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15:00:10 </w:t>
      </w:r>
      <w:r>
        <w:rPr>
          <w:color w:val="000000"/>
        </w:rPr>
        <w:t xml:space="preserve">]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,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C6B48B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C6B48B"/>
        </w:rPr>
        <w:t xml:space="preserve">diferente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tiene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2 </w:t>
      </w:r>
      <w:r>
        <w:rPr>
          <w:color w:val="000000"/>
        </w:rPr>
        <w:t xml:space="preserve">o </w:t>
      </w:r>
      <w:r>
        <w:rPr>
          <w:color w:val="000000"/>
        </w:rPr>
        <w:t xml:space="preserve">3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producido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criterio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6B48B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ven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6B48B"/>
        </w:rPr>
        <w:t xml:space="preserve">momento </w:t>
      </w:r>
      <w:r>
        <w:rPr>
          <w:color w:val="000000"/>
        </w:rPr>
        <w:t xml:space="preserve">de </w:t>
      </w:r>
      <w:r>
        <w:rPr>
          <w:color w:val="257FBB"/>
        </w:rPr>
        <w:t xml:space="preserve">mucha </w:t>
      </w:r>
      <w:r>
        <w:rPr>
          <w:color w:val="C6B48B"/>
        </w:rPr>
        <w:t xml:space="preserve">tensión </w:t>
      </w:r>
      <w:r>
        <w:rPr>
          <w:color w:val="000000"/>
        </w:rPr>
        <w:t xml:space="preserve">, </w:t>
      </w:r>
      <w:r>
        <w:rPr>
          <w:color w:val="C6B48B"/>
        </w:rPr>
        <w:t xml:space="preserve">trataremos </w:t>
      </w:r>
      <w:r>
        <w:rPr>
          <w:color w:val="000000"/>
        </w:rPr>
        <w:t xml:space="preserve">de </w:t>
      </w:r>
      <w:r>
        <w:rPr>
          <w:color w:val="C6B48B"/>
        </w:rPr>
        <w:t xml:space="preserve">explicarles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. </w:t>
      </w:r>
      <w:r>
        <w:rPr>
          <w:color w:val="C6B48B"/>
        </w:rPr>
        <w:t xml:space="preserve">Vemos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57FBB"/>
        </w:rPr>
        <w:t xml:space="preserve">levantado </w:t>
      </w:r>
      <w:r>
        <w:rPr>
          <w:color w:val="000000"/>
        </w:rPr>
        <w:t xml:space="preserve">el </w:t>
      </w:r>
      <w:r>
        <w:rPr>
          <w:color w:val="C6B48B"/>
        </w:rPr>
        <w:t xml:space="preserve">grupo </w:t>
      </w:r>
      <w:r>
        <w:rPr>
          <w:color w:val="000000"/>
        </w:rPr>
        <w:t xml:space="preserve">de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Partido-Popular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marcharía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más </w:t>
      </w:r>
      <w:r>
        <w:rPr>
          <w:color w:val="C6B48B"/>
        </w:rPr>
        <w:t xml:space="preserve">importante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1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257FBB"/>
        </w:rPr>
        <w:t xml:space="preserve">cambiar </w:t>
      </w:r>
      <w:r>
        <w:rPr>
          <w:color w:val="000000"/>
        </w:rPr>
        <w:t xml:space="preserve">el </w:t>
      </w:r>
      <w:r>
        <w:rPr>
          <w:color w:val="C6B48B"/>
        </w:rPr>
        <w:t xml:space="preserve">futuro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Catalunya </w:t>
      </w:r>
      <w:r>
        <w:rPr>
          <w:color w:val="000000"/>
        </w:rPr>
        <w:t xml:space="preserve">. </w:t>
      </w:r>
      <w:r>
        <w:rPr>
          <w:color w:val="C6B48B"/>
        </w:rPr>
        <w:t xml:space="preserve">Vemos </w:t>
      </w:r>
      <w:r>
        <w:rPr>
          <w:color w:val="C6B48B"/>
        </w:rPr>
        <w:t xml:space="preserve">precisamente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C6B48B"/>
        </w:rPr>
        <w:t xml:space="preserve">marchan </w:t>
      </w:r>
      <w:r>
        <w:rPr>
          <w:color w:val="C6B48B"/>
        </w:rPr>
        <w:t xml:space="preserve">ahora </w:t>
      </w:r>
      <w:r>
        <w:rPr>
          <w:color w:val="000000"/>
        </w:rPr>
        <w:t xml:space="preserve">los </w:t>
      </w:r>
      <w:r>
        <w:rPr>
          <w:color w:val="C6B48B"/>
        </w:rPr>
        <w:t xml:space="preserve">representantes </w:t>
      </w:r>
      <w:r>
        <w:rPr>
          <w:color w:val="000000"/>
        </w:rPr>
        <w:t xml:space="preserve">del </w:t>
      </w:r>
      <w:r>
        <w:rPr>
          <w:color w:val="04F44E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. </w:t>
      </w:r>
      <w:r>
        <w:rPr>
          <w:color w:val="CFE3C8"/>
        </w:rPr>
        <w:t xml:space="preserve">Toda-Ia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se </w:t>
      </w:r>
      <w:r>
        <w:rPr>
          <w:color w:val="C6B48B"/>
        </w:rPr>
        <w:t xml:space="preserve">marcha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Cámara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ya </w:t>
      </w:r>
      <w:r>
        <w:rPr>
          <w:color w:val="000000"/>
        </w:rPr>
        <w:t xml:space="preserve">hizo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plenos </w:t>
      </w:r>
      <w:r>
        <w:rPr>
          <w:color w:val="000000"/>
        </w:rPr>
        <w:t xml:space="preserve">del </w:t>
      </w:r>
      <w:r>
        <w:rPr>
          <w:color w:val="000000"/>
        </w:rPr>
        <w:t xml:space="preserve">6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C6B48B"/>
        </w:rPr>
        <w:t xml:space="preserve">septiembre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C6B48B"/>
        </w:rPr>
        <w:t xml:space="preserve">ahora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,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C6B48B"/>
        </w:rPr>
        <w:t xml:space="preserve">ahora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6B48B"/>
        </w:rPr>
        <w:t xml:space="preserve">supone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comenzar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Used </w:t>
      </w:r>
      <w:r>
        <w:rPr>
          <w:color w:val="6A03D7"/>
        </w:rPr>
        <w:t xml:space="preserve">persiste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copa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texto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4F44E"/>
        </w:rPr>
        <w:t xml:space="preserve">exposición </w:t>
      </w:r>
      <w:r>
        <w:rPr>
          <w:color w:val="257FBB"/>
        </w:rPr>
        <w:t xml:space="preserve">lleva </w:t>
      </w:r>
      <w:r>
        <w:rPr>
          <w:color w:val="000000"/>
        </w:rPr>
        <w:t xml:space="preserve">la </w:t>
      </w:r>
      <w:r>
        <w:rPr>
          <w:color w:val="C6B48B"/>
        </w:rPr>
        <w:t xml:space="preserve">proclamación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C6B48B"/>
        </w:rPr>
        <w:t xml:space="preserve">buscar </w:t>
      </w:r>
      <w:r>
        <w:rPr>
          <w:color w:val="000000"/>
        </w:rPr>
        <w:t xml:space="preserve">una </w:t>
      </w:r>
      <w:r>
        <w:rPr>
          <w:color w:val="C6B48B"/>
        </w:rPr>
        <w:t xml:space="preserve">urna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proceder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votaremos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C6B48B"/>
        </w:rPr>
        <w:t xml:space="preserve">llegue </w:t>
      </w:r>
      <w:r>
        <w:rPr>
          <w:color w:val="000000"/>
        </w:rPr>
        <w:t xml:space="preserve">Ia </w:t>
      </w:r>
      <w:r>
        <w:rPr>
          <w:color w:val="C6B48B"/>
        </w:rPr>
        <w:t xml:space="preserve">urna </w:t>
      </w:r>
      <w:r>
        <w:rPr>
          <w:color w:val="000000"/>
        </w:rPr>
        <w:t xml:space="preserve">votaremos </w:t>
      </w:r>
      <w:r>
        <w:rPr>
          <w:color w:val="000000"/>
        </w:rPr>
        <w:t xml:space="preserve">la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000000"/>
        </w:rPr>
        <w:t xml:space="preserve">Votaremos </w:t>
      </w:r>
      <w:r>
        <w:rPr>
          <w:color w:val="000000"/>
        </w:rPr>
        <w:t xml:space="preserve">la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C6B48B"/>
        </w:rPr>
        <w:t xml:space="preserve">número </w:t>
      </w:r>
      <w:r>
        <w:rPr>
          <w:color w:val="000000"/>
        </w:rPr>
        <w:t xml:space="preserve">2 </w:t>
      </w:r>
      <w:r>
        <w:rPr>
          <w:color w:val="000000"/>
        </w:rPr>
        <w:t xml:space="preserve">. </w:t>
      </w:r>
      <w:r>
        <w:rPr>
          <w:color w:val="C6B48B"/>
        </w:rPr>
        <w:t xml:space="preserve">Empieza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propuesta </w:t>
      </w:r>
      <w:r>
        <w:rPr>
          <w:color w:val="257FBB"/>
        </w:rPr>
        <w:t xml:space="preserve">queda </w:t>
      </w:r>
      <w:r>
        <w:rPr>
          <w:color w:val="C6B48B"/>
        </w:rPr>
        <w:t xml:space="preserve">aprobada </w:t>
      </w:r>
      <w:r>
        <w:rPr>
          <w:color w:val="000000"/>
        </w:rPr>
        <w:t xml:space="preserve">, </w:t>
      </w:r>
      <w:r>
        <w:rPr>
          <w:color w:val="000000"/>
        </w:rPr>
        <w:t xml:space="preserve">estamos </w:t>
      </w:r>
      <w:r>
        <w:rPr>
          <w:color w:val="C6B48B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C6B48B"/>
        </w:rPr>
        <w:t xml:space="preserve">llegue </w:t>
      </w:r>
      <w:r>
        <w:rPr>
          <w:color w:val="000000"/>
        </w:rPr>
        <w:t xml:space="preserve">Ia </w:t>
      </w:r>
      <w:r>
        <w:rPr>
          <w:color w:val="C6B48B"/>
        </w:rPr>
        <w:t xml:space="preserve">urna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257FBB"/>
        </w:rPr>
        <w:t xml:space="preserve">lleva </w:t>
      </w:r>
      <w:r>
        <w:rPr>
          <w:color w:val="000000"/>
        </w:rPr>
        <w:t xml:space="preserve">la </w:t>
      </w:r>
      <w:r>
        <w:rPr>
          <w:color w:val="C6B48B"/>
        </w:rPr>
        <w:t xml:space="preserve">urna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abrir </w:t>
      </w:r>
      <w:r>
        <w:rPr>
          <w:color w:val="000000"/>
        </w:rPr>
        <w:t xml:space="preserve">un </w:t>
      </w:r>
      <w:r>
        <w:rPr>
          <w:color w:val="C6B48B"/>
        </w:rPr>
        <w:t xml:space="preserve">proceso </w:t>
      </w:r>
      <w:r>
        <w:rPr>
          <w:color w:val="000000"/>
        </w:rPr>
        <w:t xml:space="preserve">constituyente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6B48B"/>
        </w:rPr>
        <w:t xml:space="preserve">proclamar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pediríamos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parte </w:t>
      </w:r>
      <w:r>
        <w:rPr>
          <w:color w:val="000000"/>
        </w:rPr>
        <w:t xml:space="preserve">declarativa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Ia </w:t>
      </w:r>
      <w:r>
        <w:rPr>
          <w:color w:val="C6B48B"/>
        </w:rPr>
        <w:t xml:space="preserve">parte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en </w:t>
      </w:r>
      <w:r>
        <w:rPr>
          <w:color w:val="C2527D"/>
        </w:rPr>
        <w:t xml:space="preserve">virtud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257FBB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6B48B"/>
        </w:rPr>
        <w:t xml:space="preserve">parte </w:t>
      </w:r>
      <w:r>
        <w:rPr>
          <w:color w:val="000000"/>
        </w:rPr>
        <w:t xml:space="preserve">declarativa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votar </w:t>
      </w:r>
      <w:r>
        <w:rPr>
          <w:color w:val="257FBB"/>
        </w:rPr>
        <w:t xml:space="preserve">quiero </w:t>
      </w:r>
      <w:r>
        <w:rPr>
          <w:color w:val="000000"/>
        </w:rPr>
        <w:t xml:space="preserve">que </w:t>
      </w:r>
      <w:r>
        <w:rPr>
          <w:color w:val="000000"/>
        </w:rPr>
        <w:t xml:space="preserve">lea </w:t>
      </w:r>
      <w:r>
        <w:rPr>
          <w:color w:val="000000"/>
        </w:rPr>
        <w:t xml:space="preserve">esa </w:t>
      </w:r>
      <w:r>
        <w:rPr>
          <w:color w:val="C6B48B"/>
        </w:rPr>
        <w:t xml:space="preserve">parte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2527D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2527D"/>
        </w:rPr>
        <w:t xml:space="preserve">virtud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257FBB"/>
        </w:rPr>
        <w:t xml:space="preserve">exponer </w:t>
      </w:r>
      <w:r>
        <w:rPr>
          <w:color w:val="000000"/>
        </w:rPr>
        <w:t xml:space="preserve">, </w:t>
      </w:r>
      <w:r>
        <w:rPr>
          <w:color w:val="000000"/>
        </w:rPr>
        <w:t xml:space="preserve">nosotros </w:t>
      </w:r>
      <w:r>
        <w:rPr>
          <w:color w:val="C6B48B"/>
        </w:rPr>
        <w:t xml:space="preserve">representantes </w:t>
      </w:r>
      <w:r>
        <w:rPr>
          <w:color w:val="C6B48B"/>
        </w:rPr>
        <w:t xml:space="preserve">democráticos </w:t>
      </w:r>
      <w:r>
        <w:rPr>
          <w:color w:val="000000"/>
        </w:rPr>
        <w:t xml:space="preserve">del </w:t>
      </w:r>
      <w:r>
        <w:rPr>
          <w:color w:val="C6B48B"/>
        </w:rPr>
        <w:t xml:space="preserve">pueblo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Catalunya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libre </w:t>
      </w:r>
      <w:r>
        <w:rPr>
          <w:color w:val="04F44E"/>
        </w:rPr>
        <w:t xml:space="preserve">ejercicio </w:t>
      </w:r>
      <w:r>
        <w:rPr>
          <w:color w:val="000000"/>
        </w:rPr>
        <w:t xml:space="preserve">de </w:t>
      </w:r>
      <w:r>
        <w:rPr>
          <w:color w:val="C6B48B"/>
        </w:rPr>
        <w:t xml:space="preserve">autodeterminación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2527D"/>
        </w:rPr>
        <w:t xml:space="preserve">acuerdo </w:t>
      </w:r>
      <w:r>
        <w:rPr>
          <w:color w:val="C6B48B"/>
        </w:rPr>
        <w:t xml:space="preserve">constituimos </w:t>
      </w:r>
      <w:r>
        <w:rPr>
          <w:color w:val="000000"/>
        </w:rPr>
        <w:t xml:space="preserve">Ia-República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Estado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y </w:t>
      </w:r>
      <w:r>
        <w:rPr>
          <w:color w:val="C6B48B"/>
        </w:rPr>
        <w:t xml:space="preserve">soberano </w:t>
      </w:r>
      <w:r>
        <w:rPr>
          <w:color w:val="000000"/>
        </w:rPr>
        <w:t xml:space="preserve">,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C6B48B"/>
        </w:rPr>
        <w:t xml:space="preserve">derecho </w:t>
      </w:r>
      <w:r>
        <w:rPr>
          <w:color w:val="C6B48B"/>
        </w:rPr>
        <w:t xml:space="preserve">democrático </w:t>
      </w:r>
      <w:r>
        <w:rPr>
          <w:color w:val="000000"/>
        </w:rPr>
        <w:t xml:space="preserve">y </w:t>
      </w:r>
      <w:r>
        <w:rPr>
          <w:color w:val="C6B48B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Disponemos </w:t>
      </w:r>
      <w:r>
        <w:rPr>
          <w:color w:val="000000"/>
        </w:rPr>
        <w:t xml:space="preserve">la </w:t>
      </w:r>
      <w:r>
        <w:rPr>
          <w:color w:val="6A03D7"/>
        </w:rPr>
        <w:t xml:space="preserve">entrada </w:t>
      </w:r>
      <w:r>
        <w:rPr>
          <w:color w:val="000000"/>
        </w:rPr>
        <w:t xml:space="preserve">en </w:t>
      </w:r>
      <w:r>
        <w:rPr>
          <w:color w:val="C6B48B"/>
        </w:rPr>
        <w:t xml:space="preserve">vigor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ley </w:t>
      </w:r>
      <w:r>
        <w:rPr>
          <w:color w:val="000000"/>
        </w:rPr>
        <w:t xml:space="preserve">, </w:t>
      </w:r>
      <w:r>
        <w:rPr>
          <w:color w:val="C6B48B"/>
        </w:rPr>
        <w:t xml:space="preserve">iniciamos </w:t>
      </w:r>
      <w:r>
        <w:rPr>
          <w:color w:val="000000"/>
        </w:rPr>
        <w:t xml:space="preserve">el </w:t>
      </w:r>
      <w:r>
        <w:rPr>
          <w:color w:val="C6B48B"/>
        </w:rPr>
        <w:t xml:space="preserve">proceso </w:t>
      </w:r>
      <w:r>
        <w:rPr>
          <w:color w:val="000000"/>
        </w:rPr>
        <w:t xml:space="preserve">constituyente </w:t>
      </w:r>
      <w:r>
        <w:rPr>
          <w:color w:val="C6B48B"/>
        </w:rPr>
        <w:t xml:space="preserve">democrático </w:t>
      </w:r>
      <w:r>
        <w:rPr>
          <w:color w:val="000000"/>
        </w:rPr>
        <w:t xml:space="preserve">de </w:t>
      </w:r>
      <w:r>
        <w:rPr>
          <w:color w:val="000000"/>
        </w:rPr>
        <w:t xml:space="preserve">base </w:t>
      </w:r>
      <w:r>
        <w:rPr>
          <w:color w:val="C6B48B"/>
        </w:rPr>
        <w:t xml:space="preserve">ciudadana </w:t>
      </w:r>
      <w:r>
        <w:rPr>
          <w:color w:val="C6B48B"/>
        </w:rPr>
        <w:t xml:space="preserve">transversal </w:t>
      </w:r>
      <w:r>
        <w:rPr>
          <w:color w:val="000000"/>
        </w:rPr>
        <w:t xml:space="preserve">, </w:t>
      </w:r>
      <w:r>
        <w:rPr>
          <w:color w:val="000000"/>
        </w:rPr>
        <w:t xml:space="preserve">afirmamos </w:t>
      </w:r>
      <w:r>
        <w:rPr>
          <w:color w:val="000000"/>
        </w:rPr>
        <w:t xml:space="preserve">Ia </w:t>
      </w:r>
      <w:r>
        <w:rPr>
          <w:color w:val="C6B48B"/>
        </w:rPr>
        <w:t xml:space="preserve">voluntad </w:t>
      </w:r>
      <w:r>
        <w:rPr>
          <w:color w:val="000000"/>
        </w:rPr>
        <w:t xml:space="preserve">de </w:t>
      </w:r>
      <w:r>
        <w:rPr>
          <w:color w:val="C6B48B"/>
        </w:rPr>
        <w:t xml:space="preserve">abrir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Condiciones </w:t>
      </w:r>
      <w:r>
        <w:rPr>
          <w:color w:val="C6B48B"/>
        </w:rPr>
        <w:t xml:space="preserve">previas </w:t>
      </w:r>
      <w:r>
        <w:rPr>
          <w:color w:val="000000"/>
        </w:rPr>
        <w:t xml:space="preserve">, </w:t>
      </w:r>
      <w:r>
        <w:rPr>
          <w:color w:val="C6B48B"/>
        </w:rPr>
        <w:t xml:space="preserve">dirigidas </w:t>
      </w:r>
      <w:r>
        <w:rPr>
          <w:color w:val="C6B48B"/>
        </w:rPr>
        <w:t xml:space="preserve">establecer </w:t>
      </w:r>
      <w:r>
        <w:rPr>
          <w:color w:val="000000"/>
        </w:rPr>
        <w:t xml:space="preserve">un </w:t>
      </w:r>
      <w:r>
        <w:rPr>
          <w:color w:val="C6B48B"/>
        </w:rPr>
        <w:t xml:space="preserve">régimen </w:t>
      </w:r>
      <w:r>
        <w:rPr>
          <w:color w:val="000000"/>
        </w:rPr>
        <w:t xml:space="preserve">de </w:t>
      </w:r>
      <w:r>
        <w:rPr>
          <w:color w:val="C6B48B"/>
        </w:rPr>
        <w:t xml:space="preserve">colaboración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beneficio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2 </w:t>
      </w:r>
      <w:r>
        <w:rPr>
          <w:color w:val="C6B48B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Ponemos </w:t>
      </w:r>
      <w:r>
        <w:rPr>
          <w:color w:val="000000"/>
        </w:rPr>
        <w:t xml:space="preserve">en </w:t>
      </w:r>
      <w:r>
        <w:rPr>
          <w:color w:val="257FBB"/>
        </w:rPr>
        <w:t xml:space="preserve">conocimiento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comunidad </w:t>
      </w:r>
      <w:r>
        <w:rPr>
          <w:color w:val="C6B48B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, </w:t>
      </w:r>
      <w:r>
        <w:rPr>
          <w:color w:val="C6B48B"/>
        </w:rPr>
        <w:t xml:space="preserve">instamos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comunidad </w:t>
      </w:r>
      <w:r>
        <w:rPr>
          <w:color w:val="C6B48B"/>
        </w:rPr>
        <w:t xml:space="preserve">internacional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autoridades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Unión-Europea </w:t>
      </w:r>
      <w:r>
        <w:rPr>
          <w:color w:val="C6B48B"/>
        </w:rPr>
        <w:t xml:space="preserve">intervenir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58AD6D"/>
        </w:rPr>
        <w:t xml:space="preserve">pararla </w:t>
      </w:r>
      <w:r>
        <w:rPr>
          <w:color w:val="58AD6D"/>
        </w:rPr>
        <w:t xml:space="preserve">violación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derechos </w:t>
      </w:r>
      <w:r>
        <w:rPr>
          <w:color w:val="C6B48B"/>
        </w:rPr>
        <w:t xml:space="preserve">civiles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58AD6D"/>
        </w:rPr>
        <w:t xml:space="preserve">seguimiento </w:t>
      </w:r>
      <w:r>
        <w:rPr>
          <w:color w:val="000000"/>
        </w:rPr>
        <w:t xml:space="preserve">y </w:t>
      </w:r>
      <w:r>
        <w:rPr>
          <w:color w:val="000000"/>
        </w:rPr>
        <w:t xml:space="preserve">y </w:t>
      </w:r>
      <w:r>
        <w:rPr>
          <w:color w:val="000000"/>
        </w:rPr>
        <w:t xml:space="preserve">ter </w:t>
      </w:r>
      <w:r>
        <w:rPr>
          <w:color w:val="58AD6D"/>
        </w:rPr>
        <w:t xml:space="preserve">testigo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C6B48B"/>
        </w:rPr>
        <w:t xml:space="preserve">compromiso </w:t>
      </w:r>
      <w:r>
        <w:rPr>
          <w:color w:val="000000"/>
        </w:rPr>
        <w:t xml:space="preserve">de </w:t>
      </w:r>
      <w:r>
        <w:rPr>
          <w:color w:val="C6B48B"/>
        </w:rPr>
        <w:t xml:space="preserve">seguir </w:t>
      </w:r>
      <w:r>
        <w:rPr>
          <w:color w:val="C6B48B"/>
        </w:rPr>
        <w:t xml:space="preserve">aplicando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C6B48B"/>
        </w:rPr>
        <w:t xml:space="preserve">solución </w:t>
      </w:r>
      <w:r>
        <w:rPr>
          <w:color w:val="000000"/>
        </w:rPr>
        <w:t xml:space="preserve">de </w:t>
      </w:r>
      <w:r>
        <w:rPr>
          <w:color w:val="C6B48B"/>
        </w:rPr>
        <w:t xml:space="preserve">continuidad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6B48B"/>
        </w:rPr>
        <w:t xml:space="preserve">manera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6B48B"/>
        </w:rPr>
        <w:t xml:space="preserve">normas </w:t>
      </w:r>
      <w:r>
        <w:rPr>
          <w:color w:val="000000"/>
        </w:rPr>
        <w:t xml:space="preserve">del </w:t>
      </w:r>
      <w:r>
        <w:rPr>
          <w:color w:val="000000"/>
        </w:rPr>
        <w:t xml:space="preserve">ordenamiento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Unión-Europea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del </w:t>
      </w:r>
      <w:r>
        <w:rPr>
          <w:color w:val="000000"/>
        </w:rPr>
        <w:t xml:space="preserve">ordenamiento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C6B48B"/>
        </w:rPr>
        <w:t xml:space="preserve">autonómico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trasponen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4F44E"/>
        </w:rPr>
        <w:t xml:space="preserve">normativa </w:t>
      </w:r>
      <w:r>
        <w:rPr>
          <w:color w:val="000000"/>
        </w:rPr>
        <w:t xml:space="preserve">. </w:t>
      </w:r>
      <w:r>
        <w:rPr>
          <w:color w:val="000000"/>
        </w:rPr>
        <w:t xml:space="preserve">Aﬁrmamos </w:t>
      </w:r>
      <w:r>
        <w:rPr>
          <w:color w:val="000000"/>
        </w:rPr>
        <w:t xml:space="preserve">que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C6B48B"/>
        </w:rPr>
        <w:t xml:space="preserve">voluntad </w:t>
      </w:r>
      <w:r>
        <w:rPr>
          <w:color w:val="000000"/>
        </w:rPr>
        <w:t xml:space="preserve">inequívoca </w:t>
      </w:r>
      <w:r>
        <w:rPr>
          <w:color w:val="000000"/>
        </w:rPr>
        <w:t xml:space="preserve">de </w:t>
      </w:r>
      <w:r>
        <w:rPr>
          <w:color w:val="C6B48B"/>
        </w:rPr>
        <w:t xml:space="preserve">integrarse </w:t>
      </w:r>
      <w:r>
        <w:rPr>
          <w:color w:val="000000"/>
        </w:rPr>
        <w:t xml:space="preserve">, </w:t>
      </w:r>
      <w:r>
        <w:rPr>
          <w:color w:val="000000"/>
        </w:rPr>
        <w:t xml:space="preserve">tan </w:t>
      </w:r>
      <w:r>
        <w:rPr>
          <w:color w:val="000000"/>
        </w:rPr>
        <w:t xml:space="preserve">rápido </w:t>
      </w:r>
      <w:r>
        <w:rPr>
          <w:color w:val="000000"/>
        </w:rPr>
        <w:t xml:space="preserve">como </w:t>
      </w:r>
      <w:r>
        <w:rPr>
          <w:color w:val="000000"/>
        </w:rPr>
        <w:t xml:space="preserve">le </w:t>
      </w:r>
      <w:r>
        <w:rPr>
          <w:color w:val="000000"/>
        </w:rPr>
        <w:t xml:space="preserve">sea </w:t>
      </w:r>
      <w:r>
        <w:rPr>
          <w:color w:val="C6B48B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nuevo </w:t>
      </w:r>
      <w:r>
        <w:rPr>
          <w:color w:val="000000"/>
        </w:rPr>
        <w:t xml:space="preserve">Estado </w:t>
      </w:r>
      <w:r>
        <w:rPr>
          <w:color w:val="000000"/>
        </w:rPr>
        <w:t xml:space="preserve">se </w:t>
      </w:r>
      <w:r>
        <w:rPr>
          <w:color w:val="C6B48B"/>
        </w:rPr>
        <w:t xml:space="preserve">compromete </w:t>
      </w:r>
      <w:r>
        <w:rPr>
          <w:color w:val="000000"/>
        </w:rPr>
        <w:t xml:space="preserve">a </w:t>
      </w:r>
      <w:r>
        <w:rPr>
          <w:color w:val="C6B48B"/>
        </w:rPr>
        <w:t xml:space="preserve">establecer </w:t>
      </w:r>
      <w:r>
        <w:rPr>
          <w:color w:val="000000"/>
        </w:rPr>
        <w:t xml:space="preserve">las </w:t>
      </w:r>
      <w:r>
        <w:rPr>
          <w:color w:val="C6B48B"/>
        </w:rPr>
        <w:t xml:space="preserve">obligaciones </w:t>
      </w:r>
      <w:r>
        <w:rPr>
          <w:color w:val="C6B48B"/>
        </w:rPr>
        <w:t xml:space="preserve">internacionales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aplican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6B48B"/>
        </w:rPr>
        <w:t xml:space="preserve">territorio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C6B48B"/>
        </w:rPr>
        <w:t xml:space="preserve">seguir </w:t>
      </w:r>
      <w:r>
        <w:rPr>
          <w:color w:val="000000"/>
        </w:rPr>
        <w:t xml:space="preserve">siendo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tratados </w:t>
      </w:r>
      <w:r>
        <w:rPr>
          <w:color w:val="C6B48B"/>
        </w:rPr>
        <w:t xml:space="preserve">internacionales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Apelamos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organizaciones </w:t>
      </w:r>
      <w:r>
        <w:rPr>
          <w:color w:val="C6B48B"/>
        </w:rPr>
        <w:t xml:space="preserve">internacionales </w:t>
      </w:r>
      <w:r>
        <w:rPr>
          <w:color w:val="000000"/>
        </w:rPr>
        <w:t xml:space="preserve">a </w:t>
      </w:r>
      <w:r>
        <w:rPr>
          <w:color w:val="C6B48B"/>
        </w:rPr>
        <w:t xml:space="preserve">reconocer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estado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y </w:t>
      </w:r>
      <w:r>
        <w:rPr>
          <w:color w:val="C6B48B"/>
        </w:rPr>
        <w:t xml:space="preserve">soberano </w:t>
      </w:r>
      <w:r>
        <w:rPr>
          <w:color w:val="000000"/>
        </w:rPr>
        <w:t xml:space="preserve">. </w:t>
      </w:r>
      <w:r>
        <w:rPr>
          <w:color w:val="000000"/>
        </w:rPr>
        <w:t xml:space="preserve">Hacemos </w:t>
      </w:r>
      <w:r>
        <w:rPr>
          <w:color w:val="000000"/>
        </w:rPr>
        <w:t xml:space="preserve">un </w:t>
      </w:r>
      <w:r>
        <w:rPr>
          <w:color w:val="C6B48B"/>
        </w:rPr>
        <w:t xml:space="preserve">llamamiento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seamos </w:t>
      </w:r>
      <w:r>
        <w:rPr>
          <w:color w:val="04F44E"/>
        </w:rPr>
        <w:t xml:space="preserve">dignos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libertad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000000"/>
        </w:rPr>
        <w:t xml:space="preserve">dotado </w:t>
      </w:r>
      <w:r>
        <w:rPr>
          <w:color w:val="000000"/>
        </w:rPr>
        <w:t xml:space="preserve">, </w:t>
      </w:r>
      <w:r>
        <w:rPr>
          <w:color w:val="04F44E"/>
        </w:rPr>
        <w:t xml:space="preserve">construir </w:t>
      </w:r>
      <w:r>
        <w:rPr>
          <w:color w:val="000000"/>
        </w:rPr>
        <w:t xml:space="preserve">un </w:t>
      </w:r>
      <w:r>
        <w:rPr>
          <w:color w:val="000000"/>
        </w:rPr>
        <w:t xml:space="preserve">Estado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traduzca </w:t>
      </w:r>
      <w:r>
        <w:rPr>
          <w:color w:val="000000"/>
        </w:rPr>
        <w:t xml:space="preserve">en </w:t>
      </w:r>
      <w:r>
        <w:rPr>
          <w:color w:val="C6B48B"/>
        </w:rPr>
        <w:t xml:space="preserve">acción </w:t>
      </w:r>
      <w:r>
        <w:rPr>
          <w:color w:val="000000"/>
        </w:rPr>
        <w:t xml:space="preserve">y </w:t>
      </w:r>
      <w:r>
        <w:rPr>
          <w:color w:val="000000"/>
        </w:rPr>
        <w:t xml:space="preserve">pueda </w:t>
      </w:r>
      <w:r>
        <w:rPr>
          <w:color w:val="6A03D7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Asumimos </w:t>
      </w:r>
      <w:r>
        <w:rPr>
          <w:color w:val="000000"/>
        </w:rPr>
        <w:t xml:space="preserve">el </w:t>
      </w:r>
      <w:r>
        <w:rPr>
          <w:color w:val="C6B48B"/>
        </w:rPr>
        <w:t xml:space="preserve">mandato </w:t>
      </w:r>
      <w:r>
        <w:rPr>
          <w:color w:val="000000"/>
        </w:rPr>
        <w:t xml:space="preserve">del </w:t>
      </w:r>
      <w:r>
        <w:rPr>
          <w:color w:val="C6B48B"/>
        </w:rPr>
        <w:t xml:space="preserve">pueblo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Catalunya </w:t>
      </w:r>
      <w:r>
        <w:rPr>
          <w:color w:val="000000"/>
        </w:rPr>
        <w:t xml:space="preserve">, </w:t>
      </w:r>
      <w:r>
        <w:rPr>
          <w:color w:val="C6B48B"/>
        </w:rPr>
        <w:t xml:space="preserve">expresado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referéndum </w:t>
      </w:r>
      <w:r>
        <w:rPr>
          <w:color w:val="000000"/>
        </w:rPr>
        <w:t xml:space="preserve">de </w:t>
      </w:r>
      <w:r>
        <w:rPr>
          <w:color w:val="C6B48B"/>
        </w:rPr>
        <w:t xml:space="preserve">autodeterminación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6B48B"/>
        </w:rPr>
        <w:t xml:space="preserve">declaramos </w:t>
      </w:r>
      <w:r>
        <w:rPr>
          <w:color w:val="000000"/>
        </w:rPr>
        <w:t xml:space="preserve">que </w:t>
      </w:r>
      <w:r>
        <w:rPr>
          <w:color w:val="C6B48B"/>
        </w:rPr>
        <w:t xml:space="preserve">Catalunya </w:t>
      </w:r>
      <w:r>
        <w:rPr>
          <w:color w:val="000000"/>
        </w:rPr>
        <w:t xml:space="preserve">se </w:t>
      </w:r>
      <w:r>
        <w:rPr>
          <w:color w:val="C6B48B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estado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6B48B"/>
        </w:rPr>
        <w:t xml:space="preserve">forma </w:t>
      </w:r>
      <w:r>
        <w:rPr>
          <w:color w:val="000000"/>
        </w:rPr>
        <w:t xml:space="preserve">de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6B48B"/>
        </w:rPr>
        <w:t xml:space="preserve">continuación </w:t>
      </w:r>
      <w:r>
        <w:rPr>
          <w:color w:val="000000"/>
        </w:rPr>
        <w:t xml:space="preserve">votaremos </w:t>
      </w:r>
      <w:r>
        <w:rPr>
          <w:color w:val="000000"/>
        </w:rPr>
        <w:t xml:space="preserve">Ia </w:t>
      </w:r>
      <w:r>
        <w:rPr>
          <w:color w:val="C6B48B"/>
        </w:rPr>
        <w:t xml:space="preserve">parte </w:t>
      </w:r>
      <w:r>
        <w:rPr>
          <w:color w:val="04F44E"/>
        </w:rPr>
        <w:t xml:space="preserve">referente </w:t>
      </w:r>
      <w:r>
        <w:rPr>
          <w:color w:val="000000"/>
        </w:rPr>
        <w:t xml:space="preserve">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presidenta </w:t>
      </w:r>
      <w:r>
        <w:rPr>
          <w:color w:val="000000"/>
        </w:rPr>
        <w:t xml:space="preserve">de </w:t>
      </w:r>
      <w:r>
        <w:rPr>
          <w:color w:val="C6B48B"/>
        </w:rPr>
        <w:t xml:space="preserve">Ia-Cámara </w:t>
      </w:r>
      <w:r>
        <w:rPr>
          <w:color w:val="000000"/>
        </w:rPr>
        <w:t xml:space="preserve">,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C6B48B"/>
        </w:rPr>
        <w:t xml:space="preserve">explicar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4F44E"/>
        </w:rPr>
        <w:t xml:space="preserve">consiste </w:t>
      </w:r>
      <w:r>
        <w:rPr>
          <w:color w:val="000000"/>
        </w:rPr>
        <w:t xml:space="preserve">esta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proceder </w:t>
      </w:r>
      <w:r>
        <w:rPr>
          <w:color w:val="C6B48B"/>
        </w:rPr>
        <w:t xml:space="preserve">ahora </w:t>
      </w:r>
      <w:r>
        <w:rPr>
          <w:color w:val="C6B48B"/>
        </w:rPr>
        <w:t xml:space="preserve">mismo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C6B48B"/>
        </w:rPr>
        <w:t xml:space="preserve">varios </w:t>
      </w:r>
      <w:r>
        <w:rPr>
          <w:color w:val="C6B48B"/>
        </w:rPr>
        <w:t xml:space="preserve">grupos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realiza </w:t>
      </w:r>
      <w:r>
        <w:rPr>
          <w:color w:val="000000"/>
        </w:rPr>
        <w:t xml:space="preserve">en </w:t>
      </w:r>
      <w:r>
        <w:rPr>
          <w:color w:val="C6B48B"/>
        </w:rPr>
        <w:t xml:space="preserve">secreto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será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han </w:t>
      </w:r>
      <w:r>
        <w:rPr>
          <w:color w:val="000000"/>
        </w:rPr>
        <w:t xml:space="preserve">de </w:t>
      </w:r>
      <w:r>
        <w:rPr>
          <w:color w:val="257FBB"/>
        </w:rPr>
        <w:t xml:space="preserve">llevar </w:t>
      </w:r>
      <w:r>
        <w:rPr>
          <w:color w:val="000000"/>
        </w:rPr>
        <w:t xml:space="preserve">una </w:t>
      </w:r>
      <w:r>
        <w:rPr>
          <w:color w:val="C6B48B"/>
        </w:rPr>
        <w:t xml:space="preserve">urna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abrir </w:t>
      </w:r>
      <w:r>
        <w:rPr>
          <w:color w:val="000000"/>
        </w:rPr>
        <w:t xml:space="preserve">un </w:t>
      </w:r>
      <w:r>
        <w:rPr>
          <w:color w:val="C6B48B"/>
        </w:rPr>
        <w:t xml:space="preserve">proceso </w:t>
      </w:r>
      <w:r>
        <w:rPr>
          <w:color w:val="000000"/>
        </w:rPr>
        <w:t xml:space="preserve">constituyente </w:t>
      </w:r>
      <w:r>
        <w:rPr>
          <w:color w:val="000000"/>
        </w:rPr>
        <w:t xml:space="preserve">para </w:t>
      </w:r>
      <w:r>
        <w:rPr>
          <w:color w:val="C6B48B"/>
        </w:rPr>
        <w:t xml:space="preserve">proclamar </w:t>
      </w:r>
      <w:r>
        <w:rPr>
          <w:color w:val="000000"/>
        </w:rPr>
        <w:t xml:space="preserve">Ia-República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6B48B"/>
        </w:rPr>
        <w:t xml:space="preserve">texto </w:t>
      </w:r>
      <w:r>
        <w:rPr>
          <w:color w:val="C6B48B"/>
        </w:rPr>
        <w:t xml:space="preserve">confuso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ha </w:t>
      </w:r>
      <w:r>
        <w:rPr>
          <w:color w:val="C6B48B"/>
        </w:rPr>
        <w:t xml:space="preserve">abandonado </w:t>
      </w:r>
      <w:r>
        <w:rPr>
          <w:color w:val="000000"/>
        </w:rPr>
        <w:t xml:space="preserve">Ia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6B48B"/>
        </w:rPr>
        <w:t xml:space="preserve">presentado </w:t>
      </w:r>
      <w:r>
        <w:rPr>
          <w:color w:val="000000"/>
        </w:rPr>
        <w:t xml:space="preserve">una </w:t>
      </w:r>
      <w:r>
        <w:rPr>
          <w:color w:val="257FBB"/>
        </w:rPr>
        <w:t xml:space="preserve">serie </w:t>
      </w:r>
      <w:r>
        <w:rPr>
          <w:color w:val="000000"/>
        </w:rPr>
        <w:t xml:space="preserve">de </w:t>
      </w:r>
      <w:r>
        <w:rPr>
          <w:color w:val="C6B48B"/>
        </w:rPr>
        <w:t xml:space="preserve">recursos </w:t>
      </w:r>
      <w:r>
        <w:rPr>
          <w:color w:val="000000"/>
        </w:rPr>
        <w:t xml:space="preserve">y </w:t>
      </w:r>
      <w:r>
        <w:rPr>
          <w:color w:val="C6B48B"/>
        </w:rPr>
        <w:t xml:space="preserve">alegaciones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admitido </w:t>
      </w:r>
      <w:r>
        <w:rPr>
          <w:color w:val="000000"/>
        </w:rPr>
        <w:t xml:space="preserve">esas </w:t>
      </w:r>
      <w:r>
        <w:rPr>
          <w:color w:val="C6B48B"/>
        </w:rPr>
        <w:t xml:space="preserve">resoluciones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257FBB"/>
        </w:rPr>
        <w:t xml:space="preserve">encontramos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punto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C6B48B"/>
        </w:rPr>
        <w:t xml:space="preserve">abandonado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C6B48B"/>
        </w:rPr>
        <w:t xml:space="preserve">asistir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6B48B"/>
        </w:rPr>
        <w:t xml:space="preserve">piensan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C6B48B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grupos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C6B48B"/>
        </w:rPr>
        <w:t xml:space="preserve">presentes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C6B48B"/>
        </w:rPr>
        <w:t xml:space="preserve">salón </w:t>
      </w:r>
      <w:r>
        <w:rPr>
          <w:color w:val="000000"/>
        </w:rPr>
        <w:t xml:space="preserve">de </w:t>
      </w:r>
      <w:r>
        <w:rPr>
          <w:color w:val="C6B48B"/>
        </w:rPr>
        <w:t xml:space="preserve">plenos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proceder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C6B48B"/>
        </w:rPr>
        <w:t xml:space="preserve">empezado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257FBB"/>
        </w:rPr>
        <w:t xml:space="preserve">acercando </w:t>
      </w:r>
      <w:r>
        <w:rPr>
          <w:color w:val="000000"/>
        </w:rPr>
        <w:t xml:space="preserve">esa </w:t>
      </w:r>
      <w:r>
        <w:rPr>
          <w:color w:val="C6B48B"/>
        </w:rPr>
        <w:t xml:space="preserve">urna </w:t>
      </w:r>
      <w:r>
        <w:rPr>
          <w:color w:val="000000"/>
        </w:rPr>
        <w:t xml:space="preserve">, </w:t>
      </w:r>
      <w:r>
        <w:rPr>
          <w:color w:val="C6B48B"/>
        </w:rPr>
        <w:t xml:space="preserve">continúa </w:t>
      </w:r>
      <w:r>
        <w:rPr>
          <w:color w:val="000000"/>
        </w:rPr>
        <w:t xml:space="preserve">esa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6B48B"/>
        </w:rPr>
        <w:t xml:space="preserve">presentes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salón </w:t>
      </w:r>
      <w:r>
        <w:rPr>
          <w:color w:val="000000"/>
        </w:rPr>
        <w:t xml:space="preserve">de </w:t>
      </w:r>
      <w:r>
        <w:rPr>
          <w:color w:val="C6B48B"/>
        </w:rPr>
        <w:t xml:space="preserve">plenos </w:t>
      </w:r>
      <w:r>
        <w:rPr>
          <w:color w:val="000000"/>
        </w:rPr>
        <w:t xml:space="preserve">. </w:t>
      </w:r>
      <w:r>
        <w:rPr>
          <w:color w:val="000000"/>
        </w:rPr>
        <w:t xml:space="preserve">Fuera </w:t>
      </w:r>
      <w:r>
        <w:rPr>
          <w:color w:val="000000"/>
        </w:rPr>
        <w:t xml:space="preserve">está </w:t>
      </w:r>
      <w:r>
        <w:rPr>
          <w:color w:val="257FBB"/>
        </w:rPr>
        <w:t xml:space="preserve">Marta </w:t>
      </w:r>
      <w:r>
        <w:rPr>
          <w:color w:val="000000"/>
        </w:rPr>
        <w:t xml:space="preserve">, </w:t>
      </w:r>
      <w:r>
        <w:rPr>
          <w:color w:val="257FBB"/>
        </w:rPr>
        <w:t xml:space="preserve">cuéntanos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pasillos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000000"/>
        </w:rPr>
        <w:t xml:space="preserve">a </w:t>
      </w:r>
      <w:r>
        <w:rPr>
          <w:color w:val="C6B48B"/>
        </w:rPr>
        <w:t xml:space="preserve">ningún </w:t>
      </w:r>
      <w:r>
        <w:rPr>
          <w:color w:val="C6B48B"/>
        </w:rPr>
        <w:t xml:space="preserve">diputado </w:t>
      </w:r>
      <w:r>
        <w:rPr>
          <w:color w:val="000000"/>
        </w:rPr>
        <w:t xml:space="preserve">ni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000000"/>
        </w:rPr>
        <w:t xml:space="preserve">ni </w:t>
      </w:r>
      <w:r>
        <w:rPr>
          <w:color w:val="000000"/>
        </w:rPr>
        <w:t xml:space="preserve">de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abandonado </w:t>
      </w:r>
      <w:r>
        <w:rPr>
          <w:color w:val="000000"/>
        </w:rPr>
        <w:t xml:space="preserve">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yo </w:t>
      </w:r>
      <w:r>
        <w:rPr>
          <w:color w:val="000000"/>
        </w:rPr>
        <w:t xml:space="preserve">estoy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sala </w:t>
      </w:r>
      <w:r>
        <w:rPr>
          <w:color w:val="000000"/>
        </w:rPr>
        <w:t xml:space="preserve">donde </w:t>
      </w:r>
      <w:r>
        <w:rPr>
          <w:color w:val="04F44E"/>
        </w:rPr>
        <w:t xml:space="preserve">normalmente </w:t>
      </w:r>
      <w:r>
        <w:rPr>
          <w:color w:val="257FBB"/>
        </w:rPr>
        <w:t xml:space="preserve">trabaja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vea </w:t>
      </w:r>
      <w:r>
        <w:rPr>
          <w:color w:val="257FBB"/>
        </w:rPr>
        <w:t xml:space="preserve">nadie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actividad </w:t>
      </w:r>
      <w:r>
        <w:rPr>
          <w:color w:val="C6B48B"/>
        </w:rPr>
        <w:t xml:space="preserve">sigue </w:t>
      </w:r>
      <w:r>
        <w:rPr>
          <w:color w:val="C6B48B"/>
        </w:rPr>
        <w:t xml:space="preserve">dentro </w:t>
      </w:r>
      <w:r>
        <w:rPr>
          <w:color w:val="000000"/>
        </w:rPr>
        <w:t xml:space="preserve">,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cómo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se </w:t>
      </w:r>
      <w:r>
        <w:rPr>
          <w:color w:val="257FBB"/>
        </w:rPr>
        <w:t xml:space="preserve">acercan </w:t>
      </w:r>
      <w:r>
        <w:rPr>
          <w:color w:val="000000"/>
        </w:rPr>
        <w:t xml:space="preserve">a </w:t>
      </w:r>
      <w:r>
        <w:rPr>
          <w:color w:val="C6B48B"/>
        </w:rPr>
        <w:t xml:space="preserve">depositar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C6B48B"/>
        </w:rPr>
        <w:t xml:space="preserve">secreto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Ia </w:t>
      </w:r>
      <w:r>
        <w:rPr>
          <w:color w:val="C6B48B"/>
        </w:rPr>
        <w:t xml:space="preserve">jornada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C6B48B"/>
        </w:rPr>
        <w:t xml:space="preserve">mañana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C6B48B"/>
        </w:rPr>
        <w:t xml:space="preserve">comenzaba </w:t>
      </w:r>
      <w:r>
        <w:rPr>
          <w:color w:val="C6B48B"/>
        </w:rPr>
        <w:t xml:space="preserve">pasadas </w:t>
      </w:r>
      <w:r>
        <w:rPr>
          <w:color w:val="000000"/>
        </w:rPr>
        <w:t xml:space="preserve">las </w:t>
      </w:r>
      <w:r>
        <w:rPr>
          <w:color w:val="000000"/>
        </w:rPr>
        <w:t xml:space="preserve">13 </w:t>
      </w:r>
      <w:r>
        <w:rPr>
          <w:color w:val="000000"/>
        </w:rPr>
        <w:t xml:space="preserve">30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6B48B"/>
        </w:rPr>
        <w:t xml:space="preserve">mañana </w:t>
      </w:r>
      <w:r>
        <w:rPr>
          <w:color w:val="257FBB"/>
        </w:rPr>
        <w:t xml:space="preserve">bastante </w:t>
      </w:r>
      <w:r>
        <w:rPr>
          <w:color w:val="C6B48B"/>
        </w:rPr>
        <w:t xml:space="preserve">tensa </w:t>
      </w:r>
      <w:r>
        <w:rPr>
          <w:color w:val="000000"/>
        </w:rPr>
        <w:t xml:space="preserve">, </w:t>
      </w:r>
      <w:r>
        <w:rPr>
          <w:color w:val="000000"/>
        </w:rPr>
        <w:t xml:space="preserve">mucho </w:t>
      </w:r>
      <w:r>
        <w:rPr>
          <w:color w:val="000000"/>
        </w:rPr>
        <w:t xml:space="preserve">nerviosismo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6B48B"/>
        </w:rPr>
        <w:t xml:space="preserve">propuestas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C6B48B"/>
        </w:rPr>
        <w:t xml:space="preserve">rechazadas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del </w:t>
      </w:r>
      <w:r>
        <w:rPr>
          <w:color w:val="C6B48B"/>
        </w:rPr>
        <w:t xml:space="preserve">hemiciclo </w:t>
      </w:r>
      <w:r>
        <w:rPr>
          <w:color w:val="C2527D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1 </w:t>
      </w:r>
      <w:r>
        <w:rPr>
          <w:color w:val="C6B48B"/>
        </w:rPr>
        <w:t xml:space="preserve">choque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Ia </w:t>
      </w:r>
      <w:r>
        <w:rPr>
          <w:color w:val="C6B48B"/>
        </w:rPr>
        <w:t xml:space="preserve">presidenta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000000"/>
        </w:rPr>
        <w:t xml:space="preserve">jefa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un </w:t>
      </w:r>
      <w:r>
        <w:rPr>
          <w:color w:val="000000"/>
        </w:rPr>
        <w:t xml:space="preserve">receso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3 </w:t>
      </w:r>
      <w:r>
        <w:rPr>
          <w:color w:val="C6B48B"/>
        </w:rPr>
        <w:t xml:space="preserve">minutos </w:t>
      </w:r>
      <w:r>
        <w:rPr>
          <w:color w:val="000000"/>
        </w:rPr>
        <w:t xml:space="preserve">, </w:t>
      </w:r>
      <w:r>
        <w:rPr>
          <w:color w:val="257FBB"/>
        </w:rPr>
        <w:t xml:space="preserve">Teresa </w:t>
      </w:r>
      <w:r>
        <w:rPr>
          <w:color w:val="000000"/>
        </w:rPr>
        <w:t xml:space="preserve">arrimadas </w:t>
      </w:r>
      <w:r>
        <w:rPr>
          <w:color w:val="000000"/>
        </w:rPr>
        <w:t xml:space="preserve">ha </w:t>
      </w:r>
      <w:r>
        <w:rPr>
          <w:color w:val="C6B48B"/>
        </w:rPr>
        <w:t xml:space="preserve">hablado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6B48B"/>
        </w:rPr>
        <w:t xml:space="preserve">choque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000000"/>
        </w:rPr>
        <w:t xml:space="preserve">la </w:t>
      </w:r>
      <w:r>
        <w:rPr>
          <w:color w:val="C6B48B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invito </w:t>
      </w:r>
      <w:r>
        <w:rPr>
          <w:color w:val="000000"/>
        </w:rPr>
        <w:t xml:space="preserve">tarados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alcaldes </w:t>
      </w:r>
      <w:r>
        <w:rPr>
          <w:color w:val="000000"/>
        </w:rPr>
        <w:t xml:space="preserve">, </w:t>
      </w:r>
      <w:r>
        <w:rPr>
          <w:color w:val="257FBB"/>
        </w:rPr>
        <w:t xml:space="preserve">gracias </w:t>
      </w:r>
      <w:r>
        <w:rPr>
          <w:color w:val="257FBB"/>
        </w:rPr>
        <w:t xml:space="preserve">Marta </w:t>
      </w:r>
      <w:r>
        <w:rPr>
          <w:color w:val="000000"/>
        </w:rPr>
        <w:t xml:space="preserve">, </w:t>
      </w:r>
      <w:r>
        <w:rPr>
          <w:color w:val="C6B48B"/>
        </w:rPr>
        <w:t xml:space="preserve">seguimos </w:t>
      </w:r>
      <w:r>
        <w:rPr>
          <w:color w:val="C6B48B"/>
        </w:rPr>
        <w:t xml:space="preserve">asistiendo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6B48B"/>
        </w:rPr>
        <w:t xml:space="preserve">asistiendo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6B48B"/>
        </w:rPr>
        <w:t xml:space="preserve">momento </w:t>
      </w:r>
      <w:r>
        <w:rPr>
          <w:color w:val="C6B48B"/>
        </w:rPr>
        <w:t xml:space="preserve">histórico </w:t>
      </w:r>
      <w:r>
        <w:rPr>
          <w:color w:val="000000"/>
        </w:rPr>
        <w:t xml:space="preserve">, </w:t>
      </w:r>
      <w:r>
        <w:rPr>
          <w:color w:val="257FBB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7FBB"/>
        </w:rPr>
        <w:t xml:space="preserve">historia </w:t>
      </w:r>
      <w:r>
        <w:rPr>
          <w:color w:val="000000"/>
        </w:rPr>
        <w:t xml:space="preserve">nuestro </w:t>
      </w:r>
      <w:r>
        <w:rPr>
          <w:color w:val="C6B48B"/>
        </w:rPr>
        <w:t xml:space="preserve">país </w:t>
      </w:r>
      <w:r>
        <w:rPr>
          <w:color w:val="000000"/>
        </w:rPr>
        <w:t xml:space="preserve">había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una </w:t>
      </w:r>
      <w:r>
        <w:rPr>
          <w:color w:val="257FBB"/>
        </w:rPr>
        <w:t xml:space="preserve">historia </w:t>
      </w:r>
      <w:r>
        <w:rPr>
          <w:color w:val="C6B48B"/>
        </w:rPr>
        <w:t xml:space="preserve">similar </w:t>
      </w:r>
      <w:r>
        <w:rPr>
          <w:color w:val="000000"/>
        </w:rPr>
        <w:t xml:space="preserve">, </w:t>
      </w:r>
      <w:r>
        <w:rPr>
          <w:color w:val="257FBB"/>
        </w:rPr>
        <w:t xml:space="preserve">enseña </w:t>
      </w:r>
      <w:r>
        <w:rPr>
          <w:color w:val="000000"/>
        </w:rPr>
        <w:t xml:space="preserve">su </w:t>
      </w:r>
      <w:r>
        <w:rPr>
          <w:color w:val="C6B48B"/>
        </w:rPr>
        <w:t xml:space="preserve">papeleta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C6B48B"/>
        </w:rPr>
        <w:t xml:space="preserve">papeleta </w:t>
      </w:r>
      <w:r>
        <w:rPr>
          <w:color w:val="000000"/>
        </w:rPr>
        <w:t xml:space="preserve">que </w:t>
      </w:r>
      <w:r>
        <w:rPr>
          <w:color w:val="257FBB"/>
        </w:rPr>
        <w:t xml:space="preserve">entra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C6B48B"/>
        </w:rPr>
        <w:t xml:space="preserve">urna </w:t>
      </w:r>
      <w:r>
        <w:rPr>
          <w:color w:val="000000"/>
        </w:rPr>
        <w:t xml:space="preserve">, </w:t>
      </w:r>
      <w:r>
        <w:rPr>
          <w:color w:val="000000"/>
        </w:rPr>
        <w:t xml:space="preserve">estamos </w:t>
      </w:r>
      <w:r>
        <w:rPr>
          <w:color w:val="C6B48B"/>
        </w:rPr>
        <w:t xml:space="preserve">asistiendo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6B48B"/>
        </w:rPr>
        <w:t xml:space="preserve">momento </w:t>
      </w:r>
      <w:r>
        <w:rPr>
          <w:color w:val="C6B48B"/>
        </w:rPr>
        <w:t xml:space="preserve">histórico </w:t>
      </w:r>
      <w:r>
        <w:rPr>
          <w:color w:val="000000"/>
        </w:rPr>
        <w:t xml:space="preserve">que </w:t>
      </w:r>
      <w:r>
        <w:rPr>
          <w:color w:val="257FBB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nos </w:t>
      </w:r>
      <w:r>
        <w:rPr>
          <w:color w:val="000000"/>
        </w:rPr>
        <w:t xml:space="preserve">habíamos </w:t>
      </w:r>
      <w:r>
        <w:rPr>
          <w:color w:val="257FBB"/>
        </w:rPr>
        <w:t xml:space="preserve">encontrado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57FBB"/>
        </w:rPr>
        <w:t xml:space="preserve">historia </w:t>
      </w:r>
      <w:r>
        <w:rPr>
          <w:color w:val="C6B48B"/>
        </w:rPr>
        <w:t xml:space="preserve">similar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257FBB"/>
        </w:rPr>
        <w:t xml:space="preserve">Recordamos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00000"/>
        </w:rPr>
        <w:t xml:space="preserve">a </w:t>
      </w:r>
      <w:r>
        <w:rPr>
          <w:color w:val="C6B48B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6B48B"/>
        </w:rPr>
        <w:t xml:space="preserve">resolución </w:t>
      </w:r>
      <w:r>
        <w:rPr>
          <w:color w:val="C6B48B"/>
        </w:rPr>
        <w:t xml:space="preserve">presentada </w:t>
      </w:r>
      <w:r>
        <w:rPr>
          <w:color w:val="000000"/>
        </w:rPr>
        <w:t xml:space="preserve">esta </w:t>
      </w:r>
      <w:r>
        <w:rPr>
          <w:color w:val="C6B48B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joules </w:t>
      </w:r>
      <w:r>
        <w:rPr>
          <w:color w:val="000000"/>
        </w:rPr>
        <w:t xml:space="preserve">per </w:t>
      </w:r>
      <w:r>
        <w:rPr>
          <w:color w:val="000000"/>
        </w:rPr>
        <w:t xml:space="preserve">si </w:t>
      </w:r>
      <w:r>
        <w:rPr>
          <w:color w:val="000000"/>
        </w:rPr>
        <w:t xml:space="preserve">. </w:t>
      </w:r>
      <w:r>
        <w:rPr>
          <w:color w:val="000000"/>
        </w:rPr>
        <w:t xml:space="preserve">Textualmente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para </w:t>
      </w:r>
      <w:r>
        <w:rPr>
          <w:color w:val="C6B48B"/>
        </w:rPr>
        <w:t xml:space="preserve">abrir </w:t>
      </w:r>
      <w:r>
        <w:rPr>
          <w:color w:val="000000"/>
        </w:rPr>
        <w:t xml:space="preserve">un </w:t>
      </w:r>
      <w:r>
        <w:rPr>
          <w:color w:val="C6B48B"/>
        </w:rPr>
        <w:t xml:space="preserve">proceso </w:t>
      </w:r>
      <w:r>
        <w:rPr>
          <w:color w:val="000000"/>
        </w:rPr>
        <w:t xml:space="preserve">constituyente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proclamar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C6B48B"/>
        </w:rPr>
        <w:t xml:space="preserve">Vemos </w:t>
      </w:r>
      <w:r>
        <w:rPr>
          <w:color w:val="000000"/>
        </w:rPr>
        <w:t xml:space="preserve">de </w:t>
      </w:r>
      <w:r>
        <w:rPr>
          <w:color w:val="C6B48B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6A03D7"/>
        </w:rPr>
        <w:t xml:space="preserve">vacío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cámara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, </w:t>
      </w:r>
      <w:r>
        <w:rPr>
          <w:color w:val="C6B48B"/>
        </w:rPr>
        <w:t xml:space="preserve">recordamos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257FBB"/>
        </w:rPr>
        <w:t xml:space="preserve">querido </w:t>
      </w:r>
      <w:r>
        <w:rPr>
          <w:color w:val="C6B48B"/>
        </w:rPr>
        <w:t xml:space="preserve">asistir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marchado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6B48B"/>
        </w:rPr>
        <w:t xml:space="preserve">abandonado </w:t>
      </w:r>
      <w:r>
        <w:rPr>
          <w:color w:val="000000"/>
        </w:rPr>
        <w:t xml:space="preserve">sus </w:t>
      </w:r>
      <w:r>
        <w:rPr>
          <w:color w:val="C6B48B"/>
        </w:rPr>
        <w:t xml:space="preserve">escaños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C6B48B"/>
        </w:rPr>
        <w:t xml:space="preserve">banderas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señeras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se </w:t>
      </w:r>
      <w:r>
        <w:rPr>
          <w:color w:val="C6B48B"/>
        </w:rPr>
        <w:t xml:space="preserve">produce </w:t>
      </w:r>
      <w:r>
        <w:rPr>
          <w:color w:val="000000"/>
        </w:rPr>
        <w:t xml:space="preserve">esa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histórica </w:t>
      </w:r>
      <w:r>
        <w:rPr>
          <w:color w:val="000000"/>
        </w:rPr>
        <w:t xml:space="preserve">, </w:t>
      </w:r>
      <w:r>
        <w:rPr>
          <w:color w:val="000000"/>
        </w:rPr>
        <w:t xml:space="preserve">Ana-Gabriel </w:t>
      </w:r>
      <w:r>
        <w:rPr>
          <w:color w:val="C6B48B"/>
        </w:rPr>
        <w:t xml:space="preserve">deposita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6B48B"/>
        </w:rPr>
        <w:t xml:space="preserve">sucediendo </w:t>
      </w:r>
      <w:r>
        <w:rPr>
          <w:color w:val="000000"/>
        </w:rPr>
        <w:t xml:space="preserve">fuera </w:t>
      </w:r>
      <w:r>
        <w:rPr>
          <w:color w:val="000000"/>
        </w:rPr>
        <w:t xml:space="preserve">es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6B48B"/>
        </w:rPr>
        <w:t xml:space="preserve">imagen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6B48B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estamos </w:t>
      </w:r>
      <w:r>
        <w:rPr>
          <w:color w:val="000000"/>
        </w:rPr>
        <w:t xml:space="preserve">postrando </w:t>
      </w:r>
      <w:r>
        <w:rPr>
          <w:color w:val="000000"/>
        </w:rPr>
        <w:t xml:space="preserve">en </w:t>
      </w:r>
      <w:r>
        <w:rPr>
          <w:color w:val="C6B48B"/>
        </w:rPr>
        <w:t xml:space="preserve">paralelo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C6B48B"/>
        </w:rPr>
        <w:t xml:space="preserve">empezando </w:t>
      </w:r>
      <w:r>
        <w:rPr>
          <w:color w:val="000000"/>
        </w:rPr>
        <w:t xml:space="preserve">a </w:t>
      </w:r>
      <w:r>
        <w:rPr>
          <w:color w:val="C6B48B"/>
        </w:rPr>
        <w:t xml:space="preserve">concentrar </w:t>
      </w:r>
      <w:r>
        <w:rPr>
          <w:color w:val="C6B48B"/>
        </w:rPr>
        <w:t xml:space="preserve">numeroso </w:t>
      </w:r>
      <w:r>
        <w:rPr>
          <w:color w:val="C6B48B"/>
        </w:rPr>
        <w:t xml:space="preserve">grupo </w:t>
      </w:r>
      <w:r>
        <w:rPr>
          <w:color w:val="000000"/>
        </w:rPr>
        <w:t xml:space="preserve">de </w:t>
      </w:r>
      <w:r>
        <w:rPr>
          <w:color w:val="257FBB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C6B48B"/>
        </w:rPr>
        <w:t xml:space="preserve">esteladas </w:t>
      </w:r>
      <w:r>
        <w:rPr>
          <w:color w:val="000000"/>
        </w:rPr>
        <w:t xml:space="preserve">y </w:t>
      </w:r>
      <w:r>
        <w:rPr>
          <w:color w:val="C6B48B"/>
        </w:rPr>
        <w:t xml:space="preserve">banderas </w:t>
      </w:r>
      <w:r>
        <w:rPr>
          <w:color w:val="C6B48B"/>
        </w:rPr>
        <w:t xml:space="preserve">catalanas </w:t>
      </w:r>
      <w:r>
        <w:rPr>
          <w:color w:val="000000"/>
        </w:rPr>
        <w:t xml:space="preserve">, </w:t>
      </w:r>
      <w:r>
        <w:rPr>
          <w:color w:val="C6B48B"/>
        </w:rPr>
        <w:t xml:space="preserve">partidarios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57FBB"/>
        </w:rPr>
        <w:t xml:space="preserve">quieren </w:t>
      </w:r>
      <w:r>
        <w:rPr>
          <w:color w:val="C6B48B"/>
        </w:rPr>
        <w:t xml:space="preserve">asistir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6B48B"/>
        </w:rPr>
        <w:t xml:space="preserve">jornada </w:t>
      </w:r>
      <w:r>
        <w:rPr>
          <w:color w:val="000000"/>
        </w:rPr>
        <w:t xml:space="preserve">East </w:t>
      </w:r>
      <w:r>
        <w:rPr>
          <w:color w:val="000000"/>
        </w:rPr>
        <w:t xml:space="preserve">teórica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C6B48B"/>
        </w:rPr>
        <w:t xml:space="preserve">declarar </w:t>
      </w:r>
      <w:r>
        <w:rPr>
          <w:color w:val="000000"/>
        </w:rPr>
        <w:t xml:space="preserve">unilateralmente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Catalunya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6B48B"/>
        </w:rPr>
        <w:t xml:space="preserve">participan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6B48B"/>
        </w:rPr>
        <w:t xml:space="preserve">sigue </w:t>
      </w:r>
      <w:r>
        <w:rPr>
          <w:color w:val="257FBB"/>
        </w:rPr>
        <w:t xml:space="preserve">llamando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C6B48B"/>
        </w:rPr>
        <w:t xml:space="preserve">depositen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producido </w:t>
      </w:r>
      <w:r>
        <w:rPr>
          <w:color w:val="000000"/>
        </w:rPr>
        <w:t xml:space="preserve">un </w:t>
      </w:r>
      <w:r>
        <w:rPr>
          <w:color w:val="C6B48B"/>
        </w:rPr>
        <w:t xml:space="preserve">momento </w:t>
      </w:r>
      <w:r>
        <w:rPr>
          <w:color w:val="257FBB"/>
        </w:rPr>
        <w:t xml:space="preserve">bastante </w:t>
      </w:r>
      <w:r>
        <w:rPr>
          <w:color w:val="58AD6D"/>
        </w:rPr>
        <w:t xml:space="preserve">particular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6B48B"/>
        </w:rPr>
        <w:t xml:space="preserve">mostrado </w:t>
      </w:r>
      <w:r>
        <w:rPr>
          <w:color w:val="000000"/>
        </w:rPr>
        <w:t xml:space="preserve">su </w:t>
      </w:r>
      <w:r>
        <w:rPr>
          <w:color w:val="C6B48B"/>
        </w:rPr>
        <w:t xml:space="preserve">papeleta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7FBB"/>
        </w:rPr>
        <w:t xml:space="preserve">fotógrafos </w:t>
      </w:r>
      <w:r>
        <w:rPr>
          <w:color w:val="000000"/>
        </w:rPr>
        <w:t xml:space="preserve">, </w:t>
      </w:r>
      <w:r>
        <w:rPr>
          <w:color w:val="C6B48B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Io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C6B48B"/>
        </w:rPr>
        <w:t xml:space="preserve">recordando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misma </w:t>
      </w:r>
      <w:r>
        <w:rPr>
          <w:color w:val="C2527D"/>
        </w:rPr>
        <w:t xml:space="preserve">formación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C6B48B"/>
        </w:rPr>
        <w:t xml:space="preserve">comenzado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15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1 </w:t>
      </w:r>
      <w:r>
        <w:rPr>
          <w:color w:val="CFE3C8"/>
        </w:rPr>
        <w:t xml:space="preserve">telediario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6B48B"/>
        </w:rPr>
        <w:t xml:space="preserve">empezado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C6B48B"/>
        </w:rPr>
        <w:t xml:space="preserve">cuándo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6B48B"/>
        </w:rPr>
        <w:t xml:space="preserve">terminan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loque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pasar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re </w:t>
      </w:r>
      <w:r>
        <w:rPr>
          <w:color w:val="C6B48B"/>
        </w:rPr>
        <w:t xml:space="preserve">conozca </w:t>
      </w:r>
      <w:r>
        <w:rPr>
          <w:color w:val="000000"/>
        </w:rPr>
        <w:t xml:space="preserve">el </w:t>
      </w:r>
      <w:r>
        <w:rPr>
          <w:color w:val="C6B48B"/>
        </w:rPr>
        <w:t xml:space="preserve">resultado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C6B48B"/>
        </w:rPr>
        <w:t xml:space="preserve">distintas </w:t>
      </w:r>
      <w:r>
        <w:rPr>
          <w:color w:val="C6B48B"/>
        </w:rPr>
        <w:t xml:space="preserve">conexiones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pasillos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257FBB"/>
        </w:rPr>
        <w:t xml:space="preserve">contarles </w:t>
      </w:r>
      <w:r>
        <w:rPr>
          <w:color w:val="000000"/>
        </w:rPr>
        <w:t xml:space="preserve">las </w:t>
      </w:r>
      <w:r>
        <w:rPr>
          <w:color w:val="C6B48B"/>
        </w:rPr>
        <w:t xml:space="preserve">primeras </w:t>
      </w:r>
      <w:r>
        <w:rPr>
          <w:color w:val="C6B48B"/>
        </w:rPr>
        <w:t xml:space="preserve">reacciones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estaremos </w:t>
      </w:r>
      <w:r>
        <w:rPr>
          <w:color w:val="000000"/>
        </w:rPr>
        <w:t xml:space="preserve">en </w:t>
      </w:r>
      <w:r>
        <w:rPr>
          <w:color w:val="C6B48B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Estaremos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257FBB"/>
        </w:rPr>
        <w:t xml:space="preserve">contarles </w:t>
      </w:r>
      <w:r>
        <w:rPr>
          <w:color w:val="000000"/>
        </w:rPr>
        <w:t xml:space="preserve">toda </w:t>
      </w:r>
      <w:r>
        <w:rPr>
          <w:color w:val="000000"/>
        </w:rPr>
        <w:t xml:space="preserve">las </w:t>
      </w:r>
      <w:r>
        <w:rPr>
          <w:color w:val="257FBB"/>
        </w:rPr>
        <w:t xml:space="preserve">relaciones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000000"/>
        </w:rPr>
        <w:t xml:space="preserve">pasar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votando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esa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6B48B"/>
        </w:rPr>
        <w:t xml:space="preserve">abrir </w:t>
      </w:r>
      <w:r>
        <w:rPr>
          <w:color w:val="000000"/>
        </w:rPr>
        <w:t xml:space="preserve">un </w:t>
      </w:r>
      <w:r>
        <w:rPr>
          <w:color w:val="C6B48B"/>
        </w:rPr>
        <w:t xml:space="preserve">proceso </w:t>
      </w:r>
      <w:r>
        <w:rPr>
          <w:color w:val="000000"/>
        </w:rPr>
        <w:t xml:space="preserve">constituyente </w:t>
      </w:r>
      <w:r>
        <w:rPr>
          <w:color w:val="000000"/>
        </w:rPr>
        <w:t xml:space="preserve">para </w:t>
      </w:r>
      <w:r>
        <w:rPr>
          <w:color w:val="C6B48B"/>
        </w:rPr>
        <w:t xml:space="preserve">reclamar </w:t>
      </w:r>
      <w:r>
        <w:rPr>
          <w:color w:val="000000"/>
        </w:rPr>
        <w:t xml:space="preserve">Ia-República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proclamar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gema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6B48B"/>
        </w:rPr>
        <w:t xml:space="preserve">siguiendo </w:t>
      </w:r>
      <w:r>
        <w:rPr>
          <w:color w:val="000000"/>
        </w:rPr>
        <w:t xml:space="preserve">Ia </w:t>
      </w:r>
      <w:r>
        <w:rPr>
          <w:color w:val="000000"/>
        </w:rPr>
        <w:t xml:space="preserve">cámara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puedes </w:t>
      </w:r>
      <w:r>
        <w:rPr>
          <w:color w:val="257FBB"/>
        </w:rPr>
        <w:t xml:space="preserve">contar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o </w:t>
      </w:r>
      <w:r>
        <w:rPr>
          <w:color w:val="641DE7"/>
        </w:rPr>
        <w:t xml:space="preserve">deciros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vivido </w:t>
      </w:r>
      <w:r>
        <w:rPr>
          <w:color w:val="000000"/>
        </w:rPr>
        <w:t xml:space="preserve">una </w:t>
      </w:r>
      <w:r>
        <w:rPr>
          <w:color w:val="C6B48B"/>
        </w:rPr>
        <w:t xml:space="preserve">mañana </w:t>
      </w:r>
      <w:r>
        <w:rPr>
          <w:color w:val="6A03D7"/>
        </w:rPr>
        <w:t xml:space="preserve">frenética </w:t>
      </w:r>
      <w:r>
        <w:rPr>
          <w:color w:val="000000"/>
        </w:rPr>
        <w:t xml:space="preserve">, </w:t>
      </w:r>
      <w:r>
        <w:rPr>
          <w:color w:val="C6B48B"/>
        </w:rPr>
        <w:t xml:space="preserve">reuniones </w:t>
      </w:r>
      <w:r>
        <w:rPr>
          <w:color w:val="000000"/>
        </w:rPr>
        <w:t xml:space="preserve">, </w:t>
      </w:r>
      <w:r>
        <w:rPr>
          <w:color w:val="000000"/>
        </w:rPr>
        <w:t xml:space="preserve">3 </w:t>
      </w:r>
      <w:r>
        <w:rPr>
          <w:color w:val="C6B48B"/>
        </w:rPr>
        <w:t xml:space="preserve">reuniones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juristas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4F44E"/>
        </w:rPr>
        <w:t xml:space="preserve">recomendaban </w:t>
      </w:r>
      <w:r>
        <w:rPr>
          <w:color w:val="000000"/>
        </w:rPr>
        <w:t xml:space="preserve">no </w:t>
      </w:r>
      <w:r>
        <w:rPr>
          <w:color w:val="C6B48B"/>
        </w:rPr>
        <w:t xml:space="preserve">tramitar </w:t>
      </w:r>
      <w:r>
        <w:rPr>
          <w:color w:val="000000"/>
        </w:rPr>
        <w:t xml:space="preserve">la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podían </w:t>
      </w:r>
      <w:r>
        <w:rPr>
          <w:color w:val="000000"/>
        </w:rPr>
        <w:t xml:space="preserve">estar </w:t>
      </w:r>
      <w:r>
        <w:rPr>
          <w:color w:val="04F44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tribunal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votando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pasillos </w:t>
      </w:r>
      <w:r>
        <w:rPr>
          <w:color w:val="000000"/>
        </w:rPr>
        <w:t xml:space="preserve">vémoslos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y </w:t>
      </w:r>
      <w:r>
        <w:rPr>
          <w:color w:val="C2527D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C6B48B"/>
        </w:rPr>
        <w:t xml:space="preserve">abandonado </w:t>
      </w:r>
      <w:r>
        <w:rPr>
          <w:color w:val="000000"/>
        </w:rPr>
        <w:t xml:space="preserve">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257FBB"/>
        </w:rPr>
        <w:t xml:space="preserve">quieren </w:t>
      </w:r>
      <w:r>
        <w:rPr>
          <w:color w:val="C6B48B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C6B48B"/>
        </w:rPr>
        <w:t xml:space="preserve">consideran </w:t>
      </w:r>
      <w:r>
        <w:rPr>
          <w:color w:val="C6B48B"/>
        </w:rPr>
        <w:t xml:space="preserve">ilegal </w:t>
      </w:r>
      <w:r>
        <w:rPr>
          <w:color w:val="000000"/>
        </w:rPr>
        <w:t xml:space="preserve">. </w:t>
      </w:r>
      <w:r>
        <w:rPr>
          <w:color w:val="257FBB"/>
        </w:rPr>
        <w:t xml:space="preserve">Toda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tanto </w:t>
      </w:r>
      <w:r>
        <w:rPr>
          <w:color w:val="000000"/>
        </w:rPr>
        <w:t xml:space="preserve">el </w:t>
      </w:r>
      <w:r>
        <w:rPr>
          <w:color w:val="04F44E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C6B48B"/>
        </w:rPr>
        <w:t xml:space="preserve">PSC </w:t>
      </w:r>
      <w:r>
        <w:rPr>
          <w:color w:val="000000"/>
        </w:rPr>
        <w:t xml:space="preserve">o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reconsidere </w:t>
      </w:r>
      <w:r>
        <w:rPr>
          <w:color w:val="000000"/>
        </w:rPr>
        <w:t xml:space="preserve">esa </w:t>
      </w:r>
      <w:r>
        <w:rPr>
          <w:color w:val="C6B48B"/>
        </w:rPr>
        <w:t xml:space="preserve">admisión </w:t>
      </w:r>
      <w:r>
        <w:rPr>
          <w:color w:val="000000"/>
        </w:rPr>
        <w:t xml:space="preserve">a </w:t>
      </w:r>
      <w:r>
        <w:rPr>
          <w:color w:val="C6B48B"/>
        </w:rPr>
        <w:t xml:space="preserve">trámite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letrados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Cámara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C6B48B"/>
        </w:rPr>
        <w:t xml:space="preserve">admitir </w:t>
      </w:r>
      <w:r>
        <w:rPr>
          <w:color w:val="000000"/>
        </w:rPr>
        <w:t xml:space="preserve">a </w:t>
      </w:r>
      <w:r>
        <w:rPr>
          <w:color w:val="C6B48B"/>
        </w:rPr>
        <w:t xml:space="preserve">trámite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3 </w:t>
      </w:r>
      <w:r>
        <w:rPr>
          <w:color w:val="000000"/>
        </w:rPr>
        <w:t xml:space="preserve">han </w:t>
      </w:r>
      <w:r>
        <w:rPr>
          <w:color w:val="C6B48B"/>
        </w:rPr>
        <w:t xml:space="preserve">presentado </w:t>
      </w:r>
      <w:r>
        <w:rPr>
          <w:color w:val="000000"/>
        </w:rPr>
        <w:t xml:space="preserve">una </w:t>
      </w:r>
      <w:r>
        <w:rPr>
          <w:color w:val="C6B48B"/>
        </w:rPr>
        <w:t xml:space="preserve">petición </w:t>
      </w:r>
      <w:r>
        <w:rPr>
          <w:color w:val="000000"/>
        </w:rPr>
        <w:t xml:space="preserve">de </w:t>
      </w:r>
      <w:r>
        <w:rPr>
          <w:color w:val="C6B48B"/>
        </w:rPr>
        <w:t xml:space="preserve">consideración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4F44E"/>
        </w:rPr>
        <w:t xml:space="preserve">aceptada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al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6B48B"/>
        </w:rPr>
        <w:t xml:space="preserve">provocado </w:t>
      </w:r>
      <w:r>
        <w:rPr>
          <w:color w:val="C6B48B"/>
        </w:rPr>
        <w:t xml:space="preserve">indignación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fila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3 </w:t>
      </w:r>
      <w:r>
        <w:rPr>
          <w:color w:val="C6B48B"/>
        </w:rPr>
        <w:t xml:space="preserve">grupos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C6B48B"/>
        </w:rPr>
        <w:t xml:space="preserve">tramitando </w:t>
      </w:r>
      <w:r>
        <w:rPr>
          <w:color w:val="000000"/>
        </w:rPr>
        <w:t xml:space="preserve">Ia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C6B48B"/>
        </w:rPr>
        <w:t xml:space="preserve">solución </w:t>
      </w:r>
      <w:r>
        <w:rPr>
          <w:color w:val="000000"/>
        </w:rPr>
        <w:t xml:space="preserve">,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6B48B"/>
        </w:rPr>
        <w:t xml:space="preserve">seguir </w:t>
      </w:r>
      <w:r>
        <w:rPr>
          <w:color w:val="000000"/>
        </w:rPr>
        <w:t xml:space="preserve">viendo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, </w:t>
      </w:r>
      <w:r>
        <w:rPr>
          <w:color w:val="C6B48B"/>
        </w:rPr>
        <w:t xml:space="preserve">mientras </w:t>
      </w:r>
      <w:r>
        <w:rPr>
          <w:color w:val="C6B48B"/>
        </w:rPr>
        <w:t xml:space="preserve">continúa </w:t>
      </w:r>
      <w:r>
        <w:rPr>
          <w:color w:val="000000"/>
        </w:rPr>
        <w:t xml:space="preserve">esa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al </w:t>
      </w:r>
      <w:r>
        <w:rPr>
          <w:color w:val="C6B48B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C6B48B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reacción </w:t>
      </w:r>
      <w:r>
        <w:rPr>
          <w:color w:val="000000"/>
        </w:rPr>
        <w:t xml:space="preserve">de </w:t>
      </w:r>
      <w:r>
        <w:rPr>
          <w:color w:val="C6B48B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lo </w:t>
      </w:r>
      <w:r>
        <w:rPr>
          <w:color w:val="C6B48B"/>
        </w:rPr>
        <w:t xml:space="preserve">último </w:t>
      </w:r>
      <w:r>
        <w:rPr>
          <w:color w:val="000000"/>
        </w:rPr>
        <w:t xml:space="preserve">que </w:t>
      </w:r>
      <w:r>
        <w:rPr>
          <w:color w:val="000000"/>
        </w:rPr>
        <w:t xml:space="preserve">sabíamos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habían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Ia </w:t>
      </w:r>
      <w:r>
        <w:rPr>
          <w:color w:val="C6B48B"/>
        </w:rPr>
        <w:t xml:space="preserve">agenda </w:t>
      </w:r>
      <w:r>
        <w:rPr>
          <w:color w:val="6A03D7"/>
        </w:rPr>
        <w:t xml:space="preserve">vacía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6B48B"/>
        </w:rPr>
        <w:t xml:space="preserve">esperaba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se </w:t>
      </w:r>
      <w:r>
        <w:rPr>
          <w:color w:val="C6B48B"/>
        </w:rPr>
        <w:t xml:space="preserve">celebrará </w:t>
      </w:r>
      <w:r>
        <w:rPr>
          <w:color w:val="000000"/>
        </w:rPr>
        <w:t xml:space="preserve">esta </w:t>
      </w:r>
      <w:r>
        <w:rPr>
          <w:color w:val="C6B48B"/>
        </w:rPr>
        <w:t xml:space="preserve">tarde </w:t>
      </w:r>
      <w:r>
        <w:rPr>
          <w:color w:val="000000"/>
        </w:rPr>
        <w:t xml:space="preserve">o </w:t>
      </w:r>
      <w:r>
        <w:rPr>
          <w:color w:val="C6B48B"/>
        </w:rPr>
        <w:t xml:space="preserve">mañana </w:t>
      </w:r>
      <w:r>
        <w:rPr>
          <w:color w:val="000000"/>
        </w:rPr>
        <w:t xml:space="preserve">sábado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C6B48B"/>
        </w:rPr>
        <w:t xml:space="preserve">aprobarse </w:t>
      </w:r>
      <w:r>
        <w:rPr>
          <w:color w:val="000000"/>
        </w:rPr>
        <w:t xml:space="preserve">el </w:t>
      </w:r>
      <w:r>
        <w:rPr>
          <w:color w:val="C2527D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257FBB"/>
        </w:rPr>
        <w:t xml:space="preserve">entraría </w:t>
      </w:r>
      <w:r>
        <w:rPr>
          <w:color w:val="000000"/>
        </w:rPr>
        <w:t xml:space="preserve">en </w:t>
      </w:r>
      <w:r>
        <w:rPr>
          <w:color w:val="C6B48B"/>
        </w:rPr>
        <w:t xml:space="preserve">vigor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publicase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BOE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6B48B"/>
        </w:rPr>
        <w:t xml:space="preserve">pendientes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C6B48B"/>
        </w:rPr>
        <w:t xml:space="preserve">novedades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tener </w:t>
      </w:r>
      <w:r>
        <w:rPr>
          <w:color w:val="C6B48B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Gracias-María </w:t>
      </w:r>
      <w:r>
        <w:rPr>
          <w:color w:val="C6B48B"/>
        </w:rPr>
        <w:t xml:space="preserve">ahora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al </w:t>
      </w:r>
      <w:r>
        <w:rPr>
          <w:color w:val="C6B48B"/>
        </w:rPr>
        <w:t xml:space="preserve">Senado </w:t>
      </w:r>
      <w:r>
        <w:rPr>
          <w:color w:val="000000"/>
        </w:rPr>
        <w:t xml:space="preserve">.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votar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6B48B"/>
        </w:rPr>
        <w:t xml:space="preserve">recibe </w:t>
      </w:r>
      <w:r>
        <w:rPr>
          <w:color w:val="000000"/>
        </w:rPr>
        <w:t xml:space="preserve">el </w:t>
      </w:r>
      <w:r>
        <w:rPr>
          <w:color w:val="C6B48B"/>
        </w:rPr>
        <w:t xml:space="preserve">aplauso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Cámara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que </w:t>
      </w:r>
      <w:r>
        <w:rPr>
          <w:color w:val="C6B48B"/>
        </w:rPr>
        <w:t xml:space="preserve">permanecen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AEA78F"/>
        </w:rPr>
        <w:t xml:space="preserve">ausentado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57FBB"/>
        </w:rPr>
        <w:t xml:space="preserve">fotógrafos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C6B48B"/>
        </w:rPr>
        <w:t xml:space="preserve">buscando </w:t>
      </w:r>
      <w:r>
        <w:rPr>
          <w:color w:val="000000"/>
        </w:rPr>
        <w:t xml:space="preserve">Ia </w:t>
      </w:r>
      <w:r>
        <w:rPr>
          <w:color w:val="C6B48B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257FBB"/>
        </w:rPr>
        <w:t xml:space="preserve">instante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C6B48B"/>
        </w:rPr>
        <w:t xml:space="preserve">presidente </w:t>
      </w:r>
      <w:r>
        <w:rPr>
          <w:color w:val="C6B48B"/>
        </w:rPr>
        <w:t xml:space="preserve">catalán </w:t>
      </w:r>
      <w:r>
        <w:rPr>
          <w:color w:val="257FBB"/>
        </w:rPr>
        <w:t xml:space="preserve">sonriente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6B48B"/>
        </w:rPr>
        <w:t xml:space="preserve">imagen </w:t>
      </w:r>
      <w:r>
        <w:rPr>
          <w:color w:val="000000"/>
        </w:rPr>
        <w:t xml:space="preserve">, </w:t>
      </w:r>
      <w:r>
        <w:rPr>
          <w:color w:val="C6B48B"/>
        </w:rPr>
        <w:t xml:space="preserve">tras </w:t>
      </w:r>
      <w:r>
        <w:rPr>
          <w:color w:val="C6B48B"/>
        </w:rPr>
        <w:t xml:space="preserve">depositar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Votación </w:t>
      </w:r>
      <w:r>
        <w:rPr>
          <w:color w:val="C6B48B"/>
        </w:rPr>
        <w:t xml:space="preserve">secreta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lugar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C6B48B"/>
        </w:rPr>
        <w:t xml:space="preserve">histórico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C6B48B"/>
        </w:rPr>
        <w:t xml:space="preserve">asistiendo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estamos </w:t>
      </w:r>
      <w:r>
        <w:rPr>
          <w:color w:val="257FBB"/>
        </w:rPr>
        <w:t xml:space="preserve">contando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en </w:t>
      </w:r>
      <w:r>
        <w:rPr>
          <w:color w:val="CFE3C8"/>
        </w:rPr>
        <w:t xml:space="preserve">TVE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ha </w:t>
      </w:r>
      <w:r>
        <w:rPr>
          <w:color w:val="C6B48B"/>
        </w:rPr>
        <w:t xml:space="preserve">comparecido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4F44E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, </w:t>
      </w:r>
      <w:r>
        <w:rPr>
          <w:color w:val="C2527D"/>
        </w:rPr>
        <w:t xml:space="preserve">Almudena </w:t>
      </w:r>
      <w:r>
        <w:rPr>
          <w:color w:val="257FBB"/>
        </w:rPr>
        <w:t xml:space="preserve">cuéntanos </w:t>
      </w:r>
      <w:r>
        <w:rPr>
          <w:color w:val="000000"/>
        </w:rPr>
        <w:t xml:space="preserve">. </w:t>
      </w:r>
      <w:r>
        <w:rPr>
          <w:color w:val="000000"/>
        </w:rPr>
        <w:t xml:space="preserve">Desconocemos </w:t>
      </w:r>
      <w:r>
        <w:rPr>
          <w:color w:val="000000"/>
        </w:rPr>
        <w:t xml:space="preserve">esa </w:t>
      </w:r>
      <w:r>
        <w:rPr>
          <w:color w:val="C6B48B"/>
        </w:rPr>
        <w:t xml:space="preserve">información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recordary </w:t>
      </w:r>
      <w:r>
        <w:rPr>
          <w:color w:val="C6B48B"/>
        </w:rPr>
        <w:t xml:space="preserve">resumir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6B48B"/>
        </w:rPr>
        <w:t xml:space="preserve">defendía </w:t>
      </w:r>
      <w:r>
        <w:rPr>
          <w:color w:val="000000"/>
        </w:rPr>
        <w:t xml:space="preserve">esta </w:t>
      </w:r>
      <w:r>
        <w:rPr>
          <w:color w:val="C6B48B"/>
        </w:rPr>
        <w:t xml:space="preserve">mañana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, </w:t>
      </w:r>
      <w:r>
        <w:rPr>
          <w:color w:val="C6B48B"/>
        </w:rPr>
        <w:t xml:space="preserve">según </w:t>
      </w:r>
      <w:r>
        <w:rPr>
          <w:color w:val="C6B48B"/>
        </w:rPr>
        <w:t xml:space="preserve">Rajoy </w:t>
      </w:r>
      <w:r>
        <w:rPr>
          <w:color w:val="000000"/>
        </w:rPr>
        <w:t xml:space="preserve">el </w:t>
      </w:r>
      <w:r>
        <w:rPr>
          <w:color w:val="C6B48B"/>
        </w:rPr>
        <w:t xml:space="preserve">único </w:t>
      </w:r>
      <w:r>
        <w:rPr>
          <w:color w:val="C6B48B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estemos </w:t>
      </w:r>
      <w:r>
        <w:rPr>
          <w:color w:val="000000"/>
        </w:rPr>
        <w:t xml:space="preserve">hoy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de </w:t>
      </w:r>
      <w:r>
        <w:rPr>
          <w:color w:val="257FBB"/>
        </w:rPr>
        <w:t xml:space="preserve">alguna </w:t>
      </w:r>
      <w:r>
        <w:rPr>
          <w:color w:val="C6B48B"/>
        </w:rPr>
        <w:t xml:space="preserve">amenaza </w:t>
      </w:r>
      <w:r>
        <w:rPr>
          <w:color w:val="257FBB"/>
        </w:rPr>
        <w:t xml:space="preserve">real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155 </w:t>
      </w:r>
      <w:r>
        <w:rPr>
          <w:color w:val="000000"/>
        </w:rPr>
        <w:t xml:space="preserve">sino </w:t>
      </w:r>
      <w:r>
        <w:rPr>
          <w:color w:val="000000"/>
        </w:rPr>
        <w:t xml:space="preserve">la </w:t>
      </w:r>
      <w:r>
        <w:rPr>
          <w:color w:val="C6B48B"/>
        </w:rPr>
        <w:t xml:space="preserve">actitud </w:t>
      </w:r>
      <w:r>
        <w:rPr>
          <w:color w:val="000000"/>
        </w:rPr>
        <w:t xml:space="preserve">Sant </w:t>
      </w:r>
      <w:r>
        <w:rPr>
          <w:color w:val="000000"/>
        </w:rPr>
        <w:t xml:space="preserve">y </w:t>
      </w:r>
      <w:r>
        <w:rPr>
          <w:color w:val="C6B48B"/>
        </w:rPr>
        <w:t xml:space="preserve">democrática </w:t>
      </w:r>
      <w:r>
        <w:rPr>
          <w:color w:val="000000"/>
        </w:rPr>
        <w:t xml:space="preserve">sus </w:t>
      </w:r>
      <w:r>
        <w:rPr>
          <w:color w:val="C6B48B"/>
        </w:rPr>
        <w:t xml:space="preserve">gobernantes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eso </w:t>
      </w:r>
      <w:r>
        <w:rPr>
          <w:color w:val="000000"/>
        </w:rPr>
        <w:t xml:space="preserve">tiene </w:t>
      </w:r>
      <w:r>
        <w:rPr>
          <w:color w:val="C6B48B"/>
        </w:rPr>
        <w:t xml:space="preserve">consecuencias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más </w:t>
      </w:r>
      <w:r>
        <w:rPr>
          <w:color w:val="C6B48B"/>
        </w:rPr>
        <w:t xml:space="preserve">opción </w:t>
      </w:r>
      <w:r>
        <w:rPr>
          <w:color w:val="000000"/>
        </w:rPr>
        <w:t xml:space="preserve">que </w:t>
      </w:r>
      <w:r>
        <w:rPr>
          <w:color w:val="C6B48B"/>
        </w:rPr>
        <w:t xml:space="preserve">aplicarlo </w:t>
      </w:r>
      <w:r>
        <w:rPr>
          <w:color w:val="000000"/>
        </w:rPr>
        <w:t xml:space="preserve">que </w:t>
      </w:r>
      <w:r>
        <w:rPr>
          <w:color w:val="000000"/>
        </w:rPr>
        <w:t xml:space="preserve">otros </w:t>
      </w:r>
      <w:r>
        <w:rPr>
          <w:color w:val="C6B48B"/>
        </w:rPr>
        <w:t xml:space="preserve">incumplen </w:t>
      </w:r>
      <w:r>
        <w:rPr>
          <w:color w:val="000000"/>
        </w:rPr>
        <w:t xml:space="preserve">. </w:t>
      </w:r>
      <w:r>
        <w:rPr>
          <w:color w:val="000000"/>
        </w:rPr>
        <w:t xml:space="preserve">Gracias-Almudena </w:t>
      </w:r>
      <w:r>
        <w:rPr>
          <w:color w:val="000000"/>
        </w:rPr>
        <w:t xml:space="preserve">, </w:t>
      </w:r>
      <w:r>
        <w:rPr>
          <w:color w:val="257FBB"/>
        </w:rPr>
        <w:t xml:space="preserve">luego </w:t>
      </w:r>
      <w:r>
        <w:rPr>
          <w:color w:val="C6B48B"/>
        </w:rPr>
        <w:t xml:space="preserve">volveremos </w:t>
      </w:r>
      <w:r>
        <w:rPr>
          <w:color w:val="000000"/>
        </w:rPr>
        <w:t xml:space="preserve">al </w:t>
      </w:r>
      <w:r>
        <w:rPr>
          <w:color w:val="C6B48B"/>
        </w:rPr>
        <w:t xml:space="preserve">Senado </w:t>
      </w:r>
      <w:r>
        <w:rPr>
          <w:color w:val="000000"/>
        </w:rPr>
        <w:t xml:space="preserve">, </w:t>
      </w:r>
      <w:r>
        <w:rPr>
          <w:color w:val="C6B48B"/>
        </w:rPr>
        <w:t xml:space="preserve">comienza </w:t>
      </w:r>
      <w:r>
        <w:rPr>
          <w:color w:val="000000"/>
        </w:rPr>
        <w:t xml:space="preserve">el </w:t>
      </w:r>
      <w:r>
        <w:rPr>
          <w:color w:val="C6B48B"/>
        </w:rPr>
        <w:t xml:space="preserve">recuento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C6B48B"/>
        </w:rPr>
        <w:t xml:space="preserve">acabado </w:t>
      </w:r>
      <w:r>
        <w:rPr>
          <w:color w:val="000000"/>
        </w:rPr>
        <w:t xml:space="preserve">Ia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C6B48B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salón </w:t>
      </w:r>
      <w:r>
        <w:rPr>
          <w:color w:val="000000"/>
        </w:rPr>
        <w:t xml:space="preserve">de </w:t>
      </w:r>
      <w:r>
        <w:rPr>
          <w:color w:val="C6B48B"/>
        </w:rPr>
        <w:t xml:space="preserve">plenos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C6B48B"/>
        </w:rPr>
        <w:t xml:space="preserve">hablando </w:t>
      </w:r>
      <w:r>
        <w:rPr>
          <w:color w:val="000000"/>
        </w:rPr>
        <w:t xml:space="preserve">en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000000"/>
        </w:rPr>
        <w:t xml:space="preserve">Terminase </w:t>
      </w:r>
      <w:r>
        <w:rPr>
          <w:color w:val="C6B48B"/>
        </w:rPr>
        <w:t xml:space="preserve">recuento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00000"/>
        </w:rPr>
        <w:t xml:space="preserve">, </w:t>
      </w:r>
      <w:r>
        <w:rPr>
          <w:color w:val="C6B48B"/>
        </w:rPr>
        <w:t xml:space="preserve">mientras </w:t>
      </w:r>
      <w:r>
        <w:rPr>
          <w:color w:val="000000"/>
        </w:rPr>
        <w:t xml:space="preserve">vemos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6B48B"/>
        </w:rPr>
        <w:t xml:space="preserve">reanuda </w:t>
      </w:r>
      <w:r>
        <w:rPr>
          <w:color w:val="000000"/>
        </w:rPr>
        <w:t xml:space="preserve">Ia </w:t>
      </w:r>
      <w:r>
        <w:rPr>
          <w:color w:val="C6B48B"/>
        </w:rPr>
        <w:t xml:space="preserve">sesión </w:t>
      </w:r>
      <w:r>
        <w:rPr>
          <w:color w:val="000000"/>
        </w:rPr>
        <w:t xml:space="preserve">, </w:t>
      </w:r>
      <w:r>
        <w:rPr>
          <w:color w:val="C6B48B"/>
        </w:rPr>
        <w:t xml:space="preserve">sigue </w:t>
      </w:r>
      <w:r>
        <w:rPr>
          <w:color w:val="C6B48B"/>
        </w:rPr>
        <w:t xml:space="preserve">debatiendo </w:t>
      </w:r>
      <w:r>
        <w:rPr>
          <w:color w:val="000000"/>
        </w:rPr>
        <w:t xml:space="preserve">Ia </w:t>
      </w:r>
      <w:r>
        <w:rPr>
          <w:color w:val="C6B48B"/>
        </w:rPr>
        <w:t xml:space="preserve">proposición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C6B48B"/>
        </w:rPr>
        <w:t xml:space="preserve">calle </w:t>
      </w:r>
      <w:r>
        <w:rPr>
          <w:color w:val="C6B48B"/>
        </w:rPr>
        <w:t xml:space="preserve">concentración </w:t>
      </w:r>
      <w:r>
        <w:rPr>
          <w:color w:val="000000"/>
        </w:rPr>
        <w:t xml:space="preserve">para </w:t>
      </w:r>
      <w:r>
        <w:rPr>
          <w:color w:val="C6B48B"/>
        </w:rPr>
        <w:t xml:space="preserve">asistir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C6B48B"/>
        </w:rPr>
        <w:t xml:space="preserve">histórico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C6B48B"/>
        </w:rPr>
        <w:t xml:space="preserve">hablando </w:t>
      </w:r>
      <w:r>
        <w:rPr>
          <w:color w:val="000000"/>
        </w:rPr>
        <w:t xml:space="preserve">en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257FBB"/>
        </w:rPr>
        <w:t xml:space="preserve">Mucha </w:t>
      </w:r>
      <w:r>
        <w:rPr>
          <w:color w:val="C6B48B"/>
        </w:rPr>
        <w:t xml:space="preserve">expectación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cámara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, </w:t>
      </w:r>
      <w:r>
        <w:rPr>
          <w:color w:val="C6B48B"/>
        </w:rPr>
        <w:t xml:space="preserve">sigue </w:t>
      </w:r>
      <w:r>
        <w:rPr>
          <w:color w:val="000000"/>
        </w:rPr>
        <w:t xml:space="preserve">el </w:t>
      </w:r>
      <w:r>
        <w:rPr>
          <w:color w:val="C6B48B"/>
        </w:rPr>
        <w:t xml:space="preserve">recuento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presidenta </w:t>
      </w:r>
      <w:r>
        <w:rPr>
          <w:color w:val="000000"/>
        </w:rPr>
        <w:t xml:space="preserve">está </w:t>
      </w:r>
      <w:r>
        <w:rPr>
          <w:color w:val="257FBB"/>
        </w:rPr>
        <w:t xml:space="preserve">contando </w:t>
      </w:r>
      <w:r>
        <w:rPr>
          <w:color w:val="000000"/>
        </w:rPr>
        <w:t xml:space="preserve">las </w:t>
      </w:r>
      <w:r>
        <w:rPr>
          <w:color w:val="C6B48B"/>
        </w:rPr>
        <w:t xml:space="preserve">papeletas </w:t>
      </w:r>
      <w:r>
        <w:rPr>
          <w:color w:val="000000"/>
        </w:rPr>
        <w:t xml:space="preserve">, </w:t>
      </w:r>
      <w:r>
        <w:rPr>
          <w:color w:val="C6B48B"/>
        </w:rPr>
        <w:t xml:space="preserve">expectación </w:t>
      </w:r>
      <w:r>
        <w:rPr>
          <w:color w:val="C6B48B"/>
        </w:rPr>
        <w:t xml:space="preserve">máxima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C6B48B"/>
        </w:rPr>
        <w:t xml:space="preserve">histórico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que </w:t>
      </w:r>
      <w:r>
        <w:rPr>
          <w:color w:val="C6B48B"/>
        </w:rPr>
        <w:t xml:space="preserve">consecuencias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6B48B"/>
        </w:rPr>
        <w:t xml:space="preserve">futuro </w:t>
      </w:r>
      <w:r>
        <w:rPr>
          <w:color w:val="000000"/>
        </w:rPr>
        <w:t xml:space="preserve">más </w:t>
      </w:r>
      <w:r>
        <w:rPr>
          <w:color w:val="C6B48B"/>
        </w:rPr>
        <w:t xml:space="preserve">inmediato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6B48B"/>
        </w:rPr>
        <w:t xml:space="preserve">comunidad </w:t>
      </w:r>
      <w:r>
        <w:rPr>
          <w:color w:val="C6B48B"/>
        </w:rPr>
        <w:t xml:space="preserve">autónoma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6B48B"/>
        </w:rPr>
        <w:t xml:space="preserve">resto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C6B48B"/>
        </w:rPr>
        <w:t xml:space="preserve">volviendo </w:t>
      </w:r>
      <w:r>
        <w:rPr>
          <w:color w:val="000000"/>
        </w:rPr>
        <w:t xml:space="preserve">a </w:t>
      </w:r>
      <w:r>
        <w:rPr>
          <w:color w:val="000000"/>
        </w:rPr>
        <w:t xml:space="preserve">recontar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estar </w:t>
      </w:r>
      <w:r>
        <w:rPr>
          <w:color w:val="257FBB"/>
        </w:rPr>
        <w:t xml:space="preserve">seguros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cifras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7FBB"/>
        </w:rPr>
        <w:t xml:space="preserve">fotógrafos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expectantes </w:t>
      </w:r>
      <w:r>
        <w:rPr>
          <w:color w:val="C6B48B"/>
        </w:rPr>
        <w:t xml:space="preserve">buscando </w:t>
      </w:r>
      <w:r>
        <w:rPr>
          <w:color w:val="C6B48B"/>
        </w:rPr>
        <w:t xml:space="preserve">cualquier </w:t>
      </w:r>
      <w:r>
        <w:rPr>
          <w:color w:val="C6B48B"/>
        </w:rPr>
        <w:t xml:space="preserve">gesto </w:t>
      </w:r>
      <w:r>
        <w:rPr>
          <w:color w:val="000000"/>
        </w:rPr>
        <w:t xml:space="preserve">o </w:t>
      </w:r>
      <w:r>
        <w:rPr>
          <w:color w:val="C6B48B"/>
        </w:rPr>
        <w:t xml:space="preserve">reacción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, </w:t>
      </w:r>
      <w:r>
        <w:rPr>
          <w:color w:val="257FBB"/>
        </w:rPr>
        <w:t xml:space="preserve">queda </w:t>
      </w:r>
      <w:r>
        <w:rPr>
          <w:color w:val="C6B48B"/>
        </w:rPr>
        <w:t xml:space="preserve">aprobada </w:t>
      </w:r>
      <w:r>
        <w:rPr>
          <w:color w:val="000000"/>
        </w:rPr>
        <w:t xml:space="preserve">por </w:t>
      </w:r>
      <w:r>
        <w:rPr>
          <w:color w:val="000000"/>
        </w:rPr>
        <w:t xml:space="preserve">72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10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 </w:t>
      </w:r>
      <w:r>
        <w:rPr>
          <w:color w:val="000000"/>
        </w:rPr>
        <w:t xml:space="preserve">2votos </w:t>
      </w:r>
      <w:r>
        <w:rPr>
          <w:color w:val="000000"/>
        </w:rPr>
        <w:t xml:space="preserve">en </w:t>
      </w:r>
      <w:r>
        <w:rPr>
          <w:color w:val="6A03D7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6B48B"/>
        </w:rPr>
        <w:t xml:space="preserve">asistido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resultado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presentado </w:t>
      </w:r>
      <w:r>
        <w:rPr>
          <w:color w:val="000000"/>
        </w:rPr>
        <w:t xml:space="preserve">esta </w:t>
      </w:r>
      <w:r>
        <w:rPr>
          <w:color w:val="C6B48B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6B48B"/>
        </w:rPr>
        <w:t xml:space="preserve">abrir </w:t>
      </w:r>
      <w:r>
        <w:rPr>
          <w:color w:val="000000"/>
        </w:rPr>
        <w:t xml:space="preserve">un </w:t>
      </w:r>
      <w:r>
        <w:rPr>
          <w:color w:val="C6B48B"/>
        </w:rPr>
        <w:t xml:space="preserve">proceso </w:t>
      </w:r>
      <w:r>
        <w:rPr>
          <w:color w:val="000000"/>
        </w:rPr>
        <w:t xml:space="preserve">y </w:t>
      </w:r>
      <w:r>
        <w:rPr>
          <w:color w:val="C6B48B"/>
        </w:rPr>
        <w:t xml:space="preserve">proclamar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Catalunya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pie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,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, </w:t>
      </w:r>
      <w:r>
        <w:rPr>
          <w:color w:val="C6B48B"/>
        </w:rPr>
        <w:t xml:space="preserve">banderas </w:t>
      </w:r>
      <w:r>
        <w:rPr>
          <w:color w:val="000000"/>
        </w:rPr>
        <w:t xml:space="preserve">y </w:t>
      </w:r>
      <w:r>
        <w:rPr>
          <w:color w:val="257FBB"/>
        </w:rPr>
        <w:t xml:space="preserve">mucha </w:t>
      </w:r>
      <w:r>
        <w:rPr>
          <w:color w:val="257FBB"/>
        </w:rPr>
        <w:t xml:space="preserve">gente </w:t>
      </w:r>
      <w:r>
        <w:rPr>
          <w:color w:val="C6B48B"/>
        </w:rPr>
        <w:t xml:space="preserve">concentrada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cámara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C6B48B"/>
        </w:rPr>
        <w:t xml:space="preserve">Vemos </w:t>
      </w:r>
      <w:r>
        <w:rPr>
          <w:color w:val="C6B48B"/>
        </w:rPr>
        <w:t xml:space="preserve">esteladas </w:t>
      </w:r>
      <w:r>
        <w:rPr>
          <w:color w:val="C2527D"/>
        </w:rPr>
        <w:t xml:space="preserve">sondeando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convocado </w:t>
      </w:r>
      <w:r>
        <w:rPr>
          <w:color w:val="000000"/>
        </w:rPr>
        <w:t xml:space="preserve">para </w:t>
      </w:r>
      <w:r>
        <w:rPr>
          <w:color w:val="C6B48B"/>
        </w:rPr>
        <w:t xml:space="preserve">apoyar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Viva-Cataluña </w:t>
      </w:r>
      <w:r>
        <w:rPr>
          <w:color w:val="000000"/>
        </w:rPr>
        <w:t xml:space="preserve">,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y </w:t>
      </w:r>
      <w:r>
        <w:rPr>
          <w:color w:val="257FBB"/>
        </w:rPr>
        <w:t xml:space="preserve">abrazos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6B48B"/>
        </w:rPr>
        <w:t xml:space="preserve">grupos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000000"/>
        </w:rPr>
        <w:t xml:space="preserve">en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secreta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72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10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 </w:t>
      </w:r>
      <w:r>
        <w:rPr>
          <w:color w:val="000000"/>
        </w:rPr>
        <w:t xml:space="preserve">2 </w:t>
      </w:r>
      <w:r>
        <w:rPr>
          <w:color w:val="000000"/>
        </w:rPr>
        <w:t xml:space="preserve">en </w:t>
      </w:r>
      <w:r>
        <w:rPr>
          <w:color w:val="6A03D7"/>
        </w:rPr>
        <w:t xml:space="preserve">blanco </w:t>
      </w:r>
      <w:r>
        <w:rPr>
          <w:color w:val="000000"/>
        </w:rPr>
        <w:t xml:space="preserve">. </w:t>
      </w:r>
      <w:r>
        <w:rPr>
          <w:color w:val="C6B48B"/>
        </w:rPr>
        <w:t xml:space="preserve">Termina </w:t>
      </w:r>
      <w:r>
        <w:rPr>
          <w:color w:val="000000"/>
        </w:rPr>
        <w:t xml:space="preserve">esta </w:t>
      </w:r>
      <w:r>
        <w:rPr>
          <w:color w:val="C6B48B"/>
        </w:rPr>
        <w:t xml:space="preserve">sesión </w:t>
      </w:r>
      <w:r>
        <w:rPr>
          <w:color w:val="C6B48B"/>
        </w:rPr>
        <w:t xml:space="preserve">histórica </w:t>
      </w:r>
      <w:r>
        <w:rPr>
          <w:color w:val="000000"/>
        </w:rPr>
        <w:t xml:space="preserve">, </w:t>
      </w:r>
      <w:r>
        <w:rPr>
          <w:color w:val="257FBB"/>
        </w:rPr>
        <w:t xml:space="preserve">abrace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, </w:t>
      </w:r>
      <w:r>
        <w:rPr>
          <w:color w:val="257FBB"/>
        </w:rPr>
        <w:t xml:space="preserve">abrazos </w:t>
      </w:r>
      <w:r>
        <w:rPr>
          <w:color w:val="000000"/>
        </w:rPr>
        <w:t xml:space="preserve">al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6B48B"/>
        </w:rPr>
        <w:t xml:space="preserve">ayer </w:t>
      </w:r>
      <w:r>
        <w:rPr>
          <w:color w:val="000000"/>
        </w:rPr>
        <w:t xml:space="preserve">por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C6B48B"/>
        </w:rPr>
        <w:t xml:space="preserve">valoró </w:t>
      </w:r>
      <w:r>
        <w:rPr>
          <w:color w:val="000000"/>
        </w:rPr>
        <w:t xml:space="preserve">la </w:t>
      </w:r>
      <w:r>
        <w:rPr>
          <w:color w:val="C6B48B"/>
        </w:rPr>
        <w:t xml:space="preserve">posibilidad </w:t>
      </w:r>
      <w:r>
        <w:rPr>
          <w:color w:val="000000"/>
        </w:rPr>
        <w:t xml:space="preserve">de </w:t>
      </w:r>
      <w:r>
        <w:rPr>
          <w:color w:val="C6B48B"/>
        </w:rPr>
        <w:t xml:space="preserve">convocar </w:t>
      </w:r>
      <w:r>
        <w:rPr>
          <w:color w:val="C6B48B"/>
        </w:rPr>
        <w:t xml:space="preserve">elecciones </w:t>
      </w:r>
      <w:r>
        <w:rPr>
          <w:color w:val="C6B48B"/>
        </w:rPr>
        <w:t xml:space="preserve">autonómicas </w:t>
      </w:r>
      <w:r>
        <w:rPr>
          <w:color w:val="000000"/>
        </w:rPr>
        <w:t xml:space="preserve">. </w:t>
      </w:r>
      <w:r>
        <w:rPr>
          <w:color w:val="C6B48B"/>
        </w:rPr>
        <w:t xml:space="preserve">Finalmente </w:t>
      </w:r>
      <w:r>
        <w:rPr>
          <w:color w:val="000000"/>
        </w:rPr>
        <w:t xml:space="preserve">dio </w:t>
      </w:r>
      <w:r>
        <w:rPr>
          <w:color w:val="000000"/>
        </w:rPr>
        <w:t xml:space="preserve">un </w:t>
      </w:r>
      <w:r>
        <w:rPr>
          <w:color w:val="000000"/>
        </w:rPr>
        <w:t xml:space="preserve">giro </w:t>
      </w:r>
      <w:r>
        <w:rPr>
          <w:color w:val="000000"/>
        </w:rPr>
        <w:t xml:space="preserve">hasta </w:t>
      </w:r>
      <w:r>
        <w:rPr>
          <w:color w:val="C6B48B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257FBB"/>
        </w:rPr>
        <w:t xml:space="preserve">Música </w:t>
      </w:r>
      <w:r>
        <w:rPr>
          <w:color w:val="000000"/>
        </w:rPr>
        <w:t xml:space="preserve">) </w:t>
      </w:r>
      <w:r>
        <w:rPr>
          <w:color w:val="257FBB"/>
        </w:rPr>
        <w:t xml:space="preserve">Vamos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C6B48B"/>
        </w:rPr>
        <w:t xml:space="preserve">pasillos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recoger </w:t>
      </w:r>
      <w:r>
        <w:rPr>
          <w:color w:val="000000"/>
        </w:rPr>
        <w:t xml:space="preserve">las </w:t>
      </w:r>
      <w:r>
        <w:rPr>
          <w:color w:val="C6B48B"/>
        </w:rPr>
        <w:t xml:space="preserve">primeras </w:t>
      </w:r>
      <w:r>
        <w:rPr>
          <w:color w:val="C6B48B"/>
        </w:rPr>
        <w:t xml:space="preserve">valoraciones </w:t>
      </w:r>
      <w:r>
        <w:rPr>
          <w:color w:val="000000"/>
        </w:rPr>
        <w:t xml:space="preserve">. </w:t>
      </w:r>
      <w:r>
        <w:rPr>
          <w:color w:val="257FBB"/>
        </w:rPr>
        <w:t xml:space="preserve">Marta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C6B48B"/>
        </w:rPr>
        <w:t xml:space="preserve">conocerse </w:t>
      </w:r>
      <w:r>
        <w:rPr>
          <w:color w:val="000000"/>
        </w:rPr>
        <w:t xml:space="preserve">el </w:t>
      </w:r>
      <w:r>
        <w:rPr>
          <w:color w:val="C6B48B"/>
        </w:rPr>
        <w:t xml:space="preserve">resultado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escuchado </w:t>
      </w:r>
      <w:r>
        <w:rPr>
          <w:color w:val="000000"/>
        </w:rPr>
        <w:t xml:space="preserve">un </w:t>
      </w:r>
      <w:r>
        <w:rPr>
          <w:color w:val="04F44E"/>
        </w:rPr>
        <w:t xml:space="preserve">sonoro </w:t>
      </w:r>
      <w:r>
        <w:rPr>
          <w:color w:val="C6B48B"/>
        </w:rPr>
        <w:t xml:space="preserve">aplauso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000000"/>
        </w:rPr>
        <w:t xml:space="preserve">traves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monitores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se </w:t>
      </w:r>
      <w:r>
        <w:rPr>
          <w:color w:val="000000"/>
        </w:rPr>
        <w:t xml:space="preserve">Ievantaban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escaño </w:t>
      </w:r>
      <w:r>
        <w:rPr>
          <w:color w:val="000000"/>
        </w:rPr>
        <w:t xml:space="preserve">y </w:t>
      </w:r>
      <w:r>
        <w:rPr>
          <w:color w:val="C6B48B"/>
        </w:rPr>
        <w:t xml:space="preserve">aplaudían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6B48B"/>
        </w:rPr>
        <w:t xml:space="preserve">comenzaban </w:t>
      </w:r>
      <w:r>
        <w:rPr>
          <w:color w:val="000000"/>
        </w:rPr>
        <w:t xml:space="preserve">a </w:t>
      </w:r>
      <w:r>
        <w:rPr>
          <w:color w:val="257FBB"/>
        </w:rPr>
        <w:t xml:space="preserve">cantar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6B48B"/>
        </w:rPr>
        <w:t xml:space="preserve">gran </w:t>
      </w:r>
      <w:r>
        <w:rPr>
          <w:color w:val="58AD6D"/>
        </w:rPr>
        <w:t xml:space="preserve">revuelo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haberse </w:t>
      </w:r>
      <w:r>
        <w:rPr>
          <w:color w:val="C6B48B"/>
        </w:rPr>
        <w:t xml:space="preserve">proclamado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72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, </w:t>
      </w:r>
      <w:r>
        <w:rPr>
          <w:color w:val="C6B48B"/>
        </w:rPr>
        <w:t xml:space="preserve">recordamos </w:t>
      </w:r>
      <w:r>
        <w:rPr>
          <w:color w:val="000000"/>
        </w:rPr>
        <w:t xml:space="preserve">loque </w:t>
      </w:r>
      <w:r>
        <w:rPr>
          <w:color w:val="000000"/>
        </w:rPr>
        <w:t xml:space="preserve">decía </w:t>
      </w:r>
      <w:r>
        <w:rPr>
          <w:color w:val="000000"/>
        </w:rPr>
        <w:t xml:space="preserve">ese </w:t>
      </w:r>
      <w:r>
        <w:rPr>
          <w:color w:val="C6B48B"/>
        </w:rPr>
        <w:t xml:space="preserve">texto </w:t>
      </w:r>
      <w:r>
        <w:rPr>
          <w:color w:val="000000"/>
        </w:rPr>
        <w:t xml:space="preserve">, </w:t>
      </w:r>
      <w:r>
        <w:rPr>
          <w:color w:val="C6B48B"/>
        </w:rPr>
        <w:t xml:space="preserve">constituimos </w:t>
      </w:r>
      <w:r>
        <w:rPr>
          <w:color w:val="000000"/>
        </w:rPr>
        <w:t xml:space="preserve">una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y </w:t>
      </w:r>
      <w:r>
        <w:rPr>
          <w:color w:val="C6B48B"/>
        </w:rPr>
        <w:t xml:space="preserve">soberano </w:t>
      </w:r>
      <w:r>
        <w:rPr>
          <w:color w:val="000000"/>
        </w:rPr>
        <w:t xml:space="preserve">. </w:t>
      </w:r>
      <w:r>
        <w:rPr>
          <w:color w:val="000000"/>
        </w:rPr>
        <w:t xml:space="preserve">Disponemos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entrada </w:t>
      </w:r>
      <w:r>
        <w:rPr>
          <w:color w:val="000000"/>
        </w:rPr>
        <w:t xml:space="preserve">en </w:t>
      </w:r>
      <w:r>
        <w:rPr>
          <w:color w:val="C6B48B"/>
        </w:rPr>
        <w:t xml:space="preserve">vigor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transitoriedad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6B48B"/>
        </w:rPr>
        <w:t xml:space="preserve">recordamos </w:t>
      </w:r>
      <w:r>
        <w:rPr>
          <w:color w:val="000000"/>
        </w:rPr>
        <w:t xml:space="preserve">había </w:t>
      </w:r>
      <w:r>
        <w:rPr>
          <w:color w:val="000000"/>
        </w:rPr>
        <w:t xml:space="preserve">sido </w:t>
      </w:r>
      <w:r>
        <w:rPr>
          <w:color w:val="000000"/>
        </w:rPr>
        <w:t xml:space="preserve">anulada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TC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vemos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salgan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, </w:t>
      </w:r>
      <w:r>
        <w:rPr>
          <w:color w:val="000000"/>
        </w:rPr>
        <w:t xml:space="preserve">estoy </w:t>
      </w:r>
      <w:r>
        <w:rPr>
          <w:color w:val="04F44E"/>
        </w:rPr>
        <w:t xml:space="preserve">situada </w:t>
      </w:r>
      <w:r>
        <w:rPr>
          <w:color w:val="C6B48B"/>
        </w:rPr>
        <w:t xml:space="preserve">delante </w:t>
      </w:r>
      <w:r>
        <w:rPr>
          <w:color w:val="000000"/>
        </w:rPr>
        <w:t xml:space="preserve">del </w:t>
      </w:r>
      <w:r>
        <w:rPr>
          <w:color w:val="C6B48B"/>
        </w:rPr>
        <w:t xml:space="preserve">despacho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, </w:t>
      </w:r>
      <w:r>
        <w:rPr>
          <w:color w:val="C6B48B"/>
        </w:rPr>
        <w:t xml:space="preserve">justo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pasillo </w:t>
      </w:r>
      <w:r>
        <w:rPr>
          <w:color w:val="000000"/>
        </w:rPr>
        <w:t xml:space="preserve">, </w:t>
      </w:r>
      <w:r>
        <w:rPr>
          <w:color w:val="C6B48B"/>
        </w:rPr>
        <w:t xml:space="preserve">comienzan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C6B48B"/>
        </w:rPr>
        <w:t xml:space="preserve">presentes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vemos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C6B48B"/>
        </w:rPr>
        <w:t xml:space="preserve">medios </w:t>
      </w:r>
      <w:r>
        <w:rPr>
          <w:color w:val="000000"/>
        </w:rPr>
        <w:t xml:space="preserve">están </w:t>
      </w:r>
      <w:r>
        <w:rPr>
          <w:color w:val="C6B48B"/>
        </w:rPr>
        <w:t xml:space="preserve">empezando </w:t>
      </w:r>
      <w:r>
        <w:rPr>
          <w:color w:val="000000"/>
        </w:rPr>
        <w:t xml:space="preserve">a </w:t>
      </w:r>
      <w:r>
        <w:rPr>
          <w:color w:val="C2527D"/>
        </w:rPr>
        <w:t xml:space="preserve">recabar </w:t>
      </w:r>
      <w:r>
        <w:rPr>
          <w:color w:val="000000"/>
        </w:rPr>
        <w:t xml:space="preserve">las </w:t>
      </w:r>
      <w:r>
        <w:rPr>
          <w:color w:val="C6B48B"/>
        </w:rPr>
        <w:t xml:space="preserve">primeras </w:t>
      </w:r>
      <w:r>
        <w:rPr>
          <w:color w:val="C6B48B"/>
        </w:rPr>
        <w:t xml:space="preserve">reacciones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, </w:t>
      </w:r>
      <w:r>
        <w:rPr>
          <w:color w:val="000000"/>
        </w:rPr>
        <w:t xml:space="preserve">habían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ya </w:t>
      </w:r>
      <w:r>
        <w:rPr>
          <w:color w:val="000000"/>
        </w:rPr>
        <w:t xml:space="preserve">del </w:t>
      </w:r>
      <w:r>
        <w:rPr>
          <w:color w:val="C6B48B"/>
        </w:rPr>
        <w:t xml:space="preserve">mismo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6B48B"/>
        </w:rPr>
        <w:t xml:space="preserve">texto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Gracias-Marta </w:t>
      </w:r>
      <w:r>
        <w:rPr>
          <w:color w:val="000000"/>
        </w:rPr>
        <w:t xml:space="preserve">te </w:t>
      </w:r>
      <w:r>
        <w:rPr>
          <w:color w:val="000000"/>
        </w:rPr>
        <w:t xml:space="preserve">dejamos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CFE3C8"/>
        </w:rPr>
        <w:t xml:space="preserve">Éstas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6B48B"/>
        </w:rPr>
        <w:t xml:space="preserve">primeras </w:t>
      </w:r>
      <w:r>
        <w:rPr>
          <w:color w:val="C6B48B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secreta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no </w:t>
      </w:r>
      <w:r>
        <w:rPr>
          <w:color w:val="C6B48B"/>
        </w:rPr>
        <w:t xml:space="preserve">aprobar </w:t>
      </w:r>
      <w:r>
        <w:rPr>
          <w:color w:val="000000"/>
        </w:rPr>
        <w:t xml:space="preserve">Ia-República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Catalunya </w:t>
      </w:r>
      <w:r>
        <w:rPr>
          <w:color w:val="000000"/>
        </w:rPr>
        <w:t xml:space="preserve">. </w:t>
      </w:r>
      <w:r>
        <w:rPr>
          <w:color w:val="000000"/>
        </w:rPr>
        <w:t xml:space="preserve">Muestras </w:t>
      </w:r>
      <w:r>
        <w:rPr>
          <w:color w:val="000000"/>
        </w:rPr>
        <w:t xml:space="preserve">de </w:t>
      </w:r>
      <w:r>
        <w:rPr>
          <w:color w:val="257FBB"/>
        </w:rPr>
        <w:t xml:space="preserve">alegría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. </w:t>
      </w:r>
      <w:r>
        <w:rPr>
          <w:color w:val="000000"/>
        </w:rPr>
        <w:t xml:space="preserve">salido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ha </w:t>
      </w:r>
      <w:r>
        <w:rPr>
          <w:color w:val="C6B48B"/>
        </w:rPr>
        <w:t xml:space="preserve">mostrado </w:t>
      </w:r>
      <w:r>
        <w:rPr>
          <w:color w:val="000000"/>
        </w:rPr>
        <w:t xml:space="preserve">su </w:t>
      </w:r>
      <w:r>
        <w:rPr>
          <w:color w:val="C6B48B"/>
        </w:rPr>
        <w:t xml:space="preserve">indignación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6B48B"/>
        </w:rPr>
        <w:t xml:space="preserve">rechazo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6B48B"/>
        </w:rPr>
        <w:t xml:space="preserve">muestras </w:t>
      </w:r>
      <w:r>
        <w:rPr>
          <w:color w:val="000000"/>
        </w:rPr>
        <w:t xml:space="preserve">de </w:t>
      </w:r>
      <w:r>
        <w:rPr>
          <w:color w:val="257FBB"/>
        </w:rPr>
        <w:t xml:space="preserve">alegría </w:t>
      </w:r>
      <w:r>
        <w:rPr>
          <w:color w:val="000000"/>
        </w:rPr>
        <w:t xml:space="preserve">por </w:t>
      </w:r>
      <w:r>
        <w:rPr>
          <w:color w:val="000000"/>
        </w:rPr>
        <w:t xml:space="preserve">esa </w:t>
      </w:r>
      <w:r>
        <w:rPr>
          <w:color w:val="C6B48B"/>
        </w:rPr>
        <w:t xml:space="preserve">proclamación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C6B48B"/>
        </w:rPr>
        <w:t xml:space="preserve">continúan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. </w:t>
      </w:r>
      <w:r>
        <w:rPr>
          <w:color w:val="000000"/>
        </w:rPr>
        <w:t xml:space="preserve">Gema </w:t>
      </w:r>
      <w:r>
        <w:rPr>
          <w:color w:val="000000"/>
        </w:rPr>
        <w:t xml:space="preserve">tú </w:t>
      </w:r>
      <w:r>
        <w:rPr>
          <w:color w:val="000000"/>
        </w:rPr>
        <w:t xml:space="preserve">estás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C6B48B"/>
        </w:rPr>
        <w:t xml:space="preserve">punto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loque </w:t>
      </w:r>
      <w:r>
        <w:rPr>
          <w:color w:val="000000"/>
        </w:rPr>
        <w:t xml:space="preserve">puedes </w:t>
      </w:r>
      <w:r>
        <w:rPr>
          <w:color w:val="000000"/>
        </w:rPr>
        <w:t xml:space="preserve">ver </w:t>
      </w:r>
      <w:r>
        <w:rPr>
          <w:color w:val="000000"/>
        </w:rPr>
        <w:t xml:space="preserve">desde </w:t>
      </w:r>
      <w:r>
        <w:rPr>
          <w:color w:val="C6B48B"/>
        </w:rPr>
        <w:t xml:space="preserve">allí </w:t>
      </w:r>
      <w:r>
        <w:rPr>
          <w:color w:val="000000"/>
        </w:rPr>
        <w:t xml:space="preserve">? </w:t>
      </w:r>
      <w:r>
        <w:rPr>
          <w:color w:val="257FBB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Ia </w:t>
      </w:r>
      <w:r>
        <w:rPr>
          <w:color w:val="C6B48B"/>
        </w:rPr>
        <w:t xml:space="preserve">expectación </w:t>
      </w:r>
      <w:r>
        <w:rPr>
          <w:color w:val="C6B48B"/>
        </w:rPr>
        <w:t xml:space="preserve">máxima </w:t>
      </w:r>
      <w:r>
        <w:rPr>
          <w:color w:val="000000"/>
        </w:rPr>
        <w:t xml:space="preserve">, </w:t>
      </w:r>
      <w:r>
        <w:rPr>
          <w:color w:val="257FBB"/>
        </w:rPr>
        <w:t xml:space="preserve">Marta </w:t>
      </w:r>
      <w:r>
        <w:rPr>
          <w:color w:val="000000"/>
        </w:rPr>
        <w:t xml:space="preserve">está </w:t>
      </w:r>
      <w:r>
        <w:rPr>
          <w:color w:val="C6B48B"/>
        </w:rPr>
        <w:t xml:space="preserve">justo </w:t>
      </w:r>
      <w:r>
        <w:rPr>
          <w:color w:val="C6B48B"/>
        </w:rPr>
        <w:t xml:space="preserve">delante </w:t>
      </w:r>
      <w:r>
        <w:rPr>
          <w:color w:val="000000"/>
        </w:rPr>
        <w:t xml:space="preserve">del </w:t>
      </w:r>
      <w:r>
        <w:rPr>
          <w:color w:val="C6B48B"/>
        </w:rPr>
        <w:t xml:space="preserve">despacho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puerta </w:t>
      </w:r>
      <w:r>
        <w:rPr>
          <w:color w:val="000000"/>
        </w:rPr>
        <w:t xml:space="preserve">del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parando </w:t>
      </w:r>
      <w:r>
        <w:rPr>
          <w:color w:val="C6B48B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medios </w:t>
      </w:r>
      <w:r>
        <w:rPr>
          <w:color w:val="000000"/>
        </w:rPr>
        <w:t xml:space="preserve">de </w:t>
      </w:r>
      <w:r>
        <w:rPr>
          <w:color w:val="C6B48B"/>
        </w:rPr>
        <w:t xml:space="preserve">comunicación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algunas </w:t>
      </w:r>
      <w:r>
        <w:rPr>
          <w:color w:val="C6B48B"/>
        </w:rPr>
        <w:t xml:space="preserve">declaraciones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y </w:t>
      </w:r>
      <w:r>
        <w:rPr>
          <w:color w:val="C6B48B"/>
        </w:rPr>
        <w:t xml:space="preserve">medios </w:t>
      </w:r>
      <w:r>
        <w:rPr>
          <w:color w:val="000000"/>
        </w:rPr>
        <w:t xml:space="preserve">de </w:t>
      </w:r>
      <w:r>
        <w:rPr>
          <w:color w:val="C6B48B"/>
        </w:rPr>
        <w:t xml:space="preserve">comunicación </w:t>
      </w:r>
      <w:r>
        <w:rPr>
          <w:color w:val="000000"/>
        </w:rPr>
        <w:t xml:space="preserve">, </w:t>
      </w:r>
      <w:r>
        <w:rPr>
          <w:color w:val="C6B48B"/>
        </w:rPr>
        <w:t xml:space="preserve">ahora </w:t>
      </w:r>
      <w:r>
        <w:rPr>
          <w:color w:val="000000"/>
        </w:rPr>
        <w:t xml:space="preserve">se </w:t>
      </w:r>
      <w:r>
        <w:rPr>
          <w:color w:val="C6B48B"/>
        </w:rPr>
        <w:t xml:space="preserve">producen </w:t>
      </w:r>
      <w:r>
        <w:rPr>
          <w:color w:val="000000"/>
        </w:rPr>
        <w:t xml:space="preserve">algunos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Comentaros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haya </w:t>
      </w:r>
      <w:r>
        <w:rPr>
          <w:color w:val="000000"/>
        </w:rPr>
        <w:t xml:space="preserve">sido </w:t>
      </w:r>
      <w:r>
        <w:rPr>
          <w:color w:val="C6B48B"/>
        </w:rPr>
        <w:t xml:space="preserve">secreta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muy </w:t>
      </w:r>
      <w:r>
        <w:rPr>
          <w:color w:val="CFE3C8"/>
        </w:rPr>
        <w:t xml:space="preserve">diﬁcil </w:t>
      </w:r>
      <w:r>
        <w:rPr>
          <w:color w:val="000000"/>
        </w:rPr>
        <w:t xml:space="preserve">saber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que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6B48B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6B48B"/>
        </w:rPr>
        <w:t xml:space="preserve">rumoreaba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Q </w:t>
      </w:r>
      <w:r>
        <w:rPr>
          <w:color w:val="000000"/>
        </w:rPr>
        <w:t xml:space="preserve">era </w:t>
      </w:r>
      <w:r>
        <w:rPr>
          <w:color w:val="C6B48B"/>
        </w:rPr>
        <w:t xml:space="preserve">partidaria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secreta </w:t>
      </w:r>
      <w:r>
        <w:rPr>
          <w:color w:val="000000"/>
        </w:rPr>
        <w:t xml:space="preserve">. </w:t>
      </w:r>
      <w:r>
        <w:rPr>
          <w:color w:val="000000"/>
        </w:rPr>
        <w:t xml:space="preserve">Recordar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deﬁende </w:t>
      </w:r>
      <w:r>
        <w:rPr>
          <w:color w:val="000000"/>
        </w:rPr>
        <w:t xml:space="preserve">Ia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257FBB"/>
        </w:rPr>
        <w:t xml:space="preserve">quedaba </w:t>
      </w:r>
      <w:r>
        <w:rPr>
          <w:color w:val="000000"/>
        </w:rPr>
        <w:t xml:space="preserve">lata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C6B48B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C6B48B"/>
        </w:rPr>
        <w:t xml:space="preserve">triste </w:t>
      </w:r>
      <w:r>
        <w:rPr>
          <w:color w:val="000000"/>
        </w:rPr>
        <w:t xml:space="preserve">y </w:t>
      </w:r>
      <w:r>
        <w:rPr>
          <w:color w:val="C6B48B"/>
        </w:rPr>
        <w:t xml:space="preserve">dramático </w:t>
      </w:r>
      <w:r>
        <w:rPr>
          <w:color w:val="000000"/>
        </w:rPr>
        <w:t xml:space="preserve">, </w:t>
      </w:r>
      <w:r>
        <w:rPr>
          <w:color w:val="C6B48B"/>
        </w:rPr>
        <w:t xml:space="preserve">tratan </w:t>
      </w:r>
      <w:r>
        <w:rPr>
          <w:color w:val="000000"/>
        </w:rPr>
        <w:t xml:space="preserve">Ia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ilegal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Partido-Socialista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257FBB"/>
        </w:rPr>
        <w:t xml:space="preserve">desastroso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C6B48B"/>
        </w:rPr>
        <w:t xml:space="preserve">mantiene </w:t>
      </w:r>
      <w:r>
        <w:rPr>
          <w:color w:val="000000"/>
        </w:rPr>
        <w:t xml:space="preserve">su </w:t>
      </w:r>
      <w:r>
        <w:rPr>
          <w:color w:val="000000"/>
        </w:rPr>
        <w:t xml:space="preserve">mano </w:t>
      </w:r>
      <w:r>
        <w:rPr>
          <w:color w:val="C6B48B"/>
        </w:rPr>
        <w:t xml:space="preserve">tendida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y </w:t>
      </w:r>
      <w:r>
        <w:rPr>
          <w:color w:val="257FBB"/>
        </w:rPr>
        <w:t xml:space="preserve">encontrar </w:t>
      </w:r>
      <w:r>
        <w:rPr>
          <w:color w:val="000000"/>
        </w:rPr>
        <w:t xml:space="preserve">una </w:t>
      </w:r>
      <w:r>
        <w:rPr>
          <w:color w:val="C6B48B"/>
        </w:rPr>
        <w:t xml:space="preserve">solución </w:t>
      </w:r>
      <w:r>
        <w:rPr>
          <w:color w:val="C6B48B"/>
        </w:rPr>
        <w:t xml:space="preserve">política </w:t>
      </w:r>
      <w:r>
        <w:rPr>
          <w:color w:val="000000"/>
        </w:rPr>
        <w:t xml:space="preserve">. </w:t>
      </w:r>
      <w:r>
        <w:rPr>
          <w:color w:val="257FBB"/>
        </w:rPr>
        <w:t xml:space="preserve">Aplausos </w:t>
      </w:r>
      <w:r>
        <w:rPr>
          <w:color w:val="C6B48B"/>
        </w:rPr>
        <w:t xml:space="preserve">justo </w:t>
      </w:r>
      <w:r>
        <w:rPr>
          <w:color w:val="C6B48B"/>
        </w:rPr>
        <w:t xml:space="preserve">delante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C6B48B"/>
        </w:rPr>
        <w:t xml:space="preserve">Ia-Generalitat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ese </w:t>
      </w:r>
      <w:r>
        <w:rPr>
          <w:color w:val="58AD6D"/>
        </w:rPr>
        <w:t xml:space="preserve">seguimiento </w:t>
      </w:r>
      <w:r>
        <w:rPr>
          <w:color w:val="000000"/>
        </w:rPr>
        <w:t xml:space="preserve">, </w:t>
      </w:r>
      <w:r>
        <w:rPr>
          <w:color w:val="C6B48B"/>
        </w:rPr>
        <w:t xml:space="preserve">recordarnos </w:t>
      </w:r>
      <w:r>
        <w:rPr>
          <w:color w:val="000000"/>
        </w:rPr>
        <w:t xml:space="preserve">que </w:t>
      </w:r>
      <w:r>
        <w:rPr>
          <w:color w:val="C6B48B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C6B48B"/>
        </w:rPr>
        <w:t xml:space="preserve">valoró </w:t>
      </w:r>
      <w:r>
        <w:rPr>
          <w:color w:val="000000"/>
        </w:rPr>
        <w:t xml:space="preserve">la </w:t>
      </w:r>
      <w:r>
        <w:rPr>
          <w:color w:val="C6B48B"/>
        </w:rPr>
        <w:t xml:space="preserve">posibilidad </w:t>
      </w:r>
      <w:r>
        <w:rPr>
          <w:color w:val="000000"/>
        </w:rPr>
        <w:t xml:space="preserve">de </w:t>
      </w:r>
      <w:r>
        <w:rPr>
          <w:color w:val="C6B48B"/>
        </w:rPr>
        <w:t xml:space="preserve">convocar </w:t>
      </w:r>
      <w:r>
        <w:rPr>
          <w:color w:val="C6B48B"/>
        </w:rPr>
        <w:t xml:space="preserve">elecciones </w:t>
      </w:r>
      <w:r>
        <w:rPr>
          <w:color w:val="C6B48B"/>
        </w:rPr>
        <w:t xml:space="preserve">catalanas </w:t>
      </w:r>
      <w:r>
        <w:rPr>
          <w:color w:val="000000"/>
        </w:rPr>
        <w:t xml:space="preserve">, </w:t>
      </w:r>
      <w:r>
        <w:rPr>
          <w:color w:val="C6B48B"/>
        </w:rPr>
        <w:t xml:space="preserve">finalmente </w:t>
      </w:r>
      <w:r>
        <w:rPr>
          <w:color w:val="000000"/>
        </w:rPr>
        <w:t xml:space="preserve">ha </w:t>
      </w:r>
      <w:r>
        <w:rPr>
          <w:color w:val="C6B48B"/>
        </w:rPr>
        <w:t xml:space="preserve">sucedido </w:t>
      </w:r>
      <w:r>
        <w:rPr>
          <w:color w:val="000000"/>
        </w:rPr>
        <w:t xml:space="preserve">una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iniciar </w:t>
      </w:r>
      <w:r>
        <w:rPr>
          <w:color w:val="000000"/>
        </w:rPr>
        <w:t xml:space="preserve">un </w:t>
      </w:r>
      <w:r>
        <w:rPr>
          <w:color w:val="C6B48B"/>
        </w:rPr>
        <w:t xml:space="preserve">proceso </w:t>
      </w:r>
      <w:r>
        <w:rPr>
          <w:color w:val="000000"/>
        </w:rPr>
        <w:t xml:space="preserve">constituyente </w:t>
      </w:r>
      <w:r>
        <w:rPr>
          <w:color w:val="000000"/>
        </w:rPr>
        <w:t xml:space="preserve">y </w:t>
      </w:r>
      <w:r>
        <w:rPr>
          <w:color w:val="257FBB"/>
        </w:rPr>
        <w:t xml:space="preserve">programar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cámara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, </w:t>
      </w:r>
      <w:r>
        <w:rPr>
          <w:color w:val="C6B48B"/>
        </w:rPr>
        <w:t xml:space="preserve">ahora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al </w:t>
      </w:r>
      <w:r>
        <w:rPr>
          <w:color w:val="C6B48B"/>
        </w:rPr>
        <w:t xml:space="preserve">exterior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C6B48B"/>
        </w:rPr>
        <w:t xml:space="preserve">cientos </w:t>
      </w:r>
      <w:r>
        <w:rPr>
          <w:color w:val="000000"/>
        </w:rPr>
        <w:t xml:space="preserve">de </w:t>
      </w:r>
      <w:r>
        <w:rPr>
          <w:color w:val="C6B48B"/>
        </w:rPr>
        <w:t xml:space="preserve">personas </w:t>
      </w:r>
      <w:r>
        <w:rPr>
          <w:color w:val="C6B48B"/>
        </w:rPr>
        <w:t xml:space="preserve">concentradas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6B48B"/>
        </w:rPr>
        <w:t xml:space="preserve">seguido </w:t>
      </w:r>
      <w:r>
        <w:rPr>
          <w:color w:val="000000"/>
        </w:rPr>
        <w:t xml:space="preserve">esa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? </w:t>
      </w:r>
      <w:r>
        <w:rPr>
          <w:color w:val="257FBB"/>
        </w:rPr>
        <w:t xml:space="preserve">Cuéntanos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15.000 </w:t>
      </w:r>
      <w:r>
        <w:rPr>
          <w:color w:val="000000"/>
        </w:rPr>
        <w:t xml:space="preserve">las </w:t>
      </w:r>
      <w:r>
        <w:rPr>
          <w:color w:val="C6B48B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una </w:t>
      </w:r>
      <w:r>
        <w:rPr>
          <w:color w:val="304195"/>
        </w:rPr>
        <w:t xml:space="preserve">explosión </w:t>
      </w:r>
      <w:r>
        <w:rPr>
          <w:color w:val="000000"/>
        </w:rPr>
        <w:t xml:space="preserve">de </w:t>
      </w:r>
      <w:r>
        <w:rPr>
          <w:color w:val="04F44E"/>
        </w:rPr>
        <w:t xml:space="preserve">Juan </w:t>
      </w:r>
      <w:r>
        <w:rPr>
          <w:color w:val="000000"/>
        </w:rPr>
        <w:t xml:space="preserve">Romero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producido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57FBB"/>
        </w:rPr>
        <w:t xml:space="preserve">programaba </w:t>
      </w:r>
      <w:r>
        <w:rPr>
          <w:color w:val="000000"/>
        </w:rPr>
        <w:t xml:space="preserve">Ia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C6B48B"/>
        </w:rPr>
        <w:t xml:space="preserve">sesión </w:t>
      </w:r>
      <w:r>
        <w:rPr>
          <w:color w:val="000000"/>
        </w:rPr>
        <w:t xml:space="preserve">se </w:t>
      </w:r>
      <w:r>
        <w:rPr>
          <w:color w:val="C6B48B"/>
        </w:rPr>
        <w:t xml:space="preserve">asume </w:t>
      </w:r>
      <w:r>
        <w:rPr>
          <w:color w:val="000000"/>
        </w:rPr>
        <w:t xml:space="preserve">con </w:t>
      </w:r>
      <w:r>
        <w:rPr>
          <w:color w:val="257FBB"/>
        </w:rPr>
        <w:t xml:space="preserve">mucha </w:t>
      </w:r>
      <w:r>
        <w:rPr>
          <w:color w:val="C6B48B"/>
        </w:rPr>
        <w:t xml:space="preserve">expectación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traves </w:t>
      </w:r>
      <w:r>
        <w:rPr>
          <w:color w:val="000000"/>
        </w:rPr>
        <w:t xml:space="preserve">de </w:t>
      </w:r>
      <w:r>
        <w:rPr>
          <w:color w:val="257FBB"/>
        </w:rPr>
        <w:t xml:space="preserve">pantallas </w:t>
      </w:r>
      <w:r>
        <w:rPr>
          <w:color w:val="C6B48B"/>
        </w:rPr>
        <w:t xml:space="preserve">gigantes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6B48B"/>
        </w:rPr>
        <w:t xml:space="preserve">aplaudido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salían </w:t>
      </w:r>
      <w:r>
        <w:rPr>
          <w:color w:val="000000"/>
        </w:rPr>
        <w:t xml:space="preserve">del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Ia </w:t>
      </w:r>
      <w:r>
        <w:rPr>
          <w:color w:val="C6B48B"/>
        </w:rPr>
        <w:t xml:space="preserve">votación </w:t>
      </w:r>
      <w:r>
        <w:rPr>
          <w:color w:val="257FBB"/>
        </w:rPr>
        <w:t xml:space="preserve">mucha </w:t>
      </w:r>
      <w:r>
        <w:rPr>
          <w:color w:val="C6B48B"/>
        </w:rPr>
        <w:t xml:space="preserve">expectación </w:t>
      </w:r>
      <w:r>
        <w:rPr>
          <w:color w:val="000000"/>
        </w:rPr>
        <w:t xml:space="preserve">y </w:t>
      </w:r>
      <w:r>
        <w:rPr>
          <w:color w:val="C6B48B"/>
        </w:rPr>
        <w:t xml:space="preserve">después </w:t>
      </w:r>
      <w:r>
        <w:rPr>
          <w:color w:val="C6B48B"/>
        </w:rPr>
        <w:t xml:space="preserve">ovación </w:t>
      </w:r>
      <w:r>
        <w:rPr>
          <w:color w:val="C6B48B"/>
        </w:rPr>
        <w:t xml:space="preserve">cerrada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C6B48B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los </w:t>
      </w:r>
      <w:r>
        <w:rPr>
          <w:color w:val="C6B48B"/>
        </w:rPr>
        <w:t xml:space="preserve">primeros </w:t>
      </w:r>
      <w:r>
        <w:rPr>
          <w:color w:val="C6B48B"/>
        </w:rPr>
        <w:t xml:space="preserve">momentos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C6B48B"/>
        </w:rPr>
        <w:t xml:space="preserve">escuchamos </w:t>
      </w:r>
      <w:r>
        <w:rPr>
          <w:color w:val="C6B48B"/>
        </w:rPr>
        <w:t xml:space="preserve">varios </w:t>
      </w:r>
      <w:r>
        <w:rPr>
          <w:color w:val="C6B48B"/>
        </w:rPr>
        <w:t xml:space="preserve">corto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C6B48B"/>
        </w:rPr>
        <w:t xml:space="preserve">sobrevolar </w:t>
      </w:r>
      <w:r>
        <w:rPr>
          <w:color w:val="000000"/>
        </w:rPr>
        <w:t xml:space="preserve">el </w:t>
      </w:r>
      <w:r>
        <w:rPr>
          <w:color w:val="04F44E"/>
        </w:rPr>
        <w:t xml:space="preserve">parque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Ciudadela </w:t>
      </w:r>
      <w:r>
        <w:rPr>
          <w:color w:val="000000"/>
        </w:rPr>
        <w:t xml:space="preserve">. </w:t>
      </w:r>
      <w:r>
        <w:rPr>
          <w:color w:val="C6B48B"/>
        </w:rPr>
        <w:t xml:space="preserve">Cientos </w:t>
      </w:r>
      <w:r>
        <w:rPr>
          <w:color w:val="000000"/>
        </w:rPr>
        <w:t xml:space="preserve">de </w:t>
      </w:r>
      <w:r>
        <w:rPr>
          <w:color w:val="C6B48B"/>
        </w:rPr>
        <w:t xml:space="preserve">personas </w:t>
      </w:r>
      <w:r>
        <w:rPr>
          <w:color w:val="C6B48B"/>
        </w:rPr>
        <w:t xml:space="preserve">concentradas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C6B48B"/>
        </w:rPr>
        <w:t xml:space="preserve">primera </w:t>
      </w:r>
      <w:r>
        <w:rPr>
          <w:color w:val="C6B48B"/>
        </w:rPr>
        <w:t xml:space="preserve">reacción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C6B48B"/>
        </w:rPr>
        <w:t xml:space="preserve">Mariano-Rajoy </w:t>
      </w:r>
      <w:r>
        <w:rPr>
          <w:color w:val="000000"/>
        </w:rPr>
        <w:t xml:space="preserve">ha </w:t>
      </w:r>
      <w:r>
        <w:rPr>
          <w:color w:val="C6B48B"/>
        </w:rPr>
        <w:t xml:space="preserve">lanzado </w:t>
      </w:r>
      <w:r>
        <w:rPr>
          <w:color w:val="000000"/>
        </w:rPr>
        <w:t xml:space="preserve">un </w:t>
      </w:r>
      <w:r>
        <w:rPr>
          <w:color w:val="C6B48B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traves </w:t>
      </w:r>
      <w:r>
        <w:rPr>
          <w:color w:val="000000"/>
        </w:rPr>
        <w:t xml:space="preserve">de </w:t>
      </w:r>
      <w:r>
        <w:rPr>
          <w:color w:val="C6B48B"/>
        </w:rPr>
        <w:t xml:space="preserve">Twitter </w:t>
      </w:r>
      <w:r>
        <w:rPr>
          <w:color w:val="000000"/>
        </w:rPr>
        <w:t xml:space="preserve">. </w:t>
      </w:r>
      <w:r>
        <w:rPr>
          <w:color w:val="257FBB"/>
        </w:rPr>
        <w:t xml:space="preserve">Pido </w:t>
      </w:r>
      <w:r>
        <w:rPr>
          <w:color w:val="C6B48B"/>
        </w:rPr>
        <w:t xml:space="preserve">tranquilidad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C6B48B"/>
        </w:rPr>
        <w:t xml:space="preserve">derecho </w:t>
      </w:r>
      <w:r>
        <w:rPr>
          <w:color w:val="000000"/>
        </w:rPr>
        <w:t xml:space="preserve">restaurada </w:t>
      </w:r>
      <w:r>
        <w:rPr>
          <w:color w:val="000000"/>
        </w:rPr>
        <w:t xml:space="preserve">la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Catalunya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C6B48B"/>
        </w:rPr>
        <w:t xml:space="preserve">hacia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para </w:t>
      </w:r>
      <w:r>
        <w:rPr>
          <w:color w:val="C6B48B"/>
        </w:rPr>
        <w:t xml:space="preserve">conocer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recibido </w:t>
      </w:r>
      <w:r>
        <w:rPr>
          <w:color w:val="000000"/>
        </w:rPr>
        <w:t xml:space="preserve">esta </w:t>
      </w:r>
      <w:r>
        <w:rPr>
          <w:color w:val="257FBB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257FBB"/>
        </w:rPr>
        <w:t xml:space="preserve">señoría </w:t>
      </w:r>
      <w:r>
        <w:rPr>
          <w:color w:val="C6B48B"/>
        </w:rPr>
        <w:t xml:space="preserve">exigen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C6B48B"/>
        </w:rPr>
        <w:t xml:space="preserve">todavía </w:t>
      </w:r>
      <w:r>
        <w:rPr>
          <w:color w:val="000000"/>
        </w:rPr>
        <w:t xml:space="preserve">de </w:t>
      </w:r>
      <w:r>
        <w:rPr>
          <w:color w:val="000000"/>
        </w:rPr>
        <w:t xml:space="preserve">ma </w:t>
      </w:r>
      <w:r>
        <w:rPr>
          <w:color w:val="257FBB"/>
        </w:rPr>
        <w:t xml:space="preserve">tiende </w:t>
      </w:r>
      <w:r>
        <w:rPr>
          <w:color w:val="000000"/>
        </w:rPr>
        <w:t xml:space="preserve">la </w:t>
      </w:r>
      <w:r>
        <w:rPr>
          <w:color w:val="257FBB"/>
        </w:rPr>
        <w:t xml:space="preserve">colocación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artícqu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Ahora-Io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los </w:t>
      </w:r>
      <w:r>
        <w:rPr>
          <w:color w:val="C6B48B"/>
        </w:rPr>
        <w:t xml:space="preserve">senadores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57FBB"/>
        </w:rPr>
        <w:t xml:space="preserve">perdido </w:t>
      </w:r>
      <w:r>
        <w:rPr>
          <w:color w:val="000000"/>
        </w:rPr>
        <w:t xml:space="preserve">la </w:t>
      </w:r>
      <w:r>
        <w:rPr>
          <w:color w:val="C6B48B"/>
        </w:rPr>
        <w:t xml:space="preserve">palabra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C6B48B"/>
        </w:rPr>
        <w:t xml:space="preserve">terminado </w:t>
      </w:r>
      <w:r>
        <w:rPr>
          <w:color w:val="000000"/>
        </w:rPr>
        <w:t xml:space="preserve">el </w:t>
      </w:r>
      <w:r>
        <w:rPr>
          <w:color w:val="C6B48B"/>
        </w:rPr>
        <w:t xml:space="preserve">debate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olmos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6B48B"/>
        </w:rPr>
        <w:t xml:space="preserve">miembro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hablará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hará </w:t>
      </w:r>
      <w:r>
        <w:rPr>
          <w:color w:val="000000"/>
        </w:rPr>
        <w:t xml:space="preserve">una </w:t>
      </w:r>
      <w:r>
        <w:rPr>
          <w:color w:val="C6B48B"/>
        </w:rPr>
        <w:t xml:space="preserve">intervención </w:t>
      </w:r>
      <w:r>
        <w:rPr>
          <w:color w:val="000000"/>
        </w:rPr>
        <w:t xml:space="preserve">a </w:t>
      </w:r>
      <w:r>
        <w:rPr>
          <w:color w:val="C6B48B"/>
        </w:rPr>
        <w:t xml:space="preserve">terminar </w:t>
      </w:r>
      <w:r>
        <w:rPr>
          <w:color w:val="257FBB"/>
        </w:rPr>
        <w:t xml:space="preserve">estupendo </w:t>
      </w:r>
      <w:r>
        <w:rPr>
          <w:color w:val="000000"/>
        </w:rPr>
        <w:t xml:space="preserve">. </w:t>
      </w:r>
      <w:r>
        <w:rPr>
          <w:color w:val="C6B48B"/>
        </w:rPr>
        <w:t xml:space="preserve">Pueden </w:t>
      </w:r>
      <w:r>
        <w:rPr>
          <w:color w:val="C6B48B"/>
        </w:rPr>
        <w:t xml:space="preserve">intervenir </w:t>
      </w:r>
      <w:r>
        <w:rPr>
          <w:color w:val="000000"/>
        </w:rPr>
        <w:t xml:space="preserve">en </w:t>
      </w:r>
      <w:r>
        <w:rPr>
          <w:color w:val="C6B48B"/>
        </w:rPr>
        <w:t xml:space="preserve">cualquier </w:t>
      </w:r>
      <w:r>
        <w:rPr>
          <w:color w:val="C6B48B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cero </w:t>
      </w:r>
      <w:r>
        <w:rPr>
          <w:color w:val="000000"/>
        </w:rPr>
        <w:t xml:space="preserve">3:00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mañana </w:t>
      </w:r>
      <w:r>
        <w:rPr>
          <w:color w:val="000000"/>
        </w:rPr>
        <w:t xml:space="preserve">, </w:t>
      </w:r>
      <w:r>
        <w:rPr>
          <w:color w:val="257FBB"/>
        </w:rPr>
        <w:t xml:space="preserve">quedó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C6B48B"/>
        </w:rPr>
        <w:t xml:space="preserve">hemiciclo </w:t>
      </w:r>
      <w:r>
        <w:rPr>
          <w:color w:val="C6B48B"/>
        </w:rPr>
        <w:t xml:space="preserve">reunido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, </w:t>
      </w:r>
      <w:r>
        <w:rPr>
          <w:color w:val="C6B48B"/>
        </w:rPr>
        <w:t xml:space="preserve">analizando </w:t>
      </w:r>
      <w:r>
        <w:rPr>
          <w:color w:val="000000"/>
        </w:rPr>
        <w:t xml:space="preserve">todo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6B48B"/>
        </w:rPr>
        <w:t xml:space="preserve">rueda </w:t>
      </w:r>
      <w:r>
        <w:rPr>
          <w:color w:val="000000"/>
        </w:rPr>
        <w:t xml:space="preserve">de </w:t>
      </w:r>
      <w:r>
        <w:rPr>
          <w:color w:val="C6B48B"/>
        </w:rPr>
        <w:t xml:space="preserve">prensa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C6B48B"/>
        </w:rPr>
        <w:t xml:space="preserve">anunciado </w:t>
      </w:r>
      <w:r>
        <w:rPr>
          <w:color w:val="000000"/>
        </w:rPr>
        <w:t xml:space="preserve">. </w:t>
      </w:r>
      <w:r>
        <w:rPr>
          <w:color w:val="000000"/>
        </w:rPr>
        <w:t xml:space="preserve">José-Montilla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comparecer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C6B48B"/>
        </w:rPr>
        <w:t xml:space="preserve">minutos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muy </w:t>
      </w:r>
      <w:r>
        <w:rPr>
          <w:color w:val="C6B48B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C6B48B"/>
        </w:rPr>
        <w:t xml:space="preserve">comparecencia </w:t>
      </w:r>
      <w:r>
        <w:rPr>
          <w:color w:val="000000"/>
        </w:rPr>
        <w:t xml:space="preserve">. </w:t>
      </w:r>
      <w:r>
        <w:rPr>
          <w:color w:val="000000"/>
        </w:rPr>
        <w:t xml:space="preserve">Senadores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Asistíamos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proclamación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Ia-República </w:t>
      </w:r>
      <w:r>
        <w:rPr>
          <w:color w:val="000000"/>
        </w:rPr>
        <w:t xml:space="preserve">, </w:t>
      </w:r>
      <w:r>
        <w:rPr>
          <w:color w:val="000000"/>
        </w:rPr>
        <w:t xml:space="preserve">1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terminado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siguiente </w:t>
      </w:r>
      <w:r>
        <w:rPr>
          <w:color w:val="C6B48B"/>
        </w:rPr>
        <w:t xml:space="preserve">manera </w:t>
      </w:r>
      <w:r>
        <w:rPr>
          <w:color w:val="000000"/>
        </w:rPr>
        <w:t xml:space="preserve">con </w:t>
      </w:r>
      <w:r>
        <w:rPr>
          <w:color w:val="000000"/>
        </w:rPr>
        <w:t xml:space="preserve">72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10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 </w:t>
      </w:r>
      <w:r>
        <w:rPr>
          <w:color w:val="000000"/>
        </w:rPr>
        <w:t xml:space="preserve">2 </w:t>
      </w:r>
      <w:r>
        <w:rPr>
          <w:color w:val="000000"/>
        </w:rPr>
        <w:t xml:space="preserve">en </w:t>
      </w:r>
      <w:r>
        <w:rPr>
          <w:color w:val="6A03D7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esa </w:t>
      </w:r>
      <w:r>
        <w:rPr>
          <w:color w:val="C6B48B"/>
        </w:rPr>
        <w:t xml:space="preserve">concentración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257FBB"/>
        </w:rPr>
        <w:t xml:space="preserve">muchas </w:t>
      </w:r>
      <w:r>
        <w:rPr>
          <w:color w:val="C6B48B"/>
        </w:rPr>
        <w:t xml:space="preserve">personas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reunido </w:t>
      </w:r>
      <w:r>
        <w:rPr>
          <w:color w:val="C6B48B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asistir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6B48B"/>
        </w:rPr>
        <w:t xml:space="preserve">proclamación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recibido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C6B48B"/>
        </w:rPr>
        <w:t xml:space="preserve">gritos </w:t>
      </w:r>
      <w:r>
        <w:rPr>
          <w:color w:val="000000"/>
        </w:rPr>
        <w:t xml:space="preserve">y </w:t>
      </w:r>
      <w:r>
        <w:rPr>
          <w:color w:val="257FBB"/>
        </w:rPr>
        <w:t xml:space="preserve">alegría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C6B48B"/>
        </w:rPr>
        <w:t xml:space="preserve">cánticos </w:t>
      </w:r>
      <w:r>
        <w:rPr>
          <w:color w:val="000000"/>
        </w:rPr>
        <w:t xml:space="preserve">, </w:t>
      </w:r>
      <w:r>
        <w:rPr>
          <w:color w:val="C6B48B"/>
        </w:rPr>
        <w:t xml:space="preserve">escuchando </w:t>
      </w:r>
      <w:r>
        <w:rPr>
          <w:color w:val="C6B48B"/>
        </w:rPr>
        <w:t xml:space="preserve">botellas </w:t>
      </w:r>
      <w:r>
        <w:rPr>
          <w:color w:val="000000"/>
        </w:rPr>
        <w:t xml:space="preserve">de </w:t>
      </w:r>
      <w:r>
        <w:rPr>
          <w:color w:val="000000"/>
        </w:rPr>
        <w:t xml:space="preserve">cava </w:t>
      </w:r>
      <w:r>
        <w:rPr>
          <w:color w:val="000000"/>
        </w:rPr>
        <w:t xml:space="preserve">. </w:t>
      </w:r>
      <w:r>
        <w:rPr>
          <w:color w:val="C6B48B"/>
        </w:rPr>
        <w:t xml:space="preserve">Mariano-Rajoy </w:t>
      </w:r>
      <w:r>
        <w:rPr>
          <w:color w:val="000000"/>
        </w:rPr>
        <w:t xml:space="preserve">ha </w:t>
      </w:r>
      <w:r>
        <w:rPr>
          <w:color w:val="C6B48B"/>
        </w:rPr>
        <w:t xml:space="preserve">seguido </w:t>
      </w:r>
      <w:r>
        <w:rPr>
          <w:color w:val="C6B48B"/>
        </w:rPr>
        <w:t xml:space="preserve">minuto </w:t>
      </w:r>
      <w:r>
        <w:rPr>
          <w:color w:val="000000"/>
        </w:rPr>
        <w:t xml:space="preserve">a </w:t>
      </w:r>
      <w:r>
        <w:rPr>
          <w:color w:val="C6B48B"/>
        </w:rPr>
        <w:t xml:space="preserve">minuto </w:t>
      </w:r>
      <w:r>
        <w:rPr>
          <w:color w:val="000000"/>
        </w:rPr>
        <w:t xml:space="preserve">todas </w:t>
      </w:r>
      <w:r>
        <w:rPr>
          <w:color w:val="000000"/>
        </w:rPr>
        <w:t xml:space="preserve">esas </w:t>
      </w:r>
      <w:r>
        <w:rPr>
          <w:color w:val="58AD6D"/>
        </w:rPr>
        <w:t xml:space="preserve">informaciones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000000"/>
        </w:rPr>
        <w:t xml:space="preserve">sal </w:t>
      </w:r>
      <w:r>
        <w:rPr>
          <w:color w:val="000000"/>
        </w:rPr>
        <w:t xml:space="preserve">de </w:t>
      </w:r>
      <w:r>
        <w:rPr>
          <w:color w:val="C6B48B"/>
        </w:rPr>
        <w:t xml:space="preserve">Santamaría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257FBB"/>
        </w:rPr>
        <w:t xml:space="preserve">relación </w:t>
      </w:r>
      <w:r>
        <w:rPr>
          <w:color w:val="000000"/>
        </w:rPr>
        <w:t xml:space="preserve">Ia </w:t>
      </w:r>
      <w:r>
        <w:rPr>
          <w:color w:val="04F44E"/>
        </w:rPr>
        <w:t xml:space="preserve">contaminéis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, </w:t>
      </w:r>
      <w:r>
        <w:rPr>
          <w:color w:val="000000"/>
        </w:rPr>
        <w:t xml:space="preserve">Ianzándose </w:t>
      </w:r>
      <w:r>
        <w:rPr>
          <w:color w:val="C6B48B"/>
        </w:rPr>
        <w:t xml:space="preserve">mensaje </w:t>
      </w:r>
      <w:r>
        <w:rPr>
          <w:color w:val="000000"/>
        </w:rPr>
        <w:t xml:space="preserve">de </w:t>
      </w:r>
      <w:r>
        <w:rPr>
          <w:color w:val="C6B48B"/>
        </w:rPr>
        <w:t xml:space="preserve">tranquilidad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C6B48B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Nojustiﬁcaba-Ia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155,30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por </w:t>
      </w:r>
      <w:r>
        <w:rPr>
          <w:color w:val="257FBB"/>
        </w:rPr>
        <w:t xml:space="preserve">culpa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6A03D7"/>
        </w:rPr>
        <w:t xml:space="preserve">desaprovechado </w:t>
      </w:r>
      <w:r>
        <w:rPr>
          <w:color w:val="000000"/>
        </w:rPr>
        <w:t xml:space="preserve">Ia </w:t>
      </w:r>
      <w:r>
        <w:rPr>
          <w:color w:val="C6B48B"/>
        </w:rPr>
        <w:t xml:space="preserve">oportunidad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dirige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él </w:t>
      </w:r>
      <w:r>
        <w:rPr>
          <w:color w:val="000000"/>
        </w:rPr>
        <w:t xml:space="preserve">quien </w:t>
      </w:r>
      <w:r>
        <w:rPr>
          <w:color w:val="C6B48B"/>
        </w:rPr>
        <w:t xml:space="preserve">eligió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proceso </w:t>
      </w:r>
      <w:r>
        <w:rPr>
          <w:color w:val="000000"/>
        </w:rPr>
        <w:t xml:space="preserve">que </w:t>
      </w:r>
      <w:r>
        <w:rPr>
          <w:color w:val="C6B48B"/>
        </w:rPr>
        <w:t xml:space="preserve">establece </w:t>
      </w:r>
      <w:r>
        <w:rPr>
          <w:color w:val="000000"/>
        </w:rPr>
        <w:t xml:space="preserve">el </w:t>
      </w:r>
      <w:r>
        <w:rPr>
          <w:color w:val="C6B48B"/>
        </w:rPr>
        <w:t xml:space="preserve">artícqu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C6B48B"/>
        </w:rPr>
        <w:t xml:space="preserve">continuará </w:t>
      </w:r>
      <w:r>
        <w:rPr>
          <w:color w:val="C6B48B"/>
        </w:rPr>
        <w:t xml:space="preserve">adelante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'' </w:t>
      </w:r>
      <w:r>
        <w:rPr>
          <w:color w:val="000000"/>
        </w:rPr>
        <w:t xml:space="preserve">Le </w:t>
      </w:r>
      <w:r>
        <w:rPr>
          <w:color w:val="C2527D"/>
        </w:rPr>
        <w:t xml:space="preserve">reprocha </w:t>
      </w:r>
      <w:r>
        <w:rPr>
          <w:color w:val="000000"/>
        </w:rPr>
        <w:t xml:space="preserve">que </w:t>
      </w:r>
      <w:r>
        <w:rPr>
          <w:color w:val="000000"/>
        </w:rPr>
        <w:t xml:space="preserve">apele </w:t>
      </w:r>
      <w:r>
        <w:rPr>
          <w:color w:val="000000"/>
        </w:rPr>
        <w:t xml:space="preserve">al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cuando </w:t>
      </w:r>
      <w:r>
        <w:rPr>
          <w:color w:val="000000"/>
        </w:rPr>
        <w:t xml:space="preserve">ni </w:t>
      </w:r>
      <w:r>
        <w:rPr>
          <w:color w:val="C6B48B"/>
        </w:rPr>
        <w:t xml:space="preserve">siquiera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6B48B"/>
        </w:rPr>
        <w:t xml:space="preserve">opinión </w:t>
      </w:r>
      <w:r>
        <w:rPr>
          <w:color w:val="000000"/>
        </w:rPr>
        <w:t xml:space="preserve">, </w:t>
      </w:r>
      <w:r>
        <w:rPr>
          <w:color w:val="000000"/>
        </w:rPr>
        <w:t xml:space="preserve">Io </w:t>
      </w:r>
      <w:r>
        <w:rPr>
          <w:color w:val="000000"/>
        </w:rPr>
        <w:t xml:space="preserve">ha </w:t>
      </w:r>
      <w:r>
        <w:rPr>
          <w:color w:val="C6B48B"/>
        </w:rPr>
        <w:t xml:space="preserve">ejercido </w:t>
      </w:r>
      <w:r>
        <w:rPr>
          <w:color w:val="000000"/>
        </w:rPr>
        <w:t xml:space="preserve">. </w:t>
      </w:r>
      <w:r>
        <w:rPr>
          <w:color w:val="000000"/>
        </w:rPr>
        <w:t xml:space="preserve">Critica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C6B48B"/>
        </w:rPr>
        <w:t xml:space="preserve">imposición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C6B48B"/>
        </w:rPr>
        <w:t xml:space="preserve">única </w:t>
      </w:r>
      <w:r>
        <w:rPr>
          <w:color w:val="C2527D"/>
        </w:rPr>
        <w:t xml:space="preserve">negociación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me </w:t>
      </w:r>
      <w:r>
        <w:rPr>
          <w:color w:val="C6B48B"/>
        </w:rPr>
        <w:t xml:space="preserve">invitó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C6B48B"/>
        </w:rPr>
        <w:t xml:space="preserve">condición </w:t>
      </w:r>
      <w:r>
        <w:rPr>
          <w:color w:val="000000"/>
        </w:rPr>
        <w:t xml:space="preserve">de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fue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C6B48B"/>
        </w:rPr>
        <w:t xml:space="preserve">terminos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6B48B"/>
        </w:rPr>
        <w:t xml:space="preserve">plazos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57FBB"/>
        </w:rPr>
        <w:t xml:space="preserve">Recuerda </w:t>
      </w:r>
      <w:r>
        <w:rPr>
          <w:color w:val="000000"/>
        </w:rPr>
        <w:t xml:space="preserve">al </w:t>
      </w:r>
      <w:r>
        <w:rPr>
          <w:color w:val="C6B48B"/>
        </w:rPr>
        <w:t xml:space="preserve">dirigente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57FBB"/>
        </w:rPr>
        <w:t xml:space="preserve">perdido </w:t>
      </w:r>
      <w:r>
        <w:rPr>
          <w:color w:val="257FBB"/>
        </w:rPr>
        <w:t xml:space="preserve">muchas </w:t>
      </w:r>
      <w:r>
        <w:rPr>
          <w:color w:val="257FBB"/>
        </w:rPr>
        <w:t xml:space="preserve">oportunidades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última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hubiera </w:t>
      </w:r>
      <w:r>
        <w:rPr>
          <w:color w:val="000000"/>
        </w:rPr>
        <w:t xml:space="preserve">venido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C6B48B"/>
        </w:rPr>
        <w:t xml:space="preserve">defender </w:t>
      </w:r>
      <w:r>
        <w:rPr>
          <w:color w:val="000000"/>
        </w:rPr>
        <w:t xml:space="preserve">mis </w:t>
      </w:r>
      <w:r>
        <w:rPr>
          <w:color w:val="C6B48B"/>
        </w:rPr>
        <w:t xml:space="preserve">posiciones </w:t>
      </w:r>
      <w:r>
        <w:rPr>
          <w:color w:val="000000"/>
        </w:rPr>
        <w:t xml:space="preserve">, </w:t>
      </w:r>
      <w:r>
        <w:rPr>
          <w:color w:val="C6B48B"/>
        </w:rPr>
        <w:t xml:space="preserve">aunque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en </w:t>
      </w:r>
      <w:r>
        <w:rPr>
          <w:color w:val="C6B48B"/>
        </w:rPr>
        <w:t xml:space="preserve">inmensa </w:t>
      </w:r>
      <w:r>
        <w:rPr>
          <w:color w:val="C6B48B"/>
        </w:rPr>
        <w:t xml:space="preserve">minoría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Deﬁende-Rajoy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no </w:t>
      </w:r>
      <w:r>
        <w:rPr>
          <w:color w:val="C6B48B"/>
        </w:rPr>
        <w:t xml:space="preserve">busca </w:t>
      </w:r>
      <w:r>
        <w:rPr>
          <w:color w:val="C6B48B"/>
        </w:rPr>
        <w:t xml:space="preserve">suspender </w:t>
      </w:r>
      <w:r>
        <w:rPr>
          <w:color w:val="000000"/>
        </w:rPr>
        <w:t xml:space="preserve">Ia </w:t>
      </w:r>
      <w:r>
        <w:rPr>
          <w:color w:val="C6B48B"/>
        </w:rPr>
        <w:t xml:space="preserve">autonomía </w:t>
      </w:r>
      <w:r>
        <w:rPr>
          <w:color w:val="000000"/>
        </w:rPr>
        <w:t xml:space="preserve">ni </w:t>
      </w:r>
      <w:r>
        <w:rPr>
          <w:color w:val="04F44E"/>
        </w:rPr>
        <w:t xml:space="preserve">recortar </w:t>
      </w:r>
      <w:r>
        <w:rPr>
          <w:color w:val="C6B48B"/>
        </w:rPr>
        <w:t xml:space="preserve">derechos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C6B48B"/>
        </w:rPr>
        <w:t xml:space="preserve">protegerlos </w:t>
      </w:r>
      <w:r>
        <w:rPr>
          <w:color w:val="000000"/>
        </w:rPr>
        <w:t xml:space="preserve">de </w:t>
      </w:r>
      <w:r>
        <w:rPr>
          <w:color w:val="000000"/>
        </w:rPr>
        <w:t xml:space="preserve">quienes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6B48B"/>
        </w:rPr>
        <w:t xml:space="preserve">juicio </w:t>
      </w:r>
      <w:r>
        <w:rPr>
          <w:color w:val="58AD6D"/>
        </w:rPr>
        <w:t xml:space="preserve">abusan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loque </w:t>
      </w:r>
      <w:r>
        <w:rPr>
          <w:color w:val="000000"/>
        </w:rPr>
        <w:t xml:space="preserve">algunos </w:t>
      </w:r>
      <w:r>
        <w:rPr>
          <w:color w:val="C6B48B"/>
        </w:rPr>
        <w:t xml:space="preserve">pretenden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6B48B"/>
        </w:rPr>
        <w:t xml:space="preserve">amenaza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sino </w:t>
      </w:r>
      <w:r>
        <w:rPr>
          <w:color w:val="000000"/>
        </w:rPr>
        <w:t xml:space="preserve">la </w:t>
      </w:r>
      <w:r>
        <w:rPr>
          <w:color w:val="C6B48B"/>
        </w:rPr>
        <w:t xml:space="preserve">actitud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'' </w:t>
      </w:r>
      <w:r>
        <w:rPr>
          <w:color w:val="C6B48B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grupos </w:t>
      </w:r>
      <w:r>
        <w:rPr>
          <w:color w:val="C6B48B"/>
        </w:rPr>
        <w:t xml:space="preserve">responsabilidad </w:t>
      </w:r>
      <w:r>
        <w:rPr>
          <w:color w:val="000000"/>
        </w:rPr>
        <w:t xml:space="preserve">para </w:t>
      </w:r>
      <w:r>
        <w:rPr>
          <w:color w:val="C6B48B"/>
        </w:rPr>
        <w:t xml:space="preserve">frenar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FE3C8"/>
        </w:rPr>
        <w:t xml:space="preserve">caliﬁca </w:t>
      </w:r>
      <w:r>
        <w:rPr>
          <w:color w:val="000000"/>
        </w:rPr>
        <w:t xml:space="preserve">de </w:t>
      </w:r>
      <w:r>
        <w:rPr>
          <w:color w:val="C6B48B"/>
        </w:rPr>
        <w:t xml:space="preserve">desafío </w:t>
      </w:r>
      <w:r>
        <w:rPr>
          <w:color w:val="C6B48B"/>
        </w:rPr>
        <w:t xml:space="preserve">inédito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641DE7"/>
        </w:rPr>
        <w:t xml:space="preserve">egoísmos </w:t>
      </w:r>
      <w:r>
        <w:rPr>
          <w:color w:val="000000"/>
        </w:rPr>
        <w:t xml:space="preserve">de </w:t>
      </w:r>
      <w:r>
        <w:rPr>
          <w:color w:val="C6B48B"/>
        </w:rPr>
        <w:t xml:space="preserve">partido </w:t>
      </w:r>
      <w:r>
        <w:rPr>
          <w:color w:val="000000"/>
        </w:rPr>
        <w:t xml:space="preserve">, </w:t>
      </w:r>
      <w:r>
        <w:rPr>
          <w:color w:val="04F44E"/>
        </w:rPr>
        <w:t xml:space="preserve">cálculos </w:t>
      </w:r>
      <w:r>
        <w:rPr>
          <w:color w:val="C6B48B"/>
        </w:rPr>
        <w:t xml:space="preserve">electorales </w:t>
      </w:r>
      <w:r>
        <w:rPr>
          <w:color w:val="000000"/>
        </w:rPr>
        <w:t xml:space="preserve">, </w:t>
      </w:r>
      <w:r>
        <w:rPr>
          <w:color w:val="000000"/>
        </w:rPr>
        <w:t xml:space="preserve">inclinaciones </w:t>
      </w:r>
      <w:r>
        <w:rPr>
          <w:color w:val="C2527D"/>
        </w:rPr>
        <w:t xml:space="preserve">ideológicas </w:t>
      </w:r>
      <w:r>
        <w:rPr>
          <w:color w:val="000000"/>
        </w:rPr>
        <w:t xml:space="preserve">o </w:t>
      </w:r>
      <w:r>
        <w:rPr>
          <w:color w:val="257FBB"/>
        </w:rPr>
        <w:t xml:space="preserve">pequeñas </w:t>
      </w:r>
      <w:r>
        <w:rPr>
          <w:color w:val="000000"/>
        </w:rPr>
        <w:t xml:space="preserve">mezquindades </w:t>
      </w:r>
      <w:r>
        <w:rPr>
          <w:color w:val="000000"/>
        </w:rPr>
        <w:t xml:space="preserve">sepamos </w:t>
      </w:r>
      <w:r>
        <w:rPr>
          <w:color w:val="C6B48B"/>
        </w:rPr>
        <w:t xml:space="preserve">ofrecer </w:t>
      </w:r>
      <w:r>
        <w:rPr>
          <w:color w:val="000000"/>
        </w:rPr>
        <w:t xml:space="preserve">un </w:t>
      </w:r>
      <w:r>
        <w:rPr>
          <w:color w:val="C6B48B"/>
        </w:rPr>
        <w:t xml:space="preserve">gesto </w:t>
      </w:r>
      <w:r>
        <w:rPr>
          <w:color w:val="000000"/>
        </w:rPr>
        <w:t xml:space="preserve">y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C6B48B"/>
        </w:rPr>
        <w:t xml:space="preserve">respuesta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6B48B"/>
        </w:rPr>
        <w:t xml:space="preserve">esperan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españoles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C6B48B"/>
        </w:rPr>
        <w:t xml:space="preserve">cuestión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6B48B"/>
        </w:rPr>
        <w:t xml:space="preserve">territorio </w:t>
      </w:r>
      <w:r>
        <w:rPr>
          <w:color w:val="000000"/>
        </w:rPr>
        <w:t xml:space="preserve">, </w:t>
      </w:r>
      <w:r>
        <w:rPr>
          <w:color w:val="C6B48B"/>
        </w:rPr>
        <w:t xml:space="preserve">avisa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C6B48B"/>
        </w:rPr>
        <w:t xml:space="preserve">España </w:t>
      </w:r>
      <w:r>
        <w:rPr>
          <w:color w:val="257FBB"/>
        </w:rPr>
        <w:t xml:space="preserve">entera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sobre </w:t>
      </w:r>
      <w:r>
        <w:rPr>
          <w:color w:val="000000"/>
        </w:rPr>
        <w:t xml:space="preserve">Ia </w:t>
      </w:r>
      <w:r>
        <w:rPr>
          <w:color w:val="000000"/>
        </w:rPr>
        <w:t xml:space="preserve">mesa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6B48B"/>
        </w:rPr>
        <w:t xml:space="preserve">proceso </w:t>
      </w:r>
      <w:r>
        <w:rPr>
          <w:color w:val="000000"/>
        </w:rPr>
        <w:t xml:space="preserve">constituyente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declararlo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, </w:t>
      </w:r>
      <w:r>
        <w:rPr>
          <w:color w:val="C6B48B"/>
        </w:rPr>
        <w:t xml:space="preserve">volvemos </w:t>
      </w:r>
      <w:r>
        <w:rPr>
          <w:color w:val="000000"/>
        </w:rPr>
        <w:t xml:space="preserve">al </w:t>
      </w:r>
      <w:r>
        <w:rPr>
          <w:color w:val="C6B48B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Ia-Moncloa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C6B48B"/>
        </w:rPr>
        <w:t xml:space="preserve">escrito </w:t>
      </w:r>
      <w:r>
        <w:rPr>
          <w:color w:val="000000"/>
        </w:rPr>
        <w:t xml:space="preserve">a </w:t>
      </w:r>
      <w:r>
        <w:rPr>
          <w:color w:val="C6B48B"/>
        </w:rPr>
        <w:t xml:space="preserve">través </w:t>
      </w:r>
      <w:r>
        <w:rPr>
          <w:color w:val="000000"/>
        </w:rPr>
        <w:t xml:space="preserve">de </w:t>
      </w:r>
      <w:r>
        <w:rPr>
          <w:color w:val="C6B48B"/>
        </w:rPr>
        <w:t xml:space="preserve">Twitter </w:t>
      </w:r>
      <w:r>
        <w:rPr>
          <w:color w:val="000000"/>
        </w:rPr>
        <w:t xml:space="preserve">con </w:t>
      </w:r>
      <w:r>
        <w:rPr>
          <w:color w:val="C6B48B"/>
        </w:rPr>
        <w:t xml:space="preserve">materia </w:t>
      </w:r>
      <w:r>
        <w:rPr>
          <w:color w:val="C6B48B"/>
        </w:rPr>
        <w:t xml:space="preserve">tranquilidad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españoles </w:t>
      </w:r>
      <w:r>
        <w:rPr>
          <w:color w:val="000000"/>
        </w:rPr>
        <w:t xml:space="preserve">, </w:t>
      </w:r>
      <w:r>
        <w:rPr>
          <w:color w:val="C6B48B"/>
        </w:rPr>
        <w:t xml:space="preserve">restauró </w:t>
      </w:r>
      <w:r>
        <w:rPr>
          <w:color w:val="000000"/>
        </w:rPr>
        <w:t xml:space="preserve">Ia </w:t>
      </w:r>
      <w:r>
        <w:rPr>
          <w:color w:val="C6B48B"/>
        </w:rPr>
        <w:t xml:space="preserve">amenacen </w:t>
      </w:r>
      <w:r>
        <w:rPr>
          <w:color w:val="C6B48B"/>
        </w:rPr>
        <w:t xml:space="preserve">Catalunya </w:t>
      </w:r>
      <w:r>
        <w:rPr>
          <w:color w:val="000000"/>
        </w:rPr>
        <w:t xml:space="preserve">. </w:t>
      </w:r>
      <w:r>
        <w:rPr>
          <w:color w:val="000000"/>
        </w:rPr>
        <w:t xml:space="preserve">Cuéntanos-María </w:t>
      </w:r>
      <w:r>
        <w:rPr>
          <w:color w:val="000000"/>
        </w:rPr>
        <w:t xml:space="preserve">es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Ia </w:t>
      </w:r>
      <w:r>
        <w:rPr>
          <w:color w:val="C6B48B"/>
        </w:rPr>
        <w:t xml:space="preserve">primera </w:t>
      </w:r>
      <w:r>
        <w:rPr>
          <w:color w:val="C6B48B"/>
        </w:rPr>
        <w:t xml:space="preserve">reacción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C6B48B"/>
        </w:rPr>
        <w:t xml:space="preserve">frente </w:t>
      </w:r>
      <w:r>
        <w:rPr>
          <w:color w:val="000000"/>
        </w:rPr>
        <w:t xml:space="preserve">al </w:t>
      </w:r>
      <w:r>
        <w:rPr>
          <w:color w:val="C6B48B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C6B48B"/>
        </w:rPr>
        <w:t xml:space="preserve">medios </w:t>
      </w:r>
      <w:r>
        <w:rPr>
          <w:color w:val="000000"/>
        </w:rPr>
        <w:t xml:space="preserve">de </w:t>
      </w:r>
      <w:r>
        <w:rPr>
          <w:color w:val="C6B48B"/>
        </w:rPr>
        <w:t xml:space="preserve">comunicación </w:t>
      </w:r>
      <w:r>
        <w:rPr>
          <w:color w:val="C6B48B"/>
        </w:rPr>
        <w:t xml:space="preserve">esperando </w:t>
      </w:r>
      <w:r>
        <w:rPr>
          <w:color w:val="C6B48B"/>
        </w:rPr>
        <w:t xml:space="preserve">cualquier </w:t>
      </w:r>
      <w:r>
        <w:rPr>
          <w:color w:val="000000"/>
        </w:rPr>
        <w:t xml:space="preserve">otra </w:t>
      </w:r>
      <w:r>
        <w:rPr>
          <w:color w:val="257FBB"/>
        </w:rPr>
        <w:t xml:space="preserve">relación </w:t>
      </w:r>
      <w:r>
        <w:rPr>
          <w:color w:val="000000"/>
        </w:rPr>
        <w:t xml:space="preserve">, </w:t>
      </w:r>
      <w:r>
        <w:rPr>
          <w:color w:val="C6B48B"/>
        </w:rPr>
        <w:t xml:space="preserve">último </w:t>
      </w:r>
      <w:r>
        <w:rPr>
          <w:color w:val="000000"/>
        </w:rPr>
        <w:t xml:space="preserve">que </w:t>
      </w:r>
      <w:r>
        <w:rPr>
          <w:color w:val="000000"/>
        </w:rPr>
        <w:t xml:space="preserve">sabíamos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que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esta </w:t>
      </w:r>
      <w:r>
        <w:rPr>
          <w:color w:val="C6B48B"/>
        </w:rPr>
        <w:t xml:space="preserve">tarde </w:t>
      </w:r>
      <w:r>
        <w:rPr>
          <w:color w:val="000000"/>
        </w:rPr>
        <w:t xml:space="preserve">la </w:t>
      </w:r>
      <w:r>
        <w:rPr>
          <w:color w:val="C6B48B"/>
        </w:rPr>
        <w:t xml:space="preserve">agenda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aprobara </w:t>
      </w:r>
      <w:r>
        <w:rPr>
          <w:color w:val="000000"/>
        </w:rPr>
        <w:t xml:space="preserve">el </w:t>
      </w:r>
      <w:r>
        <w:rPr>
          <w:color w:val="C6B48B"/>
        </w:rPr>
        <w:t xml:space="preserve">documento </w:t>
      </w:r>
      <w:r>
        <w:rPr>
          <w:color w:val="000000"/>
        </w:rPr>
        <w:t xml:space="preserve">que </w:t>
      </w:r>
      <w:r>
        <w:rPr>
          <w:color w:val="C6B48B"/>
        </w:rPr>
        <w:t xml:space="preserve">llegara </w:t>
      </w:r>
      <w:r>
        <w:rPr>
          <w:color w:val="000000"/>
        </w:rPr>
        <w:t xml:space="preserve">del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saber </w:t>
      </w:r>
      <w:r>
        <w:rPr>
          <w:color w:val="C6B48B"/>
        </w:rPr>
        <w:t xml:space="preserve">cuándo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celebrar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6B48B"/>
        </w:rPr>
        <w:t xml:space="preserve">aplicar </w:t>
      </w:r>
      <w:r>
        <w:rPr>
          <w:color w:val="000000"/>
        </w:rPr>
        <w:t xml:space="preserve">de </w:t>
      </w:r>
      <w:r>
        <w:rPr>
          <w:color w:val="C6B48B"/>
        </w:rPr>
        <w:t xml:space="preserve">manera </w:t>
      </w:r>
      <w:r>
        <w:rPr>
          <w:color w:val="C2527D"/>
        </w:rPr>
        <w:t xml:space="preserve">gradual </w:t>
      </w:r>
      <w:r>
        <w:rPr>
          <w:color w:val="000000"/>
        </w:rPr>
        <w:t xml:space="preserve">. </w:t>
      </w:r>
      <w:r>
        <w:rPr>
          <w:color w:val="CFE3C8"/>
        </w:rPr>
        <w:t xml:space="preserve">Esperamos </w:t>
      </w:r>
      <w:r>
        <w:rPr>
          <w:color w:val="000000"/>
        </w:rPr>
        <w:t xml:space="preserve">aquí </w:t>
      </w:r>
      <w:r>
        <w:rPr>
          <w:color w:val="C6B48B"/>
        </w:rPr>
        <w:t xml:space="preserve">cualquier </w:t>
      </w:r>
      <w:r>
        <w:rPr>
          <w:color w:val="000000"/>
        </w:rPr>
        <w:t xml:space="preserve">otra </w:t>
      </w:r>
      <w:r>
        <w:rPr>
          <w:color w:val="257FBB"/>
        </w:rPr>
        <w:t xml:space="preserve">relación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cuanto </w:t>
      </w:r>
      <w:r>
        <w:rPr>
          <w:color w:val="C6B48B"/>
        </w:rPr>
        <w:t xml:space="preserve">termine </w:t>
      </w:r>
      <w:r>
        <w:rPr>
          <w:color w:val="000000"/>
        </w:rPr>
        <w:t xml:space="preserve">esa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producir </w:t>
      </w:r>
      <w:r>
        <w:rPr>
          <w:color w:val="C6B48B"/>
        </w:rPr>
        <w:t xml:space="preserve">despues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C6B48B"/>
        </w:rPr>
        <w:t xml:space="preserve">volver </w:t>
      </w:r>
      <w:r>
        <w:rPr>
          <w:color w:val="000000"/>
        </w:rPr>
        <w:t xml:space="preserve">al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Cámara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abandonada </w:t>
      </w:r>
      <w:r>
        <w:rPr>
          <w:color w:val="000000"/>
        </w:rPr>
        <w:t xml:space="preserve">, </w:t>
      </w:r>
      <w:r>
        <w:rPr>
          <w:color w:val="000000"/>
        </w:rPr>
        <w:t xml:space="preserve">toda </w:t>
      </w:r>
      <w:r>
        <w:rPr>
          <w:color w:val="000000"/>
        </w:rPr>
        <w:t xml:space="preserve">Ia </w:t>
      </w:r>
      <w:r>
        <w:rPr>
          <w:color w:val="C6B48B"/>
        </w:rPr>
        <w:t xml:space="preserve">actividad </w:t>
      </w:r>
      <w:r>
        <w:rPr>
          <w:color w:val="000000"/>
        </w:rPr>
        <w:t xml:space="preserve">se </w:t>
      </w:r>
      <w:r>
        <w:rPr>
          <w:color w:val="04F44E"/>
        </w:rPr>
        <w:t xml:space="preserve">centra </w:t>
      </w:r>
      <w:r>
        <w:rPr>
          <w:color w:val="000000"/>
        </w:rPr>
        <w:t xml:space="preserve">donde </w:t>
      </w:r>
      <w:r>
        <w:rPr>
          <w:color w:val="000000"/>
        </w:rPr>
        <w:t xml:space="preserve">te </w:t>
      </w:r>
      <w:r>
        <w:rPr>
          <w:color w:val="257FBB"/>
        </w:rPr>
        <w:t xml:space="preserve">encuentras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pasillos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Io </w:t>
      </w:r>
      <w:r>
        <w:rPr>
          <w:color w:val="000000"/>
        </w:rPr>
        <w:t xml:space="preserve">lejos </w:t>
      </w:r>
      <w:r>
        <w:rPr>
          <w:color w:val="000000"/>
        </w:rPr>
        <w:t xml:space="preserve">vemos </w:t>
      </w:r>
      <w:r>
        <w:rPr>
          <w:color w:val="257FBB"/>
        </w:rPr>
        <w:t xml:space="preserve">muchísima </w:t>
      </w:r>
      <w:r>
        <w:rPr>
          <w:color w:val="257FBB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C6B48B"/>
        </w:rPr>
        <w:t xml:space="preserve">despacho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, </w:t>
      </w:r>
      <w:r>
        <w:rPr>
          <w:color w:val="C6B48B"/>
        </w:rPr>
        <w:t xml:space="preserve">entendemos </w:t>
      </w:r>
      <w:r>
        <w:rPr>
          <w:color w:val="000000"/>
        </w:rPr>
        <w:t xml:space="preserve">que </w:t>
      </w:r>
      <w:r>
        <w:rPr>
          <w:color w:val="C6B48B"/>
        </w:rPr>
        <w:t xml:space="preserve">allí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he </w:t>
      </w:r>
      <w:r>
        <w:rPr>
          <w:color w:val="C6B48B"/>
        </w:rPr>
        <w:t xml:space="preserve">reunidos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200 </w:t>
      </w:r>
      <w:r>
        <w:rPr>
          <w:color w:val="C6B48B"/>
        </w:rPr>
        <w:t xml:space="preserve">alcaldes </w:t>
      </w:r>
      <w:r>
        <w:rPr>
          <w:color w:val="000000"/>
        </w:rPr>
        <w:t xml:space="preserve">, </w:t>
      </w:r>
      <w:r>
        <w:rPr>
          <w:color w:val="C6B48B"/>
        </w:rPr>
        <w:t xml:space="preserve">alcaldes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asociación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municipios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los </w:t>
      </w:r>
      <w:r>
        <w:rPr>
          <w:color w:val="C6B48B"/>
        </w:rPr>
        <w:t xml:space="preserve">movimiento </w:t>
      </w:r>
      <w:r>
        <w:rPr>
          <w:color w:val="000000"/>
        </w:rPr>
        <w:t xml:space="preserve">estos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6B48B"/>
        </w:rPr>
        <w:t xml:space="preserve">consultado </w:t>
      </w:r>
      <w:r>
        <w:rPr>
          <w:color w:val="000000"/>
        </w:rPr>
        <w:t xml:space="preserve">con </w:t>
      </w:r>
      <w:r>
        <w:rPr>
          <w:color w:val="C6B48B"/>
        </w:rPr>
        <w:t xml:space="preserve">fuentes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presidencia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C6B48B"/>
        </w:rPr>
        <w:t xml:space="preserve">respondido </w:t>
      </w:r>
      <w:r>
        <w:rPr>
          <w:color w:val="000000"/>
        </w:rPr>
        <w:t xml:space="preserve">aún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C6B48B"/>
        </w:rPr>
        <w:t xml:space="preserve">hablado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última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Io </w:t>
      </w:r>
      <w:r>
        <w:rPr>
          <w:color w:val="C6B48B"/>
        </w:rPr>
        <w:t xml:space="preserve">escuchamos </w:t>
      </w:r>
      <w:r>
        <w:rPr>
          <w:color w:val="000000"/>
        </w:rPr>
        <w:t xml:space="preserve">fue </w:t>
      </w:r>
      <w:r>
        <w:rPr>
          <w:color w:val="C6B48B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C6B48B"/>
        </w:rPr>
        <w:t xml:space="preserve">descartó </w:t>
      </w:r>
      <w:r>
        <w:rPr>
          <w:color w:val="000000"/>
        </w:rPr>
        <w:t xml:space="preserve">Ia </w:t>
      </w:r>
      <w:r>
        <w:rPr>
          <w:color w:val="C6B48B"/>
        </w:rPr>
        <w:t xml:space="preserve">convocatoria </w:t>
      </w:r>
      <w:r>
        <w:rPr>
          <w:color w:val="C6B48B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000000"/>
        </w:rPr>
        <w:t xml:space="preserve">foco </w:t>
      </w:r>
      <w:r>
        <w:rPr>
          <w:color w:val="000000"/>
        </w:rPr>
        <w:t xml:space="preserve">de </w:t>
      </w:r>
      <w:r>
        <w:rPr>
          <w:color w:val="C6B48B"/>
        </w:rPr>
        <w:t xml:space="preserve">atención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puerta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el </w:t>
      </w:r>
      <w:r>
        <w:rPr>
          <w:color w:val="000000"/>
        </w:rPr>
        <w:t xml:space="preserve">TC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constitucional </w:t>
      </w:r>
      <w:r>
        <w:rPr>
          <w:color w:val="C6B48B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dejará </w:t>
      </w:r>
      <w:r>
        <w:rPr>
          <w:color w:val="000000"/>
        </w:rPr>
        <w:t xml:space="preserve">sin </w:t>
      </w:r>
      <w:r>
        <w:rPr>
          <w:color w:val="C6B48B"/>
        </w:rPr>
        <w:t xml:space="preserve">efecto </w:t>
      </w:r>
      <w:r>
        <w:rPr>
          <w:color w:val="000000"/>
        </w:rPr>
        <w:t xml:space="preserve">Ia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sabemos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recurso </w:t>
      </w:r>
      <w:r>
        <w:rPr>
          <w:color w:val="000000"/>
        </w:rPr>
        <w:t xml:space="preserve">de </w:t>
      </w:r>
      <w:r>
        <w:rPr>
          <w:color w:val="C6B48B"/>
        </w:rPr>
        <w:t xml:space="preserve">amparo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presentado </w:t>
      </w:r>
      <w:r>
        <w:rPr>
          <w:color w:val="000000"/>
        </w:rPr>
        <w:t xml:space="preserve">el </w:t>
      </w:r>
      <w:r>
        <w:rPr>
          <w:color w:val="C6B48B"/>
        </w:rPr>
        <w:t xml:space="preserve">Partido-Socialista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257FBB"/>
        </w:rPr>
        <w:t xml:space="preserve">llevado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C6B48B"/>
        </w:rPr>
        <w:t xml:space="preserve">registro </w:t>
      </w:r>
      <w:r>
        <w:rPr>
          <w:color w:val="000000"/>
        </w:rPr>
        <w:t xml:space="preserve">del </w:t>
      </w:r>
      <w:r>
        <w:rPr>
          <w:color w:val="000000"/>
        </w:rPr>
        <w:t xml:space="preserve">TC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2527D"/>
        </w:rPr>
        <w:t xml:space="preserve">socialistas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, </w:t>
      </w:r>
      <w:r>
        <w:rPr>
          <w:color w:val="000000"/>
        </w:rPr>
        <w:t xml:space="preserve">piden </w:t>
      </w:r>
      <w:r>
        <w:rPr>
          <w:color w:val="000000"/>
        </w:rPr>
        <w:t xml:space="preserve">a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que </w:t>
      </w:r>
      <w:r>
        <w:rPr>
          <w:color w:val="C6B48B"/>
        </w:rPr>
        <w:t xml:space="preserve">anule </w:t>
      </w:r>
      <w:r>
        <w:rPr>
          <w:color w:val="000000"/>
        </w:rPr>
        <w:t xml:space="preserve">la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mesa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6B48B"/>
        </w:rPr>
        <w:t xml:space="preserve">admitir </w:t>
      </w:r>
      <w:r>
        <w:rPr>
          <w:color w:val="000000"/>
        </w:rPr>
        <w:t xml:space="preserve">a </w:t>
      </w:r>
      <w:r>
        <w:rPr>
          <w:color w:val="C6B48B"/>
        </w:rPr>
        <w:t xml:space="preserve">trámite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tramitación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resolución </w:t>
      </w:r>
      <w:r>
        <w:rPr>
          <w:color w:val="C6B48B"/>
        </w:rPr>
        <w:t xml:space="preserve">conjunta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2527D"/>
        </w:rPr>
        <w:t xml:space="preserve">socialistas </w:t>
      </w:r>
      <w:r>
        <w:rPr>
          <w:color w:val="000000"/>
        </w:rPr>
        <w:t xml:space="preserve">no </w:t>
      </w:r>
      <w:r>
        <w:rPr>
          <w:color w:val="000000"/>
        </w:rPr>
        <w:t xml:space="preserve">sólo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anuló </w:t>
      </w:r>
      <w:r>
        <w:rPr>
          <w:color w:val="000000"/>
        </w:rPr>
        <w:t xml:space="preserve">Ia </w:t>
      </w:r>
      <w:r>
        <w:rPr>
          <w:color w:val="C6B48B"/>
        </w:rPr>
        <w:t xml:space="preserve">tramitación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sus </w:t>
      </w:r>
      <w:r>
        <w:rPr>
          <w:color w:val="C6B48B"/>
        </w:rPr>
        <w:t xml:space="preserve">efectos </w:t>
      </w:r>
      <w:r>
        <w:rPr>
          <w:color w:val="000000"/>
        </w:rPr>
        <w:t xml:space="preserve">. </w:t>
      </w:r>
      <w:r>
        <w:rPr>
          <w:color w:val="000000"/>
        </w:rPr>
        <w:t xml:space="preserve">Incluiría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el </w:t>
      </w:r>
      <w:r>
        <w:rPr>
          <w:color w:val="C6B48B"/>
        </w:rPr>
        <w:t xml:space="preserve">tribunal </w:t>
      </w:r>
      <w:r>
        <w:rPr>
          <w:color w:val="C6B48B"/>
        </w:rPr>
        <w:t xml:space="preserve">constitucional </w:t>
      </w:r>
      <w:r>
        <w:rPr>
          <w:color w:val="C6B48B"/>
        </w:rPr>
        <w:t xml:space="preserve">admite </w:t>
      </w:r>
      <w:r>
        <w:rPr>
          <w:color w:val="000000"/>
        </w:rPr>
        <w:t xml:space="preserve">a </w:t>
      </w:r>
      <w:r>
        <w:rPr>
          <w:color w:val="C6B48B"/>
        </w:rPr>
        <w:t xml:space="preserve">trámite </w:t>
      </w:r>
      <w:r>
        <w:rPr>
          <w:color w:val="000000"/>
        </w:rPr>
        <w:t xml:space="preserve">este </w:t>
      </w:r>
      <w:r>
        <w:rPr>
          <w:color w:val="C6B48B"/>
        </w:rPr>
        <w:t xml:space="preserve">recurso </w:t>
      </w:r>
      <w:r>
        <w:rPr>
          <w:color w:val="000000"/>
        </w:rPr>
        <w:t xml:space="preserve">, </w:t>
      </w:r>
      <w:r>
        <w:rPr>
          <w:color w:val="000000"/>
        </w:rPr>
        <w:t xml:space="preserve">dejaría </w:t>
      </w:r>
      <w:r>
        <w:rPr>
          <w:color w:val="000000"/>
        </w:rPr>
        <w:t xml:space="preserve">sin </w:t>
      </w:r>
      <w:r>
        <w:rPr>
          <w:color w:val="C6B48B"/>
        </w:rPr>
        <w:t xml:space="preserve">efecto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6B48B"/>
        </w:rPr>
        <w:t xml:space="preserve">comenzado </w:t>
      </w:r>
      <w:r>
        <w:rPr>
          <w:color w:val="000000"/>
        </w:rPr>
        <w:t xml:space="preserve">a </w:t>
      </w:r>
      <w:r>
        <w:rPr>
          <w:color w:val="257FBB"/>
        </w:rPr>
        <w:t xml:space="preserve">caer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gano </w:t>
      </w:r>
      <w:r>
        <w:rPr>
          <w:color w:val="C6B48B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04F44E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10.200 </w:t>
      </w:r>
      <w:r>
        <w:rPr>
          <w:color w:val="C6B48B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prima </w:t>
      </w:r>
      <w:r>
        <w:rPr>
          <w:color w:val="000000"/>
        </w:rPr>
        <w:t xml:space="preserve">de </w:t>
      </w:r>
      <w:r>
        <w:rPr>
          <w:color w:val="C6B48B"/>
        </w:rPr>
        <w:t xml:space="preserve">riesgo </w:t>
      </w:r>
      <w:r>
        <w:rPr>
          <w:color w:val="000000"/>
        </w:rPr>
        <w:t xml:space="preserve">sube </w:t>
      </w:r>
      <w:r>
        <w:rPr>
          <w:color w:val="000000"/>
        </w:rPr>
        <w:t xml:space="preserve">8 </w:t>
      </w:r>
      <w:r>
        <w:rPr>
          <w:color w:val="C6B48B"/>
        </w:rPr>
        <w:t xml:space="preserve">puntos </w:t>
      </w:r>
      <w:r>
        <w:rPr>
          <w:color w:val="000000"/>
        </w:rPr>
        <w:t xml:space="preserve">, </w:t>
      </w:r>
      <w:r>
        <w:rPr>
          <w:color w:val="04F44E"/>
        </w:rPr>
        <w:t xml:space="preserve">repunta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Ia </w:t>
      </w:r>
      <w:r>
        <w:rPr>
          <w:color w:val="04F44E"/>
        </w:rPr>
        <w:t xml:space="preserve">rentabilidad </w:t>
      </w:r>
      <w:r>
        <w:rPr>
          <w:color w:val="000000"/>
        </w:rPr>
        <w:t xml:space="preserve">del </w:t>
      </w:r>
      <w:r>
        <w:rPr>
          <w:color w:val="000000"/>
        </w:rPr>
        <w:t xml:space="preserve">bono </w:t>
      </w:r>
      <w:r>
        <w:rPr>
          <w:color w:val="000000"/>
        </w:rPr>
        <w:t xml:space="preserve">a </w:t>
      </w:r>
      <w:r>
        <w:rPr>
          <w:color w:val="000000"/>
        </w:rPr>
        <w:t xml:space="preserve">10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bancos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que </w:t>
      </w:r>
      <w:r>
        <w:rPr>
          <w:color w:val="257FBB"/>
        </w:rPr>
        <w:t xml:space="preserve">caen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BBVA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5 </w:t>
      </w:r>
      <w:r>
        <w:rPr>
          <w:color w:val="C6B48B"/>
        </w:rPr>
        <w:t xml:space="preserve">valores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257FBB"/>
        </w:rPr>
        <w:t xml:space="preserve">pierden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7FBB"/>
        </w:rPr>
        <w:t xml:space="preserve">cabeza </w:t>
      </w:r>
      <w:r>
        <w:rPr>
          <w:color w:val="000000"/>
        </w:rPr>
        <w:t xml:space="preserve">del </w:t>
      </w:r>
      <w:r>
        <w:rPr>
          <w:color w:val="C6B48B"/>
        </w:rPr>
        <w:t xml:space="preserve">selectivo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Comisión </w:t>
      </w:r>
      <w:r>
        <w:rPr>
          <w:color w:val="000000"/>
        </w:rPr>
        <w:t xml:space="preserve">del </w:t>
      </w:r>
      <w:r>
        <w:rPr>
          <w:color w:val="04F44E"/>
        </w:rPr>
        <w:t xml:space="preserve">mercado </w:t>
      </w:r>
      <w:r>
        <w:rPr>
          <w:color w:val="000000"/>
        </w:rPr>
        <w:t xml:space="preserve">de </w:t>
      </w:r>
      <w:r>
        <w:rPr>
          <w:color w:val="C6B48B"/>
        </w:rPr>
        <w:t xml:space="preserve">valores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la </w:t>
      </w:r>
      <w:r>
        <w:rPr>
          <w:color w:val="000000"/>
        </w:rPr>
        <w:t xml:space="preserve">OPA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C6B48B"/>
        </w:rPr>
        <w:t xml:space="preserve">única </w:t>
      </w:r>
      <w:r>
        <w:rPr>
          <w:color w:val="6A03D7"/>
        </w:rPr>
        <w:t xml:space="preserve">compañía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Ibex </w:t>
      </w:r>
      <w:r>
        <w:rPr>
          <w:color w:val="000000"/>
        </w:rPr>
        <w:t xml:space="preserve">35 </w:t>
      </w:r>
      <w:r>
        <w:rPr>
          <w:color w:val="000000"/>
        </w:rPr>
        <w:t xml:space="preserve">, </w:t>
      </w:r>
      <w:r>
        <w:rPr>
          <w:color w:val="000000"/>
        </w:rPr>
        <w:t xml:space="preserve">1 </w:t>
      </w:r>
      <w:r>
        <w:rPr>
          <w:color w:val="6A03D7"/>
        </w:rPr>
        <w:t xml:space="preserve">compañía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no </w:t>
      </w:r>
      <w:r>
        <w:rPr>
          <w:color w:val="C6B48B"/>
        </w:rPr>
        <w:t xml:space="preserve">decidió </w:t>
      </w:r>
      <w:r>
        <w:rPr>
          <w:color w:val="C6B48B"/>
        </w:rPr>
        <w:t xml:space="preserve">trasladar </w:t>
      </w:r>
      <w:r>
        <w:rPr>
          <w:color w:val="000000"/>
        </w:rPr>
        <w:t xml:space="preserve">su </w:t>
      </w:r>
      <w:r>
        <w:rPr>
          <w:color w:val="000000"/>
        </w:rPr>
        <w:t xml:space="preserve">sede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C6B48B"/>
        </w:rPr>
        <w:t xml:space="preserve">caída </w:t>
      </w:r>
      <w:r>
        <w:rPr>
          <w:color w:val="000000"/>
        </w:rPr>
        <w:t xml:space="preserve">del </w:t>
      </w:r>
      <w:r>
        <w:rPr>
          <w:color w:val="000000"/>
        </w:rPr>
        <w:t xml:space="preserve">Ibex </w:t>
      </w:r>
      <w:r>
        <w:rPr>
          <w:color w:val="C6B48B"/>
        </w:rPr>
        <w:t xml:space="preserve">contrasta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257FBB"/>
        </w:rPr>
        <w:t xml:space="preserve">fuerte </w:t>
      </w:r>
      <w:r>
        <w:rPr>
          <w:color w:val="04F44E"/>
        </w:rPr>
        <w:t xml:space="preserve">subida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la </w:t>
      </w:r>
      <w:r>
        <w:rPr>
          <w:color w:val="C2527D"/>
        </w:rPr>
        <w:t xml:space="preserve">bolsa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Ia-Eurozona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Ibex </w:t>
      </w:r>
      <w:r>
        <w:rPr>
          <w:color w:val="000000"/>
        </w:rPr>
        <w:t xml:space="preserve">35 </w:t>
      </w:r>
      <w:r>
        <w:rPr>
          <w:color w:val="000000"/>
        </w:rPr>
        <w:t xml:space="preserve">ha </w:t>
      </w:r>
      <w:r>
        <w:rPr>
          <w:color w:val="000000"/>
        </w:rPr>
        <w:t xml:space="preserve">fluctuado </w:t>
      </w:r>
      <w:r>
        <w:rPr>
          <w:color w:val="000000"/>
        </w:rPr>
        <w:t xml:space="preserve">y </w:t>
      </w:r>
      <w:r>
        <w:rPr>
          <w:color w:val="000000"/>
        </w:rPr>
        <w:t xml:space="preserve">sólo </w:t>
      </w:r>
      <w:r>
        <w:rPr>
          <w:color w:val="C6B48B"/>
        </w:rPr>
        <w:t xml:space="preserve">pensando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Catalunya </w:t>
      </w:r>
      <w:r>
        <w:rPr>
          <w:color w:val="000000"/>
        </w:rPr>
        <w:t xml:space="preserve">,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C2527D"/>
        </w:rPr>
        <w:t xml:space="preserve">afloja </w:t>
      </w:r>
      <w:r>
        <w:rPr>
          <w:color w:val="000000"/>
        </w:rPr>
        <w:t xml:space="preserve">la </w:t>
      </w:r>
      <w:r>
        <w:rPr>
          <w:color w:val="04F44E"/>
        </w:rPr>
        <w:t xml:space="preserve">subida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plazas </w:t>
      </w:r>
      <w:r>
        <w:rPr>
          <w:color w:val="C6B48B"/>
        </w:rPr>
        <w:t xml:space="preserve">europeas </w:t>
      </w:r>
      <w:r>
        <w:rPr>
          <w:color w:val="000000"/>
        </w:rPr>
        <w:t xml:space="preserve">. </w:t>
      </w:r>
      <w:r>
        <w:rPr>
          <w:color w:val="304195"/>
        </w:rPr>
        <w:t xml:space="preserve">Volveremos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C6B48B"/>
        </w:rPr>
        <w:t xml:space="preserve">minutos </w:t>
      </w:r>
      <w:r>
        <w:rPr>
          <w:color w:val="257FBB"/>
        </w:rPr>
        <w:t xml:space="preserve">contigo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257FBB"/>
        </w:rPr>
        <w:t xml:space="preserve">cuentes </w:t>
      </w:r>
      <w:r>
        <w:rPr>
          <w:color w:val="000000"/>
        </w:rPr>
        <w:t xml:space="preserve">cómo </w:t>
      </w:r>
      <w:r>
        <w:rPr>
          <w:color w:val="C6B48B"/>
        </w:rPr>
        <w:t xml:space="preserve">marcha </w:t>
      </w:r>
      <w:r>
        <w:rPr>
          <w:color w:val="000000"/>
        </w:rPr>
        <w:t xml:space="preserve">Ia </w:t>
      </w:r>
      <w:r>
        <w:rPr>
          <w:color w:val="C2527D"/>
        </w:rPr>
        <w:t xml:space="preserve">bolsa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, </w:t>
      </w:r>
      <w:r>
        <w:rPr>
          <w:color w:val="C6B48B"/>
        </w:rPr>
        <w:t xml:space="preserve">volvemos </w:t>
      </w:r>
      <w:r>
        <w:rPr>
          <w:color w:val="000000"/>
        </w:rPr>
        <w:t xml:space="preserve">al </w:t>
      </w:r>
      <w:r>
        <w:rPr>
          <w:color w:val="C6B48B"/>
        </w:rPr>
        <w:t xml:space="preserve">Senado </w:t>
      </w:r>
      <w:r>
        <w:rPr>
          <w:color w:val="000000"/>
        </w:rPr>
        <w:t xml:space="preserve">con </w:t>
      </w:r>
      <w:r>
        <w:rPr>
          <w:color w:val="C2527D"/>
        </w:rPr>
        <w:t xml:space="preserve">Almudena </w:t>
      </w:r>
      <w:r>
        <w:rPr>
          <w:color w:val="000000"/>
        </w:rPr>
        <w:t xml:space="preserve">Guerrero </w:t>
      </w:r>
      <w:r>
        <w:rPr>
          <w:color w:val="000000"/>
        </w:rPr>
        <w:t xml:space="preserve">, </w:t>
      </w:r>
      <w:r>
        <w:rPr>
          <w:color w:val="C2527D"/>
        </w:rPr>
        <w:t xml:space="preserve">Almudena </w:t>
      </w:r>
      <w:r>
        <w:rPr>
          <w:color w:val="000000"/>
        </w:rPr>
        <w:t xml:space="preserve">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57FBB"/>
        </w:rPr>
        <w:t xml:space="preserve">probar </w:t>
      </w:r>
      <w:r>
        <w:rPr>
          <w:color w:val="000000"/>
        </w:rPr>
        <w:t xml:space="preserve">aquí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C6B48B"/>
        </w:rPr>
        <w:t xml:space="preserve">previstas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las </w:t>
      </w:r>
      <w:r>
        <w:rPr>
          <w:color w:val="C6B48B"/>
        </w:rPr>
        <w:t xml:space="preserve">aplicará </w:t>
      </w:r>
      <w:r>
        <w:rPr>
          <w:color w:val="000000"/>
        </w:rPr>
        <w:t xml:space="preserve">de </w:t>
      </w:r>
      <w:r>
        <w:rPr>
          <w:color w:val="C6B48B"/>
        </w:rPr>
        <w:t xml:space="preserve">manera </w:t>
      </w:r>
      <w:r>
        <w:rPr>
          <w:color w:val="C6B48B"/>
        </w:rPr>
        <w:t xml:space="preserve">inmediata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que </w:t>
      </w:r>
      <w:r>
        <w:rPr>
          <w:color w:val="C6B48B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C6B48B"/>
        </w:rPr>
        <w:t xml:space="preserve">convocatoria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6B48B"/>
        </w:rPr>
        <w:t xml:space="preserve">anuncia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recurrida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00000"/>
        </w:rPr>
        <w:t xml:space="preserve">TC </w:t>
      </w:r>
      <w:r>
        <w:rPr>
          <w:color w:val="C6B48B"/>
        </w:rPr>
        <w:t xml:space="preserve">recordamos </w:t>
      </w:r>
      <w:r>
        <w:rPr>
          <w:color w:val="000000"/>
        </w:rPr>
        <w:t xml:space="preserve">esa </w:t>
      </w:r>
      <w:r>
        <w:rPr>
          <w:color w:val="C6B48B"/>
        </w:rPr>
        <w:t xml:space="preserve">primera </w:t>
      </w:r>
      <w:r>
        <w:rPr>
          <w:color w:val="C6B48B"/>
        </w:rPr>
        <w:t xml:space="preserve">reacción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C6B48B"/>
        </w:rPr>
        <w:t xml:space="preserve">llegaba </w:t>
      </w:r>
      <w:r>
        <w:rPr>
          <w:color w:val="000000"/>
        </w:rPr>
        <w:t xml:space="preserve">a </w:t>
      </w:r>
      <w:r>
        <w:rPr>
          <w:color w:val="000000"/>
        </w:rPr>
        <w:t xml:space="preserve">traves </w:t>
      </w:r>
      <w:r>
        <w:rPr>
          <w:color w:val="000000"/>
        </w:rPr>
        <w:t xml:space="preserve">de </w:t>
      </w:r>
      <w:r>
        <w:rPr>
          <w:color w:val="C6B48B"/>
        </w:rPr>
        <w:t xml:space="preserve">Twitter </w:t>
      </w:r>
      <w:r>
        <w:rPr>
          <w:color w:val="000000"/>
        </w:rPr>
        <w:t xml:space="preserve">, </w:t>
      </w:r>
      <w:r>
        <w:rPr>
          <w:color w:val="C6B48B"/>
        </w:rPr>
        <w:t xml:space="preserve">Rajoy </w:t>
      </w:r>
      <w:r>
        <w:rPr>
          <w:color w:val="000000"/>
        </w:rPr>
        <w:t xml:space="preserve">ha </w:t>
      </w:r>
      <w:r>
        <w:rPr>
          <w:color w:val="C6B48B"/>
        </w:rPr>
        <w:t xml:space="preserve">lanzado </w:t>
      </w:r>
      <w:r>
        <w:rPr>
          <w:color w:val="000000"/>
        </w:rPr>
        <w:t xml:space="preserve">un </w:t>
      </w:r>
      <w:r>
        <w:rPr>
          <w:color w:val="C6B48B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C6B48B"/>
        </w:rPr>
        <w:t xml:space="preserve">derecho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restaurar </w:t>
      </w:r>
      <w:r>
        <w:rPr>
          <w:color w:val="000000"/>
        </w:rPr>
        <w:t xml:space="preserve">Ia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Catalunya </w:t>
      </w:r>
      <w:r>
        <w:rPr>
          <w:color w:val="000000"/>
        </w:rPr>
        <w:t xml:space="preserve">. </w:t>
      </w:r>
      <w:r>
        <w:rPr>
          <w:color w:val="C2527D"/>
        </w:rPr>
        <w:t xml:space="preserve">Buscamos </w:t>
      </w:r>
      <w:r>
        <w:rPr>
          <w:color w:val="000000"/>
        </w:rPr>
        <w:t xml:space="preserve">una </w:t>
      </w:r>
      <w:r>
        <w:rPr>
          <w:color w:val="C6B48B"/>
        </w:rPr>
        <w:t xml:space="preserve">primera </w:t>
      </w:r>
      <w:r>
        <w:rPr>
          <w:color w:val="C6B48B"/>
        </w:rPr>
        <w:t xml:space="preserve">reacción </w:t>
      </w:r>
      <w:r>
        <w:rPr>
          <w:color w:val="000000"/>
        </w:rPr>
        <w:t xml:space="preserve">. </w:t>
      </w:r>
      <w:r>
        <w:rPr>
          <w:color w:val="6A03D7"/>
        </w:rPr>
        <w:t xml:space="preserve">Apenas </w:t>
      </w:r>
      <w:r>
        <w:rPr>
          <w:color w:val="C6B48B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4F44E"/>
        </w:rPr>
        <w:t xml:space="preserve">tomarlas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Ia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Evitar </w:t>
      </w:r>
      <w:r>
        <w:rPr>
          <w:color w:val="000000"/>
        </w:rPr>
        <w:t xml:space="preserve">ese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TC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normas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autorizar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para </w:t>
      </w:r>
      <w:r>
        <w:rPr>
          <w:color w:val="C6B48B"/>
        </w:rPr>
        <w:t xml:space="preserve">destituir </w:t>
      </w:r>
      <w:r>
        <w:rPr>
          <w:color w:val="000000"/>
        </w:rPr>
        <w:t xml:space="preserve">un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 </w:t>
      </w:r>
      <w:r>
        <w:rPr>
          <w:color w:val="C6B48B"/>
        </w:rPr>
        <w:t xml:space="preserve">golpe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, </w:t>
      </w:r>
      <w:r>
        <w:rPr>
          <w:color w:val="000000"/>
        </w:rPr>
        <w:t xml:space="preserve">loque </w:t>
      </w:r>
      <w:r>
        <w:rPr>
          <w:color w:val="257FBB"/>
        </w:rPr>
        <w:t xml:space="preserve">queremos </w:t>
      </w:r>
      <w:r>
        <w:rPr>
          <w:color w:val="C6B48B"/>
        </w:rPr>
        <w:t xml:space="preserve">lanzar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6B48B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de </w:t>
      </w:r>
      <w:r>
        <w:rPr>
          <w:color w:val="C6B48B"/>
        </w:rPr>
        <w:t xml:space="preserve">tranquilidad </w:t>
      </w:r>
      <w:r>
        <w:rPr>
          <w:color w:val="000000"/>
        </w:rPr>
        <w:t xml:space="preserve">, </w:t>
      </w:r>
      <w:r>
        <w:rPr>
          <w:color w:val="000000"/>
        </w:rPr>
        <w:t xml:space="preserve">nuestra </w:t>
      </w:r>
      <w:r>
        <w:rPr>
          <w:color w:val="257FBB"/>
        </w:rPr>
        <w:t xml:space="preserve">admiración </w:t>
      </w:r>
      <w:r>
        <w:rPr>
          <w:color w:val="000000"/>
        </w:rPr>
        <w:t xml:space="preserve">es </w:t>
      </w:r>
      <w:r>
        <w:rPr>
          <w:color w:val="C6B48B"/>
        </w:rPr>
        <w:t xml:space="preserve">preservar </w:t>
      </w:r>
      <w:r>
        <w:rPr>
          <w:color w:val="000000"/>
        </w:rPr>
        <w:t xml:space="preserve">sus </w:t>
      </w:r>
      <w:r>
        <w:rPr>
          <w:color w:val="C6B48B"/>
        </w:rPr>
        <w:t xml:space="preserve">derechos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Ia </w:t>
      </w:r>
      <w:r>
        <w:rPr>
          <w:color w:val="C6B48B"/>
        </w:rPr>
        <w:t xml:space="preserve">garantía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6B48B"/>
        </w:rPr>
        <w:t xml:space="preserve">seguir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comunidad </w:t>
      </w:r>
      <w:r>
        <w:rPr>
          <w:color w:val="CFE3C8"/>
        </w:rPr>
        <w:t xml:space="preserve">magniﬁca </w:t>
      </w:r>
      <w:r>
        <w:rPr>
          <w:color w:val="000000"/>
        </w:rPr>
        <w:t xml:space="preserve">. </w:t>
      </w:r>
      <w:r>
        <w:rPr>
          <w:color w:val="000000"/>
        </w:rPr>
        <w:t xml:space="preserve">Cuál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hasta </w:t>
      </w:r>
      <w:r>
        <w:rPr>
          <w:color w:val="C6B48B"/>
        </w:rPr>
        <w:t xml:space="preserve">ahora </w:t>
      </w:r>
      <w:r>
        <w:rPr>
          <w:color w:val="000000"/>
        </w:rPr>
        <w:t xml:space="preserve">, </w:t>
      </w:r>
      <w:r>
        <w:rPr>
          <w:color w:val="C6B48B"/>
        </w:rPr>
        <w:t xml:space="preserve">Catalunya </w:t>
      </w:r>
      <w:r>
        <w:rPr>
          <w:color w:val="000000"/>
        </w:rPr>
        <w:t xml:space="preserve">es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C6B48B"/>
        </w:rPr>
        <w:t xml:space="preserve">cierra </w:t>
      </w:r>
      <w:r>
        <w:rPr>
          <w:color w:val="000000"/>
        </w:rPr>
        <w:t xml:space="preserve">en </w:t>
      </w:r>
      <w:r>
        <w:rPr>
          <w:color w:val="000000"/>
        </w:rPr>
        <w:t xml:space="preserve">probación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C6B48B"/>
        </w:rPr>
        <w:t xml:space="preserve">surrealista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, </w:t>
      </w:r>
      <w:r>
        <w:rPr>
          <w:color w:val="000000"/>
        </w:rPr>
        <w:t xml:space="preserve">recontar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silenciada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2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posición </w:t>
      </w:r>
      <w:r>
        <w:rPr>
          <w:color w:val="000000"/>
        </w:rPr>
        <w:t xml:space="preserve">la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es </w:t>
      </w:r>
      <w:r>
        <w:rPr>
          <w:color w:val="C6B48B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basa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ilegalidad </w:t>
      </w:r>
      <w:r>
        <w:rPr>
          <w:color w:val="000000"/>
        </w:rPr>
        <w:t xml:space="preserve">.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ley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instalado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C6B48B"/>
        </w:rPr>
        <w:t xml:space="preserve">España </w:t>
      </w:r>
      <w:r>
        <w:rPr>
          <w:color w:val="C6B48B"/>
        </w:rPr>
        <w:t xml:space="preserve">sigue </w:t>
      </w:r>
      <w:r>
        <w:rPr>
          <w:color w:val="C6B48B"/>
        </w:rPr>
        <w:t xml:space="preserve">unida </w:t>
      </w:r>
      <w:r>
        <w:rPr>
          <w:color w:val="000000"/>
        </w:rPr>
        <w:t xml:space="preserve">,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6B48B"/>
        </w:rPr>
        <w:t xml:space="preserve">parte </w:t>
      </w:r>
      <w:r>
        <w:rPr>
          <w:color w:val="C6B48B"/>
        </w:rPr>
        <w:t xml:space="preserve">imprescindible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, </w:t>
      </w:r>
      <w:r>
        <w:rPr>
          <w:color w:val="C6B48B"/>
        </w:rPr>
        <w:t xml:space="preserve">esperamos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57FBB"/>
        </w:rPr>
        <w:t xml:space="preserve">familias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empresas </w:t>
      </w:r>
      <w:r>
        <w:rPr>
          <w:color w:val="000000"/>
        </w:rPr>
        <w:t xml:space="preserve">, </w:t>
      </w:r>
      <w:r>
        <w:rPr>
          <w:color w:val="C6B48B"/>
        </w:rPr>
        <w:t xml:space="preserve">acabe </w:t>
      </w:r>
      <w:r>
        <w:rPr>
          <w:color w:val="C6B48B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C6B48B"/>
        </w:rPr>
        <w:t xml:space="preserve">hablando </w:t>
      </w:r>
      <w:r>
        <w:rPr>
          <w:color w:val="C6B48B"/>
        </w:rPr>
        <w:t xml:space="preserve">exteriores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C6B48B"/>
        </w:rPr>
        <w:t xml:space="preserve">países </w:t>
      </w:r>
      <w:r>
        <w:rPr>
          <w:color w:val="000000"/>
        </w:rPr>
        <w:t xml:space="preserve">para </w:t>
      </w:r>
      <w:r>
        <w:rPr>
          <w:color w:val="304195"/>
        </w:rPr>
        <w:t xml:space="preserve">informarles </w:t>
      </w:r>
      <w:r>
        <w:rPr>
          <w:color w:val="000000"/>
        </w:rPr>
        <w:t xml:space="preserve">de </w:t>
      </w:r>
      <w:r>
        <w:rPr>
          <w:color w:val="000000"/>
        </w:rPr>
        <w:t xml:space="preserve">loque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C6B48B"/>
        </w:rPr>
        <w:t xml:space="preserve">España </w:t>
      </w:r>
      <w:r>
        <w:rPr>
          <w:color w:val="000000"/>
        </w:rPr>
        <w:t xml:space="preserve">?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el </w:t>
      </w:r>
      <w:r>
        <w:rPr>
          <w:color w:val="C6B48B"/>
        </w:rPr>
        <w:t xml:space="preserve">apoyo </w:t>
      </w:r>
      <w:r>
        <w:rPr>
          <w:color w:val="C6B48B"/>
        </w:rPr>
        <w:t xml:space="preserve">unánime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C6B48B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conquistado </w:t>
      </w:r>
      <w:r>
        <w:rPr>
          <w:color w:val="000000"/>
        </w:rPr>
        <w:t xml:space="preserve">esa </w:t>
      </w:r>
      <w:r>
        <w:rPr>
          <w:color w:val="C6B48B"/>
        </w:rPr>
        <w:t xml:space="preserve">maduro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57FBB"/>
        </w:rPr>
        <w:t xml:space="preserve">problema </w:t>
      </w:r>
      <w:r>
        <w:rPr>
          <w:color w:val="000000"/>
        </w:rPr>
        <w:t xml:space="preserve">de </w:t>
      </w:r>
      <w:r>
        <w:rPr>
          <w:color w:val="C6B48B"/>
        </w:rPr>
        <w:t xml:space="preserve">Europa </w:t>
      </w:r>
      <w:r>
        <w:rPr>
          <w:color w:val="000000"/>
        </w:rPr>
        <w:t xml:space="preserve">, </w:t>
      </w:r>
      <w:r>
        <w:rPr>
          <w:color w:val="000000"/>
        </w:rPr>
        <w:t xml:space="preserve">tanto </w:t>
      </w:r>
      <w:r>
        <w:rPr>
          <w:color w:val="000000"/>
        </w:rPr>
        <w:t xml:space="preserve">la </w:t>
      </w:r>
      <w:r>
        <w:rPr>
          <w:color w:val="C6B48B"/>
        </w:rPr>
        <w:t xml:space="preserve">Comisión-Europea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C6B48B"/>
        </w:rPr>
        <w:t xml:space="preserve">Consejo </w:t>
      </w:r>
      <w:r>
        <w:rPr>
          <w:color w:val="C6B48B"/>
        </w:rPr>
        <w:t xml:space="preserve">europeo </w:t>
      </w:r>
      <w:r>
        <w:rPr>
          <w:color w:val="000000"/>
        </w:rPr>
        <w:t xml:space="preserve">, </w:t>
      </w:r>
      <w:r>
        <w:rPr>
          <w:color w:val="000000"/>
        </w:rPr>
        <w:t xml:space="preserve">dejaron </w:t>
      </w:r>
      <w:r>
        <w:rPr>
          <w:color w:val="C6B48B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57FBB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40 </w:t>
      </w:r>
      <w:r>
        <w:rPr>
          <w:color w:val="58AD6D"/>
        </w:rPr>
        <w:t xml:space="preserve">años </w:t>
      </w:r>
      <w:r>
        <w:rPr>
          <w:color w:val="000000"/>
        </w:rPr>
        <w:t xml:space="preserve">ha </w:t>
      </w:r>
      <w:r>
        <w:rPr>
          <w:color w:val="6A03D7"/>
        </w:rPr>
        <w:t xml:space="preserve">costado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4F44E"/>
        </w:rPr>
        <w:t xml:space="preserve">echados </w:t>
      </w:r>
      <w:r>
        <w:rPr>
          <w:color w:val="000000"/>
        </w:rPr>
        <w:t xml:space="preserve">por </w:t>
      </w:r>
      <w:r>
        <w:rPr>
          <w:color w:val="C6B48B"/>
        </w:rPr>
        <w:t xml:space="preserve">tierra </w:t>
      </w:r>
      <w:r>
        <w:rPr>
          <w:color w:val="000000"/>
        </w:rPr>
        <w:t xml:space="preserve">por </w:t>
      </w:r>
      <w:r>
        <w:rPr>
          <w:color w:val="000000"/>
        </w:rPr>
        <w:t xml:space="preserve">unos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,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cargado </w:t>
      </w:r>
      <w:r>
        <w:rPr>
          <w:color w:val="000000"/>
        </w:rPr>
        <w:t xml:space="preserve">de </w:t>
      </w:r>
      <w:r>
        <w:rPr>
          <w:color w:val="C6B48B"/>
        </w:rPr>
        <w:t xml:space="preserve">razón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C6B48B"/>
        </w:rPr>
        <w:t xml:space="preserve">llegado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apoyo </w:t>
      </w:r>
      <w:r>
        <w:rPr>
          <w:color w:val="000000"/>
        </w:rPr>
        <w:t xml:space="preserve">o </w:t>
      </w:r>
      <w:r>
        <w:rPr>
          <w:color w:val="000000"/>
        </w:rPr>
        <w:t xml:space="preserve">te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y </w:t>
      </w:r>
      <w:r>
        <w:rPr>
          <w:color w:val="C2527D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257FBB"/>
        </w:rPr>
        <w:t xml:space="preserve">queremos </w:t>
      </w:r>
      <w:r>
        <w:rPr>
          <w:color w:val="000000"/>
        </w:rPr>
        <w:t xml:space="preserve">dar </w:t>
      </w:r>
      <w:r>
        <w:rPr>
          <w:color w:val="000000"/>
        </w:rPr>
        <w:t xml:space="preserve">las </w:t>
      </w:r>
      <w:r>
        <w:rPr>
          <w:color w:val="257FBB"/>
        </w:rPr>
        <w:t xml:space="preserve">gracias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6B48B"/>
        </w:rPr>
        <w:t xml:space="preserve">responsabilidad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el </w:t>
      </w:r>
      <w:r>
        <w:rPr>
          <w:color w:val="C6B48B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soberanía </w:t>
      </w:r>
      <w:r>
        <w:rPr>
          <w:color w:val="C6B48B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 </w:t>
      </w:r>
      <w:r>
        <w:rPr>
          <w:color w:val="C6B48B"/>
        </w:rPr>
        <w:t xml:space="preserve">golpe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C6B48B"/>
        </w:rPr>
        <w:t xml:space="preserve">representa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no </w:t>
      </w:r>
      <w:r>
        <w:rPr>
          <w:color w:val="000000"/>
        </w:rPr>
        <w:t xml:space="preserve">suprime </w:t>
      </w:r>
      <w:r>
        <w:rPr>
          <w:color w:val="000000"/>
        </w:rPr>
        <w:t xml:space="preserve">la </w:t>
      </w:r>
      <w:r>
        <w:rPr>
          <w:color w:val="C6B48B"/>
        </w:rPr>
        <w:t xml:space="preserve">autonomía </w:t>
      </w:r>
      <w:r>
        <w:rPr>
          <w:color w:val="000000"/>
        </w:rPr>
        <w:t xml:space="preserve">, </w:t>
      </w:r>
      <w:r>
        <w:rPr>
          <w:color w:val="6A03D7"/>
        </w:rPr>
        <w:t xml:space="preserve">recupera </w:t>
      </w:r>
      <w:r>
        <w:rPr>
          <w:color w:val="000000"/>
        </w:rPr>
        <w:t xml:space="preserve">Ia </w:t>
      </w:r>
      <w:r>
        <w:rPr>
          <w:color w:val="C6B48B"/>
        </w:rPr>
        <w:t xml:space="preserve">autonomía </w:t>
      </w:r>
      <w:r>
        <w:rPr>
          <w:color w:val="000000"/>
        </w:rPr>
        <w:t xml:space="preserve">que </w:t>
      </w:r>
      <w:r>
        <w:rPr>
          <w:color w:val="000000"/>
        </w:rPr>
        <w:t xml:space="preserve">sido </w:t>
      </w:r>
      <w:r>
        <w:rPr>
          <w:color w:val="000000"/>
        </w:rPr>
        <w:t xml:space="preserve">pisoteada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6B48B"/>
        </w:rPr>
        <w:t xml:space="preserve">partidos </w:t>
      </w:r>
      <w:r>
        <w:rPr>
          <w:color w:val="C6B48B"/>
        </w:rPr>
        <w:t xml:space="preserve">secesionistas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C6B48B"/>
        </w:rPr>
        <w:t xml:space="preserve">restaurar </w:t>
      </w:r>
      <w:r>
        <w:rPr>
          <w:color w:val="000000"/>
        </w:rPr>
        <w:t xml:space="preserve">la </w:t>
      </w:r>
      <w:r>
        <w:rPr>
          <w:color w:val="C6B48B"/>
        </w:rPr>
        <w:t xml:space="preserve">economía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Ia </w:t>
      </w:r>
      <w:r>
        <w:rPr>
          <w:color w:val="000000"/>
        </w:rPr>
        <w:t xml:space="preserve">merma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servicios </w:t>
      </w:r>
      <w:r>
        <w:rPr>
          <w:color w:val="C6B48B"/>
        </w:rPr>
        <w:t xml:space="preserve">públicos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6B48B"/>
        </w:rPr>
        <w:t xml:space="preserve">evitar </w:t>
      </w:r>
      <w:r>
        <w:rPr>
          <w:color w:val="000000"/>
        </w:rPr>
        <w:t xml:space="preserve">Ia </w:t>
      </w:r>
      <w:r>
        <w:rPr>
          <w:color w:val="C6B48B"/>
        </w:rPr>
        <w:t xml:space="preserve">propaganda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divida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colegios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C6B48B"/>
        </w:rPr>
        <w:t xml:space="preserve">orden </w:t>
      </w:r>
      <w:r>
        <w:rPr>
          <w:color w:val="C6B48B"/>
        </w:rPr>
        <w:t xml:space="preserve">público </w:t>
      </w:r>
      <w:r>
        <w:rPr>
          <w:color w:val="000000"/>
        </w:rPr>
        <w:t xml:space="preserve">se </w:t>
      </w:r>
      <w:r>
        <w:rPr>
          <w:color w:val="C6B48B"/>
        </w:rPr>
        <w:t xml:space="preserve">restituya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proporcionalidad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C6B48B"/>
        </w:rPr>
        <w:t xml:space="preserve">prudencia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mantener </w:t>
      </w:r>
      <w:r>
        <w:rPr>
          <w:color w:val="000000"/>
        </w:rPr>
        <w:t xml:space="preserve">, </w:t>
      </w:r>
      <w:r>
        <w:rPr>
          <w:color w:val="257FBB"/>
        </w:rPr>
        <w:t xml:space="preserve">nunca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máximo </w:t>
      </w:r>
      <w:r>
        <w:rPr>
          <w:color w:val="C6B48B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257FBB"/>
        </w:rPr>
        <w:t xml:space="preserve">Efectivamente </w:t>
      </w:r>
      <w:r>
        <w:rPr>
          <w:color w:val="000000"/>
        </w:rPr>
        <w:t xml:space="preserve">harán </w:t>
      </w:r>
      <w:r>
        <w:rPr>
          <w:color w:val="000000"/>
        </w:rPr>
        <w:t xml:space="preserve">caso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órdenes </w:t>
      </w:r>
      <w:r>
        <w:rPr>
          <w:color w:val="000000"/>
        </w:rPr>
        <w:t xml:space="preserve">del </w:t>
      </w:r>
      <w:r>
        <w:rPr>
          <w:color w:val="C6B48B"/>
        </w:rPr>
        <w:t xml:space="preserve">ejecutivo </w:t>
      </w:r>
      <w:r>
        <w:rPr>
          <w:color w:val="000000"/>
        </w:rPr>
        <w:t xml:space="preserve">. </w:t>
      </w:r>
      <w:r>
        <w:rPr>
          <w:color w:val="257FBB"/>
        </w:rPr>
        <w:t xml:space="preserve">Cualquier </w:t>
      </w:r>
      <w:r>
        <w:rPr>
          <w:color w:val="C6B48B"/>
        </w:rPr>
        <w:t xml:space="preserve">funcionario </w:t>
      </w:r>
      <w:r>
        <w:rPr>
          <w:color w:val="C6B48B"/>
        </w:rPr>
        <w:t xml:space="preserve">público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su </w:t>
      </w:r>
      <w:r>
        <w:rPr>
          <w:color w:val="C6B48B"/>
        </w:rPr>
        <w:t xml:space="preserve">plaza </w:t>
      </w:r>
      <w:r>
        <w:rPr>
          <w:color w:val="000000"/>
        </w:rPr>
        <w:t xml:space="preserve">,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acatar </w:t>
      </w:r>
      <w:r>
        <w:rPr>
          <w:color w:val="000000"/>
        </w:rPr>
        <w:t xml:space="preserve">las </w:t>
      </w:r>
      <w:r>
        <w:rPr>
          <w:color w:val="C6B48B"/>
        </w:rPr>
        <w:t xml:space="preserve">instrucciones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emanan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soberanía </w:t>
      </w:r>
      <w:r>
        <w:rPr>
          <w:color w:val="C6B48B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C6B48B"/>
        </w:rPr>
        <w:t xml:space="preserve">preocupados </w:t>
      </w:r>
      <w:r>
        <w:rPr>
          <w:color w:val="000000"/>
        </w:rPr>
        <w:t xml:space="preserve">, </w:t>
      </w:r>
      <w:r>
        <w:rPr>
          <w:color w:val="000000"/>
        </w:rPr>
        <w:t xml:space="preserve">oyendo </w:t>
      </w:r>
      <w:r>
        <w:rPr>
          <w:color w:val="C6B48B"/>
        </w:rPr>
        <w:t xml:space="preserve">petardos </w:t>
      </w:r>
      <w:r>
        <w:rPr>
          <w:color w:val="000000"/>
        </w:rPr>
        <w:t xml:space="preserve">o </w:t>
      </w:r>
      <w:r>
        <w:rPr>
          <w:color w:val="C6B48B"/>
        </w:rPr>
        <w:t xml:space="preserve">gritos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6B48B"/>
        </w:rPr>
        <w:t xml:space="preserve">calles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57FBB"/>
        </w:rPr>
        <w:t xml:space="preserve">quieren </w:t>
      </w:r>
      <w:r>
        <w:rPr>
          <w:color w:val="000000"/>
        </w:rPr>
        <w:t xml:space="preserve">es </w:t>
      </w:r>
      <w:r>
        <w:rPr>
          <w:color w:val="C6B48B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7.000.000 </w:t>
      </w:r>
      <w:r>
        <w:rPr>
          <w:color w:val="000000"/>
        </w:rPr>
        <w:t xml:space="preserve">y </w:t>
      </w:r>
      <w:r>
        <w:rPr>
          <w:color w:val="C6B48B"/>
        </w:rPr>
        <w:t xml:space="preserve">medio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C6B48B"/>
        </w:rPr>
        <w:t xml:space="preserve">representar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6B48B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es </w:t>
      </w:r>
      <w:r>
        <w:rPr>
          <w:color w:val="C6B48B"/>
        </w:rPr>
        <w:t xml:space="preserve">volver </w:t>
      </w:r>
      <w:r>
        <w:rPr>
          <w:color w:val="000000"/>
        </w:rPr>
        <w:t xml:space="preserve">al </w:t>
      </w:r>
      <w:r>
        <w:rPr>
          <w:color w:val="000000"/>
        </w:rPr>
        <w:t xml:space="preserve">sentido </w:t>
      </w:r>
      <w:r>
        <w:rPr>
          <w:color w:val="C6B48B"/>
        </w:rPr>
        <w:t xml:space="preserve">común </w:t>
      </w:r>
      <w:r>
        <w:rPr>
          <w:color w:val="000000"/>
        </w:rPr>
        <w:t xml:space="preserve">. </w:t>
      </w:r>
      <w:r>
        <w:rPr>
          <w:color w:val="257FBB"/>
        </w:rPr>
        <w:t xml:space="preserve">Muchas </w:t>
      </w:r>
      <w:r>
        <w:rPr>
          <w:color w:val="257FBB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deja </w:t>
      </w:r>
      <w:r>
        <w:rPr>
          <w:color w:val="000000"/>
        </w:rPr>
        <w:t xml:space="preserve">muy </w:t>
      </w:r>
      <w:r>
        <w:rPr>
          <w:color w:val="C6B48B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declarado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C6B48B"/>
        </w:rPr>
        <w:t xml:space="preserve">partir </w:t>
      </w:r>
      <w:r>
        <w:rPr>
          <w:color w:val="000000"/>
        </w:rPr>
        <w:t xml:space="preserve">de </w:t>
      </w:r>
      <w:r>
        <w:rPr>
          <w:color w:val="C6B48B"/>
        </w:rPr>
        <w:t xml:space="preserve">ahora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seguir </w:t>
      </w:r>
      <w:r>
        <w:rPr>
          <w:color w:val="000000"/>
        </w:rPr>
        <w:t xml:space="preserve">dando </w:t>
      </w:r>
      <w:r>
        <w:rPr>
          <w:color w:val="000000"/>
        </w:rPr>
        <w:t xml:space="preserve">los </w:t>
      </w:r>
      <w:r>
        <w:rPr>
          <w:color w:val="000000"/>
        </w:rPr>
        <w:t xml:space="preserve">pasos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C6B48B"/>
        </w:rPr>
        <w:t xml:space="preserve">Hace </w:t>
      </w:r>
      <w:r>
        <w:rPr>
          <w:color w:val="000000"/>
        </w:rPr>
        <w:t xml:space="preserve">un </w:t>
      </w:r>
      <w:r>
        <w:rPr>
          <w:color w:val="C6B48B"/>
        </w:rPr>
        <w:t xml:space="preserve">momento </w:t>
      </w:r>
      <w:r>
        <w:rPr>
          <w:color w:val="000000"/>
        </w:rPr>
        <w:t xml:space="preserve">o </w:t>
      </w:r>
      <w:r>
        <w:rPr>
          <w:color w:val="000000"/>
        </w:rPr>
        <w:t xml:space="preserve">bastón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C6B48B"/>
        </w:rPr>
        <w:t xml:space="preserve">celebraban </w:t>
      </w:r>
      <w:r>
        <w:rPr>
          <w:color w:val="000000"/>
        </w:rPr>
        <w:t xml:space="preserve">la </w:t>
      </w:r>
      <w:r>
        <w:rPr>
          <w:color w:val="C6B48B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257FBB"/>
        </w:rPr>
        <w:t xml:space="preserve">Marta </w:t>
      </w:r>
      <w:r>
        <w:rPr>
          <w:color w:val="000000"/>
        </w:rPr>
        <w:t xml:space="preserve">está </w:t>
      </w:r>
      <w:r>
        <w:rPr>
          <w:color w:val="C6B48B"/>
        </w:rPr>
        <w:t xml:space="preserve">siguiendo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jornada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C6B48B"/>
        </w:rPr>
        <w:t xml:space="preserve">intensa </w:t>
      </w:r>
      <w:r>
        <w:rPr>
          <w:color w:val="000000"/>
        </w:rPr>
        <w:t xml:space="preserve">, </w:t>
      </w:r>
      <w:r>
        <w:rPr>
          <w:color w:val="C6B48B"/>
        </w:rPr>
        <w:t xml:space="preserve">ahora </w:t>
      </w:r>
      <w:r>
        <w:rPr>
          <w:color w:val="000000"/>
        </w:rPr>
        <w:t xml:space="preserve">y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C6B48B"/>
        </w:rPr>
        <w:t xml:space="preserve">ahora </w:t>
      </w:r>
      <w:r>
        <w:rPr>
          <w:color w:val="C6B48B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C6B48B"/>
        </w:rPr>
        <w:t xml:space="preserve">numerosos </w:t>
      </w:r>
      <w:r>
        <w:rPr>
          <w:color w:val="C6B48B"/>
        </w:rPr>
        <w:t xml:space="preserve">gritos </w:t>
      </w:r>
      <w:r>
        <w:rPr>
          <w:color w:val="000000"/>
        </w:rPr>
        <w:t xml:space="preserve">de </w:t>
      </w:r>
      <w:r>
        <w:rPr>
          <w:color w:val="000000"/>
        </w:rPr>
        <w:t xml:space="preserve">viva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, </w:t>
      </w:r>
      <w:r>
        <w:rPr>
          <w:color w:val="C6B48B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alcaldes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vemos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C6B48B"/>
        </w:rPr>
        <w:t xml:space="preserve">escalinata </w:t>
      </w:r>
      <w:r>
        <w:rPr>
          <w:color w:val="000000"/>
        </w:rPr>
        <w:t xml:space="preserve">, </w:t>
      </w:r>
      <w:r>
        <w:rPr>
          <w:color w:val="000000"/>
        </w:rPr>
        <w:t xml:space="preserve">esos </w:t>
      </w:r>
      <w:r>
        <w:rPr>
          <w:color w:val="C6B48B"/>
        </w:rPr>
        <w:t xml:space="preserve">alcalde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municipios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sido </w:t>
      </w:r>
      <w:r>
        <w:rPr>
          <w:color w:val="C6B48B"/>
        </w:rPr>
        <w:t xml:space="preserve">invitados </w:t>
      </w:r>
      <w:r>
        <w:rPr>
          <w:color w:val="000000"/>
        </w:rPr>
        <w:t xml:space="preserve">para </w:t>
      </w:r>
      <w:r>
        <w:rPr>
          <w:color w:val="C6B48B"/>
        </w:rPr>
        <w:t xml:space="preserve">participar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6A03D7"/>
        </w:rPr>
        <w:t xml:space="preserve">Grandes </w:t>
      </w:r>
      <w:r>
        <w:rPr>
          <w:color w:val="C6B48B"/>
        </w:rPr>
        <w:t xml:space="preserve">ovaciones </w:t>
      </w:r>
      <w:r>
        <w:rPr>
          <w:color w:val="000000"/>
        </w:rPr>
        <w:t xml:space="preserve">muchos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han </w:t>
      </w:r>
      <w:r>
        <w:rPr>
          <w:color w:val="C6B48B"/>
        </w:rPr>
        <w:t xml:space="preserve">abandonado </w:t>
      </w:r>
      <w:r>
        <w:rPr>
          <w:color w:val="000000"/>
        </w:rPr>
        <w:t xml:space="preserve">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, </w:t>
      </w:r>
      <w:r>
        <w:rPr>
          <w:color w:val="257FBB"/>
        </w:rPr>
        <w:t xml:space="preserve">detrás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C6B48B"/>
        </w:rPr>
        <w:t xml:space="preserve">acompañado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A03D7"/>
        </w:rPr>
        <w:t xml:space="preserve">abarrotado </w:t>
      </w:r>
      <w:r>
        <w:rPr>
          <w:color w:val="000000"/>
        </w:rPr>
        <w:t xml:space="preserve">esta </w:t>
      </w:r>
      <w:r>
        <w:rPr>
          <w:color w:val="C6B48B"/>
        </w:rPr>
        <w:t xml:space="preserve">escalinata </w:t>
      </w:r>
      <w:r>
        <w:rPr>
          <w:color w:val="000000"/>
        </w:rPr>
        <w:t xml:space="preserve">. </w:t>
      </w:r>
      <w:r>
        <w:rPr>
          <w:color w:val="C6B48B"/>
        </w:rPr>
        <w:t xml:space="preserve">Numerosos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y </w:t>
      </w:r>
      <w:r>
        <w:rPr>
          <w:color w:val="C6B48B"/>
        </w:rPr>
        <w:t xml:space="preserve">ovaciones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esos </w:t>
      </w:r>
      <w:r>
        <w:rPr>
          <w:color w:val="C6B48B"/>
        </w:rPr>
        <w:t xml:space="preserve">gritos </w:t>
      </w:r>
      <w:r>
        <w:rPr>
          <w:color w:val="000000"/>
        </w:rPr>
        <w:t xml:space="preserve">de </w:t>
      </w:r>
      <w:r>
        <w:rPr>
          <w:color w:val="000000"/>
        </w:rPr>
        <w:t xml:space="preserve">viva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alcaldes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municipios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Ia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para </w:t>
      </w:r>
      <w:r>
        <w:rPr>
          <w:color w:val="C6B48B"/>
        </w:rPr>
        <w:t xml:space="preserve">declarar </w:t>
      </w:r>
      <w:r>
        <w:rPr>
          <w:color w:val="000000"/>
        </w:rPr>
        <w:t xml:space="preserve">Ia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Alcaldes </w:t>
      </w:r>
      <w:r>
        <w:rPr>
          <w:color w:val="000000"/>
        </w:rPr>
        <w:t xml:space="preserve">, </w:t>
      </w:r>
      <w:r>
        <w:rPr>
          <w:color w:val="000000"/>
        </w:rPr>
        <w:t xml:space="preserve">bastón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C6B48B"/>
        </w:rPr>
        <w:t xml:space="preserve">asistentes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6B48B"/>
        </w:rPr>
        <w:t xml:space="preserve">jornada </w:t>
      </w:r>
      <w:r>
        <w:rPr>
          <w:color w:val="000000"/>
        </w:rPr>
        <w:t xml:space="preserve">tan </w:t>
      </w:r>
      <w:r>
        <w:rPr>
          <w:color w:val="C6B48B"/>
        </w:rPr>
        <w:t xml:space="preserve">intensa </w:t>
      </w:r>
      <w:r>
        <w:rPr>
          <w:color w:val="000000"/>
        </w:rPr>
        <w:t xml:space="preserve">.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poco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C6B48B"/>
        </w:rPr>
        <w:t xml:space="preserve">convocará </w:t>
      </w:r>
      <w:r>
        <w:rPr>
          <w:color w:val="000000"/>
        </w:rPr>
        <w:t xml:space="preserve">ese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fecha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ir </w:t>
      </w:r>
      <w:r>
        <w:rPr>
          <w:color w:val="000000"/>
        </w:rPr>
        <w:t xml:space="preserve">esta </w:t>
      </w:r>
      <w:r>
        <w:rPr>
          <w:color w:val="C6B48B"/>
        </w:rPr>
        <w:t xml:space="preserve">tarde </w:t>
      </w:r>
      <w:r>
        <w:rPr>
          <w:color w:val="000000"/>
        </w:rPr>
        <w:t xml:space="preserve">o </w:t>
      </w:r>
      <w:r>
        <w:rPr>
          <w:color w:val="C6B48B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tengan </w:t>
      </w:r>
      <w:r>
        <w:rPr>
          <w:color w:val="000000"/>
        </w:rPr>
        <w:t xml:space="preserve">la </w:t>
      </w:r>
      <w:r>
        <w:rPr>
          <w:color w:val="C6B48B"/>
        </w:rPr>
        <w:t xml:space="preserve">agenda </w:t>
      </w:r>
      <w:r>
        <w:rPr>
          <w:color w:val="6A03D7"/>
        </w:rPr>
        <w:t xml:space="preserve">vacía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documento </w:t>
      </w:r>
      <w:r>
        <w:rPr>
          <w:color w:val="000000"/>
        </w:rPr>
        <w:t xml:space="preserve">del </w:t>
      </w:r>
      <w:r>
        <w:rPr>
          <w:color w:val="C6B48B"/>
        </w:rPr>
        <w:t xml:space="preserve">Senado </w:t>
      </w:r>
      <w:r>
        <w:rPr>
          <w:color w:val="C6B48B"/>
        </w:rPr>
        <w:t xml:space="preserve">llegue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257FBB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puerta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Moncloa </w:t>
      </w:r>
      <w:r>
        <w:rPr>
          <w:color w:val="000000"/>
        </w:rPr>
        <w:t xml:space="preserve">nos </w:t>
      </w:r>
      <w:r>
        <w:rPr>
          <w:color w:val="257FBB"/>
        </w:rPr>
        <w:t xml:space="preserve">queda </w:t>
      </w:r>
      <w:r>
        <w:rPr>
          <w:color w:val="C6B48B"/>
        </w:rPr>
        <w:t xml:space="preserve">esperar </w:t>
      </w:r>
      <w:r>
        <w:rPr>
          <w:color w:val="000000"/>
        </w:rPr>
        <w:t xml:space="preserve">a </w:t>
      </w:r>
      <w:r>
        <w:rPr>
          <w:color w:val="C6B48B"/>
        </w:rPr>
        <w:t xml:space="preserve">conocer </w:t>
      </w:r>
      <w:r>
        <w:rPr>
          <w:color w:val="000000"/>
        </w:rPr>
        <w:t xml:space="preserve">cuando </w:t>
      </w:r>
      <w:r>
        <w:rPr>
          <w:color w:val="000000"/>
        </w:rPr>
        <w:t xml:space="preserve">va </w:t>
      </w:r>
      <w:r>
        <w:rPr>
          <w:color w:val="000000"/>
        </w:rPr>
        <w:t xml:space="preserve">venir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cuanto </w:t>
      </w:r>
      <w:r>
        <w:rPr>
          <w:color w:val="000000"/>
        </w:rPr>
        <w:t xml:space="preserve">Io </w:t>
      </w:r>
      <w:r>
        <w:rPr>
          <w:color w:val="000000"/>
        </w:rPr>
        <w:t xml:space="preserve">sepas </w:t>
      </w:r>
      <w:r>
        <w:rPr>
          <w:color w:val="C6B48B"/>
        </w:rPr>
        <w:t xml:space="preserve">volvemos </w:t>
      </w:r>
      <w:r>
        <w:rPr>
          <w:color w:val="257FBB"/>
        </w:rPr>
        <w:t xml:space="preserve">contigo </w:t>
      </w:r>
      <w:r>
        <w:rPr>
          <w:color w:val="000000"/>
        </w:rPr>
        <w:t xml:space="preserve">Maria </w:t>
      </w:r>
      <w:r>
        <w:rPr>
          <w:color w:val="000000"/>
        </w:rPr>
        <w:t xml:space="preserve">. </w:t>
      </w:r>
      <w:r>
        <w:rPr>
          <w:color w:val="C6B48B"/>
        </w:rPr>
        <w:t xml:space="preserve">Volvemos </w:t>
      </w:r>
      <w:r>
        <w:rPr>
          <w:color w:val="000000"/>
        </w:rPr>
        <w:t xml:space="preserve">al </w:t>
      </w:r>
      <w:r>
        <w:rPr>
          <w:color w:val="C6B48B"/>
        </w:rPr>
        <w:t xml:space="preserve">Senado </w:t>
      </w:r>
      <w:r>
        <w:rPr>
          <w:color w:val="000000"/>
        </w:rPr>
        <w:t xml:space="preserve">, </w:t>
      </w:r>
      <w:r>
        <w:rPr>
          <w:color w:val="000000"/>
        </w:rPr>
        <w:t xml:space="preserve">ahí </w:t>
      </w:r>
      <w:r>
        <w:rPr>
          <w:color w:val="000000"/>
        </w:rPr>
        <w:t xml:space="preserve">está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puntos </w:t>
      </w:r>
      <w:r>
        <w:rPr>
          <w:color w:val="000000"/>
        </w:rPr>
        <w:t xml:space="preserve">de </w:t>
      </w:r>
      <w:r>
        <w:rPr>
          <w:color w:val="C6B48B"/>
        </w:rPr>
        <w:t xml:space="preserve">interés </w:t>
      </w:r>
      <w:r>
        <w:rPr>
          <w:color w:val="C6B48B"/>
        </w:rPr>
        <w:t xml:space="preserve">informativo </w:t>
      </w:r>
      <w:r>
        <w:rPr>
          <w:color w:val="000000"/>
        </w:rPr>
        <w:t xml:space="preserve">. </w:t>
      </w:r>
      <w:r>
        <w:rPr>
          <w:color w:val="257FBB"/>
        </w:rPr>
        <w:t xml:space="preserve">Queremos </w:t>
      </w:r>
      <w:r>
        <w:rPr>
          <w:color w:val="000000"/>
        </w:rPr>
        <w:t xml:space="preserve">saber </w:t>
      </w:r>
      <w:r>
        <w:rPr>
          <w:color w:val="000000"/>
        </w:rPr>
        <w:t xml:space="preserve">si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57FBB"/>
        </w:rPr>
        <w:t xml:space="preserve">probar </w:t>
      </w:r>
      <w:r>
        <w:rPr>
          <w:color w:val="000000"/>
        </w:rPr>
        <w:t xml:space="preserve">esas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está </w:t>
      </w:r>
      <w:r>
        <w:rPr>
          <w:color w:val="000000"/>
        </w:rPr>
        <w:t xml:space="preserve">Macarena-Bartolomé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ha </w:t>
      </w:r>
      <w:r>
        <w:rPr>
          <w:color w:val="C6B48B"/>
        </w:rPr>
        <w:t xml:space="preserve">seguido </w:t>
      </w:r>
      <w:r>
        <w:rPr>
          <w:color w:val="000000"/>
        </w:rPr>
        <w:t xml:space="preserve">esa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sala </w:t>
      </w:r>
      <w:r>
        <w:rPr>
          <w:color w:val="000000"/>
        </w:rPr>
        <w:t xml:space="preserve">a </w:t>
      </w:r>
      <w:r>
        <w:rPr>
          <w:color w:val="000000"/>
        </w:rPr>
        <w:t xml:space="preserve">quien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, </w:t>
      </w:r>
      <w:r>
        <w:rPr>
          <w:color w:val="C6B48B"/>
        </w:rPr>
        <w:t xml:space="preserve">junto </w:t>
      </w:r>
      <w:r>
        <w:rPr>
          <w:color w:val="000000"/>
        </w:rPr>
        <w:t xml:space="preserve">a </w:t>
      </w:r>
      <w:r>
        <w:rPr>
          <w:color w:val="C6B48B"/>
        </w:rPr>
        <w:t xml:space="preserve">Sáenz </w:t>
      </w:r>
      <w:r>
        <w:rPr>
          <w:color w:val="000000"/>
        </w:rPr>
        <w:t xml:space="preserve">de </w:t>
      </w:r>
      <w:r>
        <w:rPr>
          <w:color w:val="C6B48B"/>
        </w:rPr>
        <w:t xml:space="preserve">Santamaría </w:t>
      </w:r>
      <w:r>
        <w:rPr>
          <w:color w:val="000000"/>
        </w:rPr>
        <w:t xml:space="preserve">, </w:t>
      </w:r>
      <w:r>
        <w:rPr>
          <w:color w:val="C6B48B"/>
        </w:rPr>
        <w:t xml:space="preserve">siguiendo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momentos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C6B48B"/>
        </w:rPr>
        <w:t xml:space="preserve">varios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6B48B"/>
        </w:rPr>
        <w:t xml:space="preserve">momentos </w:t>
      </w:r>
      <w:r>
        <w:rPr>
          <w:color w:val="000000"/>
        </w:rPr>
        <w:t xml:space="preserve">suenan </w:t>
      </w:r>
      <w:r>
        <w:rPr>
          <w:color w:val="000000"/>
        </w:rPr>
        <w:t xml:space="preserve">los </w:t>
      </w:r>
      <w:r>
        <w:rPr>
          <w:color w:val="000000"/>
        </w:rPr>
        <w:t xml:space="preserve">sonidos </w:t>
      </w:r>
      <w:r>
        <w:rPr>
          <w:color w:val="000000"/>
        </w:rPr>
        <w:t xml:space="preserve">que </w:t>
      </w:r>
      <w:r>
        <w:rPr>
          <w:color w:val="257FBB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, </w:t>
      </w:r>
      <w:r>
        <w:rPr>
          <w:color w:val="257FBB"/>
        </w:rPr>
        <w:t xml:space="preserve">probablemente </w:t>
      </w:r>
      <w:r>
        <w:rPr>
          <w:color w:val="000000"/>
        </w:rPr>
        <w:t xml:space="preserve">se </w:t>
      </w:r>
      <w:r>
        <w:rPr>
          <w:color w:val="000000"/>
        </w:rPr>
        <w:t xml:space="preserve">vote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C6B48B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257FBB"/>
        </w:rPr>
        <w:t xml:space="preserve">llamando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senadores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C6B48B"/>
        </w:rPr>
        <w:t xml:space="preserve">recuperen </w:t>
      </w:r>
      <w:r>
        <w:rPr>
          <w:color w:val="000000"/>
        </w:rPr>
        <w:t xml:space="preserve">sus </w:t>
      </w:r>
      <w:r>
        <w:rPr>
          <w:color w:val="6A03D7"/>
        </w:rPr>
        <w:t xml:space="preserve">asientos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6B48B"/>
        </w:rPr>
        <w:t xml:space="preserve">proceden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pitos </w:t>
      </w:r>
      <w:r>
        <w:rPr>
          <w:color w:val="000000"/>
        </w:rPr>
        <w:t xml:space="preserve">que </w:t>
      </w:r>
      <w:r>
        <w:rPr>
          <w:color w:val="000000"/>
        </w:rPr>
        <w:t xml:space="preserve">suenan </w:t>
      </w:r>
      <w:r>
        <w:rPr>
          <w:color w:val="000000"/>
        </w:rPr>
        <w:t xml:space="preserve">cuando </w:t>
      </w:r>
      <w:r>
        <w:rPr>
          <w:color w:val="257FBB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senadores </w:t>
      </w:r>
      <w:r>
        <w:rPr>
          <w:color w:val="000000"/>
        </w:rPr>
        <w:t xml:space="preserve">, </w:t>
      </w:r>
      <w:r>
        <w:rPr>
          <w:color w:val="C6B48B"/>
        </w:rPr>
        <w:t xml:space="preserve">varios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,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, </w:t>
      </w:r>
      <w:r>
        <w:rPr>
          <w:color w:val="C6B48B"/>
        </w:rPr>
        <w:t xml:space="preserve">ahora </w:t>
      </w:r>
      <w:r>
        <w:rPr>
          <w:color w:val="000000"/>
        </w:rPr>
        <w:t xml:space="preserve">todos </w:t>
      </w:r>
      <w:r>
        <w:rPr>
          <w:color w:val="C6B48B"/>
        </w:rPr>
        <w:t xml:space="preserve">acudirán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C6B48B"/>
        </w:rPr>
        <w:t xml:space="preserve">Mientras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C6B48B"/>
        </w:rPr>
        <w:t xml:space="preserve">comparece </w:t>
      </w:r>
      <w:r>
        <w:rPr>
          <w:color w:val="C6B48B"/>
        </w:rPr>
        <w:t xml:space="preserve">Albert-Rivera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los </w:t>
      </w:r>
      <w:r>
        <w:rPr>
          <w:color w:val="C6B48B"/>
        </w:rPr>
        <w:t xml:space="preserve">españoles </w:t>
      </w:r>
      <w:r>
        <w:rPr>
          <w:color w:val="000000"/>
        </w:rPr>
        <w:t xml:space="preserve">a </w:t>
      </w:r>
      <w:r>
        <w:rPr>
          <w:color w:val="000000"/>
        </w:rPr>
        <w:t xml:space="preserve">Io </w:t>
      </w:r>
      <w:r>
        <w:rPr>
          <w:color w:val="C6B48B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7FBB"/>
        </w:rPr>
        <w:t xml:space="preserve">historia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nos </w:t>
      </w:r>
      <w:r>
        <w:rPr>
          <w:color w:val="000000"/>
        </w:rPr>
        <w:t xml:space="preserve">toca </w:t>
      </w:r>
      <w:r>
        <w:rPr>
          <w:color w:val="000000"/>
        </w:rPr>
        <w:t xml:space="preserve">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, </w:t>
      </w:r>
      <w:r>
        <w:rPr>
          <w:color w:val="C6B48B"/>
        </w:rPr>
        <w:t xml:space="preserve">defender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el </w:t>
      </w:r>
      <w:r>
        <w:rPr>
          <w:color w:val="257FBB"/>
        </w:rPr>
        <w:t xml:space="preserve">honor </w:t>
      </w:r>
      <w:r>
        <w:rPr>
          <w:color w:val="000000"/>
        </w:rPr>
        <w:t xml:space="preserve">de </w:t>
      </w:r>
      <w:r>
        <w:rPr>
          <w:color w:val="C6B48B"/>
        </w:rPr>
        <w:t xml:space="preserve">ocupar </w:t>
      </w:r>
      <w:r>
        <w:rPr>
          <w:color w:val="000000"/>
        </w:rPr>
        <w:t xml:space="preserve">un </w:t>
      </w:r>
      <w:r>
        <w:rPr>
          <w:color w:val="C6B48B"/>
        </w:rPr>
        <w:t xml:space="preserve">escaño </w:t>
      </w:r>
      <w:r>
        <w:rPr>
          <w:color w:val="000000"/>
        </w:rPr>
        <w:t xml:space="preserve">, </w:t>
      </w:r>
      <w:r>
        <w:rPr>
          <w:color w:val="000000"/>
        </w:rPr>
        <w:t xml:space="preserve">1 </w:t>
      </w:r>
      <w:r>
        <w:rPr>
          <w:color w:val="C6B48B"/>
        </w:rPr>
        <w:t xml:space="preserve">cargo </w:t>
      </w:r>
      <w:r>
        <w:rPr>
          <w:color w:val="C6B48B"/>
        </w:rPr>
        <w:t xml:space="preserve">público </w:t>
      </w:r>
      <w:r>
        <w:rPr>
          <w:color w:val="000000"/>
        </w:rPr>
        <w:t xml:space="preserve">, </w:t>
      </w:r>
      <w:r>
        <w:rPr>
          <w:color w:val="000000"/>
        </w:rPr>
        <w:t xml:space="preserve">loque </w:t>
      </w:r>
      <w:r>
        <w:rPr>
          <w:color w:val="000000"/>
        </w:rPr>
        <w:t xml:space="preserve">les </w:t>
      </w:r>
      <w:r>
        <w:rPr>
          <w:color w:val="257FBB"/>
        </w:rPr>
        <w:t xml:space="preserve">quería </w:t>
      </w:r>
      <w:r>
        <w:rPr>
          <w:color w:val="000000"/>
        </w:rPr>
        <w:t xml:space="preserve">decir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257FBB"/>
        </w:rPr>
        <w:t xml:space="preserve">quería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solos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C6B48B"/>
        </w:rPr>
        <w:t xml:space="preserve">defender </w:t>
      </w:r>
      <w:r>
        <w:rPr>
          <w:color w:val="000000"/>
        </w:rPr>
        <w:t xml:space="preserve">Ia </w:t>
      </w:r>
      <w:r>
        <w:rPr>
          <w:color w:val="C6B48B"/>
        </w:rPr>
        <w:t xml:space="preserve">democracia </w:t>
      </w:r>
      <w:r>
        <w:rPr>
          <w:color w:val="C6B48B"/>
        </w:rPr>
        <w:t xml:space="preserve">juntos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Io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futuro </w:t>
      </w:r>
      <w:r>
        <w:rPr>
          <w:color w:val="000000"/>
        </w:rPr>
        <w:t xml:space="preserve">para </w:t>
      </w:r>
      <w:r>
        <w:rPr>
          <w:color w:val="C6B48B"/>
        </w:rPr>
        <w:t xml:space="preserve">restablecer </w:t>
      </w:r>
      <w:r>
        <w:rPr>
          <w:color w:val="000000"/>
        </w:rPr>
        <w:t xml:space="preserve">las </w:t>
      </w:r>
      <w:r>
        <w:rPr>
          <w:color w:val="C6B48B"/>
        </w:rPr>
        <w:t xml:space="preserve">normas </w:t>
      </w:r>
      <w:r>
        <w:rPr>
          <w:color w:val="000000"/>
        </w:rPr>
        <w:t xml:space="preserve">de </w:t>
      </w:r>
      <w:r>
        <w:rPr>
          <w:color w:val="C6B48B"/>
        </w:rPr>
        <w:t xml:space="preserve">convivencia </w:t>
      </w:r>
      <w:r>
        <w:rPr>
          <w:color w:val="C6B48B"/>
        </w:rPr>
        <w:t xml:space="preserve">básicas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entre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y </w:t>
      </w:r>
      <w:r>
        <w:rPr>
          <w:color w:val="257FBB"/>
        </w:rPr>
        <w:t xml:space="preserve">darnos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entre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y </w:t>
      </w:r>
      <w:r>
        <w:rPr>
          <w:color w:val="C6B48B"/>
        </w:rPr>
        <w:t xml:space="preserve">resto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españoles </w:t>
      </w:r>
      <w:r>
        <w:rPr>
          <w:color w:val="C6B48B"/>
        </w:rPr>
        <w:t xml:space="preserve">europeos </w:t>
      </w:r>
      <w:r>
        <w:rPr>
          <w:color w:val="000000"/>
        </w:rPr>
        <w:t xml:space="preserve">. </w:t>
      </w:r>
      <w:r>
        <w:rPr>
          <w:color w:val="C6B48B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producido </w:t>
      </w:r>
      <w:r>
        <w:rPr>
          <w:color w:val="000000"/>
        </w:rPr>
        <w:t xml:space="preserve">una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6B48B"/>
        </w:rPr>
        <w:t xml:space="preserve">delito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6B48B"/>
        </w:rPr>
        <w:t xml:space="preserve">gesto </w:t>
      </w:r>
      <w:r>
        <w:rPr>
          <w:color w:val="000000"/>
        </w:rPr>
        <w:t xml:space="preserve">heroico </w:t>
      </w:r>
      <w:r>
        <w:rPr>
          <w:color w:val="000000"/>
        </w:rPr>
        <w:t xml:space="preserve">y </w:t>
      </w:r>
      <w:r>
        <w:rPr>
          <w:color w:val="000000"/>
        </w:rPr>
        <w:t xml:space="preserve">cobarde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57FBB"/>
        </w:rPr>
        <w:t xml:space="preserve">esconde </w:t>
      </w:r>
      <w:r>
        <w:rPr>
          <w:color w:val="257FBB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ilegítima </w:t>
      </w:r>
      <w:r>
        <w:rPr>
          <w:color w:val="000000"/>
        </w:rPr>
        <w:t xml:space="preserve">donde </w:t>
      </w:r>
      <w:r>
        <w:rPr>
          <w:color w:val="000000"/>
        </w:rPr>
        <w:t xml:space="preserve">70 </w:t>
      </w:r>
      <w:r>
        <w:rPr>
          <w:color w:val="C6B48B"/>
        </w:rPr>
        <w:t xml:space="preserve">personas </w:t>
      </w:r>
      <w:r>
        <w:rPr>
          <w:color w:val="C6B48B"/>
        </w:rPr>
        <w:t xml:space="preserve">pretenden </w:t>
      </w:r>
      <w:r>
        <w:rPr>
          <w:color w:val="C6B48B"/>
        </w:rPr>
        <w:t xml:space="preserve">romper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257FBB"/>
        </w:rPr>
        <w:t xml:space="preserve">luego </w:t>
      </w:r>
      <w:r>
        <w:rPr>
          <w:color w:val="000000"/>
        </w:rPr>
        <w:t xml:space="preserve">los </w:t>
      </w:r>
      <w:r>
        <w:rPr>
          <w:color w:val="C6B48B"/>
        </w:rPr>
        <w:t xml:space="preserve">delitos </w:t>
      </w:r>
      <w:r>
        <w:rPr>
          <w:color w:val="000000"/>
        </w:rPr>
        <w:t xml:space="preserve">se </w:t>
      </w:r>
      <w:r>
        <w:rPr>
          <w:color w:val="000000"/>
        </w:rPr>
        <w:t xml:space="preserve">[ </w:t>
      </w:r>
      <w:r>
        <w:rPr>
          <w:color w:val="000000"/>
        </w:rPr>
        <w:t xml:space="preserve">27/10/2017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