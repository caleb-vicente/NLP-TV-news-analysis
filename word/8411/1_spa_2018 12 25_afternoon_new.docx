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21:00:01 </w:t>
      </w:r>
      <w:r>
        <w:rPr>
          <w:color w:val="000000"/>
        </w:rPr>
        <w:t xml:space="preserve">] </w:t>
      </w:r>
      <w:r>
        <w:rPr>
          <w:color w:val="2659CB"/>
        </w:rPr>
        <w:t xml:space="preserve">Buenas </w:t>
      </w:r>
      <w:r>
        <w:rPr>
          <w:color w:val="2659CB"/>
        </w:rPr>
        <w:t xml:space="preserve">noches </w:t>
      </w:r>
      <w:r>
        <w:rPr>
          <w:color w:val="000000"/>
        </w:rPr>
        <w:t xml:space="preserve">. </w:t>
      </w:r>
      <w:r>
        <w:rPr>
          <w:color w:val="2659CB"/>
        </w:rPr>
        <w:t xml:space="preserve">Enseguida </w:t>
      </w:r>
      <w:r>
        <w:rPr>
          <w:color w:val="2659CB"/>
        </w:rPr>
        <w:t xml:space="preserve">repasamos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FAB53"/>
        </w:rPr>
        <w:t xml:space="preserve">telediario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 </w:t>
      </w:r>
      <w:r>
        <w:rPr>
          <w:color w:val="4DCEC3"/>
        </w:rPr>
        <w:t xml:space="preserve">reacciones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ese </w:t>
      </w:r>
      <w:r>
        <w:rPr>
          <w:color w:val="2659CB"/>
        </w:rPr>
        <w:t xml:space="preserve">mensaje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AFAB53"/>
        </w:rPr>
        <w:t xml:space="preserve">destacamos </w:t>
      </w:r>
      <w:r>
        <w:rPr>
          <w:color w:val="000000"/>
        </w:rPr>
        <w:t xml:space="preserve">esta </w:t>
      </w:r>
      <w:r>
        <w:rPr>
          <w:color w:val="000000"/>
        </w:rPr>
        <w:t xml:space="preserve">otra </w:t>
      </w:r>
      <w:r>
        <w:rPr>
          <w:color w:val="2659CB"/>
        </w:rPr>
        <w:t xml:space="preserve">imagen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2659CB"/>
        </w:rPr>
        <w:t xml:space="preserve">líderes </w:t>
      </w:r>
      <w:r>
        <w:rPr>
          <w:color w:val="000000"/>
        </w:rPr>
        <w:t xml:space="preserve">de </w:t>
      </w:r>
      <w:r>
        <w:rPr>
          <w:color w:val="B0A0CE"/>
        </w:rPr>
        <w:t xml:space="preserve">Ciudadanos </w:t>
      </w:r>
      <w:r>
        <w:rPr>
          <w:color w:val="000000"/>
        </w:rPr>
        <w:t xml:space="preserve">, </w:t>
      </w:r>
      <w:r>
        <w:rPr>
          <w:color w:val="B0A0CE"/>
        </w:rPr>
        <w:t xml:space="preserve">Podemos </w:t>
      </w:r>
      <w:r>
        <w:rPr>
          <w:color w:val="000000"/>
        </w:rPr>
        <w:t xml:space="preserve">e </w:t>
      </w:r>
      <w:r>
        <w:rPr>
          <w:color w:val="B0A0CE"/>
        </w:rPr>
        <w:t xml:space="preserve">IU </w:t>
      </w:r>
      <w:r>
        <w:rPr>
          <w:color w:val="000000"/>
        </w:rPr>
        <w:t xml:space="preserve">en </w:t>
      </w:r>
      <w:r>
        <w:rPr>
          <w:color w:val="2659CB"/>
        </w:rPr>
        <w:t xml:space="preserve">Andalucía </w:t>
      </w:r>
      <w:r>
        <w:rPr>
          <w:color w:val="6B6B2B"/>
        </w:rPr>
        <w:t xml:space="preserve">reunidos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cafeteria </w:t>
      </w:r>
      <w:r>
        <w:rPr>
          <w:color w:val="000000"/>
        </w:rPr>
        <w:t xml:space="preserve">de </w:t>
      </w:r>
      <w:r>
        <w:rPr>
          <w:color w:val="2659CB"/>
        </w:rPr>
        <w:t xml:space="preserve">Jerez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del </w:t>
      </w:r>
      <w:r>
        <w:rPr>
          <w:color w:val="4425CC"/>
        </w:rPr>
        <w:t xml:space="preserve">parlamento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659CB"/>
        </w:rPr>
        <w:t xml:space="preserve">incógnita </w:t>
      </w:r>
      <w:r>
        <w:rPr>
          <w:color w:val="000000"/>
        </w:rPr>
        <w:t xml:space="preserve">de </w:t>
      </w:r>
      <w:r>
        <w:rPr>
          <w:color w:val="000000"/>
        </w:rPr>
        <w:t xml:space="preserve">cómo </w:t>
      </w:r>
      <w:r>
        <w:rPr>
          <w:color w:val="2659CB"/>
        </w:rPr>
        <w:t xml:space="preserve">quedará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659CB"/>
        </w:rPr>
        <w:t xml:space="preserve">produce </w:t>
      </w:r>
      <w:r>
        <w:rPr>
          <w:color w:val="2659CB"/>
        </w:rPr>
        <w:t xml:space="preserve">justo </w:t>
      </w:r>
      <w:r>
        <w:rPr>
          <w:color w:val="000000"/>
        </w:rPr>
        <w:t xml:space="preserve">el </w:t>
      </w:r>
      <w:r>
        <w:rPr>
          <w:color w:val="2659CB"/>
        </w:rPr>
        <w:t xml:space="preserve">mismo </w:t>
      </w:r>
      <w:r>
        <w:rPr>
          <w:color w:val="000000"/>
        </w:rPr>
        <w:t xml:space="preserve">dia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B0A0CE"/>
        </w:rPr>
        <w:t xml:space="preserve">PP </w:t>
      </w:r>
      <w:r>
        <w:rPr>
          <w:color w:val="000000"/>
        </w:rPr>
        <w:t xml:space="preserve">y </w:t>
      </w:r>
      <w:r>
        <w:rPr>
          <w:color w:val="B0A0CE"/>
        </w:rPr>
        <w:t xml:space="preserve">Ciudadanos </w:t>
      </w:r>
      <w:r>
        <w:rPr>
          <w:color w:val="000000"/>
        </w:rPr>
        <w:t xml:space="preserve">han </w:t>
      </w:r>
      <w:r>
        <w:rPr>
          <w:color w:val="2659CB"/>
        </w:rPr>
        <w:t xml:space="preserve">detallado </w:t>
      </w:r>
      <w:r>
        <w:rPr>
          <w:color w:val="000000"/>
        </w:rPr>
        <w:t xml:space="preserve">las </w:t>
      </w:r>
      <w:r>
        <w:rPr>
          <w:color w:val="000000"/>
        </w:rPr>
        <w:t xml:space="preserve">90 </w:t>
      </w:r>
      <w:r>
        <w:rPr>
          <w:color w:val="6B6B2B"/>
        </w:rPr>
        <w:t xml:space="preserve">medidas </w:t>
      </w:r>
      <w:r>
        <w:rPr>
          <w:color w:val="000000"/>
        </w:rPr>
        <w:t xml:space="preserve">que </w:t>
      </w:r>
      <w:r>
        <w:rPr>
          <w:color w:val="2659CB"/>
        </w:rPr>
        <w:t xml:space="preserve">conforman </w:t>
      </w:r>
      <w:r>
        <w:rPr>
          <w:color w:val="000000"/>
        </w:rPr>
        <w:t xml:space="preserve">su </w:t>
      </w:r>
      <w:r>
        <w:rPr>
          <w:color w:val="B0A0CE"/>
        </w:rPr>
        <w:t xml:space="preserve">pacto </w:t>
      </w:r>
      <w:r>
        <w:rPr>
          <w:color w:val="000000"/>
        </w:rPr>
        <w:t xml:space="preserve">de </w:t>
      </w:r>
      <w:r>
        <w:rPr>
          <w:color w:val="6B6B2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425CC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Generalitat </w:t>
      </w:r>
      <w:r>
        <w:rPr>
          <w:color w:val="2659CB"/>
        </w:rPr>
        <w:t xml:space="preserve">descarta </w:t>
      </w:r>
      <w:r>
        <w:rPr>
          <w:color w:val="B0A0CE"/>
        </w:rPr>
        <w:t xml:space="preserve">apoyar </w:t>
      </w:r>
      <w:r>
        <w:rPr>
          <w:color w:val="000000"/>
        </w:rPr>
        <w:t xml:space="preserve">al </w:t>
      </w:r>
      <w:r>
        <w:rPr>
          <w:color w:val="B0A0CE"/>
        </w:rPr>
        <w:t xml:space="preserve">Gobierno </w:t>
      </w:r>
      <w:r>
        <w:rPr>
          <w:color w:val="000000"/>
        </w:rPr>
        <w:t xml:space="preserve">para </w:t>
      </w:r>
      <w:r>
        <w:rPr>
          <w:color w:val="6B6B2B"/>
        </w:rPr>
        <w:t xml:space="preserve">aprobar </w:t>
      </w:r>
      <w:r>
        <w:rPr>
          <w:color w:val="000000"/>
        </w:rPr>
        <w:t xml:space="preserve">los </w:t>
      </w:r>
      <w:r>
        <w:rPr>
          <w:color w:val="6B6B2B"/>
        </w:rPr>
        <w:t xml:space="preserve">presupuestos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hace </w:t>
      </w:r>
      <w:r>
        <w:rPr>
          <w:color w:val="000000"/>
        </w:rPr>
        <w:t xml:space="preserve">, </w:t>
      </w:r>
      <w:r>
        <w:rPr>
          <w:color w:val="2659CB"/>
        </w:rPr>
        <w:t xml:space="preserve">asegura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659CB"/>
        </w:rPr>
        <w:t xml:space="preserve">avanzado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659CB"/>
        </w:rPr>
        <w:t xml:space="preserve">llama </w:t>
      </w:r>
      <w:r>
        <w:rPr>
          <w:color w:val="000000"/>
        </w:rPr>
        <w:t xml:space="preserve">`` </w:t>
      </w:r>
      <w:r>
        <w:rPr>
          <w:color w:val="6B6B2B"/>
        </w:rPr>
        <w:t xml:space="preserve">derecho </w:t>
      </w:r>
      <w:r>
        <w:rPr>
          <w:color w:val="000000"/>
        </w:rPr>
        <w:t xml:space="preserve">de </w:t>
      </w:r>
      <w:r>
        <w:rPr>
          <w:color w:val="B0A0CE"/>
        </w:rPr>
        <w:t xml:space="preserve">autodeterminación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2659CB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2659CB"/>
        </w:rPr>
        <w:t xml:space="preserve">detallado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B6B2B"/>
        </w:rPr>
        <w:t xml:space="preserve">reunión </w:t>
      </w:r>
      <w:r>
        <w:rPr>
          <w:color w:val="000000"/>
        </w:rPr>
        <w:t xml:space="preserve">con </w:t>
      </w:r>
      <w:r>
        <w:rPr>
          <w:color w:val="B0A0CE"/>
        </w:rPr>
        <w:t xml:space="preserve">Pedro-Sánchez </w:t>
      </w:r>
      <w:r>
        <w:rPr>
          <w:color w:val="000000"/>
        </w:rPr>
        <w:t xml:space="preserve">le </w:t>
      </w:r>
      <w:r>
        <w:rPr>
          <w:color w:val="2659CB"/>
        </w:rPr>
        <w:t xml:space="preserve">entregó </w:t>
      </w:r>
      <w:r>
        <w:rPr>
          <w:color w:val="000000"/>
        </w:rPr>
        <w:t xml:space="preserve">un </w:t>
      </w:r>
      <w:r>
        <w:rPr>
          <w:color w:val="6B6B2B"/>
        </w:rPr>
        <w:t xml:space="preserve">documento </w:t>
      </w:r>
      <w:r>
        <w:rPr>
          <w:color w:val="000000"/>
        </w:rPr>
        <w:t xml:space="preserve">con </w:t>
      </w:r>
      <w:r>
        <w:rPr>
          <w:color w:val="000000"/>
        </w:rPr>
        <w:t xml:space="preserve">21 </w:t>
      </w:r>
      <w:r>
        <w:rPr>
          <w:color w:val="2659CB"/>
        </w:rPr>
        <w:t xml:space="preserve">puntos </w:t>
      </w:r>
      <w:r>
        <w:rPr>
          <w:color w:val="000000"/>
        </w:rPr>
        <w:t xml:space="preserve">, </w:t>
      </w:r>
      <w:r>
        <w:rPr>
          <w:color w:val="2659CB"/>
        </w:rPr>
        <w:t xml:space="preserve">incluida </w:t>
      </w:r>
      <w:r>
        <w:rPr>
          <w:color w:val="000000"/>
        </w:rPr>
        <w:t xml:space="preserve">una </w:t>
      </w:r>
      <w:r>
        <w:rPr>
          <w:color w:val="A1D058"/>
        </w:rPr>
        <w:t xml:space="preserve">comisión </w:t>
      </w:r>
      <w:r>
        <w:rPr>
          <w:color w:val="4425CC"/>
        </w:rPr>
        <w:t xml:space="preserve">mediadora </w:t>
      </w:r>
      <w:r>
        <w:rPr>
          <w:color w:val="000000"/>
        </w:rPr>
        <w:t xml:space="preserve">para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6B6B2B"/>
        </w:rPr>
        <w:t xml:space="preserve">rechazar </w:t>
      </w:r>
      <w:r>
        <w:rPr>
          <w:color w:val="000000"/>
        </w:rPr>
        <w:t xml:space="preserve">las </w:t>
      </w:r>
      <w:r>
        <w:rPr>
          <w:color w:val="2659CB"/>
        </w:rPr>
        <w:t xml:space="preserve">diferencias </w:t>
      </w:r>
      <w:r>
        <w:rPr>
          <w:color w:val="000000"/>
        </w:rPr>
        <w:t xml:space="preserve">sino </w:t>
      </w:r>
      <w:r>
        <w:rPr>
          <w:color w:val="000000"/>
        </w:rPr>
        <w:t xml:space="preserve">respetarlas </w:t>
      </w:r>
      <w:r>
        <w:rPr>
          <w:color w:val="000000"/>
        </w:rPr>
        <w:t xml:space="preserve">e </w:t>
      </w:r>
      <w:r>
        <w:rPr>
          <w:color w:val="6B6B2B"/>
        </w:rPr>
        <w:t xml:space="preserve">incorporar </w:t>
      </w:r>
      <w:r>
        <w:rPr>
          <w:color w:val="000000"/>
        </w:rPr>
        <w:t xml:space="preserve">su </w:t>
      </w:r>
      <w:r>
        <w:rPr>
          <w:color w:val="6B6B2B"/>
        </w:rPr>
        <w:t xml:space="preserve">riqueza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4DCEC3"/>
        </w:rPr>
        <w:t xml:space="preserve">palabras </w:t>
      </w:r>
      <w:r>
        <w:rPr>
          <w:color w:val="000000"/>
        </w:rPr>
        <w:t xml:space="preserve">del </w:t>
      </w:r>
      <w:r>
        <w:rPr>
          <w:color w:val="000000"/>
        </w:rPr>
        <w:t xml:space="preserve">papa </w:t>
      </w:r>
      <w:r>
        <w:rPr>
          <w:color w:val="2659CB"/>
        </w:rPr>
        <w:t xml:space="preserve">Francisco </w:t>
      </w:r>
      <w:r>
        <w:rPr>
          <w:color w:val="2659CB"/>
        </w:rPr>
        <w:t xml:space="preserve">justo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dar </w:t>
      </w:r>
      <w:r>
        <w:rPr>
          <w:color w:val="000000"/>
        </w:rPr>
        <w:t xml:space="preserve">la </w:t>
      </w:r>
      <w:r>
        <w:rPr>
          <w:color w:val="2659CB"/>
        </w:rPr>
        <w:t xml:space="preserve">bendición </w:t>
      </w:r>
      <w:r>
        <w:rPr>
          <w:color w:val="000000"/>
        </w:rPr>
        <w:t xml:space="preserve">al </w:t>
      </w:r>
      <w:r>
        <w:rPr>
          <w:color w:val="2659CB"/>
        </w:rPr>
        <w:t xml:space="preserve">mundo </w:t>
      </w:r>
      <w:r>
        <w:rPr>
          <w:color w:val="000000"/>
        </w:rPr>
        <w:t xml:space="preserve">esta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desde </w:t>
      </w:r>
      <w:r>
        <w:rPr>
          <w:color w:val="000000"/>
        </w:rPr>
        <w:t xml:space="preserve">Ia </w:t>
      </w:r>
      <w:r>
        <w:rPr>
          <w:color w:val="CEEED0"/>
        </w:rPr>
        <w:t xml:space="preserve">basílica </w:t>
      </w:r>
      <w:r>
        <w:rPr>
          <w:color w:val="000000"/>
        </w:rPr>
        <w:t xml:space="preserve">de </w:t>
      </w:r>
      <w:r>
        <w:rPr>
          <w:color w:val="2659CB"/>
        </w:rPr>
        <w:t xml:space="preserve">San-Pedro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4425CC"/>
        </w:rPr>
        <w:t xml:space="preserve">llamamiento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paz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conﬂictos </w:t>
      </w:r>
      <w:r>
        <w:rPr>
          <w:color w:val="000000"/>
        </w:rPr>
        <w:t xml:space="preserve">y </w:t>
      </w:r>
      <w:r>
        <w:rPr>
          <w:color w:val="2659CB"/>
        </w:rPr>
        <w:t xml:space="preserve">guerras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humanidad </w:t>
      </w:r>
      <w:r>
        <w:rPr>
          <w:color w:val="000000"/>
        </w:rPr>
        <w:t xml:space="preserve">. </w:t>
      </w:r>
      <w:r>
        <w:rPr>
          <w:color w:val="4DCEC3"/>
        </w:rPr>
        <w:t xml:space="preserve">Sigue </w:t>
      </w:r>
      <w:r>
        <w:rPr>
          <w:color w:val="2659CB"/>
        </w:rPr>
        <w:t xml:space="preserve">creciendo </w:t>
      </w:r>
      <w:r>
        <w:rPr>
          <w:color w:val="000000"/>
        </w:rPr>
        <w:t xml:space="preserve">el </w:t>
      </w:r>
      <w:r>
        <w:rPr>
          <w:color w:val="CEF85A"/>
        </w:rPr>
        <w:t xml:space="preserve">número </w:t>
      </w:r>
      <w:r>
        <w:rPr>
          <w:color w:val="000000"/>
        </w:rPr>
        <w:t xml:space="preserve">de </w:t>
      </w:r>
      <w:r>
        <w:rPr>
          <w:color w:val="2659CB"/>
        </w:rPr>
        <w:t xml:space="preserve">muertos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659CB"/>
        </w:rPr>
        <w:t xml:space="preserve">tsunami </w:t>
      </w:r>
      <w:r>
        <w:rPr>
          <w:color w:val="000000"/>
        </w:rPr>
        <w:t xml:space="preserve">de </w:t>
      </w:r>
      <w:r>
        <w:rPr>
          <w:color w:val="2659CB"/>
        </w:rPr>
        <w:t xml:space="preserve">Indonesia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659CB"/>
        </w:rPr>
        <w:t xml:space="preserve">autoridades </w:t>
      </w:r>
      <w:r>
        <w:rPr>
          <w:color w:val="000000"/>
        </w:rPr>
        <w:t xml:space="preserve">del </w:t>
      </w:r>
      <w:r>
        <w:rPr>
          <w:color w:val="2659CB"/>
        </w:rPr>
        <w:t xml:space="preserve">país </w:t>
      </w:r>
      <w:r>
        <w:rPr>
          <w:color w:val="2659CB"/>
        </w:rPr>
        <w:t xml:space="preserve">elevan </w:t>
      </w:r>
      <w:r>
        <w:rPr>
          <w:color w:val="000000"/>
        </w:rPr>
        <w:t xml:space="preserve">la </w:t>
      </w:r>
      <w:r>
        <w:rPr>
          <w:color w:val="000000"/>
        </w:rPr>
        <w:t xml:space="preserve">Cifra </w:t>
      </w:r>
      <w:r>
        <w:rPr>
          <w:color w:val="000000"/>
        </w:rPr>
        <w:t xml:space="preserve">a </w:t>
      </w:r>
      <w:r>
        <w:rPr>
          <w:color w:val="000000"/>
        </w:rPr>
        <w:t xml:space="preserve">429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2659CB"/>
        </w:rPr>
        <w:t xml:space="preserve">desaparecidos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659CB"/>
        </w:rPr>
        <w:t xml:space="preserve">fuertes </w:t>
      </w:r>
      <w:r>
        <w:rPr>
          <w:color w:val="2659CB"/>
        </w:rPr>
        <w:t xml:space="preserve">lluvias </w:t>
      </w:r>
      <w:r>
        <w:rPr>
          <w:color w:val="AFAB53"/>
        </w:rPr>
        <w:t xml:space="preserve">diﬁcultan </w:t>
      </w:r>
      <w:r>
        <w:rPr>
          <w:color w:val="000000"/>
        </w:rPr>
        <w:t xml:space="preserve">las </w:t>
      </w:r>
      <w:r>
        <w:rPr>
          <w:color w:val="000000"/>
        </w:rPr>
        <w:t xml:space="preserve">tareas </w:t>
      </w:r>
      <w:r>
        <w:rPr>
          <w:color w:val="000000"/>
        </w:rPr>
        <w:t xml:space="preserve">de </w:t>
      </w:r>
      <w:r>
        <w:rPr>
          <w:color w:val="2659CB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2659CB"/>
        </w:rPr>
        <w:t xml:space="preserve">población </w:t>
      </w:r>
      <w:r>
        <w:rPr>
          <w:color w:val="2659CB"/>
        </w:rPr>
        <w:t xml:space="preserve">crece </w:t>
      </w:r>
      <w:r>
        <w:rPr>
          <w:color w:val="000000"/>
        </w:rPr>
        <w:t xml:space="preserve">el </w:t>
      </w:r>
      <w:r>
        <w:rPr>
          <w:color w:val="2659CB"/>
        </w:rPr>
        <w:t xml:space="preserve">temor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659CB"/>
        </w:rPr>
        <w:t xml:space="preserve">repita </w:t>
      </w:r>
      <w:r>
        <w:rPr>
          <w:color w:val="000000"/>
        </w:rPr>
        <w:t xml:space="preserve">el </w:t>
      </w:r>
      <w:r>
        <w:rPr>
          <w:color w:val="2659CB"/>
        </w:rPr>
        <w:t xml:space="preserve">tsunami </w:t>
      </w:r>
      <w:r>
        <w:rPr>
          <w:color w:val="2659CB"/>
        </w:rPr>
        <w:t xml:space="preserve">mientras </w:t>
      </w:r>
      <w:r>
        <w:rPr>
          <w:color w:val="2659CB"/>
        </w:rPr>
        <w:t xml:space="preserve">proliferan </w:t>
      </w:r>
      <w:r>
        <w:rPr>
          <w:color w:val="000000"/>
        </w:rPr>
        <w:t xml:space="preserve">las </w:t>
      </w:r>
      <w:r>
        <w:rPr>
          <w:color w:val="A1D058"/>
        </w:rPr>
        <w:t xml:space="preserve">falsas </w:t>
      </w:r>
      <w:r>
        <w:rPr>
          <w:color w:val="2659CB"/>
        </w:rPr>
        <w:t xml:space="preserve">alarmas </w:t>
      </w:r>
      <w:r>
        <w:rPr>
          <w:color w:val="000000"/>
        </w:rPr>
        <w:t xml:space="preserve">. </w:t>
      </w:r>
      <w:r>
        <w:rPr>
          <w:color w:val="2659CB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2659CB"/>
        </w:rPr>
        <w:t xml:space="preserve">descansar </w:t>
      </w:r>
      <w:r>
        <w:rPr>
          <w:color w:val="2659CB"/>
        </w:rPr>
        <w:t xml:space="preserve">despues </w:t>
      </w:r>
      <w:r>
        <w:rPr>
          <w:color w:val="000000"/>
        </w:rPr>
        <w:t xml:space="preserve">del </w:t>
      </w:r>
      <w:r>
        <w:rPr>
          <w:color w:val="2659CB"/>
        </w:rPr>
        <w:t xml:space="preserve">intenso </w:t>
      </w:r>
      <w:r>
        <w:rPr>
          <w:color w:val="6B6B2B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659CB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2659CB"/>
        </w:rPr>
        <w:t xml:space="preserve">hogares </w:t>
      </w:r>
      <w:r>
        <w:rPr>
          <w:color w:val="2659CB"/>
        </w:rPr>
        <w:t xml:space="preserve">momentos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000000"/>
        </w:rPr>
        <w:t xml:space="preserve">. </w:t>
      </w:r>
      <w:r>
        <w:rPr>
          <w:color w:val="000000"/>
        </w:rPr>
        <w:t xml:space="preserve">-Mira </w:t>
      </w:r>
      <w:r>
        <w:rPr>
          <w:color w:val="000000"/>
        </w:rPr>
        <w:t xml:space="preserve">Alejandra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000000"/>
        </w:rPr>
        <w:t xml:space="preserve">pone </w:t>
      </w:r>
      <w:r>
        <w:rPr>
          <w:color w:val="000000"/>
        </w:rPr>
        <w:t xml:space="preserve">Alejandra </w:t>
      </w:r>
      <w:r>
        <w:rPr>
          <w:color w:val="000000"/>
        </w:rPr>
        <w:t xml:space="preserve">. </w:t>
      </w:r>
      <w:r>
        <w:rPr>
          <w:color w:val="000000"/>
        </w:rPr>
        <w:t xml:space="preserve">-¿qué </w:t>
      </w:r>
      <w:r>
        <w:rPr>
          <w:color w:val="000000"/>
        </w:rPr>
        <w:t xml:space="preserve">te </w:t>
      </w:r>
      <w:r>
        <w:rPr>
          <w:color w:val="000000"/>
        </w:rPr>
        <w:t xml:space="preserve">ha </w:t>
      </w:r>
      <w:r>
        <w:rPr>
          <w:color w:val="000000"/>
        </w:rPr>
        <w:t xml:space="preserve">traído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? </w:t>
      </w:r>
      <w:r>
        <w:rPr>
          <w:color w:val="000000"/>
        </w:rPr>
        <w:t xml:space="preserve">-Mira </w:t>
      </w:r>
      <w:r>
        <w:rPr>
          <w:color w:val="000000"/>
        </w:rPr>
        <w:t xml:space="preserve">el </w:t>
      </w:r>
      <w:r>
        <w:rPr>
          <w:color w:val="000000"/>
        </w:rPr>
        <w:t xml:space="preserve">bebé </w:t>
      </w:r>
      <w:r>
        <w:rPr>
          <w:color w:val="000000"/>
        </w:rPr>
        <w:t xml:space="preserve">para </w:t>
      </w:r>
      <w:r>
        <w:rPr>
          <w:color w:val="000000"/>
        </w:rPr>
        <w:t xml:space="preserve">mi </w:t>
      </w:r>
      <w:r>
        <w:rPr>
          <w:color w:val="000000"/>
        </w:rPr>
        <w:t xml:space="preserve">solita </w:t>
      </w:r>
      <w:r>
        <w:rPr>
          <w:color w:val="000000"/>
        </w:rPr>
        <w:t xml:space="preserve">-Aalaa </w:t>
      </w:r>
      <w:r>
        <w:rPr>
          <w:color w:val="000000"/>
        </w:rPr>
        <w:t xml:space="preserve">Y </w:t>
      </w:r>
      <w:r>
        <w:rPr>
          <w:color w:val="6B6B2B"/>
        </w:rPr>
        <w:t xml:space="preserve">además </w:t>
      </w:r>
      <w:r>
        <w:rPr>
          <w:color w:val="000000"/>
        </w:rPr>
        <w:t xml:space="preserve">de </w:t>
      </w:r>
      <w:r>
        <w:rPr>
          <w:color w:val="2659CB"/>
        </w:rPr>
        <w:t xml:space="preserve">abrir </w:t>
      </w:r>
      <w:r>
        <w:rPr>
          <w:color w:val="CEF85A"/>
        </w:rPr>
        <w:t xml:space="preserve">regalos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muchos </w:t>
      </w:r>
      <w:r>
        <w:rPr>
          <w:color w:val="2659CB"/>
        </w:rPr>
        <w:t xml:space="preserve">aprovechan </w:t>
      </w:r>
      <w:r>
        <w:rPr>
          <w:color w:val="000000"/>
        </w:rPr>
        <w:t xml:space="preserve">para </w:t>
      </w:r>
      <w:r>
        <w:rPr>
          <w:color w:val="000000"/>
        </w:rPr>
        <w:t xml:space="preserve">pasar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2659CB"/>
        </w:rPr>
        <w:t xml:space="preserve">familia </w:t>
      </w:r>
      <w:r>
        <w:rPr>
          <w:color w:val="000000"/>
        </w:rPr>
        <w:t xml:space="preserve">y </w:t>
      </w:r>
      <w:r>
        <w:rPr>
          <w:color w:val="6B6B2B"/>
        </w:rPr>
        <w:t xml:space="preserve">además </w:t>
      </w:r>
      <w:r>
        <w:rPr>
          <w:color w:val="000000"/>
        </w:rPr>
        <w:t xml:space="preserve">hacer </w:t>
      </w:r>
      <w:r>
        <w:rPr>
          <w:color w:val="2659CB"/>
        </w:rPr>
        <w:t xml:space="preserve">turismo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59CB"/>
        </w:rPr>
        <w:t xml:space="preserve">destinos </w:t>
      </w:r>
      <w:r>
        <w:rPr>
          <w:color w:val="2659CB"/>
        </w:rPr>
        <w:t xml:space="preserve">preferidos </w:t>
      </w:r>
      <w:r>
        <w:rPr>
          <w:color w:val="000000"/>
        </w:rPr>
        <w:t xml:space="preserve">: </w:t>
      </w:r>
      <w:r>
        <w:rPr>
          <w:color w:val="2659CB"/>
        </w:rPr>
        <w:t xml:space="preserve">visitarla </w:t>
      </w:r>
      <w:r>
        <w:rPr>
          <w:color w:val="2659CB"/>
        </w:rPr>
        <w:t xml:space="preserve">ciudad </w:t>
      </w:r>
      <w:r>
        <w:rPr>
          <w:color w:val="000000"/>
        </w:rPr>
        <w:t xml:space="preserve">y </w:t>
      </w:r>
      <w:r>
        <w:rPr>
          <w:color w:val="2659CB"/>
        </w:rPr>
        <w:t xml:space="preserve">disfrutar </w:t>
      </w:r>
      <w:r>
        <w:rPr>
          <w:color w:val="000000"/>
        </w:rPr>
        <w:t xml:space="preserve">de </w:t>
      </w:r>
      <w:r>
        <w:rPr>
          <w:color w:val="2659CB"/>
        </w:rPr>
        <w:t xml:space="preserve">actividades </w:t>
      </w:r>
      <w:r>
        <w:rPr>
          <w:color w:val="000000"/>
        </w:rPr>
        <w:t xml:space="preserve">o </w:t>
      </w:r>
      <w:r>
        <w:rPr>
          <w:color w:val="2659CB"/>
        </w:rPr>
        <w:t xml:space="preserve">espectáculos </w:t>
      </w:r>
      <w:r>
        <w:rPr>
          <w:color w:val="000000"/>
        </w:rPr>
        <w:t xml:space="preserve">, </w:t>
      </w:r>
      <w:r>
        <w:rPr>
          <w:color w:val="2659CB"/>
        </w:rPr>
        <w:t xml:space="preserve">atreverse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2659CB"/>
        </w:rPr>
        <w:t xml:space="preserve">relajarse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2659CB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659CB"/>
        </w:rPr>
        <w:t xml:space="preserve">deportes </w:t>
      </w:r>
      <w:r>
        <w:rPr>
          <w:color w:val="000000"/>
        </w:rPr>
        <w:t xml:space="preserve">veremos </w:t>
      </w:r>
      <w:r>
        <w:rPr>
          <w:color w:val="2659CB"/>
        </w:rPr>
        <w:t xml:space="preserve">muchas </w:t>
      </w:r>
      <w:r>
        <w:rPr>
          <w:color w:val="CEF85A"/>
        </w:rPr>
        <w:t xml:space="preserve">felicitaciones </w:t>
      </w:r>
      <w:r>
        <w:rPr>
          <w:color w:val="CEF85A"/>
        </w:rPr>
        <w:t xml:space="preserve">navideñas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Unai-Emery </w:t>
      </w:r>
      <w:r>
        <w:rPr>
          <w:color w:val="000000"/>
        </w:rPr>
        <w:t xml:space="preserve">, </w:t>
      </w:r>
      <w:r>
        <w:rPr>
          <w:color w:val="4DCEC3"/>
        </w:rPr>
        <w:t xml:space="preserve">Sergio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59CB"/>
        </w:rPr>
        <w:t xml:space="preserve">entrenador </w:t>
      </w:r>
      <w:r>
        <w:rPr>
          <w:color w:val="2659CB"/>
        </w:rPr>
        <w:t xml:space="preserve">español </w:t>
      </w:r>
      <w:r>
        <w:rPr>
          <w:color w:val="000000"/>
        </w:rPr>
        <w:t xml:space="preserve">mas </w:t>
      </w:r>
      <w:r>
        <w:rPr>
          <w:color w:val="6B6B2B"/>
        </w:rPr>
        <w:t xml:space="preserve">cotizado </w:t>
      </w:r>
      <w:r>
        <w:rPr>
          <w:color w:val="000000"/>
        </w:rPr>
        <w:t xml:space="preserve">del </w:t>
      </w:r>
      <w:r>
        <w:rPr>
          <w:color w:val="2659CB"/>
        </w:rPr>
        <w:t xml:space="preserve">momento </w:t>
      </w:r>
      <w:r>
        <w:rPr>
          <w:color w:val="2659CB"/>
        </w:rPr>
        <w:t xml:space="preserve">junto </w:t>
      </w:r>
      <w:r>
        <w:rPr>
          <w:color w:val="000000"/>
        </w:rPr>
        <w:t xml:space="preserve">a </w:t>
      </w:r>
      <w:r>
        <w:rPr>
          <w:color w:val="A1D058"/>
        </w:rPr>
        <w:t xml:space="preserve">Pep-Guardiola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6B6B2B"/>
        </w:rPr>
        <w:t xml:space="preserve">tecnico </w:t>
      </w:r>
      <w:r>
        <w:rPr>
          <w:color w:val="2659CB"/>
        </w:rPr>
        <w:t xml:space="preserve">vasco </w:t>
      </w:r>
      <w:r>
        <w:rPr>
          <w:color w:val="000000"/>
        </w:rPr>
        <w:t xml:space="preserve">del </w:t>
      </w:r>
      <w:r>
        <w:rPr>
          <w:color w:val="C228EE"/>
        </w:rPr>
        <w:t xml:space="preserve">Arsenal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4DCEC3"/>
        </w:rPr>
        <w:t xml:space="preserve">hablado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FAB53"/>
        </w:rPr>
        <w:t xml:space="preserve">etapa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Paris-Saint-Germain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6B6B2B"/>
        </w:rPr>
        <w:t xml:space="preserve">supuesto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B6B2B"/>
        </w:rPr>
        <w:t xml:space="preserve">presente </w:t>
      </w:r>
      <w:r>
        <w:rPr>
          <w:color w:val="000000"/>
        </w:rPr>
        <w:t xml:space="preserve">en </w:t>
      </w:r>
      <w:r>
        <w:rPr>
          <w:color w:val="2659CB"/>
        </w:rPr>
        <w:t xml:space="preserve">Londres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B6B2B"/>
        </w:rPr>
        <w:t xml:space="preserve">futuro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4DCEC3"/>
        </w:rPr>
        <w:t xml:space="preserve">gustaría </w:t>
      </w:r>
      <w:r>
        <w:rPr>
          <w:color w:val="000000"/>
        </w:rPr>
        <w:t xml:space="preserve">estuviera </w:t>
      </w:r>
      <w:r>
        <w:rPr>
          <w:color w:val="A1D058"/>
        </w:rPr>
        <w:t xml:space="preserve">vinculado </w:t>
      </w:r>
      <w:r>
        <w:rPr>
          <w:color w:val="000000"/>
        </w:rPr>
        <w:t xml:space="preserve">al </w:t>
      </w:r>
      <w:r>
        <w:rPr>
          <w:color w:val="C228EE"/>
        </w:rPr>
        <w:t xml:space="preserve">fútbol </w:t>
      </w:r>
      <w:r>
        <w:rPr>
          <w:color w:val="2659CB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4DCEC3"/>
        </w:rPr>
        <w:t xml:space="preserve">hablado </w:t>
      </w:r>
      <w:r>
        <w:rPr>
          <w:color w:val="000000"/>
        </w:rPr>
        <w:t xml:space="preserve">del </w:t>
      </w:r>
      <w:r>
        <w:rPr>
          <w:color w:val="2659CB"/>
        </w:rPr>
        <w:t xml:space="preserve">posible </w:t>
      </w:r>
      <w:r>
        <w:rPr>
          <w:color w:val="2659CB"/>
        </w:rPr>
        <w:t xml:space="preserve">fichaje </w:t>
      </w:r>
      <w:r>
        <w:rPr>
          <w:color w:val="000000"/>
        </w:rPr>
        <w:t xml:space="preserve">de </w:t>
      </w:r>
      <w:r>
        <w:rPr>
          <w:color w:val="C228EE"/>
        </w:rPr>
        <w:t xml:space="preserve">Neymar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FAB53"/>
        </w:rPr>
        <w:t xml:space="preserve">Real-Madrid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de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 </w:t>
      </w:r>
      <w:r>
        <w:rPr>
          <w:color w:val="2659CB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pidió </w:t>
      </w:r>
      <w:r>
        <w:rPr>
          <w:color w:val="2659CB"/>
        </w:rPr>
        <w:t xml:space="preserve">anoche </w:t>
      </w:r>
      <w:r>
        <w:rPr>
          <w:color w:val="6B6B2B"/>
        </w:rPr>
        <w:t xml:space="preserve">consensos </w:t>
      </w:r>
      <w:r>
        <w:rPr>
          <w:color w:val="000000"/>
        </w:rPr>
        <w:t xml:space="preserve">cívicos </w:t>
      </w:r>
      <w:r>
        <w:rPr>
          <w:color w:val="000000"/>
        </w:rPr>
        <w:t xml:space="preserve">para </w:t>
      </w:r>
      <w:r>
        <w:rPr>
          <w:color w:val="2659CB"/>
        </w:rPr>
        <w:t xml:space="preserve">proteger </w:t>
      </w:r>
      <w:r>
        <w:rPr>
          <w:color w:val="000000"/>
        </w:rPr>
        <w:t xml:space="preserve">Ia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su </w:t>
      </w:r>
      <w:r>
        <w:rPr>
          <w:color w:val="CEF85A"/>
        </w:rPr>
        <w:t xml:space="preserve">quinto </w:t>
      </w:r>
      <w:r>
        <w:rPr>
          <w:color w:val="2659CB"/>
        </w:rPr>
        <w:t xml:space="preserve">mensaje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6B6B2B"/>
        </w:rPr>
        <w:t xml:space="preserve">breve </w:t>
      </w:r>
      <w:r>
        <w:rPr>
          <w:color w:val="000000"/>
        </w:rPr>
        <w:t xml:space="preserve">. </w:t>
      </w:r>
      <w:r>
        <w:rPr>
          <w:color w:val="2659CB"/>
        </w:rPr>
        <w:t xml:space="preserve">Felipe-VI </w:t>
      </w:r>
      <w:r>
        <w:rPr>
          <w:color w:val="2659CB"/>
        </w:rPr>
        <w:t xml:space="preserve">alabó </w:t>
      </w:r>
      <w:r>
        <w:rPr>
          <w:color w:val="000000"/>
        </w:rPr>
        <w:t xml:space="preserve">la </w:t>
      </w:r>
      <w:r>
        <w:rPr>
          <w:color w:val="B0A0CE"/>
        </w:rPr>
        <w:t xml:space="preserve">filosoﬁa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transición </w:t>
      </w:r>
      <w:r>
        <w:rPr>
          <w:color w:val="000000"/>
        </w:rPr>
        <w:t xml:space="preserve">y </w:t>
      </w:r>
      <w:r>
        <w:rPr>
          <w:color w:val="000000"/>
        </w:rPr>
        <w:t xml:space="preserve">pidió </w:t>
      </w:r>
      <w:r>
        <w:rPr>
          <w:color w:val="4DCEC3"/>
        </w:rPr>
        <w:t xml:space="preserve">respeto </w:t>
      </w:r>
      <w:r>
        <w:rPr>
          <w:color w:val="000000"/>
        </w:rPr>
        <w:t xml:space="preserve">a </w:t>
      </w:r>
      <w:r>
        <w:rPr>
          <w:color w:val="AFAB53"/>
        </w:rPr>
        <w:t xml:space="preserve">Ia-Constitución </w:t>
      </w:r>
      <w:r>
        <w:rPr>
          <w:color w:val="000000"/>
        </w:rPr>
        <w:t xml:space="preserve">La </w:t>
      </w:r>
      <w:r>
        <w:rPr>
          <w:color w:val="4DCEC3"/>
        </w:rPr>
        <w:t xml:space="preserve">palabra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fue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la </w:t>
      </w:r>
      <w:r>
        <w:rPr>
          <w:color w:val="2659CB"/>
        </w:rPr>
        <w:t xml:space="preserve">protagonista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mensaje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de </w:t>
      </w:r>
      <w:r>
        <w:rPr>
          <w:color w:val="2659CB"/>
        </w:rPr>
        <w:t xml:space="preserve">Felipe-VI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2659CB"/>
        </w:rPr>
        <w:t xml:space="preserve">repitió </w:t>
      </w:r>
      <w:r>
        <w:rPr>
          <w:color w:val="000000"/>
        </w:rPr>
        <w:t xml:space="preserve">hasta </w:t>
      </w:r>
      <w:r>
        <w:rPr>
          <w:color w:val="000000"/>
        </w:rPr>
        <w:t xml:space="preserve">en </w:t>
      </w:r>
      <w:r>
        <w:rPr>
          <w:color w:val="2659CB"/>
        </w:rPr>
        <w:t xml:space="preserve">siete </w:t>
      </w:r>
      <w:r>
        <w:rPr>
          <w:color w:val="2659CB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entre </w:t>
      </w:r>
      <w:r>
        <w:rPr>
          <w:color w:val="2659CB"/>
        </w:rPr>
        <w:t xml:space="preserve">españoles </w:t>
      </w:r>
      <w:r>
        <w:rPr>
          <w:color w:val="000000"/>
        </w:rPr>
        <w:t xml:space="preserve">, </w:t>
      </w:r>
      <w:r>
        <w:rPr>
          <w:color w:val="000000"/>
        </w:rPr>
        <w:t xml:space="preserve">dijo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debemos </w:t>
      </w:r>
      <w:r>
        <w:rPr>
          <w:color w:val="000000"/>
        </w:rPr>
        <w:t xml:space="preserve">de </w:t>
      </w:r>
      <w:r>
        <w:rPr>
          <w:color w:val="6B6B2B"/>
        </w:rPr>
        <w:t xml:space="preserve">preservar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se </w:t>
      </w:r>
      <w:r>
        <w:rPr>
          <w:color w:val="2659CB"/>
        </w:rPr>
        <w:t xml:space="preserve">cierra </w:t>
      </w:r>
      <w:r>
        <w:rPr>
          <w:color w:val="000000"/>
        </w:rPr>
        <w:t xml:space="preserve">un </w:t>
      </w:r>
      <w:r>
        <w:rPr>
          <w:color w:val="000000"/>
        </w:rPr>
        <w:t xml:space="preserve">2018 </w:t>
      </w:r>
      <w:r>
        <w:rPr>
          <w:color w:val="000000"/>
        </w:rPr>
        <w:t xml:space="preserve">muy </w:t>
      </w:r>
      <w:r>
        <w:rPr>
          <w:color w:val="000000"/>
        </w:rPr>
        <w:t xml:space="preserve">convulso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73F512"/>
        </w:rPr>
        <w:t xml:space="preserve">político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B0A0CE"/>
        </w:rPr>
        <w:t xml:space="preserve">moción </w:t>
      </w:r>
      <w:r>
        <w:rPr>
          <w:color w:val="000000"/>
        </w:rPr>
        <w:t xml:space="preserve">de </w:t>
      </w:r>
      <w:r>
        <w:rPr>
          <w:color w:val="B0A0CE"/>
        </w:rPr>
        <w:t xml:space="preserve">censura </w:t>
      </w:r>
      <w:r>
        <w:rPr>
          <w:color w:val="000000"/>
        </w:rPr>
        <w:t xml:space="preserve">que </w:t>
      </w:r>
      <w:r>
        <w:rPr>
          <w:color w:val="2659CB"/>
        </w:rPr>
        <w:t xml:space="preserve">propició </w:t>
      </w:r>
      <w:r>
        <w:rPr>
          <w:color w:val="000000"/>
        </w:rPr>
        <w:t xml:space="preserve">el </w:t>
      </w:r>
      <w:r>
        <w:rPr>
          <w:color w:val="2659CB"/>
        </w:rPr>
        <w:t xml:space="preserve">cambio </w:t>
      </w:r>
      <w:r>
        <w:rPr>
          <w:color w:val="000000"/>
        </w:rPr>
        <w:t xml:space="preserve">de </w:t>
      </w:r>
      <w:r>
        <w:rPr>
          <w:color w:val="6B6B2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2659CB"/>
        </w:rPr>
        <w:t xml:space="preserve">primer </w:t>
      </w:r>
      <w:r>
        <w:rPr>
          <w:color w:val="2659CB"/>
        </w:rPr>
        <w:t xml:space="preserve">mensaje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B6B2B"/>
        </w:rPr>
        <w:t xml:space="preserve">gobierno </w:t>
      </w:r>
      <w:r>
        <w:rPr>
          <w:color w:val="B0A0CE"/>
        </w:rPr>
        <w:t xml:space="preserve">socialista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reinado </w:t>
      </w:r>
      <w:r>
        <w:rPr>
          <w:color w:val="000000"/>
        </w:rPr>
        <w:t xml:space="preserve">de </w:t>
      </w:r>
      <w:r>
        <w:rPr>
          <w:color w:val="2659CB"/>
        </w:rPr>
        <w:t xml:space="preserve">Felipe-VI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2659CB"/>
        </w:rPr>
        <w:t xml:space="preserve">complicada </w:t>
      </w:r>
      <w:r>
        <w:rPr>
          <w:color w:val="2659CB"/>
        </w:rPr>
        <w:t xml:space="preserve">situación </w:t>
      </w:r>
      <w:r>
        <w:rPr>
          <w:color w:val="000000"/>
        </w:rPr>
        <w:t xml:space="preserve">en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no </w:t>
      </w:r>
      <w:r>
        <w:rPr>
          <w:color w:val="4425CC"/>
        </w:rPr>
        <w:t xml:space="preserve">mencionó </w:t>
      </w:r>
      <w:r>
        <w:rPr>
          <w:color w:val="2659CB"/>
        </w:rPr>
        <w:t xml:space="preserve">directamente </w:t>
      </w:r>
      <w:r>
        <w:rPr>
          <w:color w:val="2659CB"/>
        </w:rPr>
        <w:t xml:space="preserve">aunque </w:t>
      </w:r>
      <w:r>
        <w:rPr>
          <w:color w:val="000000"/>
        </w:rPr>
        <w:t xml:space="preserve">sí </w:t>
      </w:r>
      <w:r>
        <w:rPr>
          <w:color w:val="4DCEC3"/>
        </w:rPr>
        <w:t xml:space="preserve">habló </w:t>
      </w:r>
      <w:r>
        <w:rPr>
          <w:color w:val="000000"/>
        </w:rPr>
        <w:t xml:space="preserve">de </w:t>
      </w:r>
      <w:r>
        <w:rPr>
          <w:color w:val="2659CB"/>
        </w:rPr>
        <w:t xml:space="preserve">buscar </w:t>
      </w:r>
      <w:r>
        <w:rPr>
          <w:color w:val="6B6B2B"/>
        </w:rPr>
        <w:t xml:space="preserve">acuerdos </w:t>
      </w:r>
      <w:r>
        <w:rPr>
          <w:color w:val="000000"/>
        </w:rPr>
        <w:t xml:space="preserve">para </w:t>
      </w:r>
      <w:r>
        <w:rPr>
          <w:color w:val="6B6B2B"/>
        </w:rPr>
        <w:t xml:space="preserve">solucionar </w:t>
      </w:r>
      <w:r>
        <w:rPr>
          <w:color w:val="2659CB"/>
        </w:rPr>
        <w:t xml:space="preserve">problemas </w:t>
      </w:r>
      <w:r>
        <w:rPr>
          <w:color w:val="000000"/>
        </w:rPr>
        <w:t xml:space="preserve">y </w:t>
      </w:r>
      <w:r>
        <w:rPr>
          <w:color w:val="2659CB"/>
        </w:rPr>
        <w:t xml:space="preserve">dificultades </w:t>
      </w:r>
      <w:r>
        <w:rPr>
          <w:color w:val="000000"/>
        </w:rPr>
        <w:t xml:space="preserve">. </w:t>
      </w:r>
      <w:r>
        <w:rPr>
          <w:color w:val="4DCEC3"/>
        </w:rPr>
        <w:t xml:space="preserve">Quiero </w:t>
      </w:r>
      <w:r>
        <w:rPr>
          <w:color w:val="000000"/>
        </w:rPr>
        <w:t xml:space="preserve">hablaros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6B6B2B"/>
        </w:rPr>
        <w:t xml:space="preserve">principios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659CB"/>
        </w:rPr>
        <w:t xml:space="preserve">inspira </w:t>
      </w:r>
      <w:r>
        <w:rPr>
          <w:color w:val="4DCEC3"/>
        </w:rPr>
        <w:t xml:space="preserve">pensando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B6B2B"/>
        </w:rPr>
        <w:t xml:space="preserve">presente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B6B2B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Quienes </w:t>
      </w:r>
      <w:r>
        <w:rPr>
          <w:color w:val="000000"/>
        </w:rPr>
        <w:t xml:space="preserve">vivieron </w:t>
      </w:r>
      <w:r>
        <w:rPr>
          <w:color w:val="2659CB"/>
        </w:rPr>
        <w:t xml:space="preserve">aquellos </w:t>
      </w:r>
      <w:r>
        <w:rPr>
          <w:color w:val="2659CB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saben </w:t>
      </w:r>
      <w:r>
        <w:rPr>
          <w:color w:val="4DCEC3"/>
        </w:rPr>
        <w:t xml:space="preserve">bien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deﬁne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2659CB"/>
        </w:rPr>
        <w:t xml:space="preserve">valor </w:t>
      </w:r>
      <w:r>
        <w:rPr>
          <w:color w:val="000000"/>
        </w:rPr>
        <w:t xml:space="preserve">de </w:t>
      </w:r>
      <w:r>
        <w:rPr>
          <w:color w:val="6B6B2B"/>
        </w:rPr>
        <w:t xml:space="preserve">trabajar </w:t>
      </w:r>
      <w:r>
        <w:rPr>
          <w:color w:val="2659CB"/>
        </w:rPr>
        <w:t xml:space="preserve">juntos </w:t>
      </w:r>
      <w:r>
        <w:rPr>
          <w:color w:val="000000"/>
        </w:rPr>
        <w:t xml:space="preserve">y </w:t>
      </w:r>
      <w:r>
        <w:rPr>
          <w:color w:val="73F512"/>
        </w:rPr>
        <w:t xml:space="preserve">unidos </w:t>
      </w:r>
      <w:r>
        <w:rPr>
          <w:color w:val="4DCEC3"/>
        </w:rPr>
        <w:t xml:space="preserve">pensando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2659CB"/>
        </w:rPr>
        <w:t xml:space="preserve">país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6B6B2B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les </w:t>
      </w:r>
      <w:r>
        <w:rPr>
          <w:color w:val="000000"/>
        </w:rPr>
        <w:t xml:space="preserve">unía </w:t>
      </w:r>
      <w:r>
        <w:rPr>
          <w:color w:val="000000"/>
        </w:rPr>
        <w:t xml:space="preserve">un </w:t>
      </w:r>
      <w:r>
        <w:rPr>
          <w:color w:val="2659CB"/>
        </w:rPr>
        <w:t xml:space="preserve">objetivo </w:t>
      </w:r>
      <w:r>
        <w:rPr>
          <w:color w:val="000000"/>
        </w:rPr>
        <w:t xml:space="preserve">muy </w:t>
      </w:r>
      <w:r>
        <w:rPr>
          <w:color w:val="2659CB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425CC"/>
        </w:rPr>
        <w:t xml:space="preserve">democracia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A1D058"/>
        </w:rPr>
        <w:t xml:space="preserve">libertad </w:t>
      </w:r>
      <w:r>
        <w:rPr>
          <w:color w:val="000000"/>
        </w:rPr>
        <w:t xml:space="preserve">de </w:t>
      </w:r>
      <w:r>
        <w:rPr>
          <w:color w:val="2659C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Deﬁnir </w:t>
      </w:r>
      <w:r>
        <w:rPr>
          <w:color w:val="000000"/>
        </w:rPr>
        <w:t xml:space="preserve">unas </w:t>
      </w:r>
      <w:r>
        <w:rPr>
          <w:color w:val="6B6B2B"/>
        </w:rPr>
        <w:t xml:space="preserve">reglas </w:t>
      </w:r>
      <w:r>
        <w:rPr>
          <w:color w:val="6B6B2B"/>
        </w:rPr>
        <w:t xml:space="preserve">comunes </w:t>
      </w:r>
      <w:r>
        <w:rPr>
          <w:color w:val="000000"/>
        </w:rPr>
        <w:t xml:space="preserve">que </w:t>
      </w:r>
      <w:r>
        <w:rPr>
          <w:color w:val="6B6B2B"/>
        </w:rPr>
        <w:t xml:space="preserve">garantizaran </w:t>
      </w:r>
      <w:r>
        <w:rPr>
          <w:color w:val="000000"/>
        </w:rPr>
        <w:t xml:space="preserve">nuestra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6B6B2B"/>
        </w:rPr>
        <w:t xml:space="preserve">reglas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sean </w:t>
      </w:r>
      <w:r>
        <w:rPr>
          <w:color w:val="000000"/>
        </w:rPr>
        <w:t xml:space="preserve">respetadas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basa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B6B2B"/>
        </w:rPr>
        <w:t xml:space="preserve">consideración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DCEC3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alasideas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6B6B2B"/>
        </w:rPr>
        <w:t xml:space="preserve">derechos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DCEC3"/>
        </w:rPr>
        <w:t xml:space="preserve">demás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incompatible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rencor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resentimiento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estas </w:t>
      </w:r>
      <w:r>
        <w:rPr>
          <w:color w:val="4DCEC3"/>
        </w:rPr>
        <w:t xml:space="preserve">actitudes </w:t>
      </w:r>
      <w:r>
        <w:rPr>
          <w:color w:val="2659CB"/>
        </w:rPr>
        <w:t xml:space="preserve">forman </w:t>
      </w:r>
      <w:r>
        <w:rPr>
          <w:color w:val="2659C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2659CB"/>
        </w:rPr>
        <w:t xml:space="preserve">peor </w:t>
      </w:r>
      <w:r>
        <w:rPr>
          <w:color w:val="2659CB"/>
        </w:rPr>
        <w:t xml:space="preserve">historia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debemos </w:t>
      </w:r>
      <w:r>
        <w:rPr>
          <w:color w:val="2659CB"/>
        </w:rPr>
        <w:t xml:space="preserve">permitir </w:t>
      </w:r>
      <w:r>
        <w:rPr>
          <w:color w:val="000000"/>
        </w:rPr>
        <w:t xml:space="preserve">que </w:t>
      </w:r>
      <w:r>
        <w:rPr>
          <w:color w:val="2659CB"/>
        </w:rPr>
        <w:t xml:space="preserve">renazcan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en </w:t>
      </w:r>
      <w:r>
        <w:rPr>
          <w:color w:val="000000"/>
        </w:rPr>
        <w:t xml:space="preserve">fin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B6B2B"/>
        </w:rPr>
        <w:t xml:space="preserve">exige </w:t>
      </w:r>
      <w:r>
        <w:rPr>
          <w:color w:val="000000"/>
        </w:rPr>
        <w:t xml:space="preserve">el </w:t>
      </w:r>
      <w:r>
        <w:rPr>
          <w:color w:val="4DCEC3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4DCEC3"/>
        </w:rPr>
        <w:t xml:space="preserve">siempre </w:t>
      </w:r>
      <w:r>
        <w:rPr>
          <w:color w:val="000000"/>
        </w:rPr>
        <w:t xml:space="preserve">es </w:t>
      </w:r>
      <w:r>
        <w:rPr>
          <w:color w:val="2659CB"/>
        </w:rPr>
        <w:t xml:space="preserve">frágil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2659CB"/>
        </w:rPr>
        <w:t xml:space="preserve">olvidemos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659CB"/>
        </w:rPr>
        <w:t xml:space="preserve">mayor </w:t>
      </w:r>
      <w:r>
        <w:rPr>
          <w:color w:val="2659CB"/>
        </w:rPr>
        <w:t xml:space="preserve">patrimonio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los </w:t>
      </w:r>
      <w:r>
        <w:rPr>
          <w:color w:val="2659CB"/>
        </w:rPr>
        <w:t xml:space="preserve">españoles </w:t>
      </w:r>
      <w:r>
        <w:rPr>
          <w:color w:val="000000"/>
        </w:rPr>
        <w:t xml:space="preserve">, </w:t>
      </w:r>
      <w:r>
        <w:rPr>
          <w:color w:val="000000"/>
        </w:rPr>
        <w:t xml:space="preserve">debemos </w:t>
      </w:r>
      <w:r>
        <w:rPr>
          <w:color w:val="000000"/>
        </w:rPr>
        <w:t xml:space="preserve">defenderla </w:t>
      </w:r>
      <w:r>
        <w:rPr>
          <w:color w:val="000000"/>
        </w:rPr>
        <w:t xml:space="preserve">, </w:t>
      </w:r>
      <w:r>
        <w:rPr>
          <w:color w:val="AFAB53"/>
        </w:rPr>
        <w:t xml:space="preserve">cuidarla </w:t>
      </w:r>
      <w:r>
        <w:rPr>
          <w:color w:val="000000"/>
        </w:rPr>
        <w:t xml:space="preserve">, </w:t>
      </w:r>
      <w:r>
        <w:rPr>
          <w:color w:val="000000"/>
        </w:rPr>
        <w:t xml:space="preserve">protegerla </w:t>
      </w:r>
      <w:r>
        <w:rPr>
          <w:color w:val="000000"/>
        </w:rPr>
        <w:t xml:space="preserve">y </w:t>
      </w:r>
      <w:r>
        <w:rPr>
          <w:color w:val="4DCEC3"/>
        </w:rPr>
        <w:t xml:space="preserve">hacerlo </w:t>
      </w:r>
      <w:r>
        <w:rPr>
          <w:color w:val="000000"/>
        </w:rPr>
        <w:t xml:space="preserve">con </w:t>
      </w:r>
      <w:r>
        <w:rPr>
          <w:color w:val="6B6B2B"/>
        </w:rPr>
        <w:t xml:space="preserve">responsabilidad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73F512"/>
        </w:rPr>
        <w:t xml:space="preserve">convicción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2659CB"/>
        </w:rPr>
        <w:t xml:space="preserve">acabamos </w:t>
      </w:r>
      <w:r>
        <w:rPr>
          <w:color w:val="000000"/>
        </w:rPr>
        <w:t xml:space="preserve">de </w:t>
      </w:r>
      <w:r>
        <w:rPr>
          <w:color w:val="4DCEC3"/>
        </w:rPr>
        <w:t xml:space="preserve">escuchar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DCEC3"/>
        </w:rPr>
        <w:t xml:space="preserve">palabra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2659CB"/>
        </w:rPr>
        <w:t xml:space="preserve">repetidas </w:t>
      </w:r>
      <w:r>
        <w:rPr>
          <w:color w:val="000000"/>
        </w:rPr>
        <w:t xml:space="preserve">del </w:t>
      </w:r>
      <w:r>
        <w:rPr>
          <w:color w:val="2659CB"/>
        </w:rPr>
        <w:t xml:space="preserve">mensaje </w:t>
      </w:r>
      <w:r>
        <w:rPr>
          <w:color w:val="000000"/>
        </w:rPr>
        <w:t xml:space="preserve">de </w:t>
      </w:r>
      <w:r>
        <w:rPr>
          <w:color w:val="2659CB"/>
        </w:rPr>
        <w:t xml:space="preserve">Felipe-VI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659CB"/>
        </w:rPr>
        <w:t xml:space="preserve">única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AFAB53"/>
        </w:rPr>
        <w:t xml:space="preserve">destacado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000000"/>
        </w:rPr>
        <w:t xml:space="preserve">1275 </w:t>
      </w:r>
      <w:r>
        <w:rPr>
          <w:color w:val="000000"/>
        </w:rPr>
        <w:t xml:space="preserve">que </w:t>
      </w:r>
      <w:r>
        <w:rPr>
          <w:color w:val="2659CB"/>
        </w:rPr>
        <w:t xml:space="preserve">contiene </w:t>
      </w:r>
      <w:r>
        <w:rPr>
          <w:color w:val="000000"/>
        </w:rPr>
        <w:t xml:space="preserve">el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2659CB"/>
        </w:rPr>
        <w:t xml:space="preserve">utilizó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4DCEC3"/>
        </w:rPr>
        <w:t xml:space="preserve">palabras </w:t>
      </w:r>
      <w:r>
        <w:rPr>
          <w:color w:val="2659CB"/>
        </w:rPr>
        <w:t xml:space="preserve">España </w:t>
      </w:r>
      <w:r>
        <w:rPr>
          <w:color w:val="000000"/>
        </w:rPr>
        <w:t xml:space="preserve">yjóvenes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659CB"/>
        </w:rPr>
        <w:t xml:space="preserve">dirigido </w:t>
      </w:r>
      <w:r>
        <w:rPr>
          <w:color w:val="2659CB"/>
        </w:rPr>
        <w:t xml:space="preserve">especialmente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4DCEC3"/>
        </w:rPr>
        <w:t xml:space="preserve">hablado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659CB"/>
        </w:rPr>
        <w:t xml:space="preserve">solidaridad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B6B2B"/>
        </w:rPr>
        <w:t xml:space="preserve">talento </w:t>
      </w:r>
      <w:r>
        <w:rPr>
          <w:color w:val="000000"/>
        </w:rPr>
        <w:t xml:space="preserve">y </w:t>
      </w:r>
      <w:r>
        <w:rPr>
          <w:color w:val="6B6B2B"/>
        </w:rPr>
        <w:t xml:space="preserve">formación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necesidad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tengan </w:t>
      </w:r>
      <w:r>
        <w:rPr>
          <w:color w:val="000000"/>
        </w:rPr>
        <w:t xml:space="preserve">un </w:t>
      </w:r>
      <w:r>
        <w:rPr>
          <w:color w:val="6B6B2B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6B6B2B"/>
        </w:rPr>
        <w:t xml:space="preserve">salario </w:t>
      </w:r>
      <w:r>
        <w:rPr>
          <w:color w:val="6B6B2B"/>
        </w:rPr>
        <w:t xml:space="preserve">dignos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2659CB"/>
        </w:rPr>
        <w:t xml:space="preserve">primeras </w:t>
      </w:r>
      <w:r>
        <w:rPr>
          <w:color w:val="4DCEC3"/>
        </w:rPr>
        <w:t xml:space="preserve">palabras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para </w:t>
      </w:r>
      <w:r>
        <w:rPr>
          <w:color w:val="A1D058"/>
        </w:rPr>
        <w:t xml:space="preserve">condenar </w:t>
      </w:r>
      <w:r>
        <w:rPr>
          <w:color w:val="000000"/>
        </w:rPr>
        <w:t xml:space="preserve">Ia </w:t>
      </w:r>
      <w:r>
        <w:rPr>
          <w:color w:val="A1D058"/>
        </w:rPr>
        <w:t xml:space="preserve">violencia </w:t>
      </w:r>
      <w:r>
        <w:rPr>
          <w:color w:val="A1D058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hemos </w:t>
      </w:r>
      <w:r>
        <w:rPr>
          <w:color w:val="2659CB"/>
        </w:rPr>
        <w:t xml:space="preserve">visto </w:t>
      </w:r>
      <w:r>
        <w:rPr>
          <w:color w:val="000000"/>
        </w:rPr>
        <w:t xml:space="preserve">rodeado </w:t>
      </w:r>
      <w:r>
        <w:rPr>
          <w:color w:val="000000"/>
        </w:rPr>
        <w:t xml:space="preserve">de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fotograﬁándose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2659CB"/>
        </w:rPr>
        <w:t xml:space="preserve">valorando </w:t>
      </w:r>
      <w:r>
        <w:rPr>
          <w:color w:val="000000"/>
        </w:rPr>
        <w:t xml:space="preserve">y </w:t>
      </w:r>
      <w:r>
        <w:rPr>
          <w:color w:val="CEF85A"/>
        </w:rPr>
        <w:t xml:space="preserve">premiando </w:t>
      </w:r>
      <w:r>
        <w:rPr>
          <w:color w:val="000000"/>
        </w:rPr>
        <w:t xml:space="preserve">su </w:t>
      </w:r>
      <w:r>
        <w:rPr>
          <w:color w:val="6B6B2B"/>
        </w:rPr>
        <w:t xml:space="preserve">talento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, </w:t>
      </w:r>
      <w:r>
        <w:rPr>
          <w:color w:val="2659CB"/>
        </w:rPr>
        <w:t xml:space="preserve">Felipe-VI </w:t>
      </w:r>
      <w:r>
        <w:rPr>
          <w:color w:val="000000"/>
        </w:rPr>
        <w:t xml:space="preserve">ha </w:t>
      </w:r>
      <w:r>
        <w:rPr>
          <w:color w:val="A1D058"/>
        </w:rPr>
        <w:t xml:space="preserve">reconocido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2659CB"/>
        </w:rPr>
        <w:t xml:space="preserve">tiempos </w:t>
      </w:r>
      <w:r>
        <w:rPr>
          <w:color w:val="2659CB"/>
        </w:rPr>
        <w:t xml:space="preserve">complicados </w:t>
      </w:r>
      <w:r>
        <w:rPr>
          <w:color w:val="000000"/>
        </w:rPr>
        <w:t xml:space="preserve">y </w:t>
      </w:r>
      <w:r>
        <w:rPr>
          <w:color w:val="2659CB"/>
        </w:rPr>
        <w:t xml:space="preserve">reclama </w:t>
      </w:r>
      <w:r>
        <w:rPr>
          <w:color w:val="2659CB"/>
        </w:rPr>
        <w:t xml:space="preserve">mejoras </w:t>
      </w:r>
      <w:r>
        <w:rPr>
          <w:color w:val="6B6B2B"/>
        </w:rPr>
        <w:t xml:space="preserve">económicas </w:t>
      </w:r>
      <w:r>
        <w:rPr>
          <w:color w:val="000000"/>
        </w:rPr>
        <w:t xml:space="preserve">para </w:t>
      </w:r>
      <w:r>
        <w:rPr>
          <w:color w:val="000000"/>
        </w:rPr>
        <w:t xml:space="preserve">esas </w:t>
      </w:r>
      <w:r>
        <w:rPr>
          <w:color w:val="2659CB"/>
        </w:rPr>
        <w:t xml:space="preserve">nuevas </w:t>
      </w:r>
      <w:r>
        <w:rPr>
          <w:color w:val="2659CB"/>
        </w:rPr>
        <w:t xml:space="preserve">generaciones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6B6B2B"/>
        </w:rPr>
        <w:t xml:space="preserve">sociedad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6B6B2B"/>
        </w:rPr>
        <w:t xml:space="preserve">deuda </w:t>
      </w:r>
      <w:r>
        <w:rPr>
          <w:color w:val="2659CB"/>
        </w:rPr>
        <w:t xml:space="preserve">pendiente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otros </w:t>
      </w:r>
      <w:r>
        <w:rPr>
          <w:color w:val="2659CB"/>
        </w:rPr>
        <w:t xml:space="preserve">superficiales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hacéis </w:t>
      </w:r>
      <w:r>
        <w:rPr>
          <w:color w:val="000000"/>
        </w:rPr>
        <w:t xml:space="preserve">cosas </w:t>
      </w:r>
      <w:r>
        <w:rPr>
          <w:color w:val="000000"/>
        </w:rPr>
        <w:t xml:space="preserve">malas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000000"/>
        </w:rPr>
        <w:t xml:space="preserve">menos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2659CB"/>
        </w:rPr>
        <w:t xml:space="preserve">fáciles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2659CB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podáis </w:t>
      </w:r>
      <w:r>
        <w:rPr>
          <w:color w:val="6B6B2B"/>
        </w:rPr>
        <w:t xml:space="preserve">construir </w:t>
      </w:r>
      <w:r>
        <w:rPr>
          <w:color w:val="000000"/>
        </w:rPr>
        <w:t xml:space="preserve">un </w:t>
      </w:r>
      <w:r>
        <w:rPr>
          <w:color w:val="6B6B2B"/>
        </w:rPr>
        <w:t xml:space="preserve">proyecto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6B6B2B"/>
        </w:rPr>
        <w:t xml:space="preserve">personal </w:t>
      </w:r>
      <w:r>
        <w:rPr>
          <w:color w:val="000000"/>
        </w:rPr>
        <w:t xml:space="preserve">y </w:t>
      </w:r>
      <w:r>
        <w:rPr>
          <w:color w:val="6B6B2B"/>
        </w:rPr>
        <w:t xml:space="preserve">profesional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B6B2B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6B6B2B"/>
        </w:rPr>
        <w:t xml:space="preserve">salario </w:t>
      </w:r>
      <w:r>
        <w:rPr>
          <w:color w:val="6B6B2B"/>
        </w:rPr>
        <w:t xml:space="preserve">dignos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6B6B2B"/>
        </w:rPr>
        <w:t xml:space="preserve">sociedad </w:t>
      </w:r>
      <w:r>
        <w:rPr>
          <w:color w:val="2659CB"/>
        </w:rPr>
        <w:t xml:space="preserve">todavía </w:t>
      </w:r>
      <w:r>
        <w:rPr>
          <w:color w:val="CEEED0"/>
        </w:rPr>
        <w:t xml:space="preserve">conmocionada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1D058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Laura-Luelmo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659CB"/>
        </w:rPr>
        <w:t xml:space="preserve">mensaje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2659CB"/>
        </w:rPr>
        <w:t xml:space="preserve">faltado </w:t>
      </w:r>
      <w:r>
        <w:rPr>
          <w:color w:val="000000"/>
        </w:rPr>
        <w:t xml:space="preserve">una </w:t>
      </w:r>
      <w:r>
        <w:rPr>
          <w:color w:val="A1D058"/>
        </w:rPr>
        <w:t xml:space="preserve">condena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A1D058"/>
        </w:rPr>
        <w:t xml:space="preserve">violencia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las </w:t>
      </w:r>
      <w:r>
        <w:rPr>
          <w:color w:val="2659CB"/>
        </w:rPr>
        <w:t xml:space="preserve">mujeres </w:t>
      </w:r>
      <w:r>
        <w:rPr>
          <w:color w:val="000000"/>
        </w:rPr>
        <w:t xml:space="preserve">. </w:t>
      </w:r>
      <w:r>
        <w:rPr>
          <w:color w:val="2659CB"/>
        </w:rPr>
        <w:t xml:space="preserve">Merece </w:t>
      </w:r>
      <w:r>
        <w:rPr>
          <w:color w:val="4DCEC3"/>
        </w:rPr>
        <w:t xml:space="preserve">siempre </w:t>
      </w:r>
      <w:r>
        <w:rPr>
          <w:color w:val="000000"/>
        </w:rPr>
        <w:t xml:space="preserve">nuestra </w:t>
      </w:r>
      <w:r>
        <w:rPr>
          <w:color w:val="2659CB"/>
        </w:rPr>
        <w:t xml:space="preserve">repulsa </w:t>
      </w:r>
      <w:r>
        <w:rPr>
          <w:color w:val="000000"/>
        </w:rPr>
        <w:t xml:space="preserve">y </w:t>
      </w:r>
      <w:r>
        <w:rPr>
          <w:color w:val="A1D058"/>
        </w:rPr>
        <w:t xml:space="preserve">condena </w:t>
      </w:r>
      <w:r>
        <w:rPr>
          <w:color w:val="000000"/>
        </w:rPr>
        <w:t xml:space="preserve">más </w:t>
      </w:r>
      <w:r>
        <w:rPr>
          <w:color w:val="000000"/>
        </w:rPr>
        <w:t xml:space="preserve">enérgica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DCEC3"/>
        </w:rPr>
        <w:t xml:space="preserve">empeño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6B6B2B"/>
        </w:rPr>
        <w:t xml:space="preserve">sociedad </w:t>
      </w:r>
      <w:r>
        <w:rPr>
          <w:color w:val="000000"/>
        </w:rPr>
        <w:t xml:space="preserve">para </w:t>
      </w:r>
      <w:r>
        <w:rPr>
          <w:color w:val="000000"/>
        </w:rPr>
        <w:t xml:space="preserve">erradicarla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4DCEC3"/>
        </w:rPr>
        <w:t xml:space="preserve">querido </w:t>
      </w:r>
      <w:r>
        <w:rPr>
          <w:color w:val="2659CB"/>
        </w:rPr>
        <w:t xml:space="preserve">olvidar </w:t>
      </w:r>
      <w:r>
        <w:rPr>
          <w:color w:val="2659CB"/>
        </w:rPr>
        <w:t xml:space="preserve">tampoco </w:t>
      </w:r>
      <w:r>
        <w:rPr>
          <w:color w:val="2659CB"/>
        </w:rPr>
        <w:t xml:space="preserve">Felipe-VI </w:t>
      </w:r>
      <w:r>
        <w:rPr>
          <w:color w:val="000000"/>
        </w:rPr>
        <w:t xml:space="preserve">la </w:t>
      </w:r>
      <w:r>
        <w:rPr>
          <w:color w:val="2659CB"/>
        </w:rPr>
        <w:t xml:space="preserve">influencia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2018 </w:t>
      </w:r>
      <w:r>
        <w:rPr>
          <w:color w:val="000000"/>
        </w:rPr>
        <w:t xml:space="preserve">las </w:t>
      </w:r>
      <w:r>
        <w:rPr>
          <w:color w:val="6B6B2B"/>
        </w:rPr>
        <w:t xml:space="preserve">movilizaciones </w:t>
      </w:r>
      <w:r>
        <w:rPr>
          <w:color w:val="000000"/>
        </w:rPr>
        <w:t xml:space="preserve">de </w:t>
      </w:r>
      <w:r>
        <w:rPr>
          <w:color w:val="2659CB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659CB"/>
        </w:rPr>
        <w:t xml:space="preserve">España </w:t>
      </w:r>
      <w:r>
        <w:rPr>
          <w:color w:val="000000"/>
        </w:rPr>
        <w:t xml:space="preserve">más </w:t>
      </w:r>
      <w:r>
        <w:rPr>
          <w:color w:val="000000"/>
        </w:rPr>
        <w:t xml:space="preserve">cohesionada </w:t>
      </w:r>
      <w:r>
        <w:rPr>
          <w:color w:val="000000"/>
        </w:rPr>
        <w:t xml:space="preserve">socialmente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4DCEC3"/>
        </w:rPr>
        <w:t xml:space="preserve">comprometida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B6B2B"/>
        </w:rPr>
        <w:t xml:space="preserve">igualdad </w:t>
      </w:r>
      <w:r>
        <w:rPr>
          <w:color w:val="2659CB"/>
        </w:rPr>
        <w:t xml:space="preserve">real </w:t>
      </w:r>
      <w:r>
        <w:rPr>
          <w:color w:val="000000"/>
        </w:rPr>
        <w:t xml:space="preserve">entre </w:t>
      </w:r>
      <w:r>
        <w:rPr>
          <w:color w:val="2659CB"/>
        </w:rPr>
        <w:t xml:space="preserve">hombres </w:t>
      </w:r>
      <w:r>
        <w:rPr>
          <w:color w:val="000000"/>
        </w:rPr>
        <w:t xml:space="preserve">y </w:t>
      </w:r>
      <w:r>
        <w:rPr>
          <w:color w:val="2659CB"/>
        </w:rPr>
        <w:t xml:space="preserve">mujeres </w:t>
      </w:r>
      <w:r>
        <w:rPr>
          <w:color w:val="000000"/>
        </w:rPr>
        <w:t xml:space="preserve">. </w:t>
      </w:r>
      <w:r>
        <w:rPr>
          <w:color w:val="B0A0CE"/>
        </w:rPr>
        <w:t xml:space="preserve">PSOE </w:t>
      </w:r>
      <w:r>
        <w:rPr>
          <w:color w:val="000000"/>
        </w:rPr>
        <w:t xml:space="preserve">, </w:t>
      </w:r>
      <w:r>
        <w:rPr>
          <w:color w:val="B0A0CE"/>
        </w:rPr>
        <w:t xml:space="preserve">PP </w:t>
      </w:r>
      <w:r>
        <w:rPr>
          <w:color w:val="000000"/>
        </w:rPr>
        <w:t xml:space="preserve">y </w:t>
      </w:r>
      <w:r>
        <w:rPr>
          <w:color w:val="B0A0CE"/>
        </w:rPr>
        <w:t xml:space="preserve">Ciudadanos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659CB"/>
        </w:rPr>
        <w:t xml:space="preserve">mostrado </w:t>
      </w:r>
      <w:r>
        <w:rPr>
          <w:color w:val="000000"/>
        </w:rPr>
        <w:t xml:space="preserve">en </w:t>
      </w:r>
      <w:r>
        <w:rPr>
          <w:color w:val="000000"/>
        </w:rPr>
        <w:t xml:space="preserve">sintonía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659CB"/>
        </w:rPr>
        <w:t xml:space="preserve">mensaje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59CB"/>
        </w:rPr>
        <w:t xml:space="preserve">tres </w:t>
      </w:r>
      <w:r>
        <w:rPr>
          <w:color w:val="6B6B2B"/>
        </w:rPr>
        <w:t xml:space="preserve">respaldan </w:t>
      </w:r>
      <w:r>
        <w:rPr>
          <w:color w:val="000000"/>
        </w:rPr>
        <w:t xml:space="preserve">las </w:t>
      </w:r>
      <w:r>
        <w:rPr>
          <w:color w:val="73F512"/>
        </w:rPr>
        <w:t xml:space="preserve">alusiones </w:t>
      </w:r>
      <w:r>
        <w:rPr>
          <w:color w:val="000000"/>
        </w:rPr>
        <w:t xml:space="preserve">de </w:t>
      </w:r>
      <w:r>
        <w:rPr>
          <w:color w:val="2659CB"/>
        </w:rPr>
        <w:t xml:space="preserve">Felipe-VI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A1D058"/>
        </w:rPr>
        <w:t xml:space="preserve">defensa </w:t>
      </w:r>
      <w:r>
        <w:rPr>
          <w:color w:val="000000"/>
        </w:rPr>
        <w:t xml:space="preserve">de </w:t>
      </w:r>
      <w:r>
        <w:rPr>
          <w:color w:val="AFAB53"/>
        </w:rPr>
        <w:t xml:space="preserve">Ia-Constitución </w:t>
      </w:r>
      <w:r>
        <w:rPr>
          <w:color w:val="000000"/>
        </w:rPr>
        <w:t xml:space="preserve">. </w:t>
      </w:r>
      <w:r>
        <w:rPr>
          <w:color w:val="B0A0CE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2659CB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2659CB"/>
        </w:rPr>
        <w:t xml:space="preserve">califica </w:t>
      </w:r>
      <w:r>
        <w:rPr>
          <w:color w:val="000000"/>
        </w:rPr>
        <w:t xml:space="preserve">de </w:t>
      </w:r>
      <w:r>
        <w:rPr>
          <w:color w:val="000000"/>
        </w:rPr>
        <w:t xml:space="preserve">poco </w:t>
      </w:r>
      <w:r>
        <w:rPr>
          <w:color w:val="000000"/>
        </w:rPr>
        <w:t xml:space="preserve">creíble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59CB"/>
        </w:rPr>
        <w:t xml:space="preserve">partidos </w:t>
      </w:r>
      <w:r>
        <w:rPr>
          <w:color w:val="4425CC"/>
        </w:rPr>
        <w:t xml:space="preserve">independentistas </w:t>
      </w:r>
      <w:r>
        <w:rPr>
          <w:color w:val="4425CC"/>
        </w:rPr>
        <w:t xml:space="preserve">catalanes </w:t>
      </w:r>
      <w:r>
        <w:rPr>
          <w:color w:val="2659CB"/>
        </w:rPr>
        <w:t xml:space="preserve">tampoco </w:t>
      </w:r>
      <w:r>
        <w:rPr>
          <w:color w:val="2659CB"/>
        </w:rPr>
        <w:t xml:space="preserve">comparten </w:t>
      </w:r>
      <w:r>
        <w:rPr>
          <w:color w:val="000000"/>
        </w:rPr>
        <w:t xml:space="preserve">las </w:t>
      </w:r>
      <w:r>
        <w:rPr>
          <w:color w:val="4DCEC3"/>
        </w:rPr>
        <w:t xml:space="preserve">palabras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6B6B2B"/>
        </w:rPr>
        <w:t xml:space="preserve">AI </w:t>
      </w:r>
      <w:r>
        <w:rPr>
          <w:color w:val="2659CB"/>
        </w:rPr>
        <w:t xml:space="preserve">valor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B0A0CE"/>
        </w:rPr>
        <w:t xml:space="preserve">PSOE </w:t>
      </w:r>
      <w:r>
        <w:rPr>
          <w:color w:val="000000"/>
        </w:rPr>
        <w:t xml:space="preserve">, </w:t>
      </w:r>
      <w:r>
        <w:rPr>
          <w:color w:val="B0A0CE"/>
        </w:rPr>
        <w:t xml:space="preserve">PP </w:t>
      </w:r>
      <w:r>
        <w:rPr>
          <w:color w:val="000000"/>
        </w:rPr>
        <w:t xml:space="preserve">y </w:t>
      </w:r>
      <w:r>
        <w:rPr>
          <w:color w:val="B0A0CE"/>
        </w:rPr>
        <w:t xml:space="preserve">Ciudadanos </w:t>
      </w:r>
      <w:r>
        <w:rPr>
          <w:color w:val="6B6B2B"/>
        </w:rPr>
        <w:t xml:space="preserve">respaldan </w:t>
      </w:r>
      <w:r>
        <w:rPr>
          <w:color w:val="000000"/>
        </w:rPr>
        <w:t xml:space="preserve">el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sintonía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2659CB"/>
        </w:rPr>
        <w:t xml:space="preserve">mensaje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2659CB"/>
        </w:rPr>
        <w:t xml:space="preserve">vuelto </w:t>
      </w:r>
      <w:r>
        <w:rPr>
          <w:color w:val="000000"/>
        </w:rPr>
        <w:t xml:space="preserve">a </w:t>
      </w:r>
      <w:r>
        <w:rPr>
          <w:color w:val="A1D058"/>
        </w:rPr>
        <w:t xml:space="preserve">defender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4425CC"/>
        </w:rPr>
        <w:t xml:space="preserve">vigencia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 </w:t>
      </w:r>
      <w:r>
        <w:rPr>
          <w:color w:val="000000"/>
        </w:rPr>
        <w:t xml:space="preserve">a </w:t>
      </w:r>
      <w:r>
        <w:rPr>
          <w:color w:val="2659CB"/>
        </w:rPr>
        <w:t xml:space="preserve">partir </w:t>
      </w:r>
      <w:r>
        <w:rPr>
          <w:color w:val="000000"/>
        </w:rPr>
        <w:t xml:space="preserve">de </w:t>
      </w:r>
      <w:r>
        <w:rPr>
          <w:color w:val="AFAB53"/>
        </w:rPr>
        <w:t xml:space="preserve">Ia-Constitución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ese </w:t>
      </w:r>
      <w:r>
        <w:rPr>
          <w:color w:val="6B6B2B"/>
        </w:rPr>
        <w:t xml:space="preserve">consenso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000000"/>
        </w:rPr>
        <w:t xml:space="preserve">ese </w:t>
      </w:r>
      <w:r>
        <w:rPr>
          <w:color w:val="4425CC"/>
        </w:rPr>
        <w:t xml:space="preserve">diálogo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2659CB"/>
        </w:rPr>
        <w:t xml:space="preserve">superar </w:t>
      </w:r>
      <w:r>
        <w:rPr>
          <w:color w:val="000000"/>
        </w:rPr>
        <w:t xml:space="preserve">los </w:t>
      </w:r>
      <w:r>
        <w:rPr>
          <w:color w:val="2659CB"/>
        </w:rPr>
        <w:t xml:space="preserve">problemas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Nada </w:t>
      </w:r>
      <w:r>
        <w:rPr>
          <w:color w:val="000000"/>
        </w:rPr>
        <w:t xml:space="preserve">cabe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AFAB53"/>
        </w:rPr>
        <w:t xml:space="preserve">Ia-Constitución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cabe </w:t>
      </w:r>
      <w:r>
        <w:rPr>
          <w:color w:val="2659C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legalidad </w:t>
      </w:r>
      <w:r>
        <w:rPr>
          <w:color w:val="4425CC"/>
        </w:rPr>
        <w:t xml:space="preserve">constitucional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Sin </w:t>
      </w:r>
      <w:r>
        <w:rPr>
          <w:color w:val="4DCEC3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IaCconstitución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4DCEC3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leyes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4DCEC3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1D058"/>
        </w:rPr>
        <w:t xml:space="preserve">sentencias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1D058"/>
        </w:rPr>
        <w:t xml:space="preserve">tribunales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A1D058"/>
        </w:rPr>
        <w:t xml:space="preserve">libertad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000000"/>
        </w:rPr>
        <w:t xml:space="preserve">era </w:t>
      </w:r>
      <w:r>
        <w:rPr>
          <w:color w:val="2659CB"/>
        </w:rPr>
        <w:t xml:space="preserve">previsible </w:t>
      </w:r>
      <w:r>
        <w:rPr>
          <w:color w:val="000000"/>
        </w:rPr>
        <w:t xml:space="preserve">el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4DCEC3"/>
        </w:rPr>
        <w:t xml:space="preserve">gustado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B0A0CE"/>
        </w:rPr>
        <w:t xml:space="preserve">Podemos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creíble </w:t>
      </w:r>
      <w:r>
        <w:rPr>
          <w:color w:val="000000"/>
        </w:rPr>
        <w:t xml:space="preserve">, </w:t>
      </w:r>
      <w:r>
        <w:rPr>
          <w:color w:val="2659CB"/>
        </w:rPr>
        <w:t xml:space="preserve">aunque </w:t>
      </w:r>
      <w:r>
        <w:rPr>
          <w:color w:val="000000"/>
        </w:rPr>
        <w:t xml:space="preserve">saca </w:t>
      </w:r>
      <w:r>
        <w:rPr>
          <w:color w:val="000000"/>
        </w:rPr>
        <w:t xml:space="preserve">algo </w:t>
      </w:r>
      <w:r>
        <w:rPr>
          <w:color w:val="2659CB"/>
        </w:rPr>
        <w:t xml:space="preserve">positivo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2659CB"/>
        </w:rPr>
        <w:t xml:space="preserve">Intenta </w:t>
      </w:r>
      <w:r>
        <w:rPr>
          <w:color w:val="2659CB"/>
        </w:rPr>
        <w:t xml:space="preserve">alejarse </w:t>
      </w:r>
      <w:r>
        <w:rPr>
          <w:color w:val="000000"/>
        </w:rPr>
        <w:t xml:space="preserve">del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del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A0CE"/>
        </w:rPr>
        <w:t xml:space="preserve">tesis </w:t>
      </w:r>
      <w:r>
        <w:rPr>
          <w:color w:val="000000"/>
        </w:rPr>
        <w:t xml:space="preserve">de </w:t>
      </w:r>
      <w:r>
        <w:rPr>
          <w:color w:val="B0A0CE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CS </w:t>
      </w:r>
      <w:r>
        <w:rPr>
          <w:color w:val="000000"/>
        </w:rPr>
        <w:t xml:space="preserve">y </w:t>
      </w:r>
      <w:r>
        <w:rPr>
          <w:color w:val="A3F0C1"/>
        </w:rPr>
        <w:t xml:space="preserve">VOX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2659CB"/>
        </w:rPr>
        <w:t xml:space="preserve">partidos </w:t>
      </w:r>
      <w:r>
        <w:rPr>
          <w:color w:val="4425CC"/>
        </w:rPr>
        <w:t xml:space="preserve">independentistas </w:t>
      </w:r>
      <w:r>
        <w:rPr>
          <w:color w:val="000000"/>
        </w:rPr>
        <w:t xml:space="preserve">duras </w:t>
      </w:r>
      <w:r>
        <w:rPr>
          <w:color w:val="2659CB"/>
        </w:rPr>
        <w:t xml:space="preserve">críticas </w:t>
      </w:r>
      <w:r>
        <w:rPr>
          <w:color w:val="000000"/>
        </w:rPr>
        <w:t xml:space="preserve">y </w:t>
      </w:r>
      <w:r>
        <w:rPr>
          <w:color w:val="B0A0CE"/>
        </w:rPr>
        <w:t xml:space="preserve">reproches </w:t>
      </w:r>
      <w:r>
        <w:rPr>
          <w:color w:val="000000"/>
        </w:rPr>
        <w:t xml:space="preserve">a </w:t>
      </w:r>
      <w:r>
        <w:rPr>
          <w:color w:val="2659CB"/>
        </w:rPr>
        <w:t xml:space="preserve">Felipe-VI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Bye </w:t>
      </w:r>
      <w:r>
        <w:rPr>
          <w:color w:val="000000"/>
        </w:rPr>
        <w:t xml:space="preserve">, </w:t>
      </w:r>
      <w:r>
        <w:rPr>
          <w:color w:val="000000"/>
        </w:rPr>
        <w:t xml:space="preserve">bye </w:t>
      </w:r>
      <w:r>
        <w:rPr>
          <w:color w:val="000000"/>
        </w:rPr>
        <w:t xml:space="preserve">, </w:t>
      </w:r>
      <w:r>
        <w:rPr>
          <w:color w:val="2659CB"/>
        </w:rPr>
        <w:t xml:space="preserve">monarca </w:t>
      </w:r>
      <w:r>
        <w:rPr>
          <w:color w:val="000000"/>
        </w:rPr>
        <w:t xml:space="preserve">, </w:t>
      </w:r>
      <w:r>
        <w:rPr>
          <w:color w:val="000000"/>
        </w:rPr>
        <w:t xml:space="preserve">bye </w:t>
      </w:r>
      <w:r>
        <w:rPr>
          <w:color w:val="000000"/>
        </w:rPr>
        <w:t xml:space="preserve">, </w:t>
      </w:r>
      <w:r>
        <w:rPr>
          <w:color w:val="000000"/>
        </w:rPr>
        <w:t xml:space="preserve">bye </w:t>
      </w:r>
      <w:r>
        <w:rPr>
          <w:color w:val="000000"/>
        </w:rPr>
        <w:t xml:space="preserve">, </w:t>
      </w:r>
      <w:r>
        <w:rPr>
          <w:color w:val="000000"/>
        </w:rPr>
        <w:t xml:space="preserve">monarquía </w:t>
      </w:r>
      <w:r>
        <w:rPr>
          <w:color w:val="000000"/>
        </w:rPr>
        <w:t xml:space="preserve">, </w:t>
      </w:r>
      <w:r>
        <w:rPr>
          <w:color w:val="000000"/>
        </w:rPr>
        <w:t xml:space="preserve">bye </w:t>
      </w:r>
      <w:r>
        <w:rPr>
          <w:color w:val="000000"/>
        </w:rPr>
        <w:t xml:space="preserve">, </w:t>
      </w:r>
      <w:r>
        <w:rPr>
          <w:color w:val="000000"/>
        </w:rPr>
        <w:t xml:space="preserve">bye </w:t>
      </w:r>
      <w:r>
        <w:rPr>
          <w:color w:val="000000"/>
        </w:rPr>
        <w:t xml:space="preserve">, </w:t>
      </w:r>
      <w:r>
        <w:rPr>
          <w:color w:val="2659CB"/>
        </w:rPr>
        <w:t xml:space="preserve">Felipe-VI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poco </w:t>
      </w:r>
      <w:r>
        <w:rPr>
          <w:color w:val="000000"/>
        </w:rPr>
        <w:t xml:space="preserve">o </w:t>
      </w:r>
      <w:r>
        <w:rPr>
          <w:color w:val="000000"/>
        </w:rPr>
        <w:t xml:space="preserve">nada </w:t>
      </w:r>
      <w:r>
        <w:rPr>
          <w:color w:val="000000"/>
        </w:rPr>
        <w:t xml:space="preserve">ha </w:t>
      </w:r>
      <w:r>
        <w:rPr>
          <w:color w:val="4DCEC3"/>
        </w:rPr>
        <w:t xml:space="preserve">convencido </w:t>
      </w:r>
      <w:r>
        <w:rPr>
          <w:color w:val="000000"/>
        </w:rPr>
        <w:t xml:space="preserve">ese </w:t>
      </w:r>
      <w:r>
        <w:rPr>
          <w:color w:val="2659CB"/>
        </w:rPr>
        <w:t xml:space="preserve">mensaje </w:t>
      </w:r>
      <w:r>
        <w:rPr>
          <w:color w:val="000000"/>
        </w:rPr>
        <w:t xml:space="preserve">al </w:t>
      </w:r>
      <w:r>
        <w:rPr>
          <w:color w:val="B0A0CE"/>
        </w:rPr>
        <w:t xml:space="preserve">PNV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6B6B2B"/>
        </w:rPr>
        <w:t xml:space="preserve">cuestiona </w:t>
      </w:r>
      <w:r>
        <w:rPr>
          <w:color w:val="000000"/>
        </w:rPr>
        <w:t xml:space="preserve">el </w:t>
      </w:r>
      <w:r>
        <w:rPr>
          <w:color w:val="000000"/>
        </w:rPr>
        <w:t xml:space="preserve">legado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EI </w:t>
      </w:r>
      <w:r>
        <w:rPr>
          <w:color w:val="2659CB"/>
        </w:rPr>
        <w:t xml:space="preserve">mayor </w:t>
      </w:r>
      <w:r>
        <w:rPr>
          <w:color w:val="000000"/>
        </w:rPr>
        <w:t xml:space="preserve">legado </w:t>
      </w:r>
      <w:r>
        <w:rPr>
          <w:color w:val="000000"/>
        </w:rPr>
        <w:t xml:space="preserve">sería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1D058"/>
        </w:rPr>
        <w:t xml:space="preserve">reconociera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59CB"/>
        </w:rPr>
        <w:t xml:space="preserve">vascos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2659CB"/>
        </w:rPr>
        <w:t xml:space="preserve">nación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CEEED0"/>
        </w:rPr>
        <w:t xml:space="preserve">Advierte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2659CB"/>
        </w:rPr>
        <w:t xml:space="preserve">buena </w:t>
      </w:r>
      <w:r>
        <w:rPr>
          <w:color w:val="2659C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sociedad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partidos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659CB"/>
        </w:rPr>
        <w:t xml:space="preserve">identifican </w:t>
      </w:r>
      <w:r>
        <w:rPr>
          <w:color w:val="6B6B2B"/>
        </w:rPr>
        <w:t xml:space="preserve">-dice-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aIIá </w:t>
      </w:r>
      <w:r>
        <w:rPr>
          <w:color w:val="000000"/>
        </w:rPr>
        <w:t xml:space="preserve">del </w:t>
      </w:r>
      <w:r>
        <w:rPr>
          <w:color w:val="2659CB"/>
        </w:rPr>
        <w:t xml:space="preserve">mensaje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2659CB"/>
        </w:rPr>
        <w:t xml:space="preserve">faltado </w:t>
      </w:r>
      <w:r>
        <w:rPr>
          <w:color w:val="000000"/>
        </w:rPr>
        <w:t xml:space="preserve">los </w:t>
      </w:r>
      <w:r>
        <w:rPr>
          <w:color w:val="2659CB"/>
        </w:rPr>
        <w:t xml:space="preserve">detalles </w:t>
      </w:r>
      <w:r>
        <w:rPr>
          <w:color w:val="2659CB"/>
        </w:rPr>
        <w:t xml:space="preserve">simbólicos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puesta </w:t>
      </w:r>
      <w:r>
        <w:rPr>
          <w:color w:val="000000"/>
        </w:rPr>
        <w:t xml:space="preserve">en </w:t>
      </w:r>
      <w:r>
        <w:rPr>
          <w:color w:val="2659CB"/>
        </w:rPr>
        <w:t xml:space="preserve">escena </w:t>
      </w:r>
      <w:r>
        <w:rPr>
          <w:color w:val="000000"/>
        </w:rPr>
        <w:t xml:space="preserve">del </w:t>
      </w:r>
      <w:r>
        <w:rPr>
          <w:color w:val="000000"/>
        </w:rPr>
        <w:t xml:space="preserve">Salón </w:t>
      </w:r>
      <w:r>
        <w:rPr>
          <w:color w:val="000000"/>
        </w:rPr>
        <w:t xml:space="preserve">de </w:t>
      </w:r>
      <w:r>
        <w:rPr>
          <w:color w:val="000000"/>
        </w:rPr>
        <w:t xml:space="preserve">Audiencias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CEF85A"/>
        </w:rPr>
        <w:t xml:space="preserve">quinto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ha </w:t>
      </w:r>
      <w:r>
        <w:rPr>
          <w:color w:val="2659CB"/>
        </w:rPr>
        <w:t xml:space="preserve">mantenido </w:t>
      </w:r>
      <w:r>
        <w:rPr>
          <w:color w:val="000000"/>
        </w:rPr>
        <w:t xml:space="preserve">las </w:t>
      </w:r>
      <w:r>
        <w:rPr>
          <w:color w:val="2659CB"/>
        </w:rPr>
        <w:t xml:space="preserve">banderas </w:t>
      </w:r>
      <w:r>
        <w:rPr>
          <w:color w:val="000000"/>
        </w:rPr>
        <w:t xml:space="preserve">de </w:t>
      </w:r>
      <w:r>
        <w:rPr>
          <w:color w:val="2659CB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Unión-Europea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CEF85A"/>
        </w:rPr>
        <w:t xml:space="preserve">Belén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659CB"/>
        </w:rPr>
        <w:t xml:space="preserve">colección </w:t>
      </w:r>
      <w:r>
        <w:rPr>
          <w:color w:val="6B6B2B"/>
        </w:rPr>
        <w:t xml:space="preserve">privada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2659CB"/>
        </w:rPr>
        <w:t xml:space="preserve">imagen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ha </w:t>
      </w:r>
      <w:r>
        <w:rPr>
          <w:color w:val="2659CB"/>
        </w:rPr>
        <w:t xml:space="preserve">marcado </w:t>
      </w:r>
      <w:r>
        <w:rPr>
          <w:color w:val="000000"/>
        </w:rPr>
        <w:t xml:space="preserve">la </w:t>
      </w:r>
      <w:r>
        <w:rPr>
          <w:color w:val="2659CB"/>
        </w:rPr>
        <w:t xml:space="preserve">diferencia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foto </w:t>
      </w:r>
      <w:r>
        <w:rPr>
          <w:color w:val="000000"/>
        </w:rPr>
        <w:t xml:space="preserve">que </w:t>
      </w:r>
      <w:r>
        <w:rPr>
          <w:color w:val="AFAB53"/>
        </w:rPr>
        <w:t xml:space="preserve">vernos </w:t>
      </w:r>
      <w:r>
        <w:rPr>
          <w:color w:val="2659CB"/>
        </w:rPr>
        <w:t xml:space="preserve">detrás </w:t>
      </w:r>
      <w:r>
        <w:rPr>
          <w:color w:val="000000"/>
        </w:rPr>
        <w:t xml:space="preserve">de </w:t>
      </w:r>
      <w:r>
        <w:rPr>
          <w:color w:val="2659CB"/>
        </w:rPr>
        <w:t xml:space="preserve">Felipe-VI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no </w:t>
      </w:r>
      <w:r>
        <w:rPr>
          <w:color w:val="000000"/>
        </w:rPr>
        <w:t xml:space="preserve">eran </w:t>
      </w:r>
      <w:r>
        <w:rPr>
          <w:color w:val="2659CB"/>
        </w:rPr>
        <w:t xml:space="preserve">imágenes </w:t>
      </w:r>
      <w:r>
        <w:rPr>
          <w:color w:val="2659CB"/>
        </w:rPr>
        <w:t xml:space="preserve">familiares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la </w:t>
      </w:r>
      <w:r>
        <w:rPr>
          <w:color w:val="2659CB"/>
        </w:rPr>
        <w:t xml:space="preserve">primera </w:t>
      </w:r>
      <w:r>
        <w:rPr>
          <w:color w:val="6B6B2B"/>
        </w:rPr>
        <w:t xml:space="preserve">intervención </w:t>
      </w:r>
      <w:r>
        <w:rPr>
          <w:color w:val="6B6B2B"/>
        </w:rPr>
        <w:t xml:space="preserve">pública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Princesa-Leonor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fotograﬁa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princesa </w:t>
      </w:r>
      <w:r>
        <w:rPr>
          <w:color w:val="4DCEC3"/>
        </w:rPr>
        <w:t xml:space="preserve">Leonor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F85A"/>
        </w:rPr>
        <w:t xml:space="preserve">discurso </w:t>
      </w:r>
      <w:r>
        <w:rPr>
          <w:color w:val="000000"/>
        </w:rPr>
        <w:t xml:space="preserve">se </w:t>
      </w:r>
      <w:r>
        <w:rPr>
          <w:color w:val="000000"/>
        </w:rPr>
        <w:t xml:space="preserve">hizo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de </w:t>
      </w:r>
      <w:r>
        <w:rPr>
          <w:color w:val="4425CC"/>
        </w:rPr>
        <w:t xml:space="preserve">octubre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del </w:t>
      </w:r>
      <w:r>
        <w:rPr>
          <w:color w:val="73F512"/>
        </w:rPr>
        <w:t xml:space="preserve">Cervantes </w:t>
      </w:r>
      <w:r>
        <w:rPr>
          <w:color w:val="000000"/>
        </w:rPr>
        <w:t xml:space="preserve">en </w:t>
      </w:r>
      <w:r>
        <w:rPr>
          <w:color w:val="6B6B2B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día </w:t>
      </w:r>
      <w:r>
        <w:rPr>
          <w:color w:val="2659CB"/>
        </w:rPr>
        <w:t xml:space="preserve">cumplía </w:t>
      </w:r>
      <w:r>
        <w:rPr>
          <w:color w:val="000000"/>
        </w:rPr>
        <w:t xml:space="preserve">13 </w:t>
      </w:r>
      <w:r>
        <w:rPr>
          <w:color w:val="2659CB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4DCEC3"/>
        </w:rPr>
        <w:t xml:space="preserve">Leonor </w:t>
      </w:r>
      <w:r>
        <w:rPr>
          <w:color w:val="4425CC"/>
        </w:rPr>
        <w:t xml:space="preserve">pronunció </w:t>
      </w:r>
      <w:r>
        <w:rPr>
          <w:color w:val="000000"/>
        </w:rPr>
        <w:t xml:space="preserve">sus </w:t>
      </w:r>
      <w:r>
        <w:rPr>
          <w:color w:val="2659CB"/>
        </w:rPr>
        <w:t xml:space="preserve">primeras </w:t>
      </w:r>
      <w:r>
        <w:rPr>
          <w:color w:val="4DCEC3"/>
        </w:rPr>
        <w:t xml:space="preserve">palabras </w:t>
      </w:r>
      <w:r>
        <w:rPr>
          <w:color w:val="000000"/>
        </w:rPr>
        <w:t xml:space="preserve">en </w:t>
      </w:r>
      <w:r>
        <w:rPr>
          <w:color w:val="6B6B2B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Leyó </w:t>
      </w:r>
      <w:r>
        <w:rPr>
          <w:color w:val="000000"/>
        </w:rPr>
        <w:t xml:space="preserve">el </w:t>
      </w:r>
      <w:r>
        <w:rPr>
          <w:color w:val="6B6B2B"/>
        </w:rPr>
        <w:t xml:space="preserve">artícqu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-La </w:t>
      </w:r>
      <w:r>
        <w:rPr>
          <w:color w:val="4425CC"/>
        </w:rPr>
        <w:t xml:space="preserve">soberanía </w:t>
      </w:r>
      <w:r>
        <w:rPr>
          <w:color w:val="2659CB"/>
        </w:rPr>
        <w:t xml:space="preserve">nacional </w:t>
      </w:r>
      <w:r>
        <w:rPr>
          <w:color w:val="2659CB"/>
        </w:rPr>
        <w:t xml:space="preserve">reside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pueblo </w:t>
      </w:r>
      <w:r>
        <w:rPr>
          <w:color w:val="2659CB"/>
        </w:rPr>
        <w:t xml:space="preserve">español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emanan </w:t>
      </w:r>
      <w:r>
        <w:rPr>
          <w:color w:val="000000"/>
        </w:rPr>
        <w:t xml:space="preserve">los </w:t>
      </w:r>
      <w:r>
        <w:rPr>
          <w:color w:val="2659CB"/>
        </w:rPr>
        <w:t xml:space="preserve">poderes </w:t>
      </w:r>
      <w:r>
        <w:rPr>
          <w:color w:val="000000"/>
        </w:rPr>
        <w:t xml:space="preserve">del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659CB"/>
        </w:rPr>
        <w:t xml:space="preserve">gesto </w:t>
      </w:r>
      <w:r>
        <w:rPr>
          <w:color w:val="000000"/>
        </w:rPr>
        <w:t xml:space="preserve">que </w:t>
      </w:r>
      <w:r>
        <w:rPr>
          <w:color w:val="A1D058"/>
        </w:rPr>
        <w:t xml:space="preserve">vincula </w:t>
      </w:r>
      <w:r>
        <w:rPr>
          <w:color w:val="000000"/>
        </w:rPr>
        <w:t xml:space="preserve">el </w:t>
      </w:r>
      <w:r>
        <w:rPr>
          <w:color w:val="6B6B2B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monarquía </w:t>
      </w:r>
      <w:r>
        <w:rPr>
          <w:color w:val="B0A0CE"/>
        </w:rPr>
        <w:t xml:space="preserve">parlamentaria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DCEC3"/>
        </w:rPr>
        <w:t xml:space="preserve">heredera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Corona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foto </w:t>
      </w:r>
      <w:r>
        <w:rPr>
          <w:color w:val="000000"/>
        </w:rPr>
        <w:t xml:space="preserve">de </w:t>
      </w:r>
      <w:r>
        <w:rPr>
          <w:color w:val="4DCEC3"/>
        </w:rPr>
        <w:t xml:space="preserve">Leonor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mensaje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sobre </w:t>
      </w:r>
      <w:r>
        <w:rPr>
          <w:color w:val="2659CB"/>
        </w:rPr>
        <w:t xml:space="preserve">tres </w:t>
      </w:r>
      <w:r>
        <w:rPr>
          <w:color w:val="2659CB"/>
        </w:rPr>
        <w:t xml:space="preserve">libros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un </w:t>
      </w:r>
      <w:r>
        <w:rPr>
          <w:color w:val="2659CB"/>
        </w:rPr>
        <w:t xml:space="preserve">volumen </w:t>
      </w:r>
      <w:r>
        <w:rPr>
          <w:color w:val="2659CB"/>
        </w:rPr>
        <w:t xml:space="preserve">histórico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000000"/>
        </w:rPr>
        <w:t xml:space="preserve">Insigne-Orden </w:t>
      </w:r>
      <w:r>
        <w:rPr>
          <w:color w:val="000000"/>
        </w:rPr>
        <w:t xml:space="preserve">del </w:t>
      </w:r>
      <w:r>
        <w:rPr>
          <w:color w:val="000000"/>
        </w:rPr>
        <w:t xml:space="preserve">Toisón </w:t>
      </w:r>
      <w:r>
        <w:rPr>
          <w:color w:val="000000"/>
        </w:rPr>
        <w:t xml:space="preserve">de </w:t>
      </w:r>
      <w:r>
        <w:rPr>
          <w:color w:val="AFAB53"/>
        </w:rPr>
        <w:t xml:space="preserve">Oro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000000"/>
        </w:rPr>
        <w:t xml:space="preserve">distinción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don </w:t>
      </w:r>
      <w:r>
        <w:rPr>
          <w:color w:val="AFAB53"/>
        </w:rPr>
        <w:t xml:space="preserve">Felipe </w:t>
      </w:r>
      <w:r>
        <w:rPr>
          <w:color w:val="2659CB"/>
        </w:rPr>
        <w:t xml:space="preserve">entregó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al </w:t>
      </w:r>
      <w:r>
        <w:rPr>
          <w:color w:val="2659CB"/>
        </w:rPr>
        <w:t xml:space="preserve">comenzar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2659CB"/>
        </w:rPr>
        <w:t xml:space="preserve">nuevo </w:t>
      </w:r>
      <w:r>
        <w:rPr>
          <w:color w:val="000000"/>
        </w:rPr>
        <w:t xml:space="preserve">le </w:t>
      </w:r>
      <w:r>
        <w:rPr>
          <w:color w:val="2659CB"/>
        </w:rPr>
        <w:t xml:space="preserve">marcó </w:t>
      </w:r>
      <w:r>
        <w:rPr>
          <w:color w:val="000000"/>
        </w:rPr>
        <w:t xml:space="preserve">Ia-Carta-Magna </w:t>
      </w:r>
      <w:r>
        <w:rPr>
          <w:color w:val="000000"/>
        </w:rPr>
        <w:t xml:space="preserve">como </w:t>
      </w:r>
      <w:r>
        <w:rPr>
          <w:color w:val="000000"/>
        </w:rPr>
        <w:t xml:space="preserve">su </w:t>
      </w:r>
      <w:r>
        <w:rPr>
          <w:color w:val="000000"/>
        </w:rPr>
        <w:t xml:space="preserve">guia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000000"/>
        </w:rPr>
        <w:t xml:space="preserve">guirarás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constitucion </w:t>
      </w:r>
      <w:r>
        <w:rPr>
          <w:color w:val="000000"/>
        </w:rPr>
        <w:t xml:space="preserve">, </w:t>
      </w:r>
      <w:r>
        <w:rPr>
          <w:color w:val="000000"/>
        </w:rPr>
        <w:t xml:space="preserve">cumpliéndola </w:t>
      </w:r>
      <w:r>
        <w:rPr>
          <w:color w:val="000000"/>
        </w:rPr>
        <w:t xml:space="preserve">y </w:t>
      </w:r>
      <w:r>
        <w:rPr>
          <w:color w:val="000000"/>
        </w:rPr>
        <w:t xml:space="preserve">observándola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el </w:t>
      </w:r>
      <w:r>
        <w:rPr>
          <w:color w:val="2659CB"/>
        </w:rPr>
        <w:t xml:space="preserve">protagonismo </w:t>
      </w:r>
      <w:r>
        <w:rPr>
          <w:color w:val="000000"/>
        </w:rPr>
        <w:t xml:space="preserve">de </w:t>
      </w:r>
      <w:r>
        <w:rPr>
          <w:color w:val="4DCEC3"/>
        </w:rPr>
        <w:t xml:space="preserve">Leonor </w:t>
      </w:r>
      <w:r>
        <w:rPr>
          <w:color w:val="000000"/>
        </w:rPr>
        <w:t xml:space="preserve">de </w:t>
      </w:r>
      <w:r>
        <w:rPr>
          <w:color w:val="A1D058"/>
        </w:rPr>
        <w:t xml:space="preserve">Borbón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AFAB53"/>
        </w:rPr>
        <w:t xml:space="preserve">Asturias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8 </w:t>
      </w:r>
      <w:r>
        <w:rPr>
          <w:color w:val="000000"/>
        </w:rPr>
        <w:t xml:space="preserve">de </w:t>
      </w:r>
      <w:r>
        <w:rPr>
          <w:color w:val="2659CB"/>
        </w:rPr>
        <w:t xml:space="preserve">septiembre </w:t>
      </w:r>
      <w:r>
        <w:rPr>
          <w:color w:val="2659CB"/>
        </w:rPr>
        <w:t xml:space="preserve">realizó </w:t>
      </w:r>
      <w:r>
        <w:rPr>
          <w:color w:val="000000"/>
        </w:rPr>
        <w:t xml:space="preserve">su </w:t>
      </w:r>
      <w:r>
        <w:rPr>
          <w:color w:val="2659CB"/>
        </w:rPr>
        <w:t xml:space="preserve">primera </w:t>
      </w:r>
      <w:r>
        <w:rPr>
          <w:color w:val="2659CB"/>
        </w:rPr>
        <w:t xml:space="preserve">visita </w:t>
      </w:r>
      <w:r>
        <w:rPr>
          <w:color w:val="2659CB"/>
        </w:rPr>
        <w:t xml:space="preserve">oficial </w:t>
      </w:r>
      <w:r>
        <w:rPr>
          <w:color w:val="000000"/>
        </w:rPr>
        <w:t xml:space="preserve">como </w:t>
      </w:r>
      <w:r>
        <w:rPr>
          <w:color w:val="4DCEC3"/>
        </w:rPr>
        <w:t xml:space="preserve">heredera </w:t>
      </w:r>
      <w:r>
        <w:rPr>
          <w:color w:val="000000"/>
        </w:rPr>
        <w:t xml:space="preserve">aI </w:t>
      </w:r>
      <w:r>
        <w:rPr>
          <w:color w:val="2659CB"/>
        </w:rPr>
        <w:t xml:space="preserve">principado </w:t>
      </w:r>
      <w:r>
        <w:rPr>
          <w:color w:val="000000"/>
        </w:rPr>
        <w:t xml:space="preserve">. </w:t>
      </w:r>
      <w:r>
        <w:rPr>
          <w:color w:val="2659CB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EF85A"/>
        </w:rPr>
        <w:t xml:space="preserve">Reyes </w:t>
      </w:r>
      <w:r>
        <w:rPr>
          <w:color w:val="2659CB"/>
        </w:rPr>
        <w:t xml:space="preserve">asistió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59CB"/>
        </w:rPr>
        <w:t xml:space="preserve">actos </w:t>
      </w:r>
      <w:r>
        <w:rPr>
          <w:color w:val="000000"/>
        </w:rPr>
        <w:t xml:space="preserve">del </w:t>
      </w:r>
      <w:r>
        <w:rPr>
          <w:color w:val="2659CB"/>
        </w:rPr>
        <w:t xml:space="preserve">centenario </w:t>
      </w:r>
      <w:r>
        <w:rPr>
          <w:color w:val="000000"/>
        </w:rPr>
        <w:t xml:space="preserve">de </w:t>
      </w:r>
      <w:r>
        <w:rPr>
          <w:color w:val="000000"/>
        </w:rPr>
        <w:t xml:space="preserve">Covadonga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2659CB"/>
        </w:rPr>
        <w:t xml:space="preserve">Parque-Nacional </w:t>
      </w:r>
      <w:r>
        <w:rPr>
          <w:color w:val="000000"/>
        </w:rPr>
        <w:t xml:space="preserve">Picos </w:t>
      </w:r>
      <w:r>
        <w:rPr>
          <w:color w:val="000000"/>
        </w:rPr>
        <w:t xml:space="preserve">de </w:t>
      </w:r>
      <w:r>
        <w:rPr>
          <w:color w:val="2659CB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2018 </w:t>
      </w:r>
      <w:r>
        <w:rPr>
          <w:color w:val="000000"/>
        </w:rPr>
        <w:t xml:space="preserve">nos </w:t>
      </w:r>
      <w:r>
        <w:rPr>
          <w:color w:val="000000"/>
        </w:rPr>
        <w:t xml:space="preserve">deja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 </w:t>
      </w:r>
      <w:r>
        <w:rPr>
          <w:color w:val="000000"/>
        </w:rPr>
        <w:t xml:space="preserve">otra </w:t>
      </w:r>
      <w:r>
        <w:rPr>
          <w:color w:val="2659CB"/>
        </w:rPr>
        <w:t xml:space="preserve">imagen </w:t>
      </w:r>
      <w:r>
        <w:rPr>
          <w:color w:val="000000"/>
        </w:rPr>
        <w:t xml:space="preserve">del </w:t>
      </w:r>
      <w:r>
        <w:rPr>
          <w:color w:val="000000"/>
        </w:rPr>
        <w:t xml:space="preserve">dia </w:t>
      </w:r>
      <w:r>
        <w:rPr>
          <w:color w:val="000000"/>
        </w:rPr>
        <w:t xml:space="preserve">de </w:t>
      </w:r>
      <w:r>
        <w:rPr>
          <w:color w:val="000000"/>
        </w:rPr>
        <w:t xml:space="preserve">Ia-Fiesta-Nacional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2659CB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2659CB"/>
        </w:rPr>
        <w:t xml:space="preserve">princesa </w:t>
      </w:r>
      <w:r>
        <w:rPr>
          <w:color w:val="2659CB"/>
        </w:rPr>
        <w:t xml:space="preserve">presenció </w:t>
      </w:r>
      <w:r>
        <w:rPr>
          <w:color w:val="000000"/>
        </w:rPr>
        <w:t xml:space="preserve">el </w:t>
      </w:r>
      <w:r>
        <w:rPr>
          <w:color w:val="2659CB"/>
        </w:rPr>
        <w:t xml:space="preserve">desfile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6B6B2B"/>
        </w:rPr>
        <w:t xml:space="preserve">derecha </w:t>
      </w:r>
      <w:r>
        <w:rPr>
          <w:color w:val="000000"/>
        </w:rPr>
        <w:t xml:space="preserve">del </w:t>
      </w:r>
      <w:r>
        <w:rPr>
          <w:color w:val="AFAB53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659CB"/>
        </w:rPr>
        <w:t xml:space="preserve">gesto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se </w:t>
      </w:r>
      <w:r>
        <w:rPr>
          <w:color w:val="4DCEC3"/>
        </w:rPr>
        <w:t xml:space="preserve">quiso </w:t>
      </w:r>
      <w:r>
        <w:rPr>
          <w:color w:val="AFAB53"/>
        </w:rPr>
        <w:t xml:space="preserve">destacar </w:t>
      </w:r>
      <w:r>
        <w:rPr>
          <w:color w:val="000000"/>
        </w:rPr>
        <w:t xml:space="preserve">su </w:t>
      </w:r>
      <w:r>
        <w:rPr>
          <w:color w:val="2659CB"/>
        </w:rPr>
        <w:t xml:space="preserve">condición </w:t>
      </w:r>
      <w:r>
        <w:rPr>
          <w:color w:val="000000"/>
        </w:rPr>
        <w:t xml:space="preserve">de </w:t>
      </w:r>
      <w:r>
        <w:rPr>
          <w:color w:val="4DCEC3"/>
        </w:rPr>
        <w:t xml:space="preserve">heredera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425CC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425CC"/>
        </w:rPr>
        <w:t xml:space="preserve">Generalitat </w:t>
      </w:r>
      <w:r>
        <w:rPr>
          <w:color w:val="000000"/>
        </w:rPr>
        <w:t xml:space="preserve">, </w:t>
      </w:r>
      <w:r>
        <w:rPr>
          <w:color w:val="B0A0CE"/>
        </w:rPr>
        <w:t xml:space="preserve">Quim-Torra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A1D058"/>
        </w:rPr>
        <w:t xml:space="preserve">desvelado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B6B2B"/>
        </w:rPr>
        <w:t xml:space="preserve">reunión </w:t>
      </w:r>
      <w:r>
        <w:rPr>
          <w:color w:val="000000"/>
        </w:rPr>
        <w:t xml:space="preserve">del </w:t>
      </w:r>
      <w:r>
        <w:rPr>
          <w:color w:val="2659CB"/>
        </w:rPr>
        <w:t xml:space="preserve">jueves </w:t>
      </w:r>
      <w:r>
        <w:rPr>
          <w:color w:val="000000"/>
        </w:rPr>
        <w:t xml:space="preserve">pasado </w:t>
      </w:r>
      <w:r>
        <w:rPr>
          <w:color w:val="000000"/>
        </w:rPr>
        <w:t xml:space="preserve">con </w:t>
      </w:r>
      <w:r>
        <w:rPr>
          <w:color w:val="B0A0CE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hizo </w:t>
      </w:r>
      <w:r>
        <w:rPr>
          <w:color w:val="000000"/>
        </w:rPr>
        <w:t xml:space="preserve">una </w:t>
      </w:r>
      <w:r>
        <w:rPr>
          <w:color w:val="6B6B2B"/>
        </w:rPr>
        <w:t xml:space="preserve">propuesta </w:t>
      </w:r>
      <w:r>
        <w:rPr>
          <w:color w:val="000000"/>
        </w:rPr>
        <w:t xml:space="preserve">de </w:t>
      </w:r>
      <w:r>
        <w:rPr>
          <w:color w:val="000000"/>
        </w:rPr>
        <w:t xml:space="preserve">21 </w:t>
      </w:r>
      <w:r>
        <w:rPr>
          <w:color w:val="2659CB"/>
        </w:rPr>
        <w:t xml:space="preserve">puntos </w:t>
      </w:r>
      <w:r>
        <w:rPr>
          <w:color w:val="000000"/>
        </w:rPr>
        <w:t xml:space="preserve">para </w:t>
      </w:r>
      <w:r>
        <w:rPr>
          <w:color w:val="2659CB"/>
        </w:rPr>
        <w:t xml:space="preserve">negociar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A1D058"/>
        </w:rPr>
        <w:t xml:space="preserve">explicado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2659CB"/>
        </w:rPr>
        <w:t xml:space="preserve">ofrenda </w:t>
      </w:r>
      <w:r>
        <w:rPr>
          <w:color w:val="6B6B2B"/>
        </w:rPr>
        <w:t xml:space="preserve">anual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2659CB"/>
        </w:rPr>
        <w:t xml:space="preserve">tumba </w:t>
      </w:r>
      <w:r>
        <w:rPr>
          <w:color w:val="000000"/>
        </w:rPr>
        <w:t xml:space="preserve">del </w:t>
      </w:r>
      <w:r>
        <w:rPr>
          <w:color w:val="A1D058"/>
        </w:rPr>
        <w:t xml:space="preserve">expresidente </w:t>
      </w:r>
      <w:r>
        <w:rPr>
          <w:color w:val="000000"/>
        </w:rPr>
        <w:t xml:space="preserve">Maciá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`` </w:t>
      </w:r>
      <w:r>
        <w:rPr>
          <w:color w:val="6B6B2B"/>
        </w:rPr>
        <w:t xml:space="preserve">propuesta </w:t>
      </w:r>
      <w:r>
        <w:rPr>
          <w:color w:val="000000"/>
        </w:rPr>
        <w:t xml:space="preserve">de </w:t>
      </w:r>
      <w:r>
        <w:rPr>
          <w:color w:val="B0A0CE"/>
        </w:rPr>
        <w:t xml:space="preserve">acuerdo </w:t>
      </w:r>
      <w:r>
        <w:rPr>
          <w:color w:val="4425CC"/>
        </w:rPr>
        <w:t xml:space="preserve">democrático </w:t>
      </w:r>
      <w:r>
        <w:rPr>
          <w:color w:val="000000"/>
        </w:rPr>
        <w:t xml:space="preserve">'' </w:t>
      </w:r>
      <w:r>
        <w:rPr>
          <w:color w:val="6B6B2B"/>
        </w:rPr>
        <w:t xml:space="preserve">según </w:t>
      </w:r>
      <w:r>
        <w:rPr>
          <w:color w:val="000000"/>
        </w:rPr>
        <w:t xml:space="preserve">Ia </w:t>
      </w:r>
      <w:r>
        <w:rPr>
          <w:color w:val="000000"/>
        </w:rPr>
        <w:t xml:space="preserve">ha </w:t>
      </w:r>
      <w:r>
        <w:rPr>
          <w:color w:val="AFAB53"/>
        </w:rPr>
        <w:t xml:space="preserve">caliﬁcado </w:t>
      </w:r>
      <w:r>
        <w:rPr>
          <w:color w:val="B0A0CE"/>
        </w:rPr>
        <w:t xml:space="preserve">Torra </w:t>
      </w:r>
      <w:r>
        <w:rPr>
          <w:color w:val="000000"/>
        </w:rPr>
        <w:t xml:space="preserve">, </w:t>
      </w:r>
      <w:r>
        <w:rPr>
          <w:color w:val="6B6B2B"/>
        </w:rPr>
        <w:t xml:space="preserve">incluye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6B6B2B"/>
        </w:rPr>
        <w:t xml:space="preserve">ejercicio </w:t>
      </w:r>
      <w:r>
        <w:rPr>
          <w:color w:val="000000"/>
        </w:rPr>
        <w:t xml:space="preserve">del </w:t>
      </w:r>
      <w:r>
        <w:rPr>
          <w:color w:val="6B6B2B"/>
        </w:rPr>
        <w:t xml:space="preserve">derecho </w:t>
      </w:r>
      <w:r>
        <w:rPr>
          <w:color w:val="000000"/>
        </w:rPr>
        <w:t xml:space="preserve">de </w:t>
      </w:r>
      <w:r>
        <w:rPr>
          <w:color w:val="B0A0CE"/>
        </w:rPr>
        <w:t xml:space="preserve">autodeterminación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000000"/>
        </w:rPr>
        <w:t xml:space="preserve">a </w:t>
      </w:r>
      <w:r>
        <w:rPr>
          <w:color w:val="2659CB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1D058"/>
        </w:rPr>
        <w:t xml:space="preserve">comisión </w:t>
      </w:r>
      <w:r>
        <w:rPr>
          <w:color w:val="2659CB"/>
        </w:rPr>
        <w:t xml:space="preserve">internacional </w:t>
      </w:r>
      <w:r>
        <w:rPr>
          <w:color w:val="000000"/>
        </w:rPr>
        <w:t xml:space="preserve">para </w:t>
      </w:r>
      <w:r>
        <w:rPr>
          <w:color w:val="2659CB"/>
        </w:rPr>
        <w:t xml:space="preserve">mediar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4425CC"/>
        </w:rPr>
        <w:t xml:space="preserve">Generalitat </w:t>
      </w:r>
      <w:r>
        <w:rPr>
          <w:color w:val="000000"/>
        </w:rPr>
        <w:t xml:space="preserve">y </w:t>
      </w:r>
      <w:r>
        <w:rPr>
          <w:color w:val="B0A0CE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Descarta </w:t>
      </w:r>
      <w:r>
        <w:rPr>
          <w:color w:val="B0A0CE"/>
        </w:rPr>
        <w:t xml:space="preserve">apoyar </w:t>
      </w:r>
      <w:r>
        <w:rPr>
          <w:color w:val="000000"/>
        </w:rPr>
        <w:t xml:space="preserve">los </w:t>
      </w:r>
      <w:r>
        <w:rPr>
          <w:color w:val="6B6B2B"/>
        </w:rPr>
        <w:t xml:space="preserve">presupuestos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2659CB"/>
        </w:rPr>
        <w:t xml:space="preserve">avances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sentido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659CB"/>
        </w:rPr>
        <w:t xml:space="preserve">referido </w:t>
      </w:r>
      <w:r>
        <w:rPr>
          <w:color w:val="73F512"/>
        </w:rPr>
        <w:t xml:space="preserve">Susana-Díaz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DCEC3"/>
        </w:rPr>
        <w:t xml:space="preserve">entrevista </w:t>
      </w:r>
      <w:r>
        <w:rPr>
          <w:color w:val="000000"/>
        </w:rPr>
        <w:t xml:space="preserve">radiofónica </w:t>
      </w:r>
      <w:r>
        <w:rPr>
          <w:color w:val="000000"/>
        </w:rPr>
        <w:t xml:space="preserve">. </w:t>
      </w:r>
      <w:r>
        <w:rPr>
          <w:color w:val="2659CB"/>
        </w:rPr>
        <w:t xml:space="preserve">Aunque </w:t>
      </w:r>
      <w:r>
        <w:rPr>
          <w:color w:val="000000"/>
        </w:rPr>
        <w:t xml:space="preserve">no </w:t>
      </w:r>
      <w:r>
        <w:rPr>
          <w:color w:val="73F512"/>
        </w:rPr>
        <w:t xml:space="preserve">abiertamente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425CC"/>
        </w:rPr>
        <w:t xml:space="preserve">presidenta </w:t>
      </w:r>
      <w:r>
        <w:rPr>
          <w:color w:val="2659CB"/>
        </w:rPr>
        <w:t xml:space="preserve">andaluza </w:t>
      </w:r>
      <w:r>
        <w:rPr>
          <w:color w:val="000000"/>
        </w:rPr>
        <w:t xml:space="preserve">en </w:t>
      </w:r>
      <w:r>
        <w:rPr>
          <w:color w:val="6B6B2B"/>
        </w:rPr>
        <w:t xml:space="preserve">funciones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659CB"/>
        </w:rPr>
        <w:t xml:space="preserve">mostrado </w:t>
      </w:r>
      <w:r>
        <w:rPr>
          <w:color w:val="6B6B2B"/>
        </w:rPr>
        <w:t xml:space="preserve">partidaria </w:t>
      </w:r>
      <w:r>
        <w:rPr>
          <w:color w:val="000000"/>
        </w:rPr>
        <w:t xml:space="preserve">de </w:t>
      </w:r>
      <w:r>
        <w:rPr>
          <w:color w:val="4425CC"/>
        </w:rPr>
        <w:t xml:space="preserve">aplicar </w:t>
      </w:r>
      <w:r>
        <w:rPr>
          <w:color w:val="000000"/>
        </w:rPr>
        <w:t xml:space="preserve">el </w:t>
      </w:r>
      <w:r>
        <w:rPr>
          <w:color w:val="6B6B2B"/>
        </w:rPr>
        <w:t xml:space="preserve">articqu </w:t>
      </w:r>
      <w:r>
        <w:rPr>
          <w:color w:val="000000"/>
        </w:rPr>
        <w:t xml:space="preserve">155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conﬂicto </w:t>
      </w:r>
      <w:r>
        <w:rPr>
          <w:color w:val="000000"/>
        </w:rPr>
        <w:t xml:space="preserve">entre </w:t>
      </w:r>
      <w:r>
        <w:rPr>
          <w:color w:val="000000"/>
        </w:rPr>
        <w:t xml:space="preserve">dos </w:t>
      </w:r>
      <w:r>
        <w:rPr>
          <w:color w:val="B0A0CE"/>
        </w:rPr>
        <w:t xml:space="preserve">gobiernos </w:t>
      </w:r>
      <w:r>
        <w:rPr>
          <w:color w:val="000000"/>
        </w:rPr>
        <w:t xml:space="preserve">de </w:t>
      </w:r>
      <w:r>
        <w:rPr>
          <w:color w:val="2659CB"/>
        </w:rPr>
        <w:t xml:space="preserve">igual </w:t>
      </w:r>
      <w:r>
        <w:rPr>
          <w:color w:val="000000"/>
        </w:rPr>
        <w:t xml:space="preserve">a </w:t>
      </w:r>
      <w:r>
        <w:rPr>
          <w:color w:val="2659CB"/>
        </w:rPr>
        <w:t xml:space="preserve">igual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B6B2B"/>
        </w:rPr>
        <w:t xml:space="preserve">gobierno </w:t>
      </w:r>
      <w:r>
        <w:rPr>
          <w:color w:val="000000"/>
        </w:rPr>
        <w:t xml:space="preserve">que </w:t>
      </w:r>
      <w:r>
        <w:rPr>
          <w:color w:val="4DCEC3"/>
        </w:rPr>
        <w:t xml:space="preserve">permanentemente </w:t>
      </w:r>
      <w:r>
        <w:rPr>
          <w:color w:val="000000"/>
        </w:rPr>
        <w:t xml:space="preserve">está </w:t>
      </w:r>
      <w:r>
        <w:rPr>
          <w:color w:val="2659CB"/>
        </w:rPr>
        <w:t xml:space="preserve">echando </w:t>
      </w:r>
      <w:r>
        <w:rPr>
          <w:color w:val="000000"/>
        </w:rPr>
        <w:t xml:space="preserve">un </w:t>
      </w:r>
      <w:r>
        <w:rPr>
          <w:color w:val="2659CB"/>
        </w:rPr>
        <w:t xml:space="preserve">pulso </w:t>
      </w:r>
      <w:r>
        <w:rPr>
          <w:color w:val="000000"/>
        </w:rPr>
        <w:t xml:space="preserve">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A1D058"/>
        </w:rPr>
        <w:t xml:space="preserve">Derecho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4425CC"/>
        </w:rPr>
        <w:t xml:space="preserve">democracia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ante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tiene </w:t>
      </w:r>
      <w:r>
        <w:rPr>
          <w:color w:val="6B6B2B"/>
        </w:rPr>
        <w:t xml:space="preserve">garantías </w:t>
      </w:r>
      <w:r>
        <w:rPr>
          <w:color w:val="000000"/>
        </w:rPr>
        <w:t xml:space="preserve">y </w:t>
      </w:r>
      <w:r>
        <w:rPr>
          <w:color w:val="6B6B2B"/>
        </w:rPr>
        <w:t xml:space="preserve">mecanismos </w:t>
      </w:r>
      <w:r>
        <w:rPr>
          <w:color w:val="4425CC"/>
        </w:rPr>
        <w:t xml:space="preserve">constitucionales </w:t>
      </w:r>
      <w:r>
        <w:rPr>
          <w:color w:val="000000"/>
        </w:rPr>
        <w:t xml:space="preserve">para </w:t>
      </w:r>
      <w:r>
        <w:rPr>
          <w:color w:val="4DCEC3"/>
        </w:rPr>
        <w:t xml:space="preserve">hacerle </w:t>
      </w:r>
      <w:r>
        <w:rPr>
          <w:color w:val="2659CB"/>
        </w:rPr>
        <w:t xml:space="preserve">frente </w:t>
      </w:r>
      <w:r>
        <w:rPr>
          <w:color w:val="000000"/>
        </w:rPr>
        <w:t xml:space="preserve">. </w:t>
      </w:r>
      <w:r>
        <w:rPr>
          <w:color w:val="000000"/>
        </w:rPr>
        <w:t xml:space="preserve">Así-Io </w:t>
      </w:r>
      <w:r>
        <w:rPr>
          <w:color w:val="000000"/>
        </w:rPr>
        <w:t xml:space="preserve">he </w:t>
      </w:r>
      <w:r>
        <w:rPr>
          <w:color w:val="000000"/>
        </w:rPr>
        <w:t xml:space="preserve">creído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2659CB"/>
        </w:rPr>
        <w:t xml:space="preserve">sigo </w:t>
      </w:r>
      <w:r>
        <w:rPr>
          <w:color w:val="000000"/>
        </w:rPr>
        <w:t xml:space="preserve">creyendo </w:t>
      </w:r>
      <w:r>
        <w:rPr>
          <w:color w:val="2659CB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2659CB"/>
        </w:rPr>
        <w:t xml:space="preserve">misma </w:t>
      </w:r>
      <w:r>
        <w:rPr>
          <w:color w:val="4DCEC3"/>
        </w:rPr>
        <w:t xml:space="preserve">entrevista </w:t>
      </w:r>
      <w:r>
        <w:rPr>
          <w:color w:val="000000"/>
        </w:rPr>
        <w:t xml:space="preserve">, </w:t>
      </w:r>
      <w:r>
        <w:rPr>
          <w:color w:val="73F512"/>
        </w:rPr>
        <w:t xml:space="preserve">Susana-Díaz </w:t>
      </w:r>
      <w:r>
        <w:rPr>
          <w:color w:val="000000"/>
        </w:rPr>
        <w:t xml:space="preserve">ha </w:t>
      </w:r>
      <w:r>
        <w:rPr>
          <w:color w:val="2659CB"/>
        </w:rPr>
        <w:t xml:space="preserve">confirmado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6B6B2B"/>
        </w:rPr>
        <w:t xml:space="preserve">presentará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B0A0CE"/>
        </w:rPr>
        <w:t xml:space="preserve">investidura </w:t>
      </w:r>
      <w:r>
        <w:rPr>
          <w:color w:val="000000"/>
        </w:rPr>
        <w:t xml:space="preserve">para </w:t>
      </w:r>
      <w:r>
        <w:rPr>
          <w:color w:val="2659CB"/>
        </w:rPr>
        <w:t xml:space="preserve">intentar </w:t>
      </w:r>
      <w:r>
        <w:rPr>
          <w:color w:val="6B6B2B"/>
        </w:rPr>
        <w:t xml:space="preserve">presidir </w:t>
      </w:r>
      <w:r>
        <w:rPr>
          <w:color w:val="000000"/>
        </w:rPr>
        <w:t xml:space="preserve">de </w:t>
      </w:r>
      <w:r>
        <w:rPr>
          <w:color w:val="2659CB"/>
        </w:rPr>
        <w:t xml:space="preserve">nuevo </w:t>
      </w:r>
      <w:r>
        <w:rPr>
          <w:color w:val="000000"/>
        </w:rPr>
        <w:t xml:space="preserve">la </w:t>
      </w:r>
      <w:r>
        <w:rPr>
          <w:color w:val="B0A0CE"/>
        </w:rPr>
        <w:t xml:space="preserve">Junta </w:t>
      </w:r>
      <w:r>
        <w:rPr>
          <w:color w:val="000000"/>
        </w:rPr>
        <w:t xml:space="preserve">. </w:t>
      </w:r>
      <w:r>
        <w:rPr>
          <w:color w:val="2659CB"/>
        </w:rPr>
        <w:t xml:space="preserve">Hoy </w:t>
      </w:r>
      <w:r>
        <w:rPr>
          <w:color w:val="000000"/>
        </w:rPr>
        <w:t xml:space="preserve">hemos </w:t>
      </w:r>
      <w:r>
        <w:rPr>
          <w:color w:val="2659CB"/>
        </w:rPr>
        <w:t xml:space="preserve">visto </w:t>
      </w:r>
      <w:r>
        <w:rPr>
          <w:color w:val="000000"/>
        </w:rPr>
        <w:t xml:space="preserve">esta </w:t>
      </w:r>
      <w:r>
        <w:rPr>
          <w:color w:val="2659CB"/>
        </w:rPr>
        <w:t xml:space="preserve">imagen </w:t>
      </w:r>
      <w:r>
        <w:rPr>
          <w:color w:val="000000"/>
        </w:rPr>
        <w:t xml:space="preserve">que </w:t>
      </w:r>
      <w:r>
        <w:rPr>
          <w:color w:val="6B6B2B"/>
        </w:rPr>
        <w:t xml:space="preserve">publica </w:t>
      </w:r>
      <w:r>
        <w:rPr>
          <w:color w:val="000000"/>
        </w:rPr>
        <w:t xml:space="preserve">EL </w:t>
      </w:r>
      <w:r>
        <w:rPr>
          <w:color w:val="000000"/>
        </w:rPr>
        <w:t xml:space="preserve">INDEPENDIENTE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59CB"/>
        </w:rPr>
        <w:t xml:space="preserve">líderes </w:t>
      </w:r>
      <w:r>
        <w:rPr>
          <w:color w:val="2659CB"/>
        </w:rPr>
        <w:t xml:space="preserve">andaluces </w:t>
      </w:r>
      <w:r>
        <w:rPr>
          <w:color w:val="000000"/>
        </w:rPr>
        <w:t xml:space="preserve">de </w:t>
      </w:r>
      <w:r>
        <w:rPr>
          <w:color w:val="B0A0CE"/>
        </w:rPr>
        <w:t xml:space="preserve">Ciudadanos </w:t>
      </w:r>
      <w:r>
        <w:rPr>
          <w:color w:val="000000"/>
        </w:rPr>
        <w:t xml:space="preserve">, </w:t>
      </w:r>
      <w:r>
        <w:rPr>
          <w:color w:val="B0A0CE"/>
        </w:rPr>
        <w:t xml:space="preserve">Podemos </w:t>
      </w:r>
      <w:r>
        <w:rPr>
          <w:color w:val="000000"/>
        </w:rPr>
        <w:t xml:space="preserve">e </w:t>
      </w:r>
      <w:r>
        <w:rPr>
          <w:color w:val="000000"/>
        </w:rPr>
        <w:t xml:space="preserve">Izquierda-Unida </w:t>
      </w:r>
      <w:r>
        <w:rPr>
          <w:color w:val="4DCEC3"/>
        </w:rPr>
        <w:t xml:space="preserve">sentados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2659CB"/>
        </w:rPr>
        <w:t xml:space="preserve">misma </w:t>
      </w:r>
      <w:r>
        <w:rPr>
          <w:color w:val="000000"/>
        </w:rPr>
        <w:t xml:space="preserve">mesa </w:t>
      </w:r>
      <w:r>
        <w:rPr>
          <w:color w:val="000000"/>
        </w:rPr>
        <w:t xml:space="preserve">. </w:t>
      </w:r>
      <w:r>
        <w:rPr>
          <w:color w:val="A1D058"/>
        </w:rPr>
        <w:t xml:space="preserve">Fuentes </w:t>
      </w:r>
      <w:r>
        <w:rPr>
          <w:color w:val="000000"/>
        </w:rPr>
        <w:t xml:space="preserve">de </w:t>
      </w:r>
      <w:r>
        <w:rPr>
          <w:color w:val="CEEED0"/>
        </w:rPr>
        <w:t xml:space="preserve">Adelante-Andalucía </w:t>
      </w:r>
      <w:r>
        <w:rPr>
          <w:color w:val="2659CB"/>
        </w:rPr>
        <w:t xml:space="preserve">confirman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4DCEC3"/>
        </w:rPr>
        <w:t xml:space="preserve">hablando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A0CE"/>
        </w:rPr>
        <w:t xml:space="preserve">composición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del </w:t>
      </w:r>
      <w:r>
        <w:rPr>
          <w:color w:val="4425CC"/>
        </w:rPr>
        <w:t xml:space="preserve">Parlamento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B0A0CE"/>
        </w:rPr>
        <w:t xml:space="preserve">PP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2659CB"/>
        </w:rPr>
        <w:t xml:space="preserve">sorprende </w:t>
      </w:r>
      <w:r>
        <w:rPr>
          <w:color w:val="000000"/>
        </w:rPr>
        <w:t xml:space="preserve">Esa </w:t>
      </w:r>
      <w:r>
        <w:rPr>
          <w:color w:val="6B6B2B"/>
        </w:rPr>
        <w:t xml:space="preserve">reunión </w:t>
      </w:r>
      <w:r>
        <w:rPr>
          <w:color w:val="000000"/>
        </w:rPr>
        <w:t xml:space="preserve">se </w:t>
      </w:r>
      <w:r>
        <w:rPr>
          <w:color w:val="2659CB"/>
        </w:rPr>
        <w:t xml:space="preserve">producía </w:t>
      </w:r>
      <w:r>
        <w:rPr>
          <w:color w:val="000000"/>
        </w:rPr>
        <w:t xml:space="preserve">al </w:t>
      </w:r>
      <w:r>
        <w:rPr>
          <w:color w:val="2659CB"/>
        </w:rPr>
        <w:t xml:space="preserve">mismo </w:t>
      </w:r>
      <w:r>
        <w:rPr>
          <w:color w:val="2659CB"/>
        </w:rPr>
        <w:t xml:space="preserve">tiempo </w:t>
      </w:r>
      <w:r>
        <w:rPr>
          <w:color w:val="000000"/>
        </w:rPr>
        <w:t xml:space="preserve">que </w:t>
      </w:r>
      <w:r>
        <w:rPr>
          <w:color w:val="B0A0CE"/>
        </w:rPr>
        <w:t xml:space="preserve">PP </w:t>
      </w:r>
      <w:r>
        <w:rPr>
          <w:color w:val="000000"/>
        </w:rPr>
        <w:t xml:space="preserve">y </w:t>
      </w:r>
      <w:r>
        <w:rPr>
          <w:color w:val="B0A0CE"/>
        </w:rPr>
        <w:t xml:space="preserve">Ciudadanos </w:t>
      </w:r>
      <w:r>
        <w:rPr>
          <w:color w:val="000000"/>
        </w:rPr>
        <w:t xml:space="preserve">hacían </w:t>
      </w:r>
      <w:r>
        <w:rPr>
          <w:color w:val="6B6B2B"/>
        </w:rPr>
        <w:t xml:space="preserve">público </w:t>
      </w:r>
      <w:r>
        <w:rPr>
          <w:color w:val="000000"/>
        </w:rPr>
        <w:t xml:space="preserve">el </w:t>
      </w:r>
      <w:r>
        <w:rPr>
          <w:color w:val="B0A0CE"/>
        </w:rPr>
        <w:t xml:space="preserve">acuerdo </w:t>
      </w:r>
      <w:r>
        <w:rPr>
          <w:color w:val="000000"/>
        </w:rPr>
        <w:t xml:space="preserve">de </w:t>
      </w:r>
      <w:r>
        <w:rPr>
          <w:color w:val="6B6B2B"/>
        </w:rPr>
        <w:t xml:space="preserve">gobierno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659CB"/>
        </w:rPr>
        <w:t xml:space="preserve">llegado </w:t>
      </w:r>
      <w:r>
        <w:rPr>
          <w:color w:val="000000"/>
        </w:rPr>
        <w:t xml:space="preserve">con </w:t>
      </w:r>
      <w:r>
        <w:rPr>
          <w:color w:val="000000"/>
        </w:rPr>
        <w:t xml:space="preserve">90 </w:t>
      </w:r>
      <w:r>
        <w:rPr>
          <w:color w:val="6B6B2B"/>
        </w:rPr>
        <w:t xml:space="preserve">medidas </w:t>
      </w:r>
      <w:r>
        <w:rPr>
          <w:color w:val="000000"/>
        </w:rPr>
        <w:t xml:space="preserve">pactadas </w:t>
      </w:r>
      <w:r>
        <w:rPr>
          <w:color w:val="000000"/>
        </w:rPr>
        <w:t xml:space="preserve">. </w:t>
      </w:r>
      <w:r>
        <w:rPr>
          <w:color w:val="2659CB"/>
        </w:rPr>
        <w:t xml:space="preserve">Mañana </w:t>
      </w:r>
      <w:r>
        <w:rPr>
          <w:color w:val="000000"/>
        </w:rPr>
        <w:t xml:space="preserve">se </w:t>
      </w:r>
      <w:r>
        <w:rPr>
          <w:color w:val="6B6B2B"/>
        </w:rPr>
        <w:t xml:space="preserve">reunen </w:t>
      </w:r>
      <w:r>
        <w:rPr>
          <w:color w:val="000000"/>
        </w:rPr>
        <w:t xml:space="preserve">de </w:t>
      </w:r>
      <w:r>
        <w:rPr>
          <w:color w:val="2659CB"/>
        </w:rPr>
        <w:t xml:space="preserve">nuevo </w:t>
      </w:r>
      <w:r>
        <w:rPr>
          <w:color w:val="000000"/>
        </w:rPr>
        <w:t xml:space="preserve">para </w:t>
      </w:r>
      <w:r>
        <w:rPr>
          <w:color w:val="2659CB"/>
        </w:rPr>
        <w:t xml:space="preserve">ultimar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659CB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23 </w:t>
      </w:r>
      <w:r>
        <w:rPr>
          <w:color w:val="000000"/>
        </w:rPr>
        <w:t xml:space="preserve">días </w:t>
      </w:r>
      <w:r>
        <w:rPr>
          <w:color w:val="2659CB"/>
        </w:rPr>
        <w:t xml:space="preserve">despues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73F512"/>
        </w:rPr>
        <w:t xml:space="preserve">elecciones </w:t>
      </w:r>
      <w:r>
        <w:rPr>
          <w:color w:val="2659CB"/>
        </w:rPr>
        <w:t xml:space="preserve">andaluzas </w:t>
      </w:r>
      <w:r>
        <w:rPr>
          <w:color w:val="000000"/>
        </w:rPr>
        <w:t xml:space="preserve">, </w:t>
      </w:r>
      <w:r>
        <w:rPr>
          <w:color w:val="000000"/>
        </w:rPr>
        <w:t xml:space="preserve">Partido-Populary-Ciudadanos </w:t>
      </w:r>
      <w:r>
        <w:rPr>
          <w:color w:val="000000"/>
        </w:rPr>
        <w:t xml:space="preserve">han </w:t>
      </w:r>
      <w:r>
        <w:rPr>
          <w:color w:val="2659CB"/>
        </w:rPr>
        <w:t xml:space="preserve">logrado </w:t>
      </w:r>
      <w:r>
        <w:rPr>
          <w:color w:val="2659CB"/>
        </w:rPr>
        <w:t xml:space="preserve">cerrar </w:t>
      </w:r>
      <w:r>
        <w:rPr>
          <w:color w:val="000000"/>
        </w:rPr>
        <w:t xml:space="preserve">las </w:t>
      </w:r>
      <w:r>
        <w:rPr>
          <w:color w:val="000000"/>
        </w:rPr>
        <w:t xml:space="preserve">líneas </w:t>
      </w:r>
      <w:r>
        <w:rPr>
          <w:color w:val="B0A0CE"/>
        </w:rPr>
        <w:t xml:space="preserve">programáticas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B0A0CE"/>
        </w:rPr>
        <w:t xml:space="preserve">acuerdo </w:t>
      </w:r>
      <w:r>
        <w:rPr>
          <w:color w:val="000000"/>
        </w:rPr>
        <w:t xml:space="preserve">de </w:t>
      </w:r>
      <w:r>
        <w:rPr>
          <w:color w:val="6B6B2B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29 </w:t>
      </w:r>
      <w:r>
        <w:rPr>
          <w:color w:val="A1D058"/>
        </w:rPr>
        <w:t xml:space="preserve">folios </w:t>
      </w:r>
      <w:r>
        <w:rPr>
          <w:color w:val="000000"/>
        </w:rPr>
        <w:t xml:space="preserve">, </w:t>
      </w:r>
      <w:r>
        <w:rPr>
          <w:color w:val="000000"/>
        </w:rPr>
        <w:t xml:space="preserve">90 </w:t>
      </w:r>
      <w:r>
        <w:rPr>
          <w:color w:val="6B6B2B"/>
        </w:rPr>
        <w:t xml:space="preserve">medidas </w:t>
      </w:r>
      <w:r>
        <w:rPr>
          <w:color w:val="000000"/>
        </w:rPr>
        <w:t xml:space="preserve">con </w:t>
      </w:r>
      <w:r>
        <w:rPr>
          <w:color w:val="6B6B2B"/>
        </w:rPr>
        <w:t xml:space="preserve">iniciativas </w:t>
      </w:r>
      <w:r>
        <w:rPr>
          <w:color w:val="000000"/>
        </w:rPr>
        <w:t xml:space="preserve">de </w:t>
      </w:r>
      <w:r>
        <w:rPr>
          <w:color w:val="2659CB"/>
        </w:rPr>
        <w:t xml:space="preserve">corte </w:t>
      </w:r>
      <w:r>
        <w:rPr>
          <w:color w:val="73F512"/>
        </w:rPr>
        <w:t xml:space="preserve">político </w:t>
      </w:r>
      <w:r>
        <w:rPr>
          <w:color w:val="000000"/>
        </w:rPr>
        <w:t xml:space="preserve">, </w:t>
      </w:r>
      <w:r>
        <w:rPr>
          <w:color w:val="6B6B2B"/>
        </w:rPr>
        <w:t xml:space="preserve">económico </w:t>
      </w:r>
      <w:r>
        <w:rPr>
          <w:color w:val="000000"/>
        </w:rPr>
        <w:t xml:space="preserve">y </w:t>
      </w:r>
      <w:r>
        <w:rPr>
          <w:color w:val="6B6B2B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2659CB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bajar </w:t>
      </w:r>
      <w:r>
        <w:rPr>
          <w:color w:val="000000"/>
        </w:rPr>
        <w:t xml:space="preserve">el </w:t>
      </w:r>
      <w:r>
        <w:rPr>
          <w:color w:val="6B6B2B"/>
        </w:rPr>
        <w:t xml:space="preserve">IRPF </w:t>
      </w:r>
      <w:r>
        <w:rPr>
          <w:color w:val="000000"/>
        </w:rPr>
        <w:t xml:space="preserve">, </w:t>
      </w:r>
      <w:r>
        <w:rPr>
          <w:color w:val="000000"/>
        </w:rPr>
        <w:t xml:space="preserve">suprimir </w:t>
      </w:r>
      <w:r>
        <w:rPr>
          <w:color w:val="000000"/>
        </w:rPr>
        <w:t xml:space="preserve">la </w:t>
      </w:r>
      <w:r>
        <w:rPr>
          <w:color w:val="A1D058"/>
        </w:rPr>
        <w:t xml:space="preserve">corrupción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4425CC"/>
        </w:rPr>
        <w:t xml:space="preserve">instituciones </w:t>
      </w:r>
      <w:r>
        <w:rPr>
          <w:color w:val="000000"/>
        </w:rPr>
        <w:t xml:space="preserve">y </w:t>
      </w:r>
      <w:r>
        <w:rPr>
          <w:color w:val="2659CB"/>
        </w:rPr>
        <w:t xml:space="preserve">asegurar </w:t>
      </w:r>
      <w:r>
        <w:rPr>
          <w:color w:val="000000"/>
        </w:rPr>
        <w:t xml:space="preserve">la </w:t>
      </w:r>
      <w:r>
        <w:rPr>
          <w:color w:val="6B6B2B"/>
        </w:rPr>
        <w:t xml:space="preserve">educación </w:t>
      </w:r>
      <w:r>
        <w:rPr>
          <w:color w:val="6B6B2B"/>
        </w:rPr>
        <w:t xml:space="preserve">gratuita </w:t>
      </w:r>
      <w:r>
        <w:rPr>
          <w:color w:val="6B6B2B"/>
        </w:rPr>
        <w:t xml:space="preserve">universal </w:t>
      </w:r>
      <w:r>
        <w:rPr>
          <w:color w:val="000000"/>
        </w:rPr>
        <w:t xml:space="preserve">de </w:t>
      </w:r>
      <w:r>
        <w:rPr>
          <w:color w:val="000000"/>
        </w:rPr>
        <w:t xml:space="preserve">0 </w:t>
      </w:r>
      <w:r>
        <w:rPr>
          <w:color w:val="000000"/>
        </w:rPr>
        <w:t xml:space="preserve">a </w:t>
      </w:r>
      <w:r>
        <w:rPr>
          <w:color w:val="000000"/>
        </w:rPr>
        <w:t xml:space="preserve">3 </w:t>
      </w:r>
      <w:r>
        <w:rPr>
          <w:color w:val="2659C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659CB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B0A0CE"/>
        </w:rPr>
        <w:t xml:space="preserve">pacto </w:t>
      </w:r>
      <w:r>
        <w:rPr>
          <w:color w:val="B0A0CE"/>
        </w:rPr>
        <w:t xml:space="preserve">programático </w:t>
      </w:r>
      <w:r>
        <w:rPr>
          <w:color w:val="000000"/>
        </w:rPr>
        <w:t xml:space="preserve">que </w:t>
      </w:r>
      <w:r>
        <w:rPr>
          <w:color w:val="2659CB"/>
        </w:rPr>
        <w:t xml:space="preserve">llega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4425CC"/>
        </w:rPr>
        <w:t xml:space="preserve">constitución </w:t>
      </w:r>
      <w:r>
        <w:rPr>
          <w:color w:val="000000"/>
        </w:rPr>
        <w:t xml:space="preserve">del </w:t>
      </w:r>
      <w:r>
        <w:rPr>
          <w:color w:val="4425CC"/>
        </w:rPr>
        <w:t xml:space="preserve">Parlamento </w:t>
      </w:r>
      <w:r>
        <w:rPr>
          <w:color w:val="000000"/>
        </w:rPr>
        <w:t xml:space="preserve">. </w:t>
      </w:r>
      <w:r>
        <w:rPr>
          <w:color w:val="2659CB"/>
        </w:rPr>
        <w:t xml:space="preserve">Ahora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6B6B2B"/>
        </w:rPr>
        <w:t xml:space="preserve">resolver </w:t>
      </w:r>
      <w:r>
        <w:rPr>
          <w:color w:val="000000"/>
        </w:rPr>
        <w:t xml:space="preserve">las </w:t>
      </w:r>
      <w:r>
        <w:rPr>
          <w:color w:val="6B6B2B"/>
        </w:rPr>
        <w:t xml:space="preserve">cuestiones </w:t>
      </w:r>
      <w:r>
        <w:rPr>
          <w:color w:val="000000"/>
        </w:rPr>
        <w:t xml:space="preserve">más </w:t>
      </w:r>
      <w:r>
        <w:rPr>
          <w:color w:val="2659CB"/>
        </w:rPr>
        <w:t xml:space="preserve">importantes </w:t>
      </w:r>
      <w:r>
        <w:rPr>
          <w:color w:val="000000"/>
        </w:rPr>
        <w:t xml:space="preserve">, </w:t>
      </w:r>
      <w:r>
        <w:rPr>
          <w:color w:val="4DCEC3"/>
        </w:rPr>
        <w:t xml:space="preserve">definir </w:t>
      </w:r>
      <w:r>
        <w:rPr>
          <w:color w:val="000000"/>
        </w:rPr>
        <w:t xml:space="preserve">cuál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ese </w:t>
      </w:r>
      <w:r>
        <w:rPr>
          <w:color w:val="6B6B2B"/>
        </w:rPr>
        <w:t xml:space="preserve">gobierno </w:t>
      </w:r>
      <w:r>
        <w:rPr>
          <w:color w:val="000000"/>
        </w:rPr>
        <w:t xml:space="preserve">que </w:t>
      </w:r>
      <w:r>
        <w:rPr>
          <w:color w:val="2659CB"/>
        </w:rPr>
        <w:t xml:space="preserve">llaman </w:t>
      </w:r>
      <w:r>
        <w:rPr>
          <w:color w:val="000000"/>
        </w:rPr>
        <w:t xml:space="preserve">del </w:t>
      </w:r>
      <w:r>
        <w:rPr>
          <w:color w:val="2659CB"/>
        </w:rPr>
        <w:t xml:space="preserve">cambio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2659CB"/>
        </w:rPr>
        <w:t xml:space="preserve">finalmente </w:t>
      </w:r>
      <w:r>
        <w:rPr>
          <w:color w:val="A3F0C1"/>
        </w:rPr>
        <w:t xml:space="preserve">VOX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4DCEC3"/>
        </w:rPr>
        <w:t xml:space="preserve">algún </w:t>
      </w:r>
      <w:r>
        <w:rPr>
          <w:color w:val="4DCEC3"/>
        </w:rPr>
        <w:t xml:space="preserve">papel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posible </w:t>
      </w:r>
      <w:r>
        <w:rPr>
          <w:color w:val="2659CB"/>
        </w:rPr>
        <w:t xml:space="preserve">llegada </w:t>
      </w:r>
      <w:r>
        <w:rPr>
          <w:color w:val="000000"/>
        </w:rPr>
        <w:t xml:space="preserve">de </w:t>
      </w:r>
      <w:r>
        <w:rPr>
          <w:color w:val="B0A0CE"/>
        </w:rPr>
        <w:t xml:space="preserve">Ciudadanos </w:t>
      </w:r>
      <w:r>
        <w:rPr>
          <w:color w:val="000000"/>
        </w:rPr>
        <w:t xml:space="preserve">y </w:t>
      </w:r>
      <w:r>
        <w:rPr>
          <w:color w:val="B0A0CE"/>
        </w:rPr>
        <w:t xml:space="preserve">Partido-Popular </w:t>
      </w:r>
      <w:r>
        <w:rPr>
          <w:color w:val="000000"/>
        </w:rPr>
        <w:t xml:space="preserve">a </w:t>
      </w:r>
      <w:r>
        <w:rPr>
          <w:color w:val="000000"/>
        </w:rPr>
        <w:t xml:space="preserve">San-Telmo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6B6B2B"/>
        </w:rPr>
        <w:t xml:space="preserve">cuestiones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podremos </w:t>
      </w:r>
      <w:r>
        <w:rPr>
          <w:color w:val="000000"/>
        </w:rPr>
        <w:t xml:space="preserve">saber </w:t>
      </w:r>
      <w:r>
        <w:rPr>
          <w:color w:val="2659CB"/>
        </w:rPr>
        <w:t xml:space="preserve">mañana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reunión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2659CB"/>
        </w:rPr>
        <w:t xml:space="preserve">mantener </w:t>
      </w:r>
      <w:r>
        <w:rPr>
          <w:color w:val="2659CB"/>
        </w:rPr>
        <w:t xml:space="preserve">ambos </w:t>
      </w:r>
      <w:r>
        <w:rPr>
          <w:color w:val="2659CB"/>
        </w:rPr>
        <w:t xml:space="preserve">partidos </w:t>
      </w:r>
      <w:r>
        <w:rPr>
          <w:color w:val="000000"/>
        </w:rPr>
        <w:t xml:space="preserve">para </w:t>
      </w:r>
      <w:r>
        <w:rPr>
          <w:color w:val="6B6B2B"/>
        </w:rPr>
        <w:t xml:space="preserve">presentar </w:t>
      </w:r>
      <w:r>
        <w:rPr>
          <w:color w:val="000000"/>
        </w:rPr>
        <w:t xml:space="preserve">el </w:t>
      </w:r>
      <w:r>
        <w:rPr>
          <w:color w:val="B0A0CE"/>
        </w:rPr>
        <w:t xml:space="preserve">pacto </w:t>
      </w:r>
      <w:r>
        <w:rPr>
          <w:color w:val="2659CB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B6B2B"/>
        </w:rPr>
        <w:t xml:space="preserve">EEUU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2659CB"/>
        </w:rPr>
        <w:t xml:space="preserve">inmigrante </w:t>
      </w:r>
      <w:r>
        <w:rPr>
          <w:color w:val="000000"/>
        </w:rPr>
        <w:t xml:space="preserve">de </w:t>
      </w:r>
      <w:r>
        <w:rPr>
          <w:color w:val="2659CB"/>
        </w:rPr>
        <w:t xml:space="preserve">Guatemala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hoy </w:t>
      </w:r>
      <w:r>
        <w:rPr>
          <w:color w:val="2659CB"/>
        </w:rPr>
        <w:t xml:space="preserve">mientras </w:t>
      </w:r>
      <w:r>
        <w:rPr>
          <w:color w:val="000000"/>
        </w:rPr>
        <w:t xml:space="preserve">estaba </w:t>
      </w:r>
      <w:r>
        <w:rPr>
          <w:color w:val="A1D058"/>
        </w:rPr>
        <w:t xml:space="preserve">custodiado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B6B2B"/>
        </w:rPr>
        <w:t xml:space="preserve">policía </w:t>
      </w:r>
      <w:r>
        <w:rPr>
          <w:color w:val="2659CB"/>
        </w:rPr>
        <w:t xml:space="preserve">fronteriza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pequeño </w:t>
      </w:r>
      <w:r>
        <w:rPr>
          <w:color w:val="000000"/>
        </w:rPr>
        <w:t xml:space="preserve">había </w:t>
      </w:r>
      <w:r>
        <w:rPr>
          <w:color w:val="2659CB"/>
        </w:rPr>
        <w:t xml:space="preserve">entrado </w:t>
      </w:r>
      <w:r>
        <w:rPr>
          <w:color w:val="A1D058"/>
        </w:rPr>
        <w:t xml:space="preserve">irregularmente </w:t>
      </w:r>
      <w:r>
        <w:rPr>
          <w:color w:val="000000"/>
        </w:rPr>
        <w:t xml:space="preserve">en </w:t>
      </w:r>
      <w:r>
        <w:rPr>
          <w:color w:val="6B6B2B"/>
        </w:rPr>
        <w:t xml:space="preserve">EEUU </w:t>
      </w:r>
      <w:r>
        <w:rPr>
          <w:color w:val="2659CB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4DCEC3"/>
        </w:rPr>
        <w:t xml:space="preserve">padre </w:t>
      </w:r>
      <w:r>
        <w:rPr>
          <w:color w:val="000000"/>
        </w:rPr>
        <w:t xml:space="preserve">. </w:t>
      </w:r>
      <w:r>
        <w:rPr>
          <w:color w:val="2659CB"/>
        </w:rPr>
        <w:t xml:space="preserve">Ambos </w:t>
      </w:r>
      <w:r>
        <w:rPr>
          <w:color w:val="000000"/>
        </w:rPr>
        <w:t xml:space="preserve">estaban </w:t>
      </w:r>
      <w:r>
        <w:rPr>
          <w:color w:val="2659CB"/>
        </w:rPr>
        <w:t xml:space="preserve">detenidos </w:t>
      </w:r>
      <w:r>
        <w:rPr>
          <w:color w:val="000000"/>
        </w:rPr>
        <w:t xml:space="preserve">y </w:t>
      </w:r>
      <w:r>
        <w:rPr>
          <w:color w:val="2659CB"/>
        </w:rPr>
        <w:t xml:space="preserve">ayer </w:t>
      </w:r>
      <w:r>
        <w:rPr>
          <w:color w:val="000000"/>
        </w:rPr>
        <w:t xml:space="preserve">la </w:t>
      </w:r>
      <w:r>
        <w:rPr>
          <w:color w:val="6B6B2B"/>
        </w:rPr>
        <w:t xml:space="preserve">policía </w:t>
      </w:r>
      <w:r>
        <w:rPr>
          <w:color w:val="000000"/>
        </w:rPr>
        <w:t xml:space="preserve">Io </w:t>
      </w:r>
      <w:r>
        <w:rPr>
          <w:color w:val="2659CB"/>
        </w:rPr>
        <w:t xml:space="preserve">llevó </w:t>
      </w:r>
      <w:r>
        <w:rPr>
          <w:color w:val="000000"/>
        </w:rPr>
        <w:t xml:space="preserve">al </w:t>
      </w:r>
      <w:r>
        <w:rPr>
          <w:color w:val="2659CB"/>
        </w:rPr>
        <w:t xml:space="preserve">hospital </w:t>
      </w:r>
      <w:r>
        <w:rPr>
          <w:color w:val="000000"/>
        </w:rPr>
        <w:t xml:space="preserve">al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2659CB"/>
        </w:rPr>
        <w:t xml:space="preserve">enfermo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6B6B2B"/>
        </w:rPr>
        <w:t xml:space="preserve">diagnosticaron </w:t>
      </w:r>
      <w:r>
        <w:rPr>
          <w:color w:val="000000"/>
        </w:rPr>
        <w:t xml:space="preserve">un </w:t>
      </w:r>
      <w:r>
        <w:rPr>
          <w:color w:val="CEF85A"/>
        </w:rPr>
        <w:t xml:space="preserve">resfriado </w:t>
      </w:r>
      <w:r>
        <w:rPr>
          <w:color w:val="6B6B2B"/>
        </w:rPr>
        <w:t xml:space="preserve">común </w:t>
      </w:r>
      <w:r>
        <w:rPr>
          <w:color w:val="000000"/>
        </w:rPr>
        <w:t xml:space="preserve">pero </w:t>
      </w:r>
      <w:r>
        <w:rPr>
          <w:color w:val="000000"/>
        </w:rPr>
        <w:t xml:space="preserve">murió </w:t>
      </w:r>
      <w:r>
        <w:rPr>
          <w:color w:val="000000"/>
        </w:rPr>
        <w:t xml:space="preserve">pocas </w:t>
      </w:r>
      <w:r>
        <w:rPr>
          <w:color w:val="000000"/>
        </w:rPr>
        <w:t xml:space="preserve">horas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2659CB"/>
        </w:rPr>
        <w:t xml:space="preserve">muerte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dos </w:t>
      </w:r>
      <w:r>
        <w:rPr>
          <w:color w:val="000000"/>
        </w:rPr>
        <w:t xml:space="preserve">los </w:t>
      </w:r>
      <w:r>
        <w:rPr>
          <w:color w:val="2659CB"/>
        </w:rPr>
        <w:t xml:space="preserve">menores </w:t>
      </w:r>
      <w:r>
        <w:rPr>
          <w:color w:val="2659CB"/>
        </w:rPr>
        <w:t xml:space="preserve">fallecidos </w:t>
      </w:r>
      <w:r>
        <w:rPr>
          <w:color w:val="000000"/>
        </w:rPr>
        <w:t xml:space="preserve">este </w:t>
      </w:r>
      <w:r>
        <w:rPr>
          <w:color w:val="000000"/>
        </w:rPr>
        <w:t xml:space="preserve">mes </w:t>
      </w:r>
      <w:r>
        <w:rPr>
          <w:color w:val="2659CB"/>
        </w:rPr>
        <w:t xml:space="preserve">mientras </w:t>
      </w:r>
      <w:r>
        <w:rPr>
          <w:color w:val="000000"/>
        </w:rPr>
        <w:t xml:space="preserve">estaban </w:t>
      </w:r>
      <w:r>
        <w:rPr>
          <w:color w:val="2659CB"/>
        </w:rPr>
        <w:t xml:space="preserve">detenidos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B6B2B"/>
        </w:rPr>
        <w:t xml:space="preserve">policía </w:t>
      </w:r>
      <w:r>
        <w:rPr>
          <w:color w:val="000000"/>
        </w:rPr>
        <w:t xml:space="preserve">de </w:t>
      </w:r>
      <w:r>
        <w:rPr>
          <w:color w:val="2659CB"/>
        </w:rPr>
        <w:t xml:space="preserve">fronteras </w:t>
      </w:r>
      <w:r>
        <w:rPr>
          <w:color w:val="000000"/>
        </w:rPr>
        <w:t xml:space="preserve">. </w:t>
      </w:r>
      <w:r>
        <w:rPr>
          <w:color w:val="2659CB"/>
        </w:rPr>
        <w:t xml:space="preserve">Precisamente </w:t>
      </w:r>
      <w:r>
        <w:rPr>
          <w:color w:val="2659CB"/>
        </w:rPr>
        <w:t xml:space="preserve">acaban </w:t>
      </w:r>
      <w:r>
        <w:rPr>
          <w:color w:val="000000"/>
        </w:rPr>
        <w:t xml:space="preserve">de </w:t>
      </w:r>
      <w:r>
        <w:rPr>
          <w:color w:val="2659CB"/>
        </w:rPr>
        <w:t xml:space="preserve">enterrar </w:t>
      </w:r>
      <w:r>
        <w:rPr>
          <w:color w:val="000000"/>
        </w:rPr>
        <w:t xml:space="preserve">en </w:t>
      </w:r>
      <w:r>
        <w:rPr>
          <w:color w:val="2659CB"/>
        </w:rPr>
        <w:t xml:space="preserve">Guatemala </w:t>
      </w:r>
      <w:r>
        <w:rPr>
          <w:color w:val="000000"/>
        </w:rPr>
        <w:t xml:space="preserve">a </w:t>
      </w:r>
      <w:r>
        <w:rPr>
          <w:color w:val="000000"/>
        </w:rPr>
        <w:t xml:space="preserve">Jakelin-Caal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niña </w:t>
      </w:r>
      <w:r>
        <w:rPr>
          <w:color w:val="000000"/>
        </w:rPr>
        <w:t xml:space="preserve">de </w:t>
      </w:r>
      <w:r>
        <w:rPr>
          <w:color w:val="000000"/>
        </w:rPr>
        <w:t xml:space="preserve">7 </w:t>
      </w:r>
      <w:r>
        <w:rPr>
          <w:color w:val="2659CB"/>
        </w:rPr>
        <w:t xml:space="preserve">años </w:t>
      </w:r>
      <w:r>
        <w:rPr>
          <w:color w:val="000000"/>
        </w:rPr>
        <w:t xml:space="preserve">que </w:t>
      </w:r>
      <w:r>
        <w:rPr>
          <w:color w:val="000000"/>
        </w:rPr>
        <w:t xml:space="preserve">murió </w:t>
      </w:r>
      <w:r>
        <w:rPr>
          <w:color w:val="000000"/>
        </w:rPr>
        <w:t xml:space="preserve">a </w:t>
      </w:r>
      <w:r>
        <w:rPr>
          <w:color w:val="6B6B2B"/>
        </w:rPr>
        <w:t xml:space="preserve">principios </w:t>
      </w:r>
      <w:r>
        <w:rPr>
          <w:color w:val="000000"/>
        </w:rPr>
        <w:t xml:space="preserve">de </w:t>
      </w:r>
      <w:r>
        <w:rPr>
          <w:color w:val="000000"/>
        </w:rPr>
        <w:t xml:space="preserve">mes </w:t>
      </w:r>
      <w:r>
        <w:rPr>
          <w:color w:val="000000"/>
        </w:rPr>
        <w:t xml:space="preserve">en </w:t>
      </w:r>
      <w:r>
        <w:rPr>
          <w:color w:val="4DCEC3"/>
        </w:rPr>
        <w:t xml:space="preserve">circunstancias </w:t>
      </w:r>
      <w:r>
        <w:rPr>
          <w:color w:val="2659CB"/>
        </w:rPr>
        <w:t xml:space="preserve">parecidas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AFAB53"/>
        </w:rPr>
        <w:t xml:space="preserve">vernos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lado </w:t>
      </w:r>
      <w:r>
        <w:rPr>
          <w:color w:val="2659CB"/>
        </w:rPr>
        <w:t xml:space="preserve">mexicano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frontera </w:t>
      </w:r>
      <w:r>
        <w:rPr>
          <w:color w:val="000000"/>
        </w:rPr>
        <w:t xml:space="preserve">con </w:t>
      </w:r>
      <w:r>
        <w:rPr>
          <w:color w:val="6B6B2B"/>
        </w:rPr>
        <w:t xml:space="preserve">EEUU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659CB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00000"/>
        </w:rPr>
        <w:t xml:space="preserve">verja </w:t>
      </w:r>
      <w:r>
        <w:rPr>
          <w:color w:val="000000"/>
        </w:rPr>
        <w:t xml:space="preserve">, </w:t>
      </w:r>
      <w:r>
        <w:rPr>
          <w:color w:val="2659CB"/>
        </w:rPr>
        <w:t xml:space="preserve">varios </w:t>
      </w:r>
      <w:r>
        <w:rPr>
          <w:color w:val="2659CB"/>
        </w:rPr>
        <w:t xml:space="preserve">inmigrantes </w:t>
      </w:r>
      <w:r>
        <w:rPr>
          <w:color w:val="2659CB"/>
        </w:rPr>
        <w:t xml:space="preserve">saludan </w:t>
      </w:r>
      <w:r>
        <w:rPr>
          <w:color w:val="000000"/>
        </w:rPr>
        <w:t xml:space="preserve">desde </w:t>
      </w:r>
      <w:r>
        <w:rPr>
          <w:color w:val="6B6B2B"/>
        </w:rPr>
        <w:t xml:space="preserve">EEUU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2659CB"/>
        </w:rPr>
        <w:t xml:space="preserve">familiares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lado </w:t>
      </w:r>
      <w:r>
        <w:rPr>
          <w:color w:val="2659CB"/>
        </w:rPr>
        <w:t xml:space="preserve">mexicano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4DCEC3"/>
        </w:rPr>
        <w:t xml:space="preserve">querido </w:t>
      </w:r>
      <w:r>
        <w:rPr>
          <w:color w:val="2659CB"/>
        </w:rPr>
        <w:t xml:space="preserve">aprovechar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para </w:t>
      </w:r>
      <w:r>
        <w:rPr>
          <w:color w:val="2659CB"/>
        </w:rPr>
        <w:t xml:space="preserve">saludarse </w:t>
      </w:r>
      <w:r>
        <w:rPr>
          <w:color w:val="000000"/>
        </w:rPr>
        <w:t xml:space="preserve">en </w:t>
      </w:r>
      <w:r>
        <w:rPr>
          <w:color w:val="2659CB"/>
        </w:rPr>
        <w:t xml:space="preserve">persona </w:t>
      </w:r>
      <w:r>
        <w:rPr>
          <w:color w:val="000000"/>
        </w:rPr>
        <w:t xml:space="preserve">, </w:t>
      </w:r>
      <w:r>
        <w:rPr>
          <w:color w:val="2659CB"/>
        </w:rPr>
        <w:t xml:space="preserve">tras </w:t>
      </w:r>
      <w:r>
        <w:rPr>
          <w:color w:val="2659CB"/>
        </w:rPr>
        <w:t xml:space="preserve">varios </w:t>
      </w:r>
      <w:r>
        <w:rPr>
          <w:color w:val="2659CB"/>
        </w:rPr>
        <w:t xml:space="preserve">años </w:t>
      </w:r>
      <w:r>
        <w:rPr>
          <w:color w:val="000000"/>
        </w:rPr>
        <w:t xml:space="preserve">sin </w:t>
      </w:r>
      <w:r>
        <w:rPr>
          <w:color w:val="2659CB"/>
        </w:rPr>
        <w:t xml:space="preserve">verse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2659CB"/>
        </w:rPr>
        <w:t xml:space="preserve">tensión </w:t>
      </w:r>
      <w:r>
        <w:rPr>
          <w:color w:val="000000"/>
        </w:rPr>
        <w:t xml:space="preserve">y </w:t>
      </w:r>
      <w:r>
        <w:rPr>
          <w:color w:val="2659CB"/>
        </w:rPr>
        <w:t xml:space="preserve">mayor </w:t>
      </w:r>
      <w:r>
        <w:rPr>
          <w:color w:val="2659CB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frontera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2659CB"/>
        </w:rPr>
        <w:t xml:space="preserve">tras </w:t>
      </w:r>
      <w:r>
        <w:rPr>
          <w:color w:val="000000"/>
        </w:rPr>
        <w:t xml:space="preserve">la </w:t>
      </w:r>
      <w:r>
        <w:rPr>
          <w:color w:val="2659CB"/>
        </w:rPr>
        <w:t xml:space="preserve">caravana </w:t>
      </w:r>
      <w:r>
        <w:rPr>
          <w:color w:val="2659CB"/>
        </w:rPr>
        <w:t xml:space="preserve">migrante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2659CB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4DCEC3"/>
        </w:rPr>
        <w:t xml:space="preserve">conversar </w:t>
      </w:r>
      <w:r>
        <w:rPr>
          <w:color w:val="000000"/>
        </w:rPr>
        <w:t xml:space="preserve">por </w:t>
      </w:r>
      <w:r>
        <w:rPr>
          <w:color w:val="2659CB"/>
        </w:rPr>
        <w:t xml:space="preserve">móvil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2659CB"/>
        </w:rPr>
        <w:t xml:space="preserve">separados </w:t>
      </w:r>
      <w:r>
        <w:rPr>
          <w:color w:val="000000"/>
        </w:rPr>
        <w:t xml:space="preserve">solo </w:t>
      </w:r>
      <w:r>
        <w:rPr>
          <w:color w:val="000000"/>
        </w:rPr>
        <w:t xml:space="preserve">por </w:t>
      </w:r>
      <w:r>
        <w:rPr>
          <w:color w:val="000000"/>
        </w:rPr>
        <w:t xml:space="preserve">unos </w:t>
      </w:r>
      <w:r>
        <w:rPr>
          <w:color w:val="2659CB"/>
        </w:rPr>
        <w:t xml:space="preserve">metros </w:t>
      </w:r>
      <w:r>
        <w:rPr>
          <w:color w:val="000000"/>
        </w:rPr>
        <w:t xml:space="preserve">. </w:t>
      </w:r>
      <w:r>
        <w:rPr>
          <w:color w:val="2659CB"/>
        </w:rPr>
        <w:t xml:space="preserve">Tampoco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EF85A"/>
        </w:rPr>
        <w:t xml:space="preserve">Navidad </w:t>
      </w:r>
      <w:r>
        <w:rPr>
          <w:color w:val="2659CB"/>
        </w:rPr>
        <w:t xml:space="preserve">fácil </w:t>
      </w:r>
      <w:r>
        <w:rPr>
          <w:color w:val="000000"/>
        </w:rPr>
        <w:t xml:space="preserve">para </w:t>
      </w:r>
      <w:r>
        <w:rPr>
          <w:color w:val="000000"/>
        </w:rPr>
        <w:t xml:space="preserve">quienes </w:t>
      </w:r>
      <w:r>
        <w:rPr>
          <w:color w:val="2659CB"/>
        </w:rPr>
        <w:t xml:space="preserve">tratan </w:t>
      </w:r>
      <w:r>
        <w:rPr>
          <w:color w:val="000000"/>
        </w:rPr>
        <w:t xml:space="preserve">de </w:t>
      </w:r>
      <w:r>
        <w:rPr>
          <w:color w:val="2659CB"/>
        </w:rPr>
        <w:t xml:space="preserve">llegar </w:t>
      </w:r>
      <w:r>
        <w:rPr>
          <w:color w:val="000000"/>
        </w:rPr>
        <w:t xml:space="preserve">a </w:t>
      </w:r>
      <w:r>
        <w:rPr>
          <w:color w:val="2659CB"/>
        </w:rPr>
        <w:t xml:space="preserve">Europa </w:t>
      </w:r>
      <w:r>
        <w:rPr>
          <w:color w:val="2659CB"/>
        </w:rPr>
        <w:t xml:space="preserve">através </w:t>
      </w:r>
      <w:r>
        <w:rPr>
          <w:color w:val="000000"/>
        </w:rPr>
        <w:t xml:space="preserve">del </w:t>
      </w:r>
      <w:r>
        <w:rPr>
          <w:color w:val="2659CB"/>
        </w:rPr>
        <w:t xml:space="preserve">Mediterráneo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659CB"/>
        </w:rPr>
        <w:t xml:space="preserve">condiciones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han </w:t>
      </w:r>
      <w:r>
        <w:rPr>
          <w:color w:val="000000"/>
        </w:rPr>
        <w:t xml:space="preserve">empeorado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2659CB"/>
        </w:rPr>
        <w:t xml:space="preserve">barcos </w:t>
      </w:r>
      <w:r>
        <w:rPr>
          <w:color w:val="000000"/>
        </w:rPr>
        <w:t xml:space="preserve">con </w:t>
      </w:r>
      <w:r>
        <w:rPr>
          <w:color w:val="2659CB"/>
        </w:rPr>
        <w:t xml:space="preserve">inmigrantes </w:t>
      </w:r>
      <w:r>
        <w:rPr>
          <w:color w:val="2659CB"/>
        </w:rPr>
        <w:t xml:space="preserve">rescatados </w:t>
      </w:r>
      <w:r>
        <w:rPr>
          <w:color w:val="000000"/>
        </w:rPr>
        <w:t xml:space="preserve">estos </w:t>
      </w:r>
      <w:r>
        <w:rPr>
          <w:color w:val="2659CB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han </w:t>
      </w:r>
      <w:r>
        <w:rPr>
          <w:color w:val="000000"/>
        </w:rPr>
        <w:t xml:space="preserve">reajustado </w:t>
      </w:r>
      <w:r>
        <w:rPr>
          <w:color w:val="000000"/>
        </w:rPr>
        <w:t xml:space="preserve">sus </w:t>
      </w:r>
      <w:r>
        <w:rPr>
          <w:color w:val="2659CB"/>
        </w:rPr>
        <w:t xml:space="preserve">planes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Open-Arms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2659CB"/>
        </w:rPr>
        <w:t xml:space="preserve">separarse </w:t>
      </w:r>
      <w:r>
        <w:rPr>
          <w:color w:val="000000"/>
        </w:rPr>
        <w:t xml:space="preserve">del </w:t>
      </w:r>
      <w:r>
        <w:rPr>
          <w:color w:val="2659CB"/>
        </w:rPr>
        <w:t xml:space="preserve">barco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daba </w:t>
      </w:r>
      <w:r>
        <w:rPr>
          <w:color w:val="AFAB53"/>
        </w:rPr>
        <w:t xml:space="preserve">asistencia </w:t>
      </w:r>
      <w:r>
        <w:rPr>
          <w:color w:val="6B6B2B"/>
        </w:rPr>
        <w:t xml:space="preserve">logística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659CB"/>
        </w:rPr>
        <w:t xml:space="preserve">alemán </w:t>
      </w:r>
      <w:r>
        <w:rPr>
          <w:color w:val="000000"/>
        </w:rPr>
        <w:t xml:space="preserve">Sea-Watch </w:t>
      </w:r>
      <w:r>
        <w:rPr>
          <w:color w:val="000000"/>
        </w:rPr>
        <w:t xml:space="preserve">ha </w:t>
      </w:r>
      <w:r>
        <w:rPr>
          <w:color w:val="2659CB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pedir </w:t>
      </w:r>
      <w:r>
        <w:rPr>
          <w:color w:val="2659CB"/>
        </w:rPr>
        <w:t xml:space="preserve">refugio </w:t>
      </w:r>
      <w:r>
        <w:rPr>
          <w:color w:val="000000"/>
        </w:rPr>
        <w:t xml:space="preserve">sin </w:t>
      </w:r>
      <w:r>
        <w:rPr>
          <w:color w:val="2659CB"/>
        </w:rPr>
        <w:t xml:space="preserve">éxito </w:t>
      </w:r>
      <w:r>
        <w:rPr>
          <w:color w:val="000000"/>
        </w:rPr>
        <w:t xml:space="preserve">a </w:t>
      </w:r>
      <w:r>
        <w:rPr>
          <w:color w:val="2659CB"/>
        </w:rPr>
        <w:t xml:space="preserve">cualquier </w:t>
      </w:r>
      <w:r>
        <w:rPr>
          <w:color w:val="2659CB"/>
        </w:rPr>
        <w:t xml:space="preserve">puerto </w:t>
      </w:r>
      <w:r>
        <w:rPr>
          <w:color w:val="2659CB"/>
        </w:rPr>
        <w:t xml:space="preserve">cercano </w:t>
      </w:r>
      <w:r>
        <w:rPr>
          <w:color w:val="000000"/>
        </w:rPr>
        <w:t xml:space="preserve">. </w:t>
      </w:r>
      <w:r>
        <w:rPr>
          <w:color w:val="2659CB"/>
        </w:rPr>
        <w:t xml:space="preserve">Mar </w:t>
      </w:r>
      <w:r>
        <w:rPr>
          <w:color w:val="2659CB"/>
        </w:rPr>
        <w:t xml:space="preserve">agitado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sin </w:t>
      </w:r>
      <w:r>
        <w:rPr>
          <w:color w:val="2659CB"/>
        </w:rPr>
        <w:t xml:space="preserve">cambio </w:t>
      </w:r>
      <w:r>
        <w:rPr>
          <w:color w:val="000000"/>
        </w:rPr>
        <w:t xml:space="preserve">de </w:t>
      </w:r>
      <w:r>
        <w:rPr>
          <w:color w:val="2659CB"/>
        </w:rPr>
        <w:t xml:space="preserve">rumbo </w:t>
      </w:r>
      <w:r>
        <w:rPr>
          <w:color w:val="000000"/>
        </w:rPr>
        <w:t xml:space="preserve">. </w:t>
      </w:r>
      <w:r>
        <w:rPr>
          <w:color w:val="2659CB"/>
        </w:rPr>
        <w:t xml:space="preserve">Algeciras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Open-Arms </w:t>
      </w:r>
      <w:r>
        <w:rPr>
          <w:color w:val="000000"/>
        </w:rPr>
        <w:t xml:space="preserve">, </w:t>
      </w:r>
      <w:r>
        <w:rPr>
          <w:color w:val="2659CB"/>
        </w:rPr>
        <w:t xml:space="preserve">Badalona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Astral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659CB"/>
        </w:rPr>
        <w:t xml:space="preserve">condiciones </w:t>
      </w:r>
      <w:r>
        <w:rPr>
          <w:color w:val="000000"/>
        </w:rPr>
        <w:t xml:space="preserve">son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duras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frío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2659CB"/>
        </w:rPr>
        <w:t xml:space="preserve">momento </w:t>
      </w:r>
      <w:r>
        <w:rPr>
          <w:color w:val="000000"/>
        </w:rPr>
        <w:t xml:space="preserve">todo </w:t>
      </w:r>
      <w:r>
        <w:rPr>
          <w:color w:val="2659CB"/>
        </w:rPr>
        <w:t xml:space="preserve">sigue </w:t>
      </w:r>
      <w:r>
        <w:rPr>
          <w:color w:val="4DCEC3"/>
        </w:rPr>
        <w:t xml:space="preserve">bien </w:t>
      </w:r>
      <w:r>
        <w:rPr>
          <w:color w:val="000000"/>
        </w:rPr>
        <w:t xml:space="preserve">a </w:t>
      </w:r>
      <w:r>
        <w:rPr>
          <w:color w:val="2659CB"/>
        </w:rPr>
        <w:t xml:space="preserve">bordo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2659CB"/>
        </w:rPr>
        <w:t xml:space="preserve">barcos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659CB"/>
        </w:rPr>
        <w:t xml:space="preserve">separado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6B6B2B"/>
        </w:rPr>
        <w:t xml:space="preserve">Asi </w:t>
      </w:r>
      <w:r>
        <w:rPr>
          <w:color w:val="000000"/>
        </w:rPr>
        <w:t xml:space="preserve">se </w:t>
      </w:r>
      <w:r>
        <w:rPr>
          <w:color w:val="000000"/>
        </w:rPr>
        <w:t xml:space="preserve">despedian </w:t>
      </w:r>
      <w:r>
        <w:rPr>
          <w:color w:val="000000"/>
        </w:rPr>
        <w:t xml:space="preserve">los </w:t>
      </w:r>
      <w:r>
        <w:rPr>
          <w:color w:val="2659CB"/>
        </w:rPr>
        <w:t xml:space="preserve">capitanes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Astral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2659CB"/>
        </w:rPr>
        <w:t xml:space="preserve">cumplido </w:t>
      </w:r>
      <w:r>
        <w:rPr>
          <w:color w:val="000000"/>
        </w:rPr>
        <w:t xml:space="preserve">su </w:t>
      </w:r>
      <w:r>
        <w:rPr>
          <w:color w:val="6B6B2B"/>
        </w:rPr>
        <w:t xml:space="preserve">función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aprovisionar </w:t>
      </w:r>
      <w:r>
        <w:rPr>
          <w:color w:val="000000"/>
        </w:rPr>
        <w:t xml:space="preserve">al </w:t>
      </w:r>
      <w:r>
        <w:rPr>
          <w:color w:val="000000"/>
        </w:rPr>
        <w:t xml:space="preserve">Open-Arms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2659CB"/>
        </w:rPr>
        <w:t xml:space="preserve">aunque </w:t>
      </w:r>
      <w:r>
        <w:rPr>
          <w:color w:val="000000"/>
        </w:rPr>
        <w:t xml:space="preserve">la </w:t>
      </w:r>
      <w:r>
        <w:rPr>
          <w:color w:val="000000"/>
        </w:rPr>
        <w:t xml:space="preserve">idea </w:t>
      </w:r>
      <w:r>
        <w:rPr>
          <w:color w:val="6B6B2B"/>
        </w:rPr>
        <w:t xml:space="preserve">inicial </w:t>
      </w:r>
      <w:r>
        <w:rPr>
          <w:color w:val="000000"/>
        </w:rPr>
        <w:t xml:space="preserve">era </w:t>
      </w:r>
      <w:r>
        <w:rPr>
          <w:color w:val="000000"/>
        </w:rPr>
        <w:t xml:space="preserve">que </w:t>
      </w:r>
      <w:r>
        <w:rPr>
          <w:color w:val="000000"/>
        </w:rPr>
        <w:t xml:space="preserve">fuéramos </w:t>
      </w:r>
      <w:r>
        <w:rPr>
          <w:color w:val="2659CB"/>
        </w:rPr>
        <w:t xml:space="preserve">juntos </w:t>
      </w:r>
      <w:r>
        <w:rPr>
          <w:color w:val="000000"/>
        </w:rPr>
        <w:t xml:space="preserve">hasta </w:t>
      </w:r>
      <w:r>
        <w:rPr>
          <w:color w:val="2659CB"/>
        </w:rPr>
        <w:t xml:space="preserve">Algeciras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2659CB"/>
        </w:rPr>
        <w:t xml:space="preserve">llevar </w:t>
      </w:r>
      <w:r>
        <w:rPr>
          <w:color w:val="2659CB"/>
        </w:rPr>
        <w:t xml:space="preserve">diferentes </w:t>
      </w:r>
      <w:r>
        <w:rPr>
          <w:color w:val="6B6B2B"/>
        </w:rPr>
        <w:t xml:space="preserve">velocidades </w:t>
      </w:r>
      <w:r>
        <w:rPr>
          <w:color w:val="000000"/>
        </w:rPr>
        <w:t xml:space="preserve">, </w:t>
      </w:r>
      <w:r>
        <w:rPr>
          <w:color w:val="2659CB"/>
        </w:rPr>
        <w:t xml:space="preserve">diferentes </w:t>
      </w:r>
      <w:r>
        <w:rPr>
          <w:color w:val="000000"/>
        </w:rPr>
        <w:t xml:space="preserve">tipos </w:t>
      </w:r>
      <w:r>
        <w:rPr>
          <w:color w:val="000000"/>
        </w:rPr>
        <w:t xml:space="preserve">de </w:t>
      </w:r>
      <w:r>
        <w:rPr>
          <w:color w:val="2659CB"/>
        </w:rPr>
        <w:t xml:space="preserve">barcos </w:t>
      </w:r>
      <w:r>
        <w:rPr>
          <w:color w:val="000000"/>
        </w:rPr>
        <w:t xml:space="preserve">, </w:t>
      </w:r>
      <w:r>
        <w:rPr>
          <w:color w:val="2659CB"/>
        </w:rPr>
        <w:t xml:space="preserve">finalmente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2659CB"/>
        </w:rPr>
        <w:t xml:space="preserve">decidido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2659CB"/>
        </w:rPr>
        <w:t xml:space="preserve">caminos </w:t>
      </w:r>
      <w:r>
        <w:rPr>
          <w:color w:val="000000"/>
        </w:rPr>
        <w:t xml:space="preserve">se </w:t>
      </w:r>
      <w:r>
        <w:rPr>
          <w:color w:val="2659CB"/>
        </w:rPr>
        <w:t xml:space="preserve">separen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muy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00000"/>
        </w:rPr>
        <w:t xml:space="preserve">aguas </w:t>
      </w:r>
      <w:r>
        <w:rPr>
          <w:color w:val="000000"/>
        </w:rPr>
        <w:t xml:space="preserve">, </w:t>
      </w:r>
      <w:r>
        <w:rPr>
          <w:color w:val="000000"/>
        </w:rPr>
        <w:t xml:space="preserve">33 </w:t>
      </w:r>
      <w:r>
        <w:rPr>
          <w:color w:val="2659CB"/>
        </w:rPr>
        <w:t xml:space="preserve">refugiados </w:t>
      </w:r>
      <w:r>
        <w:rPr>
          <w:color w:val="2659CB"/>
        </w:rPr>
        <w:t xml:space="preserve">rescatados </w:t>
      </w:r>
      <w:r>
        <w:rPr>
          <w:color w:val="2659CB"/>
        </w:rPr>
        <w:t xml:space="preserve">ayer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2659CB"/>
        </w:rPr>
        <w:t xml:space="preserve">barco </w:t>
      </w:r>
      <w:r>
        <w:rPr>
          <w:color w:val="2659CB"/>
        </w:rPr>
        <w:t xml:space="preserve">alemán </w:t>
      </w:r>
      <w:r>
        <w:rPr>
          <w:color w:val="000000"/>
        </w:rPr>
        <w:t xml:space="preserve">Sea </w:t>
      </w:r>
      <w:r>
        <w:rPr>
          <w:color w:val="000000"/>
        </w:rPr>
        <w:t xml:space="preserve">Watch </w:t>
      </w:r>
      <w:r>
        <w:rPr>
          <w:color w:val="000000"/>
        </w:rPr>
        <w:t xml:space="preserve">3 </w:t>
      </w:r>
      <w:r>
        <w:rPr>
          <w:color w:val="2659CB"/>
        </w:rPr>
        <w:t xml:space="preserve">esperan </w:t>
      </w:r>
      <w:r>
        <w:rPr>
          <w:color w:val="2659CB"/>
        </w:rPr>
        <w:t xml:space="preserve">puerto </w:t>
      </w:r>
      <w:r>
        <w:rPr>
          <w:color w:val="2659CB"/>
        </w:rPr>
        <w:t xml:space="preserve">europeo </w:t>
      </w:r>
      <w:r>
        <w:rPr>
          <w:color w:val="000000"/>
        </w:rPr>
        <w:t xml:space="preserve">para </w:t>
      </w:r>
      <w:r>
        <w:rPr>
          <w:color w:val="2659CB"/>
        </w:rPr>
        <w:t xml:space="preserve">desembarcar </w:t>
      </w:r>
      <w:r>
        <w:rPr>
          <w:color w:val="000000"/>
        </w:rPr>
        <w:t xml:space="preserve">. </w:t>
      </w:r>
      <w:r>
        <w:rPr>
          <w:color w:val="2659CB"/>
        </w:rPr>
        <w:t xml:space="preserve">Italia </w:t>
      </w:r>
      <w:r>
        <w:rPr>
          <w:color w:val="000000"/>
        </w:rPr>
        <w:t xml:space="preserve">ya </w:t>
      </w:r>
      <w:r>
        <w:rPr>
          <w:color w:val="000000"/>
        </w:rPr>
        <w:t xml:space="preserve">Ies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2659CB"/>
        </w:rPr>
        <w:t xml:space="preserve">acogida </w:t>
      </w:r>
      <w:r>
        <w:rPr>
          <w:color w:val="000000"/>
        </w:rPr>
        <w:t xml:space="preserve">. </w:t>
      </w:r>
      <w:r>
        <w:rPr>
          <w:color w:val="000000"/>
        </w:rPr>
        <w:t xml:space="preserve">Aguardan </w:t>
      </w:r>
      <w:r>
        <w:rPr>
          <w:color w:val="2659CB"/>
        </w:rPr>
        <w:t xml:space="preserve">respuesta </w:t>
      </w:r>
      <w:r>
        <w:rPr>
          <w:color w:val="000000"/>
        </w:rPr>
        <w:t xml:space="preserve">de </w:t>
      </w:r>
      <w:r>
        <w:rPr>
          <w:color w:val="2659CB"/>
        </w:rPr>
        <w:t xml:space="preserve">España </w:t>
      </w:r>
      <w:r>
        <w:rPr>
          <w:color w:val="000000"/>
        </w:rPr>
        <w:t xml:space="preserve">, </w:t>
      </w:r>
      <w:r>
        <w:rPr>
          <w:color w:val="6B6B2B"/>
        </w:rPr>
        <w:t xml:space="preserve">Malta </w:t>
      </w:r>
      <w:r>
        <w:rPr>
          <w:color w:val="000000"/>
        </w:rPr>
        <w:t xml:space="preserve">, </w:t>
      </w:r>
      <w:r>
        <w:rPr>
          <w:color w:val="2659CB"/>
        </w:rPr>
        <w:t xml:space="preserve">Holanda </w:t>
      </w:r>
      <w:r>
        <w:rPr>
          <w:color w:val="000000"/>
        </w:rPr>
        <w:t xml:space="preserve">y </w:t>
      </w:r>
      <w:r>
        <w:rPr>
          <w:color w:val="2659CB"/>
        </w:rPr>
        <w:t xml:space="preserve">Alemania </w:t>
      </w:r>
      <w:r>
        <w:rPr>
          <w:color w:val="000000"/>
        </w:rPr>
        <w:t xml:space="preserve">, </w:t>
      </w:r>
      <w:r>
        <w:rPr>
          <w:color w:val="2659CB"/>
        </w:rPr>
        <w:t xml:space="preserve">país </w:t>
      </w:r>
      <w:r>
        <w:rPr>
          <w:color w:val="000000"/>
        </w:rPr>
        <w:t xml:space="preserve">de </w:t>
      </w:r>
      <w:r>
        <w:rPr>
          <w:color w:val="6B6B2B"/>
        </w:rPr>
        <w:t xml:space="preserve">procedencia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Ia-ONG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2659CB"/>
        </w:rPr>
        <w:t xml:space="preserve">solidaridad </w:t>
      </w:r>
      <w:r>
        <w:rPr>
          <w:color w:val="000000"/>
        </w:rPr>
        <w:t xml:space="preserve">y </w:t>
      </w:r>
      <w:r>
        <w:rPr>
          <w:color w:val="2659CB"/>
        </w:rPr>
        <w:t xml:space="preserve">acogida </w:t>
      </w:r>
      <w:r>
        <w:rPr>
          <w:color w:val="000000"/>
        </w:rPr>
        <w:t xml:space="preserve">ha </w:t>
      </w:r>
      <w:r>
        <w:rPr>
          <w:color w:val="4DCEC3"/>
        </w:rPr>
        <w:t xml:space="preserve">hablado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papa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659CB"/>
        </w:rPr>
        <w:t xml:space="preserve">mensaje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2659CB"/>
        </w:rPr>
        <w:t xml:space="preserve">Francisco </w:t>
      </w:r>
      <w:r>
        <w:rPr>
          <w:color w:val="000000"/>
        </w:rPr>
        <w:t xml:space="preserve">ha </w:t>
      </w:r>
      <w:r>
        <w:rPr>
          <w:color w:val="2659CB"/>
        </w:rPr>
        <w:t xml:space="preserve">alabado </w:t>
      </w:r>
      <w:r>
        <w:rPr>
          <w:color w:val="000000"/>
        </w:rPr>
        <w:t xml:space="preserve">la </w:t>
      </w:r>
      <w:r>
        <w:rPr>
          <w:color w:val="6B6B2B"/>
        </w:rPr>
        <w:t xml:space="preserve">diversidad </w:t>
      </w:r>
      <w:r>
        <w:rPr>
          <w:color w:val="000000"/>
        </w:rPr>
        <w:t xml:space="preserve">del </w:t>
      </w:r>
      <w:r>
        <w:rPr>
          <w:color w:val="2659CB"/>
        </w:rPr>
        <w:t xml:space="preserve">mundo </w:t>
      </w:r>
      <w:r>
        <w:rPr>
          <w:color w:val="000000"/>
        </w:rPr>
        <w:t xml:space="preserve">ante </w:t>
      </w:r>
      <w:r>
        <w:rPr>
          <w:color w:val="000000"/>
        </w:rPr>
        <w:t xml:space="preserve">las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Ie </w:t>
      </w:r>
      <w:r>
        <w:rPr>
          <w:color w:val="4DCEC3"/>
        </w:rPr>
        <w:t xml:space="preserve">escuchaban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2659CB"/>
        </w:rPr>
        <w:t xml:space="preserve">plaza </w:t>
      </w:r>
      <w:r>
        <w:rPr>
          <w:color w:val="000000"/>
        </w:rPr>
        <w:t xml:space="preserve">de </w:t>
      </w:r>
      <w:r>
        <w:rPr>
          <w:color w:val="2659CB"/>
        </w:rPr>
        <w:t xml:space="preserve">San-Pedro </w:t>
      </w:r>
      <w:r>
        <w:rPr>
          <w:color w:val="000000"/>
        </w:rPr>
        <w:t xml:space="preserve">. </w:t>
      </w:r>
      <w:r>
        <w:rPr>
          <w:color w:val="000000"/>
        </w:rPr>
        <w:t xml:space="preserve">Nuestras </w:t>
      </w:r>
      <w:r>
        <w:rPr>
          <w:color w:val="2659CB"/>
        </w:rPr>
        <w:t xml:space="preserve">diferencias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un </w:t>
      </w:r>
      <w:r>
        <w:rPr>
          <w:color w:val="000000"/>
        </w:rPr>
        <w:t xml:space="preserve">daño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2659CB"/>
        </w:rPr>
        <w:t xml:space="preserve">peligro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6B6B2B"/>
        </w:rPr>
        <w:t xml:space="preserve">riqueza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2659CB"/>
        </w:rPr>
        <w:t xml:space="preserve">artista </w:t>
      </w:r>
      <w:r>
        <w:rPr>
          <w:color w:val="000000"/>
        </w:rPr>
        <w:t xml:space="preserve">que </w:t>
      </w:r>
      <w:r>
        <w:rPr>
          <w:color w:val="4DCEC3"/>
        </w:rPr>
        <w:t xml:space="preserve">quiere </w:t>
      </w:r>
      <w:r>
        <w:rPr>
          <w:color w:val="000000"/>
        </w:rPr>
        <w:t xml:space="preserve">hacer </w:t>
      </w:r>
      <w:r>
        <w:rPr>
          <w:color w:val="000000"/>
        </w:rPr>
        <w:t xml:space="preserve">un </w:t>
      </w:r>
      <w:r>
        <w:rPr>
          <w:color w:val="2659CB"/>
        </w:rPr>
        <w:t xml:space="preserve">mosaico </w:t>
      </w:r>
      <w:r>
        <w:rPr>
          <w:color w:val="000000"/>
        </w:rPr>
        <w:t xml:space="preserve">y </w:t>
      </w:r>
      <w:r>
        <w:rPr>
          <w:color w:val="4DCEC3"/>
        </w:rPr>
        <w:t xml:space="preserve">necesita </w:t>
      </w:r>
      <w:r>
        <w:rPr>
          <w:color w:val="6B6B2B"/>
        </w:rPr>
        <w:t xml:space="preserve">piezas </w:t>
      </w:r>
      <w:r>
        <w:rPr>
          <w:color w:val="000000"/>
        </w:rPr>
        <w:t xml:space="preserve">de </w:t>
      </w:r>
      <w:r>
        <w:rPr>
          <w:color w:val="000000"/>
        </w:rPr>
        <w:t xml:space="preserve">muchos </w:t>
      </w:r>
      <w:r>
        <w:rPr>
          <w:color w:val="2659CB"/>
        </w:rPr>
        <w:t xml:space="preserve">colores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el </w:t>
      </w:r>
      <w:r>
        <w:rPr>
          <w:color w:val="000000"/>
        </w:rPr>
        <w:t xml:space="preserve">papa </w:t>
      </w:r>
      <w:r>
        <w:rPr>
          <w:color w:val="000000"/>
        </w:rPr>
        <w:t xml:space="preserve">esta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bendición </w:t>
      </w:r>
      <w:r>
        <w:rPr>
          <w:color w:val="000000"/>
        </w:rPr>
        <w:t xml:space="preserve">`` </w:t>
      </w:r>
      <w:r>
        <w:rPr>
          <w:color w:val="000000"/>
        </w:rPr>
        <w:t xml:space="preserve">Urbi </w:t>
      </w:r>
      <w:r>
        <w:rPr>
          <w:color w:val="000000"/>
        </w:rPr>
        <w:t xml:space="preserve">et </w:t>
      </w:r>
      <w:r>
        <w:rPr>
          <w:color w:val="000000"/>
        </w:rPr>
        <w:t xml:space="preserve">Orbi </w:t>
      </w:r>
      <w:r>
        <w:rPr>
          <w:color w:val="000000"/>
        </w:rPr>
        <w:t xml:space="preserve">''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2659CB"/>
        </w:rPr>
        <w:t xml:space="preserve">ciudad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2659CB"/>
        </w:rPr>
        <w:t xml:space="preserve">mundo </w:t>
      </w:r>
      <w:r>
        <w:rPr>
          <w:color w:val="000000"/>
        </w:rPr>
        <w:t xml:space="preserve">ante </w:t>
      </w:r>
      <w:r>
        <w:rPr>
          <w:color w:val="000000"/>
        </w:rPr>
        <w:t xml:space="preserve">unos </w:t>
      </w:r>
      <w:r>
        <w:rPr>
          <w:color w:val="000000"/>
        </w:rPr>
        <w:t xml:space="preserve">50 </w:t>
      </w:r>
      <w:r>
        <w:rPr>
          <w:color w:val="000000"/>
        </w:rPr>
        <w:t xml:space="preserve">mil </w:t>
      </w:r>
      <w:r>
        <w:rPr>
          <w:color w:val="000000"/>
        </w:rPr>
        <w:t xml:space="preserve">ﬁeles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2659CB"/>
        </w:rPr>
        <w:t xml:space="preserve">plaza </w:t>
      </w:r>
      <w:r>
        <w:rPr>
          <w:color w:val="000000"/>
        </w:rPr>
        <w:t xml:space="preserve">de </w:t>
      </w:r>
      <w:r>
        <w:rPr>
          <w:color w:val="2659CB"/>
        </w:rPr>
        <w:t xml:space="preserve">San-Pedro </w:t>
      </w:r>
      <w:r>
        <w:rPr>
          <w:color w:val="000000"/>
        </w:rPr>
        <w:t xml:space="preserve">. </w:t>
      </w:r>
      <w:r>
        <w:rPr>
          <w:color w:val="2659CB"/>
        </w:rPr>
        <w:t xml:space="preserve">Francisco </w:t>
      </w:r>
      <w:r>
        <w:rPr>
          <w:color w:val="000000"/>
        </w:rPr>
        <w:t xml:space="preserve">ha </w:t>
      </w:r>
      <w:r>
        <w:rPr>
          <w:color w:val="AFAB53"/>
        </w:rPr>
        <w:t xml:space="preserve">destacado </w:t>
      </w:r>
      <w:r>
        <w:rPr>
          <w:color w:val="2659CB"/>
        </w:rPr>
        <w:t xml:space="preserve">especialmente </w:t>
      </w:r>
      <w:r>
        <w:rPr>
          <w:color w:val="000000"/>
        </w:rPr>
        <w:t xml:space="preserve">la </w:t>
      </w:r>
      <w:r>
        <w:rPr>
          <w:color w:val="2659CB"/>
        </w:rPr>
        <w:t xml:space="preserve">importancia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Fraternidad </w:t>
      </w:r>
      <w:r>
        <w:rPr>
          <w:color w:val="000000"/>
        </w:rPr>
        <w:t xml:space="preserve">entre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por </w:t>
      </w:r>
      <w:r>
        <w:rPr>
          <w:color w:val="000000"/>
        </w:rPr>
        <w:t xml:space="preserve">muy </w:t>
      </w:r>
      <w:r>
        <w:rPr>
          <w:color w:val="2659CB"/>
        </w:rPr>
        <w:t xml:space="preserve">diferentes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sus </w:t>
      </w:r>
      <w:r>
        <w:rPr>
          <w:color w:val="2659CB"/>
        </w:rPr>
        <w:t xml:space="preserve">naciones </w:t>
      </w:r>
      <w:r>
        <w:rPr>
          <w:color w:val="000000"/>
        </w:rPr>
        <w:t xml:space="preserve">, </w:t>
      </w:r>
      <w:r>
        <w:rPr>
          <w:color w:val="6B6B2B"/>
        </w:rPr>
        <w:t xml:space="preserve">culturas </w:t>
      </w:r>
      <w:r>
        <w:rPr>
          <w:color w:val="2659CB"/>
        </w:rPr>
        <w:t xml:space="preserve">religiones </w:t>
      </w:r>
      <w:r>
        <w:rPr>
          <w:color w:val="000000"/>
        </w:rPr>
        <w:t xml:space="preserve">o </w:t>
      </w:r>
      <w:r>
        <w:rPr>
          <w:color w:val="000000"/>
        </w:rPr>
        <w:t xml:space="preserve">ideas </w:t>
      </w:r>
      <w:r>
        <w:rPr>
          <w:color w:val="000000"/>
        </w:rPr>
        <w:t xml:space="preserve">;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2659CB"/>
        </w:rPr>
        <w:t xml:space="preserve">capaces </w:t>
      </w:r>
      <w:r>
        <w:rPr>
          <w:color w:val="000000"/>
        </w:rPr>
        <w:t xml:space="preserve">de </w:t>
      </w:r>
      <w:r>
        <w:rPr>
          <w:color w:val="4DCEC3"/>
        </w:rPr>
        <w:t xml:space="preserve">respetarse </w:t>
      </w:r>
      <w:r>
        <w:rPr>
          <w:color w:val="000000"/>
        </w:rPr>
        <w:t xml:space="preserve">y </w:t>
      </w:r>
      <w:r>
        <w:rPr>
          <w:color w:val="4DCEC3"/>
        </w:rPr>
        <w:t xml:space="preserve">escucharse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la </w:t>
      </w:r>
      <w:r>
        <w:rPr>
          <w:color w:val="000000"/>
        </w:rPr>
        <w:t xml:space="preserve">fraternidad </w:t>
      </w:r>
      <w:r>
        <w:rPr>
          <w:color w:val="000000"/>
        </w:rPr>
        <w:t xml:space="preserve">entre </w:t>
      </w:r>
      <w:r>
        <w:rPr>
          <w:color w:val="2659CB"/>
        </w:rPr>
        <w:t xml:space="preserve">distintos </w:t>
      </w:r>
      <w:r>
        <w:rPr>
          <w:color w:val="000000"/>
        </w:rPr>
        <w:t xml:space="preserve">que </w:t>
      </w:r>
      <w:r>
        <w:rPr>
          <w:color w:val="2659CB"/>
        </w:rPr>
        <w:t xml:space="preserve">Jesucristo </w:t>
      </w:r>
      <w:r>
        <w:rPr>
          <w:color w:val="000000"/>
        </w:rPr>
        <w:t xml:space="preserve">nos </w:t>
      </w:r>
      <w:r>
        <w:rPr>
          <w:color w:val="000000"/>
        </w:rPr>
        <w:t xml:space="preserve">da </w:t>
      </w:r>
      <w:r>
        <w:rPr>
          <w:color w:val="000000"/>
        </w:rPr>
        <w:t xml:space="preserve">, </w:t>
      </w:r>
      <w:r>
        <w:rPr>
          <w:color w:val="000000"/>
        </w:rPr>
        <w:t xml:space="preserve">serán </w:t>
      </w:r>
      <w:r>
        <w:rPr>
          <w:color w:val="000000"/>
        </w:rPr>
        <w:t xml:space="preserve">muy </w:t>
      </w:r>
      <w:r>
        <w:rPr>
          <w:color w:val="2659CB"/>
        </w:rPr>
        <w:t xml:space="preserve">limitados </w:t>
      </w:r>
      <w:r>
        <w:rPr>
          <w:color w:val="000000"/>
        </w:rPr>
        <w:t xml:space="preserve">nuestros </w:t>
      </w:r>
      <w:r>
        <w:rPr>
          <w:color w:val="2659CB"/>
        </w:rPr>
        <w:t xml:space="preserve">esfuerzos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2659CB"/>
        </w:rPr>
        <w:t xml:space="preserve">mundo </w:t>
      </w:r>
      <w:r>
        <w:rPr>
          <w:color w:val="000000"/>
        </w:rPr>
        <w:t xml:space="preserve">más </w:t>
      </w:r>
      <w:r>
        <w:rPr>
          <w:color w:val="2659CB"/>
        </w:rPr>
        <w:t xml:space="preserve">justo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el </w:t>
      </w:r>
      <w:r>
        <w:rPr>
          <w:color w:val="000000"/>
        </w:rPr>
        <w:t xml:space="preserve">papa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659CB"/>
        </w:rPr>
        <w:t xml:space="preserve">recordado </w:t>
      </w:r>
      <w:r>
        <w:rPr>
          <w:color w:val="4DCEC3"/>
        </w:rPr>
        <w:t xml:space="preserve">cuántos </w:t>
      </w:r>
      <w:r>
        <w:rPr>
          <w:color w:val="2659CB"/>
        </w:rPr>
        <w:t xml:space="preserve">lugares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mundo </w:t>
      </w:r>
      <w:r>
        <w:rPr>
          <w:color w:val="2659CB"/>
        </w:rPr>
        <w:t xml:space="preserve">sufren </w:t>
      </w:r>
      <w:r>
        <w:rPr>
          <w:color w:val="000000"/>
        </w:rPr>
        <w:t xml:space="preserve">esa </w:t>
      </w:r>
      <w:r>
        <w:rPr>
          <w:color w:val="2659CB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fraternidad </w:t>
      </w:r>
      <w:r>
        <w:rPr>
          <w:color w:val="000000"/>
        </w:rPr>
        <w:t xml:space="preserve">: </w:t>
      </w:r>
      <w:r>
        <w:rPr>
          <w:color w:val="6633F5"/>
        </w:rPr>
        <w:t xml:space="preserve">Israel </w:t>
      </w:r>
      <w:r>
        <w:rPr>
          <w:color w:val="000000"/>
        </w:rPr>
        <w:t xml:space="preserve">y </w:t>
      </w:r>
      <w:r>
        <w:rPr>
          <w:color w:val="6633F5"/>
        </w:rPr>
        <w:t xml:space="preserve">Palestina </w:t>
      </w:r>
      <w:r>
        <w:rPr>
          <w:color w:val="000000"/>
        </w:rPr>
        <w:t xml:space="preserve">, </w:t>
      </w:r>
      <w:r>
        <w:rPr>
          <w:color w:val="FB98E0"/>
        </w:rPr>
        <w:t xml:space="preserve">Siria </w:t>
      </w:r>
      <w:r>
        <w:rPr>
          <w:color w:val="000000"/>
        </w:rPr>
        <w:t xml:space="preserve">, </w:t>
      </w:r>
      <w:r>
        <w:rPr>
          <w:color w:val="AFAB53"/>
        </w:rPr>
        <w:t xml:space="preserve">Yemen </w:t>
      </w:r>
      <w:r>
        <w:rPr>
          <w:color w:val="000000"/>
        </w:rPr>
        <w:t xml:space="preserve">, </w:t>
      </w:r>
      <w:r>
        <w:rPr>
          <w:color w:val="73F512"/>
        </w:rPr>
        <w:t xml:space="preserve">Venezuela </w:t>
      </w:r>
      <w:r>
        <w:rPr>
          <w:color w:val="000000"/>
        </w:rPr>
        <w:t xml:space="preserve">, </w:t>
      </w:r>
      <w:r>
        <w:rPr>
          <w:color w:val="000000"/>
        </w:rPr>
        <w:t xml:space="preserve">Nicaragua </w:t>
      </w:r>
      <w:r>
        <w:rPr>
          <w:color w:val="000000"/>
        </w:rPr>
        <w:t xml:space="preserve">, </w:t>
      </w:r>
      <w:r>
        <w:rPr>
          <w:color w:val="B0A0CE"/>
        </w:rPr>
        <w:t xml:space="preserve">Ucrania </w:t>
      </w:r>
      <w:r>
        <w:rPr>
          <w:color w:val="000000"/>
        </w:rPr>
        <w:t xml:space="preserve">y </w:t>
      </w:r>
      <w:r>
        <w:rPr>
          <w:color w:val="2659CB"/>
        </w:rPr>
        <w:t xml:space="preserve">tantos </w:t>
      </w:r>
      <w:r>
        <w:rPr>
          <w:color w:val="2659CB"/>
        </w:rPr>
        <w:t xml:space="preserve">lugares </w:t>
      </w:r>
      <w:r>
        <w:rPr>
          <w:color w:val="000000"/>
        </w:rPr>
        <w:t xml:space="preserve">de </w:t>
      </w:r>
      <w:r>
        <w:rPr>
          <w:color w:val="6B6B2B"/>
        </w:rPr>
        <w:t xml:space="preserve">Africa </w:t>
      </w:r>
      <w:r>
        <w:rPr>
          <w:color w:val="4DCEC3"/>
        </w:rPr>
        <w:t xml:space="preserve">dónde </w:t>
      </w:r>
      <w:r>
        <w:rPr>
          <w:color w:val="2659CB"/>
        </w:rPr>
        <w:t xml:space="preserve">tantos </w:t>
      </w:r>
      <w:r>
        <w:rPr>
          <w:color w:val="2659CB"/>
        </w:rPr>
        <w:t xml:space="preserve">sufren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2659CB"/>
        </w:rPr>
        <w:t xml:space="preserve">reina </w:t>
      </w:r>
      <w:r>
        <w:rPr>
          <w:color w:val="000000"/>
        </w:rPr>
        <w:t xml:space="preserve">de </w:t>
      </w:r>
      <w:r>
        <w:rPr>
          <w:color w:val="2659CB"/>
        </w:rPr>
        <w:t xml:space="preserve">Inglaterra </w:t>
      </w:r>
      <w:r>
        <w:rPr>
          <w:color w:val="000000"/>
        </w:rPr>
        <w:t xml:space="preserve">daba </w:t>
      </w:r>
      <w:r>
        <w:rPr>
          <w:color w:val="000000"/>
        </w:rPr>
        <w:t xml:space="preserve">hoy </w:t>
      </w:r>
      <w:r>
        <w:rPr>
          <w:color w:val="000000"/>
        </w:rPr>
        <w:t xml:space="preserve">su </w:t>
      </w:r>
      <w:r>
        <w:rPr>
          <w:color w:val="CEF85A"/>
        </w:rPr>
        <w:t xml:space="preserve">tradicional </w:t>
      </w:r>
      <w:r>
        <w:rPr>
          <w:color w:val="2659CB"/>
        </w:rPr>
        <w:t xml:space="preserve">mensaje </w:t>
      </w:r>
      <w:r>
        <w:rPr>
          <w:color w:val="CEF85A"/>
        </w:rPr>
        <w:t xml:space="preserve">navideño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2659CB"/>
        </w:rPr>
        <w:t xml:space="preserve">mucha </w:t>
      </w:r>
      <w:r>
        <w:rPr>
          <w:color w:val="6B6B2B"/>
        </w:rPr>
        <w:t xml:space="preserve">expectación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escucharla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2659CB"/>
        </w:rPr>
        <w:t xml:space="preserve">país </w:t>
      </w:r>
      <w:r>
        <w:rPr>
          <w:color w:val="2659CB"/>
        </w:rPr>
        <w:t xml:space="preserve">dividido </w:t>
      </w:r>
      <w:r>
        <w:rPr>
          <w:color w:val="000000"/>
        </w:rPr>
        <w:t xml:space="preserve">a </w:t>
      </w:r>
      <w:r>
        <w:rPr>
          <w:color w:val="2659CB"/>
        </w:rPr>
        <w:t xml:space="preserve">cuenta </w:t>
      </w:r>
      <w:r>
        <w:rPr>
          <w:color w:val="000000"/>
        </w:rPr>
        <w:t xml:space="preserve">del </w:t>
      </w:r>
      <w:r>
        <w:rPr>
          <w:color w:val="B0A0CE"/>
        </w:rPr>
        <w:t xml:space="preserve">brexit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659CB"/>
        </w:rPr>
        <w:t xml:space="preserve">esperaba </w:t>
      </w:r>
      <w:r>
        <w:rPr>
          <w:color w:val="4DCEC3"/>
        </w:rPr>
        <w:t xml:space="preserve">alguna </w:t>
      </w:r>
      <w:r>
        <w:rPr>
          <w:color w:val="6B6B2B"/>
        </w:rPr>
        <w:t xml:space="preserve">referencia </w:t>
      </w:r>
      <w:r>
        <w:rPr>
          <w:color w:val="000000"/>
        </w:rPr>
        <w:t xml:space="preserve">al </w:t>
      </w:r>
      <w:r>
        <w:rPr>
          <w:color w:val="A1D058"/>
        </w:rPr>
        <w:t xml:space="preserve">asunto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Tratar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2659CB"/>
        </w:rPr>
        <w:t xml:space="preserve">persona </w:t>
      </w:r>
      <w:r>
        <w:rPr>
          <w:color w:val="000000"/>
        </w:rPr>
        <w:t xml:space="preserve">con </w:t>
      </w:r>
      <w:r>
        <w:rPr>
          <w:color w:val="4DCEC3"/>
        </w:rPr>
        <w:t xml:space="preserve">respeto </w:t>
      </w:r>
      <w:r>
        <w:rPr>
          <w:color w:val="000000"/>
        </w:rPr>
        <w:t xml:space="preserve">es </w:t>
      </w:r>
      <w:r>
        <w:rPr>
          <w:color w:val="4DCEC3"/>
        </w:rPr>
        <w:t xml:space="preserve">siempre </w:t>
      </w:r>
      <w:r>
        <w:rPr>
          <w:color w:val="000000"/>
        </w:rPr>
        <w:t xml:space="preserve">un </w:t>
      </w:r>
      <w:r>
        <w:rPr>
          <w:color w:val="2659CB"/>
        </w:rPr>
        <w:t xml:space="preserve">buen </w:t>
      </w:r>
      <w:r>
        <w:rPr>
          <w:color w:val="2659CB"/>
        </w:rPr>
        <w:t xml:space="preserve">primer </w:t>
      </w:r>
      <w:r>
        <w:rPr>
          <w:color w:val="000000"/>
        </w:rPr>
        <w:t xml:space="preserve">paso </w:t>
      </w:r>
      <w:r>
        <w:rPr>
          <w:color w:val="2659CB"/>
        </w:rPr>
        <w:t xml:space="preserve">hacia </w:t>
      </w:r>
      <w:r>
        <w:rPr>
          <w:color w:val="000000"/>
        </w:rPr>
        <w:t xml:space="preserve">una </w:t>
      </w:r>
      <w:r>
        <w:rPr>
          <w:color w:val="2659CB"/>
        </w:rPr>
        <w:t xml:space="preserve">mayor </w:t>
      </w:r>
      <w:r>
        <w:rPr>
          <w:color w:val="6B6B2B"/>
        </w:rPr>
        <w:t xml:space="preserve">comprensión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6B6B2B"/>
        </w:rPr>
        <w:t xml:space="preserve">Isabel-II </w:t>
      </w:r>
      <w:r>
        <w:rPr>
          <w:color w:val="000000"/>
        </w:rPr>
        <w:t xml:space="preserve">ha </w:t>
      </w:r>
      <w:r>
        <w:rPr>
          <w:color w:val="2659CB"/>
        </w:rPr>
        <w:t xml:space="preserve">apelado </w:t>
      </w:r>
      <w:r>
        <w:rPr>
          <w:color w:val="000000"/>
        </w:rPr>
        <w:t xml:space="preserve">al </w:t>
      </w:r>
      <w:r>
        <w:rPr>
          <w:color w:val="4DCEC3"/>
        </w:rPr>
        <w:t xml:space="preserve">respeto </w:t>
      </w:r>
      <w:r>
        <w:rPr>
          <w:color w:val="000000"/>
        </w:rPr>
        <w:t xml:space="preserve">entre </w:t>
      </w:r>
      <w:r>
        <w:rPr>
          <w:color w:val="2659CB"/>
        </w:rPr>
        <w:t xml:space="preserve">diferentes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6B6B2B"/>
        </w:rPr>
        <w:t xml:space="preserve">ningún </w:t>
      </w:r>
      <w:r>
        <w:rPr>
          <w:color w:val="2659CB"/>
        </w:rPr>
        <w:t xml:space="preserve">momento </w:t>
      </w:r>
      <w:r>
        <w:rPr>
          <w:color w:val="000000"/>
        </w:rPr>
        <w:t xml:space="preserve">ha </w:t>
      </w:r>
      <w:r>
        <w:rPr>
          <w:color w:val="4425CC"/>
        </w:rPr>
        <w:t xml:space="preserve">pronunciado </w:t>
      </w:r>
      <w:r>
        <w:rPr>
          <w:color w:val="000000"/>
        </w:rPr>
        <w:t xml:space="preserve">la </w:t>
      </w:r>
      <w:r>
        <w:rPr>
          <w:color w:val="4DCEC3"/>
        </w:rPr>
        <w:t xml:space="preserve">palabra </w:t>
      </w:r>
      <w:r>
        <w:rPr>
          <w:color w:val="000000"/>
        </w:rPr>
        <w:t xml:space="preserve">`` </w:t>
      </w:r>
      <w:r>
        <w:rPr>
          <w:color w:val="B0A0CE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puesto </w:t>
      </w:r>
      <w:r>
        <w:rPr>
          <w:color w:val="000000"/>
        </w:rPr>
        <w:t xml:space="preserve">sobre </w:t>
      </w:r>
      <w:r>
        <w:rPr>
          <w:color w:val="000000"/>
        </w:rPr>
        <w:t xml:space="preserve">Ia </w:t>
      </w:r>
      <w:r>
        <w:rPr>
          <w:color w:val="000000"/>
        </w:rPr>
        <w:t xml:space="preserve">mesa </w:t>
      </w:r>
      <w:r>
        <w:rPr>
          <w:color w:val="000000"/>
        </w:rPr>
        <w:t xml:space="preserve">las </w:t>
      </w:r>
      <w:r>
        <w:rPr>
          <w:color w:val="2659CB"/>
        </w:rPr>
        <w:t xml:space="preserve">diferencias </w:t>
      </w:r>
      <w:r>
        <w:rPr>
          <w:color w:val="2659CB"/>
        </w:rPr>
        <w:t xml:space="preserve">dentro </w:t>
      </w:r>
      <w:r>
        <w:rPr>
          <w:color w:val="000000"/>
        </w:rPr>
        <w:t xml:space="preserve">del </w:t>
      </w:r>
      <w:r>
        <w:rPr>
          <w:color w:val="6B6B2B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425CC"/>
        </w:rPr>
        <w:t xml:space="preserve">parlamento </w:t>
      </w:r>
      <w:r>
        <w:rPr>
          <w:color w:val="2659CB"/>
        </w:rPr>
        <w:t xml:space="preserve">británicos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tono </w:t>
      </w:r>
      <w:r>
        <w:rPr>
          <w:color w:val="000000"/>
        </w:rPr>
        <w:t xml:space="preserve">más </w:t>
      </w:r>
      <w:r>
        <w:rPr>
          <w:color w:val="000000"/>
        </w:rPr>
        <w:t xml:space="preserve">jocoso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659CB"/>
        </w:rPr>
        <w:t xml:space="preserve">reina </w:t>
      </w:r>
      <w:r>
        <w:rPr>
          <w:color w:val="000000"/>
        </w:rPr>
        <w:t xml:space="preserve">ha </w:t>
      </w:r>
      <w:r>
        <w:rPr>
          <w:color w:val="2659CB"/>
        </w:rPr>
        <w:t xml:space="preserve">contado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muy </w:t>
      </w:r>
      <w:r>
        <w:rPr>
          <w:color w:val="2659CB"/>
        </w:rPr>
        <w:t xml:space="preserve">ocupada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bodas </w:t>
      </w:r>
      <w:r>
        <w:rPr>
          <w:color w:val="000000"/>
        </w:rPr>
        <w:t xml:space="preserve">y </w:t>
      </w:r>
      <w:r>
        <w:rPr>
          <w:color w:val="2659CB"/>
        </w:rPr>
        <w:t xml:space="preserve">nacimientos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familia </w:t>
      </w:r>
      <w:r>
        <w:rPr>
          <w:color w:val="2659CB"/>
        </w:rPr>
        <w:t xml:space="preserve">real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DCEC3"/>
        </w:rPr>
        <w:t xml:space="preserve">miedo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659CB"/>
        </w:rPr>
        <w:t xml:space="preserve">nuevo </w:t>
      </w:r>
      <w:r>
        <w:rPr>
          <w:color w:val="2659CB"/>
        </w:rPr>
        <w:t xml:space="preserve">tsunami </w:t>
      </w:r>
      <w:r>
        <w:rPr>
          <w:color w:val="2659CB"/>
        </w:rPr>
        <w:t xml:space="preserve">mantiene </w:t>
      </w:r>
      <w:r>
        <w:rPr>
          <w:color w:val="000000"/>
        </w:rPr>
        <w:t xml:space="preserve">en </w:t>
      </w:r>
      <w:r>
        <w:rPr>
          <w:color w:val="000000"/>
        </w:rPr>
        <w:t xml:space="preserve">vilo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2659CB"/>
        </w:rPr>
        <w:t xml:space="preserve">población </w:t>
      </w:r>
      <w:r>
        <w:rPr>
          <w:color w:val="000000"/>
        </w:rPr>
        <w:t xml:space="preserve">en </w:t>
      </w:r>
      <w:r>
        <w:rPr>
          <w:color w:val="2659CB"/>
        </w:rPr>
        <w:t xml:space="preserve">Indonesia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59CB"/>
        </w:rPr>
        <w:t xml:space="preserve">cifra </w:t>
      </w:r>
      <w:r>
        <w:rPr>
          <w:color w:val="000000"/>
        </w:rPr>
        <w:t xml:space="preserve">de </w:t>
      </w:r>
      <w:r>
        <w:rPr>
          <w:color w:val="2659CB"/>
        </w:rPr>
        <w:t xml:space="preserve">muertos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ya </w:t>
      </w:r>
      <w:r>
        <w:rPr>
          <w:color w:val="000000"/>
        </w:rPr>
        <w:t xml:space="preserve">a </w:t>
      </w:r>
      <w:r>
        <w:rPr>
          <w:color w:val="000000"/>
        </w:rPr>
        <w:t xml:space="preserve">429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59CB"/>
        </w:rPr>
        <w:t xml:space="preserve">equipos </w:t>
      </w:r>
      <w:r>
        <w:rPr>
          <w:color w:val="000000"/>
        </w:rPr>
        <w:t xml:space="preserve">de </w:t>
      </w:r>
      <w:r>
        <w:rPr>
          <w:color w:val="2659CB"/>
        </w:rPr>
        <w:t xml:space="preserve">rescate </w:t>
      </w:r>
      <w:r>
        <w:rPr>
          <w:color w:val="000000"/>
        </w:rPr>
        <w:t xml:space="preserve">se </w:t>
      </w:r>
      <w:r>
        <w:rPr>
          <w:color w:val="2659CB"/>
        </w:rPr>
        <w:t xml:space="preserve">afanan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EED0"/>
        </w:rPr>
        <w:t xml:space="preserve">búsqueda </w:t>
      </w:r>
      <w:r>
        <w:rPr>
          <w:color w:val="000000"/>
        </w:rPr>
        <w:t xml:space="preserve">de </w:t>
      </w:r>
      <w:r>
        <w:rPr>
          <w:color w:val="2659CB"/>
        </w:rPr>
        <w:t xml:space="preserve">desaparecidos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2659CB"/>
        </w:rPr>
        <w:t xml:space="preserve">fuertes </w:t>
      </w:r>
      <w:r>
        <w:rPr>
          <w:color w:val="2659CB"/>
        </w:rPr>
        <w:t xml:space="preserve">lluvias </w:t>
      </w:r>
      <w:r>
        <w:rPr>
          <w:color w:val="000000"/>
        </w:rPr>
        <w:t xml:space="preserve">no </w:t>
      </w:r>
      <w:r>
        <w:rPr>
          <w:color w:val="2659CB"/>
        </w:rPr>
        <w:t xml:space="preserve">ayudan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59CB"/>
        </w:rPr>
        <w:t xml:space="preserve">costa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isla </w:t>
      </w:r>
      <w:r>
        <w:rPr>
          <w:color w:val="000000"/>
        </w:rPr>
        <w:t xml:space="preserve">de </w:t>
      </w:r>
      <w:r>
        <w:rPr>
          <w:color w:val="000000"/>
        </w:rPr>
        <w:t xml:space="preserve">Java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isla </w:t>
      </w:r>
      <w:r>
        <w:rPr>
          <w:color w:val="000000"/>
        </w:rPr>
        <w:t xml:space="preserve">de </w:t>
      </w:r>
      <w:r>
        <w:rPr>
          <w:color w:val="000000"/>
        </w:rPr>
        <w:t xml:space="preserve">Sumatra </w:t>
      </w:r>
      <w:r>
        <w:rPr>
          <w:color w:val="000000"/>
        </w:rPr>
        <w:t xml:space="preserve">se </w:t>
      </w:r>
      <w:r>
        <w:rPr>
          <w:color w:val="2659CB"/>
        </w:rPr>
        <w:t xml:space="preserve">mantienen </w:t>
      </w:r>
      <w:r>
        <w:rPr>
          <w:color w:val="000000"/>
        </w:rPr>
        <w:t xml:space="preserve">en </w:t>
      </w:r>
      <w:r>
        <w:rPr>
          <w:color w:val="2659CB"/>
        </w:rPr>
        <w:t xml:space="preserve">alerta </w:t>
      </w:r>
      <w:r>
        <w:rPr>
          <w:color w:val="000000"/>
        </w:rPr>
        <w:t xml:space="preserve">. </w:t>
      </w:r>
      <w:r>
        <w:rPr>
          <w:color w:val="2659CB"/>
        </w:rPr>
        <w:t xml:space="preserve">Mientras </w:t>
      </w:r>
      <w:r>
        <w:rPr>
          <w:color w:val="000000"/>
        </w:rPr>
        <w:t xml:space="preserve">, </w:t>
      </w:r>
      <w:r>
        <w:rPr>
          <w:color w:val="2659CB"/>
        </w:rPr>
        <w:t xml:space="preserve">soldados </w:t>
      </w:r>
      <w:r>
        <w:rPr>
          <w:color w:val="000000"/>
        </w:rPr>
        <w:t xml:space="preserve">, </w:t>
      </w:r>
      <w:r>
        <w:rPr>
          <w:color w:val="6B6B2B"/>
        </w:rPr>
        <w:t xml:space="preserve">policías </w:t>
      </w:r>
      <w:r>
        <w:rPr>
          <w:color w:val="000000"/>
        </w:rPr>
        <w:t xml:space="preserve">y </w:t>
      </w:r>
      <w:r>
        <w:rPr>
          <w:color w:val="6B6B2B"/>
        </w:rPr>
        <w:t xml:space="preserve">voluntarios </w:t>
      </w:r>
      <w:r>
        <w:rPr>
          <w:color w:val="2659CB"/>
        </w:rPr>
        <w:t xml:space="preserve">siguen </w:t>
      </w:r>
      <w:r>
        <w:rPr>
          <w:color w:val="2659CB"/>
        </w:rPr>
        <w:t xml:space="preserve">buscando </w:t>
      </w:r>
      <w:r>
        <w:rPr>
          <w:color w:val="2659CB"/>
        </w:rPr>
        <w:t xml:space="preserve">supervivientes </w:t>
      </w:r>
      <w:r>
        <w:rPr>
          <w:color w:val="000000"/>
        </w:rPr>
        <w:t xml:space="preserve">. </w:t>
      </w:r>
      <w:r>
        <w:rPr>
          <w:color w:val="000000"/>
        </w:rPr>
        <w:t xml:space="preserve">Labores </w:t>
      </w:r>
      <w:r>
        <w:rPr>
          <w:color w:val="2659CB"/>
        </w:rPr>
        <w:t xml:space="preserve">complicadas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2659CB"/>
        </w:rPr>
        <w:t xml:space="preserve">lluvias </w:t>
      </w:r>
      <w:r>
        <w:rPr>
          <w:color w:val="000000"/>
        </w:rPr>
        <w:t xml:space="preserve">y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algunas </w:t>
      </w:r>
      <w:r>
        <w:rPr>
          <w:color w:val="2659CB"/>
        </w:rPr>
        <w:t xml:space="preserve">carreteras </w:t>
      </w:r>
      <w:r>
        <w:rPr>
          <w:color w:val="000000"/>
        </w:rPr>
        <w:t xml:space="preserve">están </w:t>
      </w:r>
      <w:r>
        <w:rPr>
          <w:color w:val="A1D058"/>
        </w:rPr>
        <w:t xml:space="preserve">bloqueadas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2659CB"/>
        </w:rPr>
        <w:t xml:space="preserve">personas </w:t>
      </w:r>
      <w:r>
        <w:rPr>
          <w:color w:val="2659CB"/>
        </w:rPr>
        <w:t xml:space="preserve">continúan </w:t>
      </w:r>
      <w:r>
        <w:rPr>
          <w:color w:val="6B6B2B"/>
        </w:rPr>
        <w:t xml:space="preserve">desaparecidas </w:t>
      </w:r>
      <w:r>
        <w:rPr>
          <w:color w:val="000000"/>
        </w:rPr>
        <w:t xml:space="preserve">. </w:t>
      </w:r>
      <w:r>
        <w:rPr>
          <w:color w:val="4DCEC3"/>
        </w:rPr>
        <w:t xml:space="preserve">Llevo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2659CB"/>
        </w:rPr>
        <w:t xml:space="preserve">primer </w:t>
      </w:r>
      <w:r>
        <w:rPr>
          <w:color w:val="2659CB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Hendra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2659CB"/>
        </w:rPr>
        <w:t xml:space="preserve">mucha </w:t>
      </w:r>
      <w:r>
        <w:rPr>
          <w:color w:val="4DCEC3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desolada </w:t>
      </w:r>
      <w:r>
        <w:rPr>
          <w:color w:val="000000"/>
        </w:rPr>
        <w:t xml:space="preserve">, </w:t>
      </w:r>
      <w:r>
        <w:rPr>
          <w:color w:val="2659CB"/>
        </w:rPr>
        <w:t xml:space="preserve">tratando </w:t>
      </w:r>
      <w:r>
        <w:rPr>
          <w:color w:val="000000"/>
        </w:rPr>
        <w:t xml:space="preserve">de </w:t>
      </w:r>
      <w:r>
        <w:rPr>
          <w:color w:val="2659CB"/>
        </w:rPr>
        <w:t xml:space="preserve">localizar </w:t>
      </w:r>
      <w:r>
        <w:rPr>
          <w:color w:val="4DCEC3"/>
        </w:rPr>
        <w:t xml:space="preserve">algún </w:t>
      </w:r>
      <w:r>
        <w:rPr>
          <w:color w:val="2659CB"/>
        </w:rPr>
        <w:t xml:space="preserve">familiar </w:t>
      </w:r>
      <w:r>
        <w:rPr>
          <w:color w:val="000000"/>
        </w:rPr>
        <w:t xml:space="preserve">Como </w:t>
      </w:r>
      <w:r>
        <w:rPr>
          <w:color w:val="000000"/>
        </w:rPr>
        <w:t xml:space="preserve">Agus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han </w:t>
      </w:r>
      <w:r>
        <w:rPr>
          <w:color w:val="2659CB"/>
        </w:rPr>
        <w:t xml:space="preserve">sobrevivido </w:t>
      </w:r>
      <w:r>
        <w:rPr>
          <w:color w:val="000000"/>
        </w:rPr>
        <w:t xml:space="preserve">pero </w:t>
      </w:r>
      <w:r>
        <w:rPr>
          <w:color w:val="2659CB"/>
        </w:rPr>
        <w:t xml:space="preserve">lleva </w:t>
      </w:r>
      <w:r>
        <w:rPr>
          <w:color w:val="2659CB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sin </w:t>
      </w:r>
      <w:r>
        <w:rPr>
          <w:color w:val="A1D058"/>
        </w:rPr>
        <w:t xml:space="preserve">rastro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. </w:t>
      </w:r>
      <w:r>
        <w:rPr>
          <w:color w:val="000000"/>
        </w:rPr>
        <w:t xml:space="preserve">Mirar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y </w:t>
      </w:r>
      <w:r>
        <w:rPr>
          <w:color w:val="4DCEC3"/>
        </w:rPr>
        <w:t xml:space="preserve">gritar </w:t>
      </w:r>
      <w:r>
        <w:rPr>
          <w:color w:val="000000"/>
        </w:rPr>
        <w:t xml:space="preserve">si </w:t>
      </w:r>
      <w:r>
        <w:rPr>
          <w:color w:val="000000"/>
        </w:rPr>
        <w:t xml:space="preserve">ven </w:t>
      </w:r>
      <w:r>
        <w:rPr>
          <w:color w:val="000000"/>
        </w:rPr>
        <w:t xml:space="preserve">otra </w:t>
      </w:r>
      <w:r>
        <w:rPr>
          <w:color w:val="000000"/>
        </w:rPr>
        <w:t xml:space="preserve">ola </w:t>
      </w:r>
      <w:r>
        <w:rPr>
          <w:color w:val="2659CB"/>
        </w:rPr>
        <w:t xml:space="preserve">gigante </w:t>
      </w:r>
      <w:r>
        <w:rPr>
          <w:color w:val="000000"/>
        </w:rPr>
        <w:t xml:space="preserve">. </w:t>
      </w:r>
      <w:r>
        <w:rPr>
          <w:color w:val="4DCEC3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loque </w:t>
      </w:r>
      <w:r>
        <w:rPr>
          <w:color w:val="000000"/>
        </w:rPr>
        <w:t xml:space="preserve">Ies </w:t>
      </w:r>
      <w:r>
        <w:rPr>
          <w:color w:val="2659CB"/>
        </w:rPr>
        <w:t xml:space="preserve">queda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659CB"/>
        </w:rPr>
        <w:t xml:space="preserve">autoridades </w:t>
      </w:r>
      <w:r>
        <w:rPr>
          <w:color w:val="A1D058"/>
        </w:rPr>
        <w:t xml:space="preserve">reconocen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2659CB"/>
        </w:rPr>
        <w:t xml:space="preserve">cuentan </w:t>
      </w:r>
      <w:r>
        <w:rPr>
          <w:color w:val="000000"/>
        </w:rPr>
        <w:t xml:space="preserve">con </w:t>
      </w:r>
      <w:r>
        <w:rPr>
          <w:color w:val="2659CB"/>
        </w:rPr>
        <w:t xml:space="preserve">alerta </w:t>
      </w:r>
      <w:r>
        <w:rPr>
          <w:color w:val="2659CB"/>
        </w:rPr>
        <w:t xml:space="preserve">temprana </w:t>
      </w:r>
      <w:r>
        <w:rPr>
          <w:color w:val="000000"/>
        </w:rPr>
        <w:t xml:space="preserve">de </w:t>
      </w:r>
      <w:r>
        <w:rPr>
          <w:color w:val="2659CB"/>
        </w:rPr>
        <w:t xml:space="preserve">tsunami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22 </w:t>
      </w:r>
      <w:r>
        <w:rPr>
          <w:color w:val="000000"/>
        </w:rPr>
        <w:t xml:space="preserve">boyas </w:t>
      </w:r>
      <w:r>
        <w:rPr>
          <w:color w:val="000000"/>
        </w:rPr>
        <w:t xml:space="preserve">no </w:t>
      </w:r>
      <w:r>
        <w:rPr>
          <w:color w:val="6B6B2B"/>
        </w:rPr>
        <w:t xml:space="preserve">funcionan </w:t>
      </w:r>
      <w:r>
        <w:rPr>
          <w:color w:val="000000"/>
        </w:rPr>
        <w:t xml:space="preserve">desde </w:t>
      </w:r>
      <w:r>
        <w:rPr>
          <w:color w:val="000000"/>
        </w:rPr>
        <w:t xml:space="preserve">2012 </w:t>
      </w:r>
      <w:r>
        <w:rPr>
          <w:color w:val="000000"/>
        </w:rPr>
        <w:t xml:space="preserve">por </w:t>
      </w:r>
      <w:r>
        <w:rPr>
          <w:color w:val="2659CB"/>
        </w:rPr>
        <w:t xml:space="preserve">falta </w:t>
      </w:r>
      <w:r>
        <w:rPr>
          <w:color w:val="000000"/>
        </w:rPr>
        <w:t xml:space="preserve">de </w:t>
      </w:r>
      <w:r>
        <w:rPr>
          <w:color w:val="6B6B2B"/>
        </w:rPr>
        <w:t xml:space="preserve">mantenimiento </w:t>
      </w:r>
      <w:r>
        <w:rPr>
          <w:color w:val="000000"/>
        </w:rPr>
        <w:t xml:space="preserve">o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robadas </w:t>
      </w:r>
      <w:r>
        <w:rPr>
          <w:color w:val="000000"/>
        </w:rPr>
        <w:t xml:space="preserve">. </w:t>
      </w:r>
      <w:r>
        <w:rPr>
          <w:color w:val="2659CB"/>
        </w:rPr>
        <w:t xml:space="preserve">Unas </w:t>
      </w:r>
      <w:r>
        <w:rPr>
          <w:color w:val="000000"/>
        </w:rPr>
        <w:t xml:space="preserve">1500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se </w:t>
      </w:r>
      <w:r>
        <w:rPr>
          <w:color w:val="2659CB"/>
        </w:rPr>
        <w:t xml:space="preserve">recuperan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659CB"/>
        </w:rPr>
        <w:t xml:space="preserve">heridas </w:t>
      </w:r>
      <w:r>
        <w:rPr>
          <w:color w:val="000000"/>
        </w:rPr>
        <w:t xml:space="preserve">en </w:t>
      </w:r>
      <w:r>
        <w:rPr>
          <w:color w:val="2659CB"/>
        </w:rPr>
        <w:t xml:space="preserve">distintos </w:t>
      </w:r>
      <w:r>
        <w:rPr>
          <w:color w:val="2659CB"/>
        </w:rPr>
        <w:t xml:space="preserve">hospitales </w:t>
      </w:r>
      <w:r>
        <w:rPr>
          <w:color w:val="000000"/>
        </w:rPr>
        <w:t xml:space="preserve">. </w:t>
      </w:r>
      <w:r>
        <w:rPr>
          <w:color w:val="2659CB"/>
        </w:rPr>
        <w:t xml:space="preserve">Aquí </w:t>
      </w:r>
      <w:r>
        <w:rPr>
          <w:color w:val="2659CB"/>
        </w:rPr>
        <w:t xml:space="preserve">siguen </w:t>
      </w:r>
      <w:r>
        <w:rPr>
          <w:color w:val="2659CB"/>
        </w:rPr>
        <w:t xml:space="preserve">atendiendo </w:t>
      </w:r>
      <w:r>
        <w:rPr>
          <w:color w:val="6B6B2B"/>
        </w:rPr>
        <w:t xml:space="preserve">servicios </w:t>
      </w:r>
      <w:r>
        <w:rPr>
          <w:color w:val="000000"/>
        </w:rPr>
        <w:t xml:space="preserve">de </w:t>
      </w:r>
      <w:r>
        <w:rPr>
          <w:color w:val="2659CB"/>
        </w:rPr>
        <w:t xml:space="preserve">emergencia </w:t>
      </w:r>
      <w:r>
        <w:rPr>
          <w:color w:val="000000"/>
        </w:rPr>
        <w:t xml:space="preserve">como </w:t>
      </w:r>
      <w:r>
        <w:rPr>
          <w:color w:val="000000"/>
        </w:rPr>
        <w:t xml:space="preserve">las </w:t>
      </w:r>
      <w:r>
        <w:rPr>
          <w:color w:val="2659CB"/>
        </w:rPr>
        <w:t xml:space="preserve">primeras </w:t>
      </w:r>
      <w:r>
        <w:rPr>
          <w:color w:val="2659CB"/>
        </w:rPr>
        <w:t xml:space="preserve">lesiones </w:t>
      </w:r>
      <w:r>
        <w:rPr>
          <w:color w:val="000000"/>
        </w:rPr>
        <w:t xml:space="preserve">y </w:t>
      </w:r>
      <w:r>
        <w:rPr>
          <w:color w:val="2659CB"/>
        </w:rPr>
        <w:t xml:space="preserve">fracturas </w:t>
      </w:r>
      <w:r>
        <w:rPr>
          <w:color w:val="000000"/>
        </w:rPr>
        <w:t xml:space="preserve">, </w:t>
      </w:r>
      <w:r>
        <w:rPr>
          <w:color w:val="2659CB"/>
        </w:rPr>
        <w:t xml:space="preserve">cuenta </w:t>
      </w:r>
      <w:r>
        <w:rPr>
          <w:color w:val="000000"/>
        </w:rPr>
        <w:t xml:space="preserve">esta </w:t>
      </w:r>
      <w:r>
        <w:rPr>
          <w:color w:val="000000"/>
        </w:rPr>
        <w:t xml:space="preserve">enfermera </w:t>
      </w:r>
      <w:r>
        <w:rPr>
          <w:color w:val="000000"/>
        </w:rPr>
        <w:t xml:space="preserve">. </w:t>
      </w:r>
      <w:r>
        <w:rPr>
          <w:color w:val="2659CB"/>
        </w:rPr>
        <w:t xml:space="preserve">Casi </w:t>
      </w:r>
      <w:r>
        <w:rPr>
          <w:color w:val="2659CB"/>
        </w:rPr>
        <w:t xml:space="preserve">cuatro </w:t>
      </w:r>
      <w:r>
        <w:rPr>
          <w:color w:val="000000"/>
        </w:rPr>
        <w:t xml:space="preserve">días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del </w:t>
      </w:r>
      <w:r>
        <w:rPr>
          <w:color w:val="2659CB"/>
        </w:rPr>
        <w:t xml:space="preserve">mortal </w:t>
      </w:r>
      <w:r>
        <w:rPr>
          <w:color w:val="2659CB"/>
        </w:rPr>
        <w:t xml:space="preserve">tsunami </w:t>
      </w:r>
      <w:r>
        <w:rPr>
          <w:color w:val="2659CB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16.000 </w:t>
      </w:r>
      <w:r>
        <w:rPr>
          <w:color w:val="2659CB"/>
        </w:rPr>
        <w:t xml:space="preserve">personas </w:t>
      </w:r>
      <w:r>
        <w:rPr>
          <w:color w:val="2659CB"/>
        </w:rPr>
        <w:t xml:space="preserve">siguen </w:t>
      </w:r>
      <w:r>
        <w:rPr>
          <w:color w:val="6633F5"/>
        </w:rPr>
        <w:t xml:space="preserve">desplazadas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2659CB"/>
        </w:rPr>
        <w:t xml:space="preserve">durmiendo </w:t>
      </w:r>
      <w:r>
        <w:rPr>
          <w:color w:val="000000"/>
        </w:rPr>
        <w:t xml:space="preserve">en </w:t>
      </w:r>
      <w:r>
        <w:rPr>
          <w:color w:val="2659CB"/>
        </w:rPr>
        <w:t xml:space="preserve">refugios </w:t>
      </w:r>
      <w:r>
        <w:rPr>
          <w:color w:val="2659CB"/>
        </w:rPr>
        <w:t xml:space="preserve">improvisados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2659CB"/>
        </w:rPr>
        <w:t xml:space="preserve">trata </w:t>
      </w:r>
      <w:r>
        <w:rPr>
          <w:color w:val="000000"/>
        </w:rPr>
        <w:t xml:space="preserve">de </w:t>
      </w:r>
      <w:r>
        <w:rPr>
          <w:color w:val="2659CB"/>
        </w:rPr>
        <w:t xml:space="preserve">salvar </w:t>
      </w:r>
      <w:r>
        <w:rPr>
          <w:color w:val="000000"/>
        </w:rPr>
        <w:t xml:space="preserve">algo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Tati </w:t>
      </w:r>
      <w:r>
        <w:rPr>
          <w:color w:val="2659CB"/>
        </w:rPr>
        <w:t xml:space="preserve">recuerda </w:t>
      </w:r>
      <w:r>
        <w:rPr>
          <w:color w:val="000000"/>
        </w:rPr>
        <w:t xml:space="preserve">cómo </w:t>
      </w:r>
      <w:r>
        <w:rPr>
          <w:color w:val="2659CB"/>
        </w:rPr>
        <w:t xml:space="preserve">logró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2659CB"/>
        </w:rPr>
        <w:t xml:space="preserve">coche </w:t>
      </w:r>
      <w:r>
        <w:rPr>
          <w:color w:val="000000"/>
        </w:rPr>
        <w:t xml:space="preserve">que </w:t>
      </w:r>
      <w:r>
        <w:rPr>
          <w:color w:val="2659CB"/>
        </w:rPr>
        <w:t xml:space="preserve">quedó </w:t>
      </w:r>
      <w:r>
        <w:rPr>
          <w:color w:val="2659CB"/>
        </w:rPr>
        <w:t xml:space="preserve">sumergido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y </w:t>
      </w:r>
      <w:r>
        <w:rPr>
          <w:color w:val="2659CB"/>
        </w:rPr>
        <w:t xml:space="preserve">ahora </w:t>
      </w:r>
      <w:r>
        <w:rPr>
          <w:color w:val="000000"/>
        </w:rPr>
        <w:t xml:space="preserve">ha </w:t>
      </w:r>
      <w:r>
        <w:rPr>
          <w:color w:val="2659CB"/>
        </w:rPr>
        <w:t xml:space="preserve">perdido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6B6B2B"/>
        </w:rPr>
        <w:t xml:space="preserve">ahorros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2659CB"/>
        </w:rPr>
        <w:t xml:space="preserve">pescador </w:t>
      </w:r>
      <w:r>
        <w:rPr>
          <w:color w:val="000000"/>
        </w:rPr>
        <w:t xml:space="preserve">teme </w:t>
      </w:r>
      <w:r>
        <w:rPr>
          <w:color w:val="2659CB"/>
        </w:rPr>
        <w:t xml:space="preserve">volver </w:t>
      </w:r>
      <w:r>
        <w:rPr>
          <w:color w:val="000000"/>
        </w:rPr>
        <w:t xml:space="preserve">aI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2659CB"/>
        </w:rPr>
        <w:t xml:space="preserve">Nadie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2659CB"/>
        </w:rPr>
        <w:t xml:space="preserve">advertimos </w:t>
      </w:r>
      <w:r>
        <w:rPr>
          <w:color w:val="000000"/>
        </w:rPr>
        <w:t xml:space="preserve">del </w:t>
      </w:r>
      <w:r>
        <w:rPr>
          <w:color w:val="2659CB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tan </w:t>
      </w:r>
      <w:r>
        <w:rPr>
          <w:color w:val="2659CB"/>
        </w:rPr>
        <w:t xml:space="preserve">peligroso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 </w:t>
      </w:r>
      <w:r>
        <w:rPr>
          <w:color w:val="000000"/>
        </w:rPr>
        <w:t xml:space="preserve">estampida </w:t>
      </w:r>
      <w:r>
        <w:rPr>
          <w:color w:val="000000"/>
        </w:rPr>
        <w:t xml:space="preserve">. </w:t>
      </w:r>
      <w:r>
        <w:rPr>
          <w:color w:val="000000"/>
        </w:rPr>
        <w:t xml:space="preserve">Corren </w:t>
      </w:r>
      <w:r>
        <w:rPr>
          <w:color w:val="000000"/>
        </w:rPr>
        <w:t xml:space="preserve">aterrorizados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2659CB"/>
        </w:rPr>
        <w:t xml:space="preserve">resultó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A1D058"/>
        </w:rPr>
        <w:t xml:space="preserve">falsa </w:t>
      </w:r>
      <w:r>
        <w:rPr>
          <w:color w:val="2659CB"/>
        </w:rPr>
        <w:t xml:space="preserve">alarma </w:t>
      </w:r>
      <w:r>
        <w:rPr>
          <w:color w:val="000000"/>
        </w:rPr>
        <w:t xml:space="preserve">de </w:t>
      </w:r>
      <w:r>
        <w:rPr>
          <w:color w:val="2659CB"/>
        </w:rPr>
        <w:t xml:space="preserve">tsunami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659CB"/>
        </w:rPr>
        <w:t xml:space="preserve">imagen </w:t>
      </w:r>
      <w:r>
        <w:rPr>
          <w:color w:val="000000"/>
        </w:rPr>
        <w:t xml:space="preserve">del </w:t>
      </w:r>
      <w:r>
        <w:rPr>
          <w:color w:val="2659CB"/>
        </w:rPr>
        <w:t xml:space="preserve">volcán </w:t>
      </w:r>
      <w:r>
        <w:rPr>
          <w:color w:val="000000"/>
        </w:rPr>
        <w:t xml:space="preserve">Etna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659CB"/>
        </w:rPr>
        <w:t xml:space="preserve">sigue </w:t>
      </w:r>
      <w:r>
        <w:rPr>
          <w:color w:val="000000"/>
        </w:rPr>
        <w:t xml:space="preserve">rugiendo </w:t>
      </w:r>
      <w:r>
        <w:rPr>
          <w:color w:val="000000"/>
        </w:rPr>
        <w:t xml:space="preserve">y </w:t>
      </w:r>
      <w:r>
        <w:rPr>
          <w:color w:val="000000"/>
        </w:rPr>
        <w:t xml:space="preserve">escupiendo </w:t>
      </w:r>
      <w:r>
        <w:rPr>
          <w:color w:val="6B6B2B"/>
        </w:rPr>
        <w:t xml:space="preserve">ceniza </w:t>
      </w:r>
      <w:r>
        <w:rPr>
          <w:color w:val="000000"/>
        </w:rPr>
        <w:t xml:space="preserve">al </w:t>
      </w:r>
      <w:r>
        <w:rPr>
          <w:color w:val="2659CB"/>
        </w:rPr>
        <w:t xml:space="preserve">cielo </w:t>
      </w:r>
      <w:r>
        <w:rPr>
          <w:color w:val="000000"/>
        </w:rPr>
        <w:t xml:space="preserve">en </w:t>
      </w:r>
      <w:r>
        <w:rPr>
          <w:color w:val="2659CB"/>
        </w:rPr>
        <w:t xml:space="preserve">Sicilia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erupción </w:t>
      </w:r>
      <w:r>
        <w:rPr>
          <w:color w:val="2659CB"/>
        </w:rPr>
        <w:t xml:space="preserve">continúa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659CB"/>
        </w:rPr>
        <w:t xml:space="preserve">registrado </w:t>
      </w:r>
      <w:r>
        <w:rPr>
          <w:color w:val="CEF85A"/>
        </w:rPr>
        <w:t xml:space="preserve">numerosos </w:t>
      </w:r>
      <w:r>
        <w:rPr>
          <w:color w:val="000000"/>
        </w:rPr>
        <w:t xml:space="preserve">temblores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2659CB"/>
        </w:rPr>
        <w:t xml:space="preserve">intensidad </w:t>
      </w:r>
      <w:r>
        <w:rPr>
          <w:color w:val="000000"/>
        </w:rPr>
        <w:t xml:space="preserve">. </w:t>
      </w:r>
      <w:r>
        <w:rPr>
          <w:color w:val="6B6B2B"/>
        </w:rPr>
        <w:t xml:space="preserve">AI </w:t>
      </w:r>
      <w:r>
        <w:rPr>
          <w:color w:val="6B6B2B"/>
        </w:rPr>
        <w:t xml:space="preserve">margen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ceniza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659CB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659CB"/>
        </w:rPr>
        <w:t xml:space="preserve">calles </w:t>
      </w:r>
      <w:r>
        <w:rPr>
          <w:color w:val="000000"/>
        </w:rPr>
        <w:t xml:space="preserve">de </w:t>
      </w:r>
      <w:r>
        <w:rPr>
          <w:color w:val="000000"/>
        </w:rPr>
        <w:t xml:space="preserve">Catania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59CB"/>
        </w:rPr>
        <w:t xml:space="preserve">mayor </w:t>
      </w:r>
      <w:r>
        <w:rPr>
          <w:color w:val="000000"/>
        </w:rPr>
        <w:t xml:space="preserve">inconveniente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aeropuerto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6B6B2B"/>
        </w:rPr>
        <w:t xml:space="preserve">reducir </w:t>
      </w:r>
      <w:r>
        <w:rPr>
          <w:color w:val="000000"/>
        </w:rPr>
        <w:t xml:space="preserve">el </w:t>
      </w:r>
      <w:r>
        <w:rPr>
          <w:color w:val="CEF85A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despegues </w:t>
      </w:r>
      <w:r>
        <w:rPr>
          <w:color w:val="000000"/>
        </w:rPr>
        <w:t xml:space="preserve">y </w:t>
      </w:r>
      <w:r>
        <w:rPr>
          <w:color w:val="A1D058"/>
        </w:rPr>
        <w:t xml:space="preserve">aterrizajes </w:t>
      </w:r>
      <w:r>
        <w:rPr>
          <w:color w:val="000000"/>
        </w:rPr>
        <w:t xml:space="preserve">por </w:t>
      </w:r>
      <w:r>
        <w:rPr>
          <w:color w:val="2659CB"/>
        </w:rPr>
        <w:t xml:space="preserve">seguridad </w:t>
      </w:r>
      <w:r>
        <w:rPr>
          <w:color w:val="000000"/>
        </w:rPr>
        <w:t xml:space="preserve">. </w:t>
      </w:r>
      <w:r>
        <w:rPr>
          <w:color w:val="FB98E0"/>
        </w:rPr>
        <w:t xml:space="preserve">Corea </w:t>
      </w:r>
      <w:r>
        <w:rPr>
          <w:color w:val="000000"/>
        </w:rPr>
        <w:t xml:space="preserve">del </w:t>
      </w:r>
      <w:r>
        <w:rPr>
          <w:color w:val="FB98E0"/>
        </w:rPr>
        <w:t xml:space="preserve">Norte </w:t>
      </w:r>
      <w:r>
        <w:rPr>
          <w:color w:val="000000"/>
        </w:rPr>
        <w:t xml:space="preserve">y </w:t>
      </w:r>
      <w:r>
        <w:rPr>
          <w:color w:val="FB98E0"/>
        </w:rPr>
        <w:t xml:space="preserve">Corea </w:t>
      </w:r>
      <w:r>
        <w:rPr>
          <w:color w:val="000000"/>
        </w:rPr>
        <w:t xml:space="preserve">del </w:t>
      </w:r>
      <w:r>
        <w:rPr>
          <w:color w:val="2659CB"/>
        </w:rPr>
        <w:t xml:space="preserve">Sur </w:t>
      </w:r>
      <w:r>
        <w:rPr>
          <w:color w:val="2659CB"/>
        </w:rPr>
        <w:t xml:space="preserve">afrontan </w:t>
      </w:r>
      <w:r>
        <w:rPr>
          <w:color w:val="2659CB"/>
        </w:rPr>
        <w:t xml:space="preserve">mañana </w:t>
      </w:r>
      <w:r>
        <w:rPr>
          <w:color w:val="000000"/>
        </w:rPr>
        <w:t xml:space="preserve">otra </w:t>
      </w:r>
      <w:r>
        <w:rPr>
          <w:color w:val="CEF85A"/>
        </w:rPr>
        <w:t xml:space="preserve">fecha </w:t>
      </w:r>
      <w:r>
        <w:rPr>
          <w:color w:val="2659CB"/>
        </w:rPr>
        <w:t xml:space="preserve">crucial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calendario </w:t>
      </w:r>
      <w:r>
        <w:rPr>
          <w:color w:val="2659CB"/>
        </w:rPr>
        <w:t xml:space="preserve">Ayer </w:t>
      </w:r>
      <w:r>
        <w:rPr>
          <w:color w:val="000000"/>
        </w:rPr>
        <w:t xml:space="preserve">hiciste </w:t>
      </w:r>
      <w:r>
        <w:rPr>
          <w:color w:val="000000"/>
        </w:rPr>
        <w:t xml:space="preserve">un </w:t>
      </w:r>
      <w:r>
        <w:rPr>
          <w:color w:val="2659CB"/>
        </w:rPr>
        <w:t xml:space="preserve">buen </w:t>
      </w:r>
      <w:r>
        <w:rPr>
          <w:color w:val="6B6B2B"/>
        </w:rPr>
        <w:t xml:space="preserve">trabajo </w:t>
      </w:r>
      <w:r>
        <w:rPr>
          <w:color w:val="000000"/>
        </w:rPr>
        <w:t xml:space="preserve">pero </w:t>
      </w:r>
      <w:r>
        <w:rPr>
          <w:color w:val="000000"/>
        </w:rPr>
        <w:t xml:space="preserve">debemos </w:t>
      </w:r>
      <w:r>
        <w:rPr>
          <w:color w:val="000000"/>
        </w:rPr>
        <w:t xml:space="preserve">volvera </w:t>
      </w:r>
      <w:r>
        <w:rPr>
          <w:color w:val="000000"/>
        </w:rPr>
        <w:t xml:space="preserve">lo </w:t>
      </w:r>
      <w:r>
        <w:rPr>
          <w:color w:val="2659CB"/>
        </w:rPr>
        <w:t xml:space="preserve">básico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2659CB"/>
        </w:rPr>
        <w:t xml:space="preserve">elegido </w:t>
      </w:r>
      <w:r>
        <w:rPr>
          <w:color w:val="000000"/>
        </w:rPr>
        <w:t xml:space="preserve">para </w:t>
      </w:r>
      <w:r>
        <w:rPr>
          <w:color w:val="2659CB"/>
        </w:rPr>
        <w:t xml:space="preserve">comenzar </w:t>
      </w:r>
      <w:r>
        <w:rPr>
          <w:color w:val="000000"/>
        </w:rPr>
        <w:t xml:space="preserve">las </w:t>
      </w:r>
      <w:r>
        <w:rPr>
          <w:color w:val="6B6B2B"/>
        </w:rPr>
        <w:t xml:space="preserve">obras </w:t>
      </w:r>
      <w:r>
        <w:rPr>
          <w:color w:val="000000"/>
        </w:rPr>
        <w:t xml:space="preserve">que </w:t>
      </w:r>
      <w:r>
        <w:rPr>
          <w:color w:val="2659CB"/>
        </w:rPr>
        <w:t xml:space="preserve">vuelvan </w:t>
      </w:r>
      <w:r>
        <w:rPr>
          <w:color w:val="000000"/>
        </w:rPr>
        <w:t xml:space="preserve">a </w:t>
      </w:r>
      <w:r>
        <w:rPr>
          <w:color w:val="6B6B2B"/>
        </w:rPr>
        <w:t xml:space="preserve">conectar </w:t>
      </w:r>
      <w:r>
        <w:rPr>
          <w:color w:val="2659CB"/>
        </w:rPr>
        <w:t xml:space="preserve">ambos </w:t>
      </w:r>
      <w:r>
        <w:rPr>
          <w:color w:val="6B6B2B"/>
        </w:rPr>
        <w:t xml:space="preserve">países </w:t>
      </w:r>
      <w:r>
        <w:rPr>
          <w:color w:val="2659CB"/>
        </w:rPr>
        <w:t xml:space="preserve">através </w:t>
      </w:r>
      <w:r>
        <w:rPr>
          <w:color w:val="000000"/>
        </w:rPr>
        <w:t xml:space="preserve">del </w:t>
      </w:r>
      <w:r>
        <w:rPr>
          <w:color w:val="2659CB"/>
        </w:rPr>
        <w:t xml:space="preserve">tren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paso </w:t>
      </w:r>
      <w:r>
        <w:rPr>
          <w:color w:val="000000"/>
        </w:rPr>
        <w:t xml:space="preserve">más </w:t>
      </w:r>
      <w:r>
        <w:rPr>
          <w:color w:val="2659C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73F512"/>
        </w:rPr>
        <w:t xml:space="preserve">incierto </w:t>
      </w:r>
      <w:r>
        <w:rPr>
          <w:color w:val="4425CC"/>
        </w:rPr>
        <w:t xml:space="preserve">proceso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Ie </w:t>
      </w:r>
      <w:r>
        <w:rPr>
          <w:color w:val="2659CB"/>
        </w:rPr>
        <w:t xml:space="preserve">faltan </w:t>
      </w:r>
      <w:r>
        <w:rPr>
          <w:color w:val="6B6B2B"/>
        </w:rPr>
        <w:t xml:space="preserve">compromisos </w:t>
      </w:r>
      <w:r>
        <w:rPr>
          <w:color w:val="6B6B2B"/>
        </w:rPr>
        <w:t xml:space="preserve">concretos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6B6B2B"/>
        </w:rPr>
        <w:t xml:space="preserve">eliminación </w:t>
      </w:r>
      <w:r>
        <w:rPr>
          <w:color w:val="000000"/>
        </w:rPr>
        <w:t xml:space="preserve">de </w:t>
      </w:r>
      <w:r>
        <w:rPr>
          <w:color w:val="FB98E0"/>
        </w:rPr>
        <w:t xml:space="preserve">armamento </w:t>
      </w:r>
      <w:r>
        <w:rPr>
          <w:color w:val="2659CB"/>
        </w:rPr>
        <w:t xml:space="preserve">nuclear </w:t>
      </w:r>
      <w:r>
        <w:rPr>
          <w:color w:val="000000"/>
        </w:rPr>
        <w:t xml:space="preserve">. </w:t>
      </w:r>
      <w:r>
        <w:rPr>
          <w:color w:val="2659CB"/>
        </w:rPr>
        <w:t xml:space="preserve">Imágenes </w:t>
      </w:r>
      <w:r>
        <w:rPr>
          <w:color w:val="2659CB"/>
        </w:rPr>
        <w:t xml:space="preserve">recientes </w:t>
      </w:r>
      <w:r>
        <w:rPr>
          <w:color w:val="000000"/>
        </w:rPr>
        <w:t xml:space="preserve">de </w:t>
      </w:r>
      <w:r>
        <w:rPr>
          <w:color w:val="2659CB"/>
        </w:rPr>
        <w:t xml:space="preserve">acercamiento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Coreas </w:t>
      </w:r>
      <w:r>
        <w:rPr>
          <w:color w:val="000000"/>
        </w:rPr>
        <w:t xml:space="preserve">. </w:t>
      </w:r>
      <w:r>
        <w:rPr>
          <w:color w:val="000000"/>
        </w:rPr>
        <w:t xml:space="preserve">Soldados </w:t>
      </w:r>
      <w:r>
        <w:rPr>
          <w:color w:val="2659CB"/>
        </w:rPr>
        <w:t xml:space="preserve">surcoreanos </w:t>
      </w:r>
      <w:r>
        <w:rPr>
          <w:color w:val="000000"/>
        </w:rPr>
        <w:t xml:space="preserve">comprueban </w:t>
      </w:r>
      <w:r>
        <w:rPr>
          <w:color w:val="000000"/>
        </w:rPr>
        <w:t xml:space="preserve">que </w:t>
      </w:r>
      <w:r>
        <w:rPr>
          <w:color w:val="FB98E0"/>
        </w:rPr>
        <w:t xml:space="preserve">Corea </w:t>
      </w:r>
      <w:r>
        <w:rPr>
          <w:color w:val="000000"/>
        </w:rPr>
        <w:t xml:space="preserve">del </w:t>
      </w:r>
      <w:r>
        <w:rPr>
          <w:color w:val="FB98E0"/>
        </w:rPr>
        <w:t xml:space="preserve">Norte </w:t>
      </w:r>
      <w:r>
        <w:rPr>
          <w:color w:val="000000"/>
        </w:rPr>
        <w:t xml:space="preserve">ha </w:t>
      </w:r>
      <w:r>
        <w:rPr>
          <w:color w:val="6B6B2B"/>
        </w:rPr>
        <w:t xml:space="preserve">eliminado </w:t>
      </w:r>
      <w:r>
        <w:rPr>
          <w:color w:val="000000"/>
        </w:rPr>
        <w:t xml:space="preserve">11 </w:t>
      </w:r>
      <w:r>
        <w:rPr>
          <w:color w:val="2659CB"/>
        </w:rPr>
        <w:t xml:space="preserve">puestos </w:t>
      </w:r>
      <w:r>
        <w:rPr>
          <w:color w:val="000000"/>
        </w:rPr>
        <w:t xml:space="preserve">de </w:t>
      </w:r>
      <w:r>
        <w:rPr>
          <w:color w:val="6B6B2B"/>
        </w:rPr>
        <w:t xml:space="preserve">guardia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frontera </w:t>
      </w:r>
      <w:r>
        <w:rPr>
          <w:color w:val="2659C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desmilitarizada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del </w:t>
      </w:r>
      <w:r>
        <w:rPr>
          <w:color w:val="2659CB"/>
        </w:rPr>
        <w:t xml:space="preserve">nombre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2659CB"/>
        </w:rPr>
        <w:t xml:space="preserve">medio </w:t>
      </w:r>
      <w:r>
        <w:rPr>
          <w:color w:val="2659CB"/>
        </w:rPr>
        <w:t xml:space="preserve">siglo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2659CB"/>
        </w:rPr>
        <w:t xml:space="preserve">última </w:t>
      </w:r>
      <w:r>
        <w:rPr>
          <w:color w:val="000000"/>
        </w:rPr>
        <w:t xml:space="preserve">de </w:t>
      </w:r>
      <w:r>
        <w:rPr>
          <w:color w:val="000000"/>
        </w:rPr>
        <w:t xml:space="preserve">Ia-Guerra-Fría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000000"/>
        </w:rPr>
        <w:t xml:space="preserve">zona </w:t>
      </w:r>
      <w:r>
        <w:rPr>
          <w:color w:val="2659CB"/>
        </w:rPr>
        <w:t xml:space="preserve">totalmente </w:t>
      </w:r>
      <w:r>
        <w:rPr>
          <w:color w:val="000000"/>
        </w:rPr>
        <w:t xml:space="preserve">minada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FB98E0"/>
        </w:rPr>
        <w:t xml:space="preserve">armamento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2659CB"/>
        </w:rPr>
        <w:t xml:space="preserve">gesto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6B6B2B"/>
        </w:rPr>
        <w:t xml:space="preserve">trabajos </w:t>
      </w:r>
      <w:r>
        <w:rPr>
          <w:color w:val="000000"/>
        </w:rPr>
        <w:t xml:space="preserve">para </w:t>
      </w:r>
      <w:r>
        <w:rPr>
          <w:color w:val="000000"/>
        </w:rPr>
        <w:t xml:space="preserve">unir </w:t>
      </w:r>
      <w:r>
        <w:rPr>
          <w:color w:val="2659CB"/>
        </w:rPr>
        <w:t xml:space="preserve">definitivamente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Coreas </w:t>
      </w:r>
      <w:r>
        <w:rPr>
          <w:color w:val="000000"/>
        </w:rPr>
        <w:t xml:space="preserve">por </w:t>
      </w:r>
      <w:r>
        <w:rPr>
          <w:color w:val="2659CB"/>
        </w:rPr>
        <w:t xml:space="preserve">tren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del </w:t>
      </w:r>
      <w:r>
        <w:rPr>
          <w:color w:val="4DCEC3"/>
        </w:rPr>
        <w:t xml:space="preserve">entendimiento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Ia </w:t>
      </w:r>
      <w:r>
        <w:rPr>
          <w:color w:val="2659CB"/>
        </w:rPr>
        <w:t xml:space="preserve">estación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000000"/>
        </w:rPr>
        <w:t xml:space="preserve">uniﬁcación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Preguntas </w:t>
      </w:r>
      <w:r>
        <w:rPr>
          <w:color w:val="000000"/>
        </w:rPr>
        <w:t xml:space="preserve">para </w:t>
      </w:r>
      <w:r>
        <w:rPr>
          <w:color w:val="2659CB"/>
        </w:rPr>
        <w:t xml:space="preserve">expertos </w:t>
      </w:r>
      <w:r>
        <w:rPr>
          <w:color w:val="000000"/>
        </w:rPr>
        <w:t xml:space="preserve">; </w:t>
      </w:r>
      <w:r>
        <w:rPr>
          <w:color w:val="000000"/>
        </w:rPr>
        <w:t xml:space="preserve">¿será </w:t>
      </w:r>
      <w:r>
        <w:rPr>
          <w:color w:val="000000"/>
        </w:rPr>
        <w:t xml:space="preserve">esto </w:t>
      </w:r>
      <w:r>
        <w:rPr>
          <w:color w:val="2659CB"/>
        </w:rPr>
        <w:t xml:space="preserve">posible </w:t>
      </w:r>
      <w:r>
        <w:rPr>
          <w:color w:val="000000"/>
        </w:rPr>
        <w:t xml:space="preserve">en </w:t>
      </w:r>
      <w:r>
        <w:rPr>
          <w:color w:val="000000"/>
        </w:rPr>
        <w:t xml:space="preserve">2019 </w:t>
      </w:r>
      <w:r>
        <w:rPr>
          <w:color w:val="000000"/>
        </w:rPr>
        <w:t xml:space="preserve">?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4DCEC3"/>
        </w:rPr>
        <w:t xml:space="preserve">exsecretario </w:t>
      </w:r>
      <w:r>
        <w:rPr>
          <w:color w:val="6B6B2B"/>
        </w:rPr>
        <w:t xml:space="preserve">general </w:t>
      </w:r>
      <w:r>
        <w:rPr>
          <w:color w:val="000000"/>
        </w:rPr>
        <w:t xml:space="preserve">de </w:t>
      </w:r>
      <w:r>
        <w:rPr>
          <w:color w:val="2659CB"/>
        </w:rPr>
        <w:t xml:space="preserve">Naciones-Unidas </w:t>
      </w:r>
      <w:r>
        <w:rPr>
          <w:color w:val="000000"/>
        </w:rPr>
        <w:t xml:space="preserve">éste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659CB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Ia </w:t>
      </w:r>
      <w:r>
        <w:rPr>
          <w:color w:val="4DCEC3"/>
        </w:rPr>
        <w:t xml:space="preserve">oportunidad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B6B2B"/>
        </w:rPr>
        <w:t xml:space="preserve">crisis </w:t>
      </w:r>
      <w:r>
        <w:rPr>
          <w:color w:val="2659CB"/>
        </w:rPr>
        <w:t xml:space="preserve">continúa </w:t>
      </w:r>
      <w:r>
        <w:rPr>
          <w:color w:val="000000"/>
        </w:rPr>
        <w:t xml:space="preserve">debido </w:t>
      </w:r>
      <w:r>
        <w:rPr>
          <w:color w:val="000000"/>
        </w:rPr>
        <w:t xml:space="preserve">al </w:t>
      </w:r>
      <w:r>
        <w:rPr>
          <w:color w:val="6B6B2B"/>
        </w:rPr>
        <w:t xml:space="preserve">desarrollo </w:t>
      </w:r>
      <w:r>
        <w:rPr>
          <w:color w:val="000000"/>
        </w:rPr>
        <w:t xml:space="preserve">de </w:t>
      </w:r>
      <w:r>
        <w:rPr>
          <w:color w:val="AFAB53"/>
        </w:rPr>
        <w:t xml:space="preserve">armas </w:t>
      </w:r>
      <w:r>
        <w:rPr>
          <w:color w:val="FB98E0"/>
        </w:rPr>
        <w:t xml:space="preserve">nucleares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FB98E0"/>
        </w:rPr>
        <w:t xml:space="preserve">Corea </w:t>
      </w:r>
      <w:r>
        <w:rPr>
          <w:color w:val="000000"/>
        </w:rPr>
        <w:t xml:space="preserve">del </w:t>
      </w:r>
      <w:r>
        <w:rPr>
          <w:color w:val="FB98E0"/>
        </w:rPr>
        <w:t xml:space="preserve">Norte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debe </w:t>
      </w:r>
      <w:r>
        <w:rPr>
          <w:color w:val="2659CB"/>
        </w:rPr>
        <w:t xml:space="preserve">tornar </w:t>
      </w:r>
      <w:r>
        <w:rPr>
          <w:color w:val="6B6B2B"/>
        </w:rPr>
        <w:t xml:space="preserve">medidas </w:t>
      </w:r>
      <w:r>
        <w:rPr>
          <w:color w:val="000000"/>
        </w:rPr>
        <w:t xml:space="preserve">. </w:t>
      </w:r>
      <w:r>
        <w:rPr>
          <w:color w:val="4DCEC3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estoy </w:t>
      </w:r>
      <w:r>
        <w:rPr>
          <w:color w:val="2659CB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habrá </w:t>
      </w:r>
      <w:r>
        <w:rPr>
          <w:color w:val="4DCEC3"/>
        </w:rPr>
        <w:t xml:space="preserve">razones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659CB"/>
        </w:rPr>
        <w:t xml:space="preserve">ONU </w:t>
      </w:r>
      <w:r>
        <w:rPr>
          <w:color w:val="2659CB"/>
        </w:rPr>
        <w:t xml:space="preserve">siga </w:t>
      </w:r>
      <w:r>
        <w:rPr>
          <w:color w:val="2659CB"/>
        </w:rPr>
        <w:t xml:space="preserve">imponiendo </w:t>
      </w:r>
      <w:r>
        <w:rPr>
          <w:color w:val="2659CB"/>
        </w:rPr>
        <w:t xml:space="preserve">sanciones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dijo </w:t>
      </w:r>
      <w:r>
        <w:rPr>
          <w:color w:val="000000"/>
        </w:rPr>
        <w:t xml:space="preserve">hace </w:t>
      </w:r>
      <w:r>
        <w:rPr>
          <w:color w:val="000000"/>
        </w:rPr>
        <w:t xml:space="preserve">unos </w:t>
      </w:r>
      <w:r>
        <w:rPr>
          <w:color w:val="6B6B2B"/>
        </w:rPr>
        <w:t xml:space="preserve">dias </w:t>
      </w:r>
      <w:r>
        <w:rPr>
          <w:color w:val="000000"/>
        </w:rPr>
        <w:t xml:space="preserve">Ban-Ki-moon </w:t>
      </w:r>
      <w:r>
        <w:rPr>
          <w:color w:val="000000"/>
        </w:rPr>
        <w:t xml:space="preserve">. </w:t>
      </w:r>
      <w:r>
        <w:rPr>
          <w:color w:val="6B6B2B"/>
        </w:rPr>
        <w:t xml:space="preserve">Aqui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2659CB"/>
        </w:rPr>
        <w:t xml:space="preserve">principal </w:t>
      </w:r>
      <w:r>
        <w:rPr>
          <w:color w:val="B0A0CE"/>
        </w:rPr>
        <w:t xml:space="preserve">escollo </w:t>
      </w:r>
      <w:r>
        <w:rPr>
          <w:color w:val="000000"/>
        </w:rPr>
        <w:t xml:space="preserve">; </w:t>
      </w:r>
      <w:r>
        <w:rPr>
          <w:color w:val="000000"/>
        </w:rPr>
        <w:t xml:space="preserve">2018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del </w:t>
      </w:r>
      <w:r>
        <w:rPr>
          <w:color w:val="2659CB"/>
        </w:rPr>
        <w:t xml:space="preserve">inicio </w:t>
      </w:r>
      <w:r>
        <w:rPr>
          <w:color w:val="000000"/>
        </w:rPr>
        <w:t xml:space="preserve">del </w:t>
      </w:r>
      <w:r>
        <w:rPr>
          <w:color w:val="FB98E0"/>
        </w:rPr>
        <w:t xml:space="preserve">deshielo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6B6B2B"/>
        </w:rPr>
        <w:t xml:space="preserve">ningún </w:t>
      </w:r>
      <w:r>
        <w:rPr>
          <w:color w:val="2659CB"/>
        </w:rPr>
        <w:t xml:space="preserve">momento </w:t>
      </w:r>
      <w:r>
        <w:rPr>
          <w:color w:val="000000"/>
        </w:rPr>
        <w:t xml:space="preserve">Kim-Jong-un </w:t>
      </w:r>
      <w:r>
        <w:rPr>
          <w:color w:val="000000"/>
        </w:rPr>
        <w:t xml:space="preserve">?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fuese </w:t>
      </w:r>
      <w:r>
        <w:rPr>
          <w:color w:val="000000"/>
        </w:rPr>
        <w:t xml:space="preserve">a </w:t>
      </w:r>
      <w:r>
        <w:rPr>
          <w:color w:val="2659CB"/>
        </w:rPr>
        <w:t xml:space="preserve">entregar </w:t>
      </w:r>
      <w:r>
        <w:rPr>
          <w:color w:val="000000"/>
        </w:rPr>
        <w:t xml:space="preserve">su </w:t>
      </w:r>
      <w:r>
        <w:rPr>
          <w:color w:val="2659CB"/>
        </w:rPr>
        <w:t xml:space="preserve">tecnología </w:t>
      </w:r>
      <w:r>
        <w:rPr>
          <w:color w:val="2659CB"/>
        </w:rPr>
        <w:t xml:space="preserve">nuclear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000000"/>
        </w:rPr>
        <w:t xml:space="preserve">, </w:t>
      </w:r>
      <w:r>
        <w:rPr>
          <w:color w:val="2659CB"/>
        </w:rPr>
        <w:t xml:space="preserve">incluso </w:t>
      </w:r>
      <w:r>
        <w:rPr>
          <w:color w:val="000000"/>
        </w:rPr>
        <w:t xml:space="preserve">en </w:t>
      </w:r>
      <w:r>
        <w:rPr>
          <w:color w:val="CEF85A"/>
        </w:rPr>
        <w:t xml:space="preserve">noviembre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DCEC3"/>
        </w:rPr>
        <w:t xml:space="preserve">televisión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1D058"/>
        </w:rPr>
        <w:t xml:space="preserve">propaganda </w:t>
      </w:r>
      <w:r>
        <w:rPr>
          <w:color w:val="000000"/>
        </w:rPr>
        <w:t xml:space="preserve">, </w:t>
      </w:r>
      <w:r>
        <w:rPr>
          <w:color w:val="6B6B2B"/>
        </w:rPr>
        <w:t xml:space="preserve">informó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Kim-Jong-un </w:t>
      </w:r>
      <w:r>
        <w:rPr>
          <w:color w:val="000000"/>
        </w:rPr>
        <w:t xml:space="preserve">? </w:t>
      </w:r>
      <w:r>
        <w:rPr>
          <w:color w:val="000000"/>
        </w:rPr>
        <w:t xml:space="preserve">había </w:t>
      </w:r>
      <w:r>
        <w:rPr>
          <w:color w:val="2659CB"/>
        </w:rPr>
        <w:t xml:space="preserve">supervisado </w:t>
      </w:r>
      <w:r>
        <w:rPr>
          <w:color w:val="000000"/>
        </w:rPr>
        <w:t xml:space="preserve">Ia </w:t>
      </w:r>
      <w:r>
        <w:rPr>
          <w:color w:val="2659CB"/>
        </w:rPr>
        <w:t xml:space="preserve">prueba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2659CB"/>
        </w:rPr>
        <w:t xml:space="preserve">nueva </w:t>
      </w:r>
      <w:r>
        <w:rPr>
          <w:color w:val="AFAB53"/>
        </w:rPr>
        <w:t xml:space="preserve">arma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F85A"/>
        </w:rPr>
        <w:t xml:space="preserve">administración </w:t>
      </w:r>
      <w:r>
        <w:rPr>
          <w:color w:val="FB98E0"/>
        </w:rPr>
        <w:t xml:space="preserve">Trump </w:t>
      </w:r>
      <w:r>
        <w:rPr>
          <w:color w:val="000000"/>
        </w:rPr>
        <w:t xml:space="preserve">no </w:t>
      </w:r>
      <w:r>
        <w:rPr>
          <w:color w:val="2659CB"/>
        </w:rPr>
        <w:t xml:space="preserve">levanta </w:t>
      </w:r>
      <w:r>
        <w:rPr>
          <w:color w:val="000000"/>
        </w:rPr>
        <w:t xml:space="preserve">los </w:t>
      </w:r>
      <w:r>
        <w:rPr>
          <w:color w:val="2659CB"/>
        </w:rPr>
        <w:t xml:space="preserve">embargos </w:t>
      </w:r>
      <w:r>
        <w:rPr>
          <w:color w:val="6B6B2B"/>
        </w:rPr>
        <w:t xml:space="preserve">económicos </w:t>
      </w:r>
      <w:r>
        <w:rPr>
          <w:color w:val="000000"/>
        </w:rPr>
        <w:t xml:space="preserve">, </w:t>
      </w:r>
      <w:r>
        <w:rPr>
          <w:color w:val="4DCEC3"/>
        </w:rPr>
        <w:t xml:space="preserve">convencido </w:t>
      </w:r>
      <w:r>
        <w:rPr>
          <w:color w:val="6B6B2B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2659CB"/>
        </w:rPr>
        <w:t xml:space="preserve">conseguido </w:t>
      </w:r>
      <w:r>
        <w:rPr>
          <w:color w:val="000000"/>
        </w:rPr>
        <w:t xml:space="preserve">que </w:t>
      </w:r>
      <w:r>
        <w:rPr>
          <w:color w:val="FB98E0"/>
        </w:rPr>
        <w:t xml:space="preserve">Corea </w:t>
      </w:r>
      <w:r>
        <w:rPr>
          <w:color w:val="000000"/>
        </w:rPr>
        <w:t xml:space="preserve">del </w:t>
      </w:r>
      <w:r>
        <w:rPr>
          <w:color w:val="FB98E0"/>
        </w:rPr>
        <w:t xml:space="preserve">Norte </w:t>
      </w:r>
      <w:r>
        <w:rPr>
          <w:color w:val="2659CB"/>
        </w:rPr>
        <w:t xml:space="preserve">tienda </w:t>
      </w:r>
      <w:r>
        <w:rPr>
          <w:color w:val="000000"/>
        </w:rPr>
        <w:t xml:space="preserve">Ia </w:t>
      </w:r>
      <w:r>
        <w:rPr>
          <w:color w:val="000000"/>
        </w:rPr>
        <w:t xml:space="preserve">mano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tratado </w:t>
      </w:r>
      <w:r>
        <w:rPr>
          <w:color w:val="000000"/>
        </w:rPr>
        <w:t xml:space="preserve">de </w:t>
      </w:r>
      <w:r>
        <w:rPr>
          <w:color w:val="000000"/>
        </w:rPr>
        <w:t xml:space="preserve">paz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Coreas </w:t>
      </w:r>
      <w:r>
        <w:rPr>
          <w:color w:val="000000"/>
        </w:rPr>
        <w:t xml:space="preserve">pasa </w:t>
      </w:r>
      <w:r>
        <w:rPr>
          <w:color w:val="000000"/>
        </w:rPr>
        <w:t xml:space="preserve">por </w:t>
      </w:r>
      <w:r>
        <w:rPr>
          <w:color w:val="000000"/>
        </w:rPr>
        <w:t xml:space="preserve">Estados </w:t>
      </w:r>
      <w:r>
        <w:rPr>
          <w:color w:val="2659CB"/>
        </w:rPr>
        <w:t xml:space="preserve">Unidos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4DCEC3"/>
        </w:rPr>
        <w:t xml:space="preserve">relaciones </w:t>
      </w:r>
      <w:r>
        <w:rPr>
          <w:color w:val="000000"/>
        </w:rPr>
        <w:t xml:space="preserve">entre </w:t>
      </w:r>
      <w:r>
        <w:rPr>
          <w:color w:val="FB98E0"/>
        </w:rPr>
        <w:t xml:space="preserve">Washington </w:t>
      </w:r>
      <w:r>
        <w:rPr>
          <w:color w:val="000000"/>
        </w:rPr>
        <w:t xml:space="preserve">y </w:t>
      </w:r>
      <w:r>
        <w:rPr>
          <w:color w:val="000000"/>
        </w:rPr>
        <w:t xml:space="preserve">Pionyang </w:t>
      </w:r>
      <w:r>
        <w:rPr>
          <w:color w:val="2659CB"/>
        </w:rPr>
        <w:t xml:space="preserve">sufren </w:t>
      </w:r>
      <w:r>
        <w:rPr>
          <w:color w:val="000000"/>
        </w:rPr>
        <w:t xml:space="preserve">altibajos </w:t>
      </w:r>
      <w:r>
        <w:rPr>
          <w:color w:val="000000"/>
        </w:rPr>
        <w:t xml:space="preserve">. </w:t>
      </w:r>
      <w:r>
        <w:rPr>
          <w:color w:val="FB98E0"/>
        </w:rPr>
        <w:t xml:space="preserve">Corea </w:t>
      </w:r>
      <w:r>
        <w:rPr>
          <w:color w:val="000000"/>
        </w:rPr>
        <w:t xml:space="preserve">del </w:t>
      </w:r>
      <w:r>
        <w:rPr>
          <w:color w:val="000000"/>
        </w:rPr>
        <w:t xml:space="preserve">Sury-China </w:t>
      </w:r>
      <w:r>
        <w:rPr>
          <w:color w:val="2659CB"/>
        </w:rPr>
        <w:t xml:space="preserve">animan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2659CB"/>
        </w:rPr>
        <w:t xml:space="preserve">segunda </w:t>
      </w:r>
      <w:r>
        <w:rPr>
          <w:color w:val="2659CB"/>
        </w:rPr>
        <w:t xml:space="preserve">cumbre </w:t>
      </w:r>
      <w:r>
        <w:rPr>
          <w:color w:val="000000"/>
        </w:rPr>
        <w:t xml:space="preserve">entre </w:t>
      </w:r>
      <w:r>
        <w:rPr>
          <w:color w:val="FB98E0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Kim-Jong-un </w:t>
      </w:r>
      <w:r>
        <w:rPr>
          <w:color w:val="000000"/>
        </w:rPr>
        <w:t xml:space="preserve">? </w:t>
      </w:r>
      <w:r>
        <w:rPr>
          <w:color w:val="000000"/>
        </w:rPr>
        <w:t xml:space="preserve">para </w:t>
      </w:r>
      <w:r>
        <w:rPr>
          <w:color w:val="2659CB"/>
        </w:rPr>
        <w:t xml:space="preserve">marcar </w:t>
      </w:r>
      <w:r>
        <w:rPr>
          <w:color w:val="000000"/>
        </w:rPr>
        <w:t xml:space="preserve">una </w:t>
      </w:r>
      <w:r>
        <w:rPr>
          <w:color w:val="000000"/>
        </w:rPr>
        <w:t xml:space="preserve">hoja </w:t>
      </w:r>
      <w:r>
        <w:rPr>
          <w:color w:val="000000"/>
        </w:rPr>
        <w:t xml:space="preserve">de </w:t>
      </w:r>
      <w:r>
        <w:rPr>
          <w:color w:val="000000"/>
        </w:rPr>
        <w:t xml:space="preserve">ruta </w:t>
      </w:r>
      <w:r>
        <w:rPr>
          <w:color w:val="000000"/>
        </w:rPr>
        <w:t xml:space="preserve">. </w:t>
      </w:r>
      <w:r>
        <w:rPr>
          <w:color w:val="2659CB"/>
        </w:rPr>
        <w:t xml:space="preserve">Así </w:t>
      </w:r>
      <w:r>
        <w:rPr>
          <w:color w:val="000000"/>
        </w:rPr>
        <w:t xml:space="preserve">ha </w:t>
      </w:r>
      <w:r>
        <w:rPr>
          <w:color w:val="A1D058"/>
        </w:rPr>
        <w:t xml:space="preserve">despachado </w:t>
      </w:r>
      <w:r>
        <w:rPr>
          <w:color w:val="FB98E0"/>
        </w:rPr>
        <w:t xml:space="preserve">Donald-Trump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659CB"/>
        </w:rPr>
        <w:t xml:space="preserve">llamadas </w:t>
      </w:r>
      <w:r>
        <w:rPr>
          <w:color w:val="A1D058"/>
        </w:rPr>
        <w:t xml:space="preserve">telefónicas </w:t>
      </w:r>
      <w:r>
        <w:rPr>
          <w:color w:val="000000"/>
        </w:rPr>
        <w:t xml:space="preserve">a </w:t>
      </w:r>
      <w:r>
        <w:rPr>
          <w:color w:val="000000"/>
        </w:rPr>
        <w:t xml:space="preserve">niños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659CB"/>
        </w:rPr>
        <w:t xml:space="preserve">país </w:t>
      </w:r>
      <w:r>
        <w:rPr>
          <w:color w:val="000000"/>
        </w:rPr>
        <w:t xml:space="preserve">que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hace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FB98E0"/>
        </w:rPr>
        <w:t xml:space="preserve">Casa-Blanca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DCEC3"/>
        </w:rPr>
        <w:t xml:space="preserve">pregunta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de </w:t>
      </w:r>
      <w:r>
        <w:rPr>
          <w:color w:val="000000"/>
        </w:rPr>
        <w:t xml:space="preserve">sí </w:t>
      </w:r>
      <w:r>
        <w:rPr>
          <w:color w:val="000000"/>
        </w:rPr>
        <w:t xml:space="preserve">en </w:t>
      </w:r>
      <w:r>
        <w:rPr>
          <w:color w:val="4DCEC3"/>
        </w:rPr>
        <w:t xml:space="preserve">comentarios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6B6B2B"/>
        </w:rPr>
        <w:t xml:space="preserve">sociales </w:t>
      </w:r>
      <w:r>
        <w:rPr>
          <w:color w:val="000000"/>
        </w:rPr>
        <w:t xml:space="preserve">. </w:t>
      </w:r>
      <w:r>
        <w:rPr>
          <w:color w:val="2659CB"/>
        </w:rPr>
        <w:t xml:space="preserve">Pocas </w:t>
      </w:r>
      <w:r>
        <w:rPr>
          <w:color w:val="000000"/>
        </w:rPr>
        <w:t xml:space="preserve">veces </w:t>
      </w:r>
      <w:r>
        <w:rPr>
          <w:color w:val="000000"/>
        </w:rPr>
        <w:t xml:space="preserve">había </w:t>
      </w:r>
      <w:r>
        <w:rPr>
          <w:color w:val="2659CB"/>
        </w:rPr>
        <w:t xml:space="preserve">recibido </w:t>
      </w:r>
      <w:r>
        <w:rPr>
          <w:color w:val="2659CB"/>
        </w:rPr>
        <w:t xml:space="preserve">tanta </w:t>
      </w:r>
      <w:r>
        <w:rPr>
          <w:color w:val="2659CB"/>
        </w:rPr>
        <w:t xml:space="preserve">atención </w:t>
      </w:r>
      <w:r>
        <w:rPr>
          <w:color w:val="000000"/>
        </w:rPr>
        <w:t xml:space="preserve">esta </w:t>
      </w:r>
      <w:r>
        <w:rPr>
          <w:color w:val="CEF85A"/>
        </w:rPr>
        <w:t xml:space="preserve">tradición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4425CC"/>
        </w:rPr>
        <w:t xml:space="preserve">presidente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659CB"/>
        </w:rPr>
        <w:t xml:space="preserve">primera </w:t>
      </w:r>
      <w:r>
        <w:rPr>
          <w:color w:val="000000"/>
        </w:rPr>
        <w:t xml:space="preserve">dama </w:t>
      </w:r>
      <w:r>
        <w:rPr>
          <w:color w:val="4DCEC3"/>
        </w:rPr>
        <w:t xml:space="preserve">hablan </w:t>
      </w:r>
      <w:r>
        <w:rPr>
          <w:color w:val="000000"/>
        </w:rPr>
        <w:t xml:space="preserve">con </w:t>
      </w:r>
      <w:r>
        <w:rPr>
          <w:color w:val="000000"/>
        </w:rPr>
        <w:t xml:space="preserve">niños </w:t>
      </w:r>
      <w:r>
        <w:rPr>
          <w:color w:val="000000"/>
        </w:rPr>
        <w:t xml:space="preserve">y </w:t>
      </w:r>
      <w:r>
        <w:rPr>
          <w:color w:val="000000"/>
        </w:rPr>
        <w:t xml:space="preserve">niñas </w:t>
      </w:r>
      <w:r>
        <w:rPr>
          <w:color w:val="000000"/>
        </w:rPr>
        <w:t xml:space="preserve">para </w:t>
      </w:r>
      <w:r>
        <w:rPr>
          <w:color w:val="2659CB"/>
        </w:rPr>
        <w:t xml:space="preserve">seguir </w:t>
      </w:r>
      <w:r>
        <w:rPr>
          <w:color w:val="000000"/>
        </w:rPr>
        <w:t xml:space="preserve">el </w:t>
      </w:r>
      <w:r>
        <w:rPr>
          <w:color w:val="A1D058"/>
        </w:rPr>
        <w:t xml:space="preserve">rastro </w:t>
      </w:r>
      <w:r>
        <w:rPr>
          <w:color w:val="000000"/>
        </w:rPr>
        <w:t xml:space="preserve">de </w:t>
      </w:r>
      <w:r>
        <w:rPr>
          <w:color w:val="000000"/>
        </w:rPr>
        <w:t xml:space="preserve">Santa-Claus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6B6B2B"/>
        </w:rPr>
        <w:t xml:space="preserve">información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Fuerza </w:t>
      </w:r>
      <w:r>
        <w:rPr>
          <w:color w:val="000000"/>
        </w:rPr>
        <w:t xml:space="preserve">Aérea </w:t>
      </w:r>
      <w:r>
        <w:rPr>
          <w:color w:val="000000"/>
        </w:rPr>
        <w:t xml:space="preserve">de </w:t>
      </w:r>
      <w:r>
        <w:rPr>
          <w:color w:val="AFAB53"/>
        </w:rPr>
        <w:t xml:space="preserve">Seguridad </w:t>
      </w:r>
      <w:r>
        <w:rPr>
          <w:color w:val="000000"/>
        </w:rPr>
        <w:t xml:space="preserve">de </w:t>
      </w:r>
      <w:r>
        <w:rPr>
          <w:color w:val="6B6B2B"/>
        </w:rPr>
        <w:t xml:space="preserve">EEUU </w:t>
      </w:r>
      <w:r>
        <w:rPr>
          <w:color w:val="000000"/>
        </w:rPr>
        <w:t xml:space="preserve">. </w:t>
      </w:r>
      <w:r>
        <w:rPr>
          <w:color w:val="FB98E0"/>
        </w:rPr>
        <w:t xml:space="preserve">Trump </w:t>
      </w:r>
      <w:r>
        <w:rPr>
          <w:color w:val="000000"/>
        </w:rPr>
        <w:t xml:space="preserve">ha </w:t>
      </w:r>
      <w:r>
        <w:rPr>
          <w:color w:val="2659CB"/>
        </w:rPr>
        <w:t xml:space="preserve">cancelado </w:t>
      </w:r>
      <w:r>
        <w:rPr>
          <w:color w:val="000000"/>
        </w:rPr>
        <w:t xml:space="preserve">sus </w:t>
      </w:r>
      <w:r>
        <w:rPr>
          <w:color w:val="2659CB"/>
        </w:rPr>
        <w:t xml:space="preserve">vacaciones </w:t>
      </w:r>
      <w:r>
        <w:rPr>
          <w:color w:val="000000"/>
        </w:rPr>
        <w:t xml:space="preserve">en </w:t>
      </w:r>
      <w:r>
        <w:rPr>
          <w:color w:val="2659CB"/>
        </w:rPr>
        <w:t xml:space="preserve">Florida </w:t>
      </w:r>
      <w:r>
        <w:rPr>
          <w:color w:val="000000"/>
        </w:rPr>
        <w:t xml:space="preserve">y </w:t>
      </w:r>
      <w:r>
        <w:rPr>
          <w:color w:val="2659CB"/>
        </w:rPr>
        <w:t xml:space="preserve">permanece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B98E0"/>
        </w:rPr>
        <w:t xml:space="preserve">Casa-Blanca </w:t>
      </w:r>
      <w:r>
        <w:rPr>
          <w:color w:val="2659CB"/>
        </w:rPr>
        <w:t xml:space="preserve">tras </w:t>
      </w:r>
      <w:r>
        <w:rPr>
          <w:color w:val="000000"/>
        </w:rPr>
        <w:t xml:space="preserve">el </w:t>
      </w:r>
      <w:r>
        <w:rPr>
          <w:color w:val="2659CB"/>
        </w:rPr>
        <w:t xml:space="preserve">llamado </w:t>
      </w:r>
      <w:r>
        <w:rPr>
          <w:color w:val="2659CB"/>
        </w:rPr>
        <w:t xml:space="preserve">cierre </w:t>
      </w:r>
      <w:r>
        <w:rPr>
          <w:color w:val="000000"/>
        </w:rPr>
        <w:t xml:space="preserve">del </w:t>
      </w:r>
      <w:r>
        <w:rPr>
          <w:color w:val="B0A0CE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4425CC"/>
        </w:rPr>
        <w:t xml:space="preserve">decisión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vetar </w:t>
      </w:r>
      <w:r>
        <w:rPr>
          <w:color w:val="000000"/>
        </w:rPr>
        <w:t xml:space="preserve">los </w:t>
      </w:r>
      <w:r>
        <w:rPr>
          <w:color w:val="6B6B2B"/>
        </w:rPr>
        <w:t xml:space="preserve">presupuestos </w:t>
      </w:r>
      <w:r>
        <w:rPr>
          <w:color w:val="000000"/>
        </w:rPr>
        <w:t xml:space="preserve">ha </w:t>
      </w:r>
      <w:r>
        <w:rPr>
          <w:color w:val="000000"/>
        </w:rPr>
        <w:t xml:space="preserve">sumido </w:t>
      </w:r>
      <w:r>
        <w:rPr>
          <w:color w:val="000000"/>
        </w:rPr>
        <w:t xml:space="preserve">al </w:t>
      </w:r>
      <w:r>
        <w:rPr>
          <w:color w:val="2659CB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659CB"/>
        </w:rPr>
        <w:t xml:space="preserve">gran </w:t>
      </w:r>
      <w:r>
        <w:rPr>
          <w:color w:val="2659CB"/>
        </w:rPr>
        <w:t xml:space="preserve">incertidumbre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bolsa </w:t>
      </w:r>
      <w:r>
        <w:rPr>
          <w:color w:val="000000"/>
        </w:rPr>
        <w:t xml:space="preserve">. </w:t>
      </w:r>
      <w:r>
        <w:rPr>
          <w:color w:val="A1D058"/>
        </w:rPr>
        <w:t xml:space="preserve">Wall-Street </w:t>
      </w:r>
      <w:r>
        <w:rPr>
          <w:color w:val="000000"/>
        </w:rPr>
        <w:t xml:space="preserve">vive </w:t>
      </w:r>
      <w:r>
        <w:rPr>
          <w:color w:val="000000"/>
        </w:rPr>
        <w:t xml:space="preserve">sus </w:t>
      </w:r>
      <w:r>
        <w:rPr>
          <w:color w:val="000000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bajas </w:t>
      </w:r>
      <w:r>
        <w:rPr>
          <w:color w:val="000000"/>
        </w:rPr>
        <w:t xml:space="preserve">en </w:t>
      </w:r>
      <w:r>
        <w:rPr>
          <w:color w:val="2659CB"/>
        </w:rPr>
        <w:t xml:space="preserve">décadas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2659CB"/>
        </w:rPr>
        <w:t xml:space="preserve">contagiado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CEF85A"/>
        </w:rPr>
        <w:t xml:space="preserve">mercados </w:t>
      </w:r>
      <w:r>
        <w:rPr>
          <w:color w:val="CEEED0"/>
        </w:rPr>
        <w:t xml:space="preserve">bursátiles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B98E0"/>
        </w:rPr>
        <w:t xml:space="preserve">Casa-Blanca </w:t>
      </w:r>
      <w:r>
        <w:rPr>
          <w:color w:val="000000"/>
        </w:rPr>
        <w:t xml:space="preserve">, </w:t>
      </w:r>
      <w:r>
        <w:rPr>
          <w:color w:val="6B6B2B"/>
        </w:rPr>
        <w:t xml:space="preserve">pobre </w:t>
      </w:r>
      <w:r>
        <w:rPr>
          <w:color w:val="000000"/>
        </w:rPr>
        <w:t xml:space="preserve">de </w:t>
      </w:r>
      <w:r>
        <w:rPr>
          <w:color w:val="000000"/>
        </w:rPr>
        <w:t xml:space="preserve">mí </w:t>
      </w:r>
      <w:r>
        <w:rPr>
          <w:color w:val="000000"/>
        </w:rPr>
        <w:t xml:space="preserve">, </w:t>
      </w:r>
      <w:r>
        <w:rPr>
          <w:color w:val="000000"/>
        </w:rPr>
        <w:t xml:space="preserve">decía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A1D058"/>
        </w:rPr>
        <w:t xml:space="preserve">tuits </w:t>
      </w:r>
      <w:r>
        <w:rPr>
          <w:color w:val="CEF85A"/>
        </w:rPr>
        <w:t xml:space="preserve">navideños </w:t>
      </w:r>
      <w:r>
        <w:rPr>
          <w:color w:val="000000"/>
        </w:rPr>
        <w:t xml:space="preserve">el </w:t>
      </w:r>
      <w:r>
        <w:rPr>
          <w:color w:val="4425CC"/>
        </w:rPr>
        <w:t xml:space="preserve">presidente </w:t>
      </w:r>
      <w:r>
        <w:rPr>
          <w:color w:val="000000"/>
        </w:rPr>
        <w:t xml:space="preserve">quién </w:t>
      </w:r>
      <w:r>
        <w:rPr>
          <w:color w:val="000000"/>
        </w:rPr>
        <w:t xml:space="preserve">ha </w:t>
      </w:r>
      <w:r>
        <w:rPr>
          <w:color w:val="4425CC"/>
        </w:rPr>
        <w:t xml:space="preserve">suspendido </w:t>
      </w:r>
      <w:r>
        <w:rPr>
          <w:color w:val="000000"/>
        </w:rPr>
        <w:t xml:space="preserve">sus </w:t>
      </w:r>
      <w:r>
        <w:rPr>
          <w:color w:val="2659CB"/>
        </w:rPr>
        <w:t xml:space="preserve">vacaciones </w:t>
      </w:r>
      <w:r>
        <w:rPr>
          <w:color w:val="000000"/>
        </w:rPr>
        <w:t xml:space="preserve">en </w:t>
      </w:r>
      <w:r>
        <w:rPr>
          <w:color w:val="2659CB"/>
        </w:rPr>
        <w:t xml:space="preserve">Florida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2659CB"/>
        </w:rPr>
        <w:t xml:space="preserve">frentes </w:t>
      </w:r>
      <w:r>
        <w:rPr>
          <w:color w:val="2659CB"/>
        </w:rPr>
        <w:t xml:space="preserve">abiertos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59CB"/>
        </w:rPr>
        <w:t xml:space="preserve">cierre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F85A"/>
        </w:rPr>
        <w:t xml:space="preserve">administración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4DCEC3"/>
        </w:rPr>
        <w:t xml:space="preserve">quiere </w:t>
      </w:r>
      <w:r>
        <w:rPr>
          <w:color w:val="000000"/>
        </w:rPr>
        <w:t xml:space="preserve">ﬁrmar </w:t>
      </w:r>
      <w:r>
        <w:rPr>
          <w:color w:val="000000"/>
        </w:rPr>
        <w:t xml:space="preserve">los </w:t>
      </w:r>
      <w:r>
        <w:rPr>
          <w:color w:val="6B6B2B"/>
        </w:rPr>
        <w:t xml:space="preserve">presupuestos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B6B2B"/>
        </w:rPr>
        <w:t xml:space="preserve">partida </w:t>
      </w:r>
      <w:r>
        <w:rPr>
          <w:color w:val="000000"/>
        </w:rPr>
        <w:t xml:space="preserve">de </w:t>
      </w:r>
      <w:r>
        <w:rPr>
          <w:color w:val="000000"/>
        </w:rPr>
        <w:t xml:space="preserve">5.000 </w:t>
      </w:r>
      <w:r>
        <w:rPr>
          <w:color w:val="2659CB"/>
        </w:rPr>
        <w:t xml:space="preserve">millones </w:t>
      </w:r>
      <w:r>
        <w:rPr>
          <w:color w:val="000000"/>
        </w:rPr>
        <w:t xml:space="preserve">de </w:t>
      </w:r>
      <w:r>
        <w:rPr>
          <w:color w:val="2659CB"/>
        </w:rPr>
        <w:t xml:space="preserve">dólares </w:t>
      </w:r>
      <w:r>
        <w:rPr>
          <w:color w:val="000000"/>
        </w:rPr>
        <w:t xml:space="preserve">para </w:t>
      </w:r>
      <w:r>
        <w:rPr>
          <w:color w:val="6B6B2B"/>
        </w:rPr>
        <w:t xml:space="preserve">construir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con </w:t>
      </w:r>
      <w:r>
        <w:rPr>
          <w:color w:val="6B6B2B"/>
        </w:rPr>
        <w:t xml:space="preserve">Méjico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B98E0"/>
        </w:rPr>
        <w:t xml:space="preserve">demócratas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2659CB"/>
        </w:rPr>
        <w:t xml:space="preserve">dispuestos </w:t>
      </w:r>
      <w:r>
        <w:rPr>
          <w:color w:val="000000"/>
        </w:rPr>
        <w:t xml:space="preserve">a </w:t>
      </w:r>
      <w:r>
        <w:rPr>
          <w:color w:val="000000"/>
        </w:rPr>
        <w:t xml:space="preserve">ceder </w:t>
      </w:r>
      <w:r>
        <w:rPr>
          <w:color w:val="000000"/>
        </w:rPr>
        <w:t xml:space="preserve">. </w:t>
      </w:r>
      <w:r>
        <w:rPr>
          <w:color w:val="2659CB"/>
        </w:rPr>
        <w:t xml:space="preserve">Mientras </w:t>
      </w:r>
      <w:r>
        <w:rPr>
          <w:color w:val="000000"/>
        </w:rPr>
        <w:t xml:space="preserve">eso </w:t>
      </w:r>
      <w:r>
        <w:rPr>
          <w:color w:val="2659CB"/>
        </w:rPr>
        <w:t xml:space="preserve">ocurre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6B6B2B"/>
        </w:rPr>
        <w:t xml:space="preserve">gobierno </w:t>
      </w:r>
      <w:r>
        <w:rPr>
          <w:color w:val="AFAB53"/>
        </w:rPr>
        <w:t xml:space="preserve">federal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2659CB"/>
        </w:rPr>
        <w:t xml:space="preserve">disponer </w:t>
      </w:r>
      <w:r>
        <w:rPr>
          <w:color w:val="000000"/>
        </w:rPr>
        <w:t xml:space="preserve">de </w:t>
      </w:r>
      <w:r>
        <w:rPr>
          <w:color w:val="6B6B2B"/>
        </w:rPr>
        <w:t xml:space="preserve">fondos </w:t>
      </w:r>
      <w:r>
        <w:rPr>
          <w:color w:val="000000"/>
        </w:rPr>
        <w:t xml:space="preserve">para </w:t>
      </w:r>
      <w:r>
        <w:rPr>
          <w:color w:val="000000"/>
        </w:rPr>
        <w:t xml:space="preserve">pagar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659CB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800.000 </w:t>
      </w:r>
      <w:r>
        <w:rPr>
          <w:color w:val="000000"/>
        </w:rPr>
        <w:t xml:space="preserve">mil </w:t>
      </w:r>
      <w:r>
        <w:rPr>
          <w:color w:val="6B6B2B"/>
        </w:rPr>
        <w:t xml:space="preserve">empleados </w:t>
      </w:r>
      <w:r>
        <w:rPr>
          <w:color w:val="6B6B2B"/>
        </w:rPr>
        <w:t xml:space="preserve">públicos </w:t>
      </w:r>
      <w:r>
        <w:rPr>
          <w:color w:val="000000"/>
        </w:rPr>
        <w:t xml:space="preserve">. </w:t>
      </w:r>
      <w:r>
        <w:rPr>
          <w:color w:val="4DCEC3"/>
        </w:rPr>
        <w:t xml:space="preserve">Puedo </w:t>
      </w:r>
      <w:r>
        <w:rPr>
          <w:color w:val="4DCEC3"/>
        </w:rPr>
        <w:t xml:space="preserve">decirles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659CB"/>
        </w:rPr>
        <w:t xml:space="preserve">abrirá </w:t>
      </w:r>
      <w:r>
        <w:rPr>
          <w:color w:val="000000"/>
        </w:rPr>
        <w:t xml:space="preserve">el </w:t>
      </w:r>
      <w:r>
        <w:rPr>
          <w:color w:val="6B6B2B"/>
        </w:rPr>
        <w:t xml:space="preserve">gobierno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tengamos </w:t>
      </w:r>
      <w:r>
        <w:rPr>
          <w:color w:val="000000"/>
        </w:rPr>
        <w:t xml:space="preserve">un </w:t>
      </w:r>
      <w:r>
        <w:rPr>
          <w:color w:val="000000"/>
        </w:rPr>
        <w:t xml:space="preserve">muro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vaIIa </w:t>
      </w:r>
      <w:r>
        <w:rPr>
          <w:color w:val="000000"/>
        </w:rPr>
        <w:t xml:space="preserve">o </w:t>
      </w:r>
      <w:r>
        <w:rPr>
          <w:color w:val="000000"/>
        </w:rPr>
        <w:t xml:space="preserve">como </w:t>
      </w:r>
      <w:r>
        <w:rPr>
          <w:color w:val="4DCEC3"/>
        </w:rPr>
        <w:t xml:space="preserve">quieran </w:t>
      </w:r>
      <w:r>
        <w:rPr>
          <w:color w:val="A1D058"/>
        </w:rPr>
        <w:t xml:space="preserve">llamarlo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2659CB"/>
        </w:rPr>
        <w:t xml:space="preserve">añadido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6B6B2B"/>
        </w:rPr>
        <w:t xml:space="preserve">trabajadores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CEF85A"/>
        </w:rPr>
        <w:t xml:space="preserve">cobrar </w:t>
      </w:r>
      <w:r>
        <w:rPr>
          <w:color w:val="000000"/>
        </w:rPr>
        <w:t xml:space="preserve">, </w:t>
      </w:r>
      <w:r>
        <w:rPr>
          <w:color w:val="4DCEC3"/>
        </w:rPr>
        <w:t xml:space="preserve">entienden </w:t>
      </w:r>
      <w:r>
        <w:rPr>
          <w:color w:val="000000"/>
        </w:rPr>
        <w:t xml:space="preserve">Ia </w:t>
      </w:r>
      <w:r>
        <w:rPr>
          <w:color w:val="2659CB"/>
        </w:rPr>
        <w:t xml:space="preserve">situación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ellos </w:t>
      </w:r>
      <w:r>
        <w:rPr>
          <w:color w:val="4DCEC3"/>
        </w:rPr>
        <w:t xml:space="preserve">quieren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. </w:t>
      </w:r>
      <w:r>
        <w:rPr>
          <w:color w:val="2659CB"/>
        </w:rPr>
        <w:t xml:space="preserve">Hoy </w:t>
      </w:r>
      <w:r>
        <w:rPr>
          <w:color w:val="000000"/>
        </w:rPr>
        <w:t xml:space="preserve">es </w:t>
      </w:r>
      <w:r>
        <w:rPr>
          <w:color w:val="2659CB"/>
        </w:rPr>
        <w:t xml:space="preserve">festivo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1D058"/>
        </w:rPr>
        <w:t xml:space="preserve">Bolsa </w:t>
      </w:r>
      <w:r>
        <w:rPr>
          <w:color w:val="2659CB"/>
        </w:rPr>
        <w:t xml:space="preserve">cierra </w:t>
      </w:r>
      <w:r>
        <w:rPr>
          <w:color w:val="000000"/>
        </w:rPr>
        <w:t xml:space="preserve">pero </w:t>
      </w:r>
      <w:r>
        <w:rPr>
          <w:color w:val="2659CB"/>
        </w:rPr>
        <w:t xml:space="preserve">ayer </w:t>
      </w:r>
      <w:r>
        <w:rPr>
          <w:color w:val="A1D058"/>
        </w:rPr>
        <w:t xml:space="preserve">Wall-Street </w:t>
      </w:r>
      <w:r>
        <w:rPr>
          <w:color w:val="000000"/>
        </w:rPr>
        <w:t xml:space="preserve">vivió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659CB"/>
        </w:rPr>
        <w:t xml:space="preserve">peores </w:t>
      </w:r>
      <w:r>
        <w:rPr>
          <w:color w:val="CEF85A"/>
        </w:rPr>
        <w:t xml:space="preserve">Nochebuena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659CB"/>
        </w:rPr>
        <w:t xml:space="preserve">historia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659CB"/>
        </w:rPr>
        <w:t xml:space="preserve">varias </w:t>
      </w:r>
      <w:r>
        <w:rPr>
          <w:color w:val="4DCEC3"/>
        </w:rPr>
        <w:t xml:space="preserve">razones </w:t>
      </w:r>
      <w:r>
        <w:rPr>
          <w:color w:val="000000"/>
        </w:rPr>
        <w:t xml:space="preserve">; </w:t>
      </w:r>
      <w:r>
        <w:rPr>
          <w:color w:val="000000"/>
        </w:rPr>
        <w:t xml:space="preserve">el </w:t>
      </w:r>
      <w:r>
        <w:rPr>
          <w:color w:val="2659CB"/>
        </w:rPr>
        <w:t xml:space="preserve">cierre </w:t>
      </w:r>
      <w:r>
        <w:rPr>
          <w:color w:val="000000"/>
        </w:rPr>
        <w:t xml:space="preserve">del </w:t>
      </w:r>
      <w:r>
        <w:rPr>
          <w:color w:val="6B6B2B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2659CB"/>
        </w:rPr>
        <w:t xml:space="preserve">tensiones </w:t>
      </w:r>
      <w:r>
        <w:rPr>
          <w:color w:val="2659CB"/>
        </w:rPr>
        <w:t xml:space="preserve">comerciales </w:t>
      </w:r>
      <w:r>
        <w:rPr>
          <w:color w:val="000000"/>
        </w:rPr>
        <w:t xml:space="preserve">con </w:t>
      </w:r>
      <w:r>
        <w:rPr>
          <w:color w:val="2659CB"/>
        </w:rPr>
        <w:t xml:space="preserve">China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659CB"/>
        </w:rPr>
        <w:t xml:space="preserve">temor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B0A0CE"/>
        </w:rPr>
        <w:t xml:space="preserve">desaceleración </w:t>
      </w:r>
      <w:r>
        <w:rPr>
          <w:color w:val="2659CB"/>
        </w:rPr>
        <w:t xml:space="preserve">global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economía </w:t>
      </w:r>
      <w:r>
        <w:rPr>
          <w:color w:val="000000"/>
        </w:rPr>
        <w:t xml:space="preserve">. </w:t>
      </w:r>
      <w:r>
        <w:rPr>
          <w:color w:val="FB98E0"/>
        </w:rPr>
        <w:t xml:space="preserve">Trump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659CB"/>
        </w:rPr>
        <w:t xml:space="preserve">presumía </w:t>
      </w:r>
      <w:r>
        <w:rPr>
          <w:color w:val="000000"/>
        </w:rPr>
        <w:t xml:space="preserve">meses </w:t>
      </w:r>
      <w:r>
        <w:rPr>
          <w:color w:val="2659CB"/>
        </w:rPr>
        <w:t xml:space="preserve">atrás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buena </w:t>
      </w:r>
      <w:r>
        <w:rPr>
          <w:color w:val="2659CB"/>
        </w:rPr>
        <w:t xml:space="preserve">marcha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F85A"/>
        </w:rPr>
        <w:t xml:space="preserve">mercados </w:t>
      </w:r>
      <w:r>
        <w:rPr>
          <w:color w:val="000000"/>
        </w:rPr>
        <w:t xml:space="preserve">, </w:t>
      </w:r>
      <w:r>
        <w:rPr>
          <w:color w:val="2659CB"/>
        </w:rPr>
        <w:t xml:space="preserve">ahora </w:t>
      </w:r>
      <w:r>
        <w:rPr>
          <w:color w:val="2659CB"/>
        </w:rPr>
        <w:t xml:space="preserve">señala </w:t>
      </w:r>
      <w:r>
        <w:rPr>
          <w:color w:val="000000"/>
        </w:rPr>
        <w:t xml:space="preserve">al </w:t>
      </w:r>
      <w:r>
        <w:rPr>
          <w:color w:val="6B6B2B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2659CB"/>
        </w:rPr>
        <w:t xml:space="preserve">declive </w:t>
      </w:r>
      <w:r>
        <w:rPr>
          <w:color w:val="CEEED0"/>
        </w:rPr>
        <w:t xml:space="preserve">bursátil </w:t>
      </w:r>
      <w:r>
        <w:rPr>
          <w:color w:val="000000"/>
        </w:rPr>
        <w:t xml:space="preserve">. </w:t>
      </w:r>
      <w:r>
        <w:rPr>
          <w:color w:val="A1D058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73F512"/>
        </w:rPr>
        <w:t xml:space="preserve">Banco-Central </w:t>
      </w:r>
      <w:r>
        <w:rPr>
          <w:color w:val="000000"/>
        </w:rPr>
        <w:t xml:space="preserve">Estadounidense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2659CB"/>
        </w:rPr>
        <w:t xml:space="preserve">elevando </w:t>
      </w:r>
      <w:r>
        <w:rPr>
          <w:color w:val="2659CB"/>
        </w:rPr>
        <w:t xml:space="preserve">demasiado </w:t>
      </w:r>
      <w:r>
        <w:rPr>
          <w:color w:val="000000"/>
        </w:rPr>
        <w:t xml:space="preserve">rápido </w:t>
      </w:r>
      <w:r>
        <w:rPr>
          <w:color w:val="000000"/>
        </w:rPr>
        <w:t xml:space="preserve">los </w:t>
      </w:r>
      <w:r>
        <w:rPr>
          <w:color w:val="000000"/>
        </w:rPr>
        <w:t xml:space="preserve">tipos </w:t>
      </w:r>
      <w:r>
        <w:rPr>
          <w:color w:val="000000"/>
        </w:rPr>
        <w:t xml:space="preserve">de </w:t>
      </w:r>
      <w:r>
        <w:rPr>
          <w:color w:val="4DCEC3"/>
        </w:rPr>
        <w:t xml:space="preserve">interés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2659CB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decir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2659CB"/>
        </w:rPr>
        <w:t xml:space="preserve">Twitter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6B6B2B"/>
        </w:rPr>
        <w:t xml:space="preserve">organismo </w:t>
      </w:r>
      <w:r>
        <w:rPr>
          <w:color w:val="000000"/>
        </w:rPr>
        <w:t xml:space="preserve">no </w:t>
      </w:r>
      <w:r>
        <w:rPr>
          <w:color w:val="000000"/>
        </w:rPr>
        <w:t xml:space="preserve">sabe </w:t>
      </w:r>
      <w:r>
        <w:rPr>
          <w:color w:val="000000"/>
        </w:rPr>
        <w:t xml:space="preserve">nada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F85A"/>
        </w:rPr>
        <w:t xml:space="preserve">mercados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00000"/>
        </w:rPr>
        <w:t xml:space="preserve">golﬁsta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4DCEC3"/>
        </w:rPr>
        <w:t xml:space="preserve">capaz </w:t>
      </w:r>
      <w:r>
        <w:rPr>
          <w:color w:val="000000"/>
        </w:rPr>
        <w:t xml:space="preserve">de </w:t>
      </w:r>
      <w:r>
        <w:rPr>
          <w:color w:val="4DCEC3"/>
        </w:rPr>
        <w:t xml:space="preserve">meterla </w:t>
      </w:r>
      <w:r>
        <w:rPr>
          <w:color w:val="000000"/>
        </w:rPr>
        <w:t xml:space="preserve">bola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hoyo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FAB53"/>
        </w:rPr>
        <w:t xml:space="preserve">analistas </w:t>
      </w:r>
      <w:r>
        <w:rPr>
          <w:color w:val="000000"/>
        </w:rPr>
        <w:t xml:space="preserve">temen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2659CB"/>
        </w:rPr>
        <w:t xml:space="preserve">peor </w:t>
      </w:r>
      <w:r>
        <w:rPr>
          <w:color w:val="CEF85A"/>
        </w:rPr>
        <w:t xml:space="preserve">diciembre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2659CB"/>
        </w:rPr>
        <w:t xml:space="preserve">bolsa </w:t>
      </w:r>
      <w:r>
        <w:rPr>
          <w:color w:val="000000"/>
        </w:rPr>
        <w:t xml:space="preserve">desde </w:t>
      </w:r>
      <w:r>
        <w:rPr>
          <w:color w:val="000000"/>
        </w:rPr>
        <w:t xml:space="preserve">1931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2659CB"/>
        </w:rPr>
        <w:t xml:space="preserve">época </w:t>
      </w:r>
      <w:r>
        <w:rPr>
          <w:color w:val="000000"/>
        </w:rPr>
        <w:t xml:space="preserve">de </w:t>
      </w:r>
      <w:r>
        <w:rPr>
          <w:color w:val="000000"/>
        </w:rPr>
        <w:t xml:space="preserve">Ia-Gran-Represión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F85A"/>
        </w:rPr>
        <w:t xml:space="preserve">Belén </w:t>
      </w:r>
      <w:r>
        <w:rPr>
          <w:color w:val="000000"/>
        </w:rPr>
        <w:t xml:space="preserve">, </w:t>
      </w:r>
      <w:r>
        <w:rPr>
          <w:color w:val="6B6B2B"/>
        </w:rPr>
        <w:t xml:space="preserve">además </w:t>
      </w:r>
      <w:r>
        <w:rPr>
          <w:color w:val="000000"/>
        </w:rPr>
        <w:t xml:space="preserve">de </w:t>
      </w:r>
      <w:r>
        <w:rPr>
          <w:color w:val="2659CB"/>
        </w:rPr>
        <w:t xml:space="preserve">celebrar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2659CB"/>
        </w:rPr>
        <w:t xml:space="preserve">celebran </w:t>
      </w:r>
      <w:r>
        <w:rPr>
          <w:color w:val="000000"/>
        </w:rPr>
        <w:t xml:space="preserve">el </w:t>
      </w:r>
      <w:r>
        <w:rPr>
          <w:color w:val="2659CB"/>
        </w:rPr>
        <w:t xml:space="preserve">regreso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turistas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AFAB53"/>
        </w:rPr>
        <w:t xml:space="preserve">oﬁciales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2659CB"/>
        </w:rPr>
        <w:t xml:space="preserve">casi </w:t>
      </w:r>
      <w:r>
        <w:rPr>
          <w:color w:val="000000"/>
        </w:rPr>
        <w:t xml:space="preserve">3 </w:t>
      </w:r>
      <w:r>
        <w:rPr>
          <w:color w:val="2659CB"/>
        </w:rPr>
        <w:t xml:space="preserve">millones </w:t>
      </w:r>
      <w:r>
        <w:rPr>
          <w:color w:val="000000"/>
        </w:rPr>
        <w:t xml:space="preserve">han </w:t>
      </w:r>
      <w:r>
        <w:rPr>
          <w:color w:val="2659CB"/>
        </w:rPr>
        <w:t xml:space="preserve">visitado </w:t>
      </w:r>
      <w:r>
        <w:rPr>
          <w:color w:val="000000"/>
        </w:rPr>
        <w:t xml:space="preserve">los </w:t>
      </w:r>
      <w:r>
        <w:rPr>
          <w:color w:val="2659CB"/>
        </w:rPr>
        <w:t xml:space="preserve">territorios </w:t>
      </w:r>
      <w:r>
        <w:rPr>
          <w:color w:val="6633F5"/>
        </w:rPr>
        <w:t xml:space="preserve">palestinos </w:t>
      </w:r>
      <w:r>
        <w:rPr>
          <w:color w:val="000000"/>
        </w:rPr>
        <w:t xml:space="preserve">, </w:t>
      </w:r>
      <w:r>
        <w:rPr>
          <w:color w:val="2659CB"/>
        </w:rPr>
        <w:t xml:space="preserve">aunque </w:t>
      </w:r>
      <w:r>
        <w:rPr>
          <w:color w:val="000000"/>
        </w:rPr>
        <w:t xml:space="preserve">la </w:t>
      </w:r>
      <w:r>
        <w:rPr>
          <w:color w:val="AFAB53"/>
        </w:rPr>
        <w:t xml:space="preserve">inestabilidad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pocos </w:t>
      </w:r>
      <w:r>
        <w:rPr>
          <w:color w:val="000000"/>
        </w:rPr>
        <w:t xml:space="preserve">se </w:t>
      </w:r>
      <w:r>
        <w:rPr>
          <w:color w:val="2659CB"/>
        </w:rPr>
        <w:t xml:space="preserve">queden </w:t>
      </w:r>
      <w:r>
        <w:rPr>
          <w:color w:val="000000"/>
        </w:rPr>
        <w:t xml:space="preserve">a </w:t>
      </w:r>
      <w:r>
        <w:rPr>
          <w:color w:val="2659CB"/>
        </w:rPr>
        <w:t xml:space="preserve">pasarla </w:t>
      </w:r>
      <w:r>
        <w:rPr>
          <w:color w:val="2659CB"/>
        </w:rPr>
        <w:t xml:space="preserve">noche </w:t>
      </w:r>
      <w:r>
        <w:rPr>
          <w:color w:val="000000"/>
        </w:rPr>
        <w:t xml:space="preserve">en </w:t>
      </w:r>
      <w:r>
        <w:rPr>
          <w:color w:val="4DCEC3"/>
        </w:rPr>
        <w:t xml:space="preserve">alguno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50 </w:t>
      </w:r>
      <w:r>
        <w:rPr>
          <w:color w:val="2659CB"/>
        </w:rPr>
        <w:t xml:space="preserve">hoteles </w:t>
      </w:r>
      <w:r>
        <w:rPr>
          <w:color w:val="000000"/>
        </w:rPr>
        <w:t xml:space="preserve">. </w:t>
      </w:r>
      <w:r>
        <w:rPr>
          <w:color w:val="6B6B2B"/>
        </w:rPr>
        <w:t xml:space="preserve">AI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del </w:t>
      </w:r>
      <w:r>
        <w:rPr>
          <w:color w:val="000000"/>
        </w:rPr>
        <w:t xml:space="preserve">muro </w:t>
      </w:r>
      <w:r>
        <w:rPr>
          <w:color w:val="000000"/>
        </w:rPr>
        <w:t xml:space="preserve">de </w:t>
      </w:r>
      <w:r>
        <w:rPr>
          <w:color w:val="2659CB"/>
        </w:rPr>
        <w:t xml:space="preserve">separación </w:t>
      </w:r>
      <w:r>
        <w:rPr>
          <w:color w:val="000000"/>
        </w:rPr>
        <w:t xml:space="preserve">entre </w:t>
      </w:r>
      <w:r>
        <w:rPr>
          <w:color w:val="6633F5"/>
        </w:rPr>
        <w:t xml:space="preserve">Israel </w:t>
      </w:r>
      <w:r>
        <w:rPr>
          <w:color w:val="000000"/>
        </w:rPr>
        <w:t xml:space="preserve">y </w:t>
      </w:r>
      <w:r>
        <w:rPr>
          <w:color w:val="6633F5"/>
        </w:rPr>
        <w:t xml:space="preserve">Palestina </w:t>
      </w:r>
      <w:r>
        <w:rPr>
          <w:color w:val="000000"/>
        </w:rPr>
        <w:t xml:space="preserve">que </w:t>
      </w:r>
      <w:r>
        <w:rPr>
          <w:color w:val="000000"/>
        </w:rPr>
        <w:t xml:space="preserve">rodea </w:t>
      </w:r>
      <w:r>
        <w:rPr>
          <w:color w:val="000000"/>
        </w:rPr>
        <w:t xml:space="preserve">Ia </w:t>
      </w:r>
      <w:r>
        <w:rPr>
          <w:color w:val="2659CB"/>
        </w:rPr>
        <w:t xml:space="preserve">ciudad </w:t>
      </w:r>
      <w:r>
        <w:rPr>
          <w:color w:val="000000"/>
        </w:rPr>
        <w:t xml:space="preserve">de </w:t>
      </w:r>
      <w:r>
        <w:rPr>
          <w:color w:val="CEF85A"/>
        </w:rPr>
        <w:t xml:space="preserve">Belén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000000"/>
        </w:rPr>
        <w:t xml:space="preserve">WaIIed-Off-Hotel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AFAB53"/>
        </w:rPr>
        <w:t xml:space="preserve">portero </w:t>
      </w:r>
      <w:r>
        <w:rPr>
          <w:color w:val="000000"/>
        </w:rPr>
        <w:t xml:space="preserve">nos </w:t>
      </w:r>
      <w:r>
        <w:rPr>
          <w:color w:val="2659CB"/>
        </w:rPr>
        <w:t xml:space="preserve">abre </w:t>
      </w:r>
      <w:r>
        <w:rPr>
          <w:color w:val="000000"/>
        </w:rPr>
        <w:t xml:space="preserve">las </w:t>
      </w:r>
      <w:r>
        <w:rPr>
          <w:color w:val="2659CB"/>
        </w:rPr>
        <w:t xml:space="preserve">puertas </w:t>
      </w:r>
      <w:r>
        <w:rPr>
          <w:color w:val="000000"/>
        </w:rPr>
        <w:t xml:space="preserve">del </w:t>
      </w:r>
      <w:r>
        <w:rPr>
          <w:color w:val="6B6B2B"/>
        </w:rPr>
        <w:t xml:space="preserve">universo </w:t>
      </w:r>
      <w:r>
        <w:rPr>
          <w:color w:val="000000"/>
        </w:rPr>
        <w:t xml:space="preserve">del </w:t>
      </w:r>
      <w:r>
        <w:rPr>
          <w:color w:val="2659CB"/>
        </w:rPr>
        <w:t xml:space="preserve">artista </w:t>
      </w:r>
      <w:r>
        <w:rPr>
          <w:color w:val="000000"/>
        </w:rPr>
        <w:t xml:space="preserve">que </w:t>
      </w:r>
      <w:r>
        <w:rPr>
          <w:color w:val="2659CB"/>
        </w:rPr>
        <w:t xml:space="preserve">ahora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CEF85A"/>
        </w:rPr>
        <w:t xml:space="preserve">adorna </w:t>
      </w:r>
      <w:r>
        <w:rPr>
          <w:color w:val="000000"/>
        </w:rPr>
        <w:t xml:space="preserve">para </w:t>
      </w:r>
      <w:r>
        <w:rPr>
          <w:color w:val="2659CB"/>
        </w:rPr>
        <w:t xml:space="preserve">celebrar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2659CB"/>
        </w:rPr>
        <w:t xml:space="preserve">hotel </w:t>
      </w:r>
      <w:r>
        <w:rPr>
          <w:color w:val="000000"/>
        </w:rPr>
        <w:t xml:space="preserve">museo </w:t>
      </w:r>
      <w:r>
        <w:rPr>
          <w:color w:val="000000"/>
        </w:rPr>
        <w:t xml:space="preserve">que </w:t>
      </w:r>
      <w:r>
        <w:rPr>
          <w:color w:val="AFAB53"/>
        </w:rPr>
        <w:t xml:space="preserve">reﬂeja </w:t>
      </w:r>
      <w:r>
        <w:rPr>
          <w:color w:val="000000"/>
        </w:rPr>
        <w:t xml:space="preserve">la </w:t>
      </w:r>
      <w:r>
        <w:rPr>
          <w:color w:val="000000"/>
        </w:rPr>
        <w:t xml:space="preserve">combatividad </w:t>
      </w:r>
      <w:r>
        <w:rPr>
          <w:color w:val="000000"/>
        </w:rPr>
        <w:t xml:space="preserve">de </w:t>
      </w:r>
      <w:r>
        <w:rPr>
          <w:color w:val="000000"/>
        </w:rPr>
        <w:t xml:space="preserve">Banksy </w:t>
      </w:r>
      <w:r>
        <w:rPr>
          <w:color w:val="000000"/>
        </w:rPr>
        <w:t xml:space="preserve">con </w:t>
      </w:r>
      <w:r>
        <w:rPr>
          <w:color w:val="000000"/>
        </w:rPr>
        <w:t xml:space="preserve">Ia </w:t>
      </w:r>
      <w:r>
        <w:rPr>
          <w:color w:val="2659CB"/>
        </w:rPr>
        <w:t xml:space="preserve">ocupación </w:t>
      </w:r>
      <w:r>
        <w:rPr>
          <w:color w:val="6633F5"/>
        </w:rPr>
        <w:t xml:space="preserve">israelí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659CB"/>
        </w:rPr>
        <w:t xml:space="preserve">torre </w:t>
      </w:r>
      <w:r>
        <w:rPr>
          <w:color w:val="2659CB"/>
        </w:rPr>
        <w:t xml:space="preserve">militar </w:t>
      </w:r>
      <w:r>
        <w:rPr>
          <w:color w:val="2659CB"/>
        </w:rPr>
        <w:t xml:space="preserve">convertida </w:t>
      </w:r>
      <w:r>
        <w:rPr>
          <w:color w:val="000000"/>
        </w:rPr>
        <w:t xml:space="preserve">en </w:t>
      </w:r>
      <w:r>
        <w:rPr>
          <w:color w:val="000000"/>
        </w:rPr>
        <w:t xml:space="preserve">tiovivo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,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de </w:t>
      </w:r>
      <w:r>
        <w:rPr>
          <w:color w:val="2659CB"/>
        </w:rPr>
        <w:t xml:space="preserve">vigilancia </w:t>
      </w:r>
      <w:r>
        <w:rPr>
          <w:color w:val="2659CB"/>
        </w:rPr>
        <w:t xml:space="preserve">pintadas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este </w:t>
      </w:r>
      <w:r>
        <w:rPr>
          <w:color w:val="000000"/>
        </w:rPr>
        <w:t xml:space="preserve">gato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DCEC3"/>
        </w:rPr>
        <w:t xml:space="preserve">quiere </w:t>
      </w:r>
      <w:r>
        <w:rPr>
          <w:color w:val="000000"/>
        </w:rPr>
        <w:t xml:space="preserve">comer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paloma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paz </w:t>
      </w:r>
      <w:r>
        <w:rPr>
          <w:color w:val="000000"/>
        </w:rPr>
        <w:t xml:space="preserve">. </w:t>
      </w:r>
      <w:r>
        <w:rPr>
          <w:color w:val="000000"/>
        </w:rPr>
        <w:t xml:space="preserve">84 </w:t>
      </w:r>
      <w:r>
        <w:rPr>
          <w:color w:val="6B6B2B"/>
        </w:rPr>
        <w:t xml:space="preserve">obras </w:t>
      </w:r>
      <w:r>
        <w:rPr>
          <w:color w:val="000000"/>
        </w:rPr>
        <w:t xml:space="preserve">del </w:t>
      </w:r>
      <w:r>
        <w:rPr>
          <w:color w:val="6B6B2B"/>
        </w:rPr>
        <w:t xml:space="preserve">creador </w:t>
      </w:r>
      <w:r>
        <w:rPr>
          <w:color w:val="2659CB"/>
        </w:rPr>
        <w:t xml:space="preserve">británico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659CB"/>
        </w:rPr>
        <w:t xml:space="preserve">hotel </w:t>
      </w:r>
      <w:r>
        <w:rPr>
          <w:color w:val="000000"/>
        </w:rPr>
        <w:t xml:space="preserve">cuyos </w:t>
      </w:r>
      <w:r>
        <w:rPr>
          <w:color w:val="2659CB"/>
        </w:rPr>
        <w:t xml:space="preserve">secretos </w:t>
      </w:r>
      <w:r>
        <w:rPr>
          <w:color w:val="000000"/>
        </w:rPr>
        <w:t xml:space="preserve">nos </w:t>
      </w:r>
      <w:r>
        <w:rPr>
          <w:color w:val="000000"/>
        </w:rPr>
        <w:t xml:space="preserve">devela </w:t>
      </w:r>
      <w:r>
        <w:rPr>
          <w:color w:val="000000"/>
        </w:rPr>
        <w:t xml:space="preserve">su </w:t>
      </w:r>
      <w:r>
        <w:rPr>
          <w:color w:val="000000"/>
        </w:rPr>
        <w:t xml:space="preserve">directory </w:t>
      </w:r>
      <w:r>
        <w:rPr>
          <w:color w:val="2659CB"/>
        </w:rPr>
        <w:t xml:space="preserve">propietario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hotel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B6B2B"/>
        </w:rPr>
        <w:t xml:space="preserve">modelo </w:t>
      </w:r>
      <w:r>
        <w:rPr>
          <w:color w:val="000000"/>
        </w:rPr>
        <w:t xml:space="preserve">de </w:t>
      </w:r>
      <w:r>
        <w:rPr>
          <w:color w:val="2659CB"/>
        </w:rPr>
        <w:t xml:space="preserve">protesta </w:t>
      </w:r>
      <w:r>
        <w:rPr>
          <w:color w:val="000000"/>
        </w:rPr>
        <w:t xml:space="preserve">no </w:t>
      </w:r>
      <w:r>
        <w:rPr>
          <w:color w:val="2659CB"/>
        </w:rPr>
        <w:t xml:space="preserve">violenta </w:t>
      </w:r>
      <w:r>
        <w:rPr>
          <w:color w:val="000000"/>
        </w:rPr>
        <w:t xml:space="preserve">y </w:t>
      </w:r>
      <w:r>
        <w:rPr>
          <w:color w:val="2659CB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CEF85A"/>
        </w:rPr>
        <w:t xml:space="preserve">fechas </w:t>
      </w:r>
      <w:r>
        <w:rPr>
          <w:color w:val="000000"/>
        </w:rPr>
        <w:t xml:space="preserve">esta </w:t>
      </w:r>
      <w:r>
        <w:rPr>
          <w:color w:val="2659CB"/>
        </w:rPr>
        <w:t xml:space="preserve">tierra </w:t>
      </w:r>
      <w:r>
        <w:rPr>
          <w:color w:val="4DCEC3"/>
        </w:rPr>
        <w:t xml:space="preserve">necesita </w:t>
      </w:r>
      <w:r>
        <w:rPr>
          <w:color w:val="000000"/>
        </w:rPr>
        <w:t xml:space="preserve">paz </w:t>
      </w:r>
      <w:r>
        <w:rPr>
          <w:color w:val="000000"/>
        </w:rPr>
        <w:t xml:space="preserve">y </w:t>
      </w:r>
      <w:r>
        <w:rPr>
          <w:color w:val="A1D058"/>
        </w:rPr>
        <w:t xml:space="preserve">justicia </w:t>
      </w:r>
      <w:r>
        <w:rPr>
          <w:color w:val="000000"/>
        </w:rPr>
        <w:t xml:space="preserve">tanto </w:t>
      </w:r>
      <w:r>
        <w:rPr>
          <w:color w:val="000000"/>
        </w:rPr>
        <w:t xml:space="preserve">para </w:t>
      </w:r>
      <w:r>
        <w:rPr>
          <w:color w:val="6633F5"/>
        </w:rPr>
        <w:t xml:space="preserve">israelíes </w:t>
      </w:r>
      <w:r>
        <w:rPr>
          <w:color w:val="000000"/>
        </w:rPr>
        <w:t xml:space="preserve">como </w:t>
      </w:r>
      <w:r>
        <w:rPr>
          <w:color w:val="000000"/>
        </w:rPr>
        <w:t xml:space="preserve">para </w:t>
      </w:r>
      <w:r>
        <w:rPr>
          <w:color w:val="6633F5"/>
        </w:rPr>
        <w:t xml:space="preserve">palestinos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2659CB"/>
        </w:rPr>
        <w:t xml:space="preserve">cuenta </w:t>
      </w:r>
      <w:r>
        <w:rPr>
          <w:color w:val="000000"/>
        </w:rPr>
        <w:t xml:space="preserve">que </w:t>
      </w:r>
      <w:r>
        <w:rPr>
          <w:color w:val="2659CB"/>
        </w:rPr>
        <w:t xml:space="preserve">conoció </w:t>
      </w:r>
      <w:r>
        <w:rPr>
          <w:color w:val="000000"/>
        </w:rPr>
        <w:t xml:space="preserve">a </w:t>
      </w:r>
      <w:r>
        <w:rPr>
          <w:color w:val="000000"/>
        </w:rPr>
        <w:t xml:space="preserve">Banksy </w:t>
      </w:r>
      <w:r>
        <w:rPr>
          <w:color w:val="000000"/>
        </w:rPr>
        <w:t xml:space="preserve">cuando </w:t>
      </w:r>
      <w:r>
        <w:rPr>
          <w:color w:val="000000"/>
        </w:rPr>
        <w:t xml:space="preserve">sólo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2659CB"/>
        </w:rPr>
        <w:t xml:space="preserve">desconocido </w:t>
      </w:r>
      <w:r>
        <w:rPr>
          <w:color w:val="A1D058"/>
        </w:rPr>
        <w:t xml:space="preserve">grafitero </w:t>
      </w:r>
      <w:r>
        <w:rPr>
          <w:color w:val="000000"/>
        </w:rPr>
        <w:t xml:space="preserve">que </w:t>
      </w:r>
      <w:r>
        <w:rPr>
          <w:color w:val="000000"/>
        </w:rPr>
        <w:t xml:space="preserve">vino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grafitis </w:t>
      </w:r>
      <w:r>
        <w:rPr>
          <w:color w:val="000000"/>
        </w:rPr>
        <w:t xml:space="preserve">de </w:t>
      </w:r>
      <w:r>
        <w:rPr>
          <w:color w:val="2659CB"/>
        </w:rPr>
        <w:t xml:space="preserve">protesta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000000"/>
        </w:rPr>
        <w:t xml:space="preserve">muro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su </w:t>
      </w:r>
      <w:r>
        <w:rPr>
          <w:color w:val="C228EE"/>
        </w:rPr>
        <w:t xml:space="preserve">amistad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2659CB"/>
        </w:rPr>
        <w:t xml:space="preserve">respuesta </w:t>
      </w:r>
      <w:r>
        <w:rPr>
          <w:color w:val="000000"/>
        </w:rPr>
        <w:t xml:space="preserve">cuando </w:t>
      </w:r>
      <w:r>
        <w:rPr>
          <w:color w:val="000000"/>
        </w:rPr>
        <w:t xml:space="preserve">Ie </w:t>
      </w:r>
      <w:r>
        <w:rPr>
          <w:color w:val="4DCEC3"/>
        </w:rPr>
        <w:t xml:space="preserve">preguntarnos </w:t>
      </w:r>
      <w:r>
        <w:rPr>
          <w:color w:val="000000"/>
        </w:rPr>
        <w:t xml:space="preserve">quién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6B6B2B"/>
        </w:rPr>
        <w:t xml:space="preserve">Sólo </w:t>
      </w:r>
      <w:r>
        <w:rPr>
          <w:color w:val="000000"/>
        </w:rPr>
        <w:t xml:space="preserve">puedo </w:t>
      </w:r>
      <w:r>
        <w:rPr>
          <w:color w:val="000000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2659CB"/>
        </w:rPr>
        <w:t xml:space="preserve">conozco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entre </w:t>
      </w:r>
      <w:r>
        <w:rPr>
          <w:color w:val="000000"/>
        </w:rPr>
        <w:t xml:space="preserve">risas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2659CB"/>
        </w:rPr>
        <w:t xml:space="preserve">hotel </w:t>
      </w:r>
      <w:r>
        <w:rPr>
          <w:color w:val="4DCEC3"/>
        </w:rPr>
        <w:t xml:space="preserve">dónde </w:t>
      </w:r>
      <w:r>
        <w:rPr>
          <w:color w:val="000000"/>
        </w:rPr>
        <w:t xml:space="preserve">se </w:t>
      </w:r>
      <w:r>
        <w:rPr>
          <w:color w:val="2659CB"/>
        </w:rPr>
        <w:t xml:space="preserve">cuidan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659CB"/>
        </w:rPr>
        <w:t xml:space="preserve">detalles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000000"/>
        </w:rPr>
        <w:t xml:space="preserve">vajilla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2659CB"/>
        </w:rPr>
        <w:t xml:space="preserve">mezcla </w:t>
      </w:r>
      <w:r>
        <w:rPr>
          <w:color w:val="000000"/>
        </w:rPr>
        <w:t xml:space="preserve">de </w:t>
      </w:r>
      <w:r>
        <w:rPr>
          <w:color w:val="2659CB"/>
        </w:rPr>
        <w:t xml:space="preserve">decoración </w:t>
      </w:r>
      <w:r>
        <w:rPr>
          <w:color w:val="000000"/>
        </w:rPr>
        <w:t xml:space="preserve">victoriana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FAB53"/>
        </w:rPr>
        <w:t xml:space="preserve">arte </w:t>
      </w:r>
      <w:r>
        <w:rPr>
          <w:color w:val="000000"/>
        </w:rPr>
        <w:t xml:space="preserve">más </w:t>
      </w:r>
      <w:r>
        <w:rPr>
          <w:color w:val="000000"/>
        </w:rPr>
        <w:t xml:space="preserve">vanguardista </w:t>
      </w:r>
      <w:r>
        <w:rPr>
          <w:color w:val="000000"/>
        </w:rPr>
        <w:t xml:space="preserve">de </w:t>
      </w:r>
      <w:r>
        <w:rPr>
          <w:color w:val="A1D058"/>
        </w:rPr>
        <w:t xml:space="preserve">denuncia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2659CB"/>
        </w:rPr>
        <w:t xml:space="preserve">hotel </w:t>
      </w:r>
      <w:r>
        <w:rPr>
          <w:color w:val="000000"/>
        </w:rPr>
        <w:t xml:space="preserve">de </w:t>
      </w:r>
      <w:r>
        <w:rPr>
          <w:color w:val="000000"/>
        </w:rPr>
        <w:t xml:space="preserve">Banksy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muy </w:t>
      </w:r>
      <w:r>
        <w:rPr>
          <w:color w:val="4DCEC3"/>
        </w:rPr>
        <w:t xml:space="preserve">bonito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esta </w:t>
      </w:r>
      <w:r>
        <w:rPr>
          <w:color w:val="000000"/>
        </w:rPr>
        <w:t xml:space="preserve">huésped </w:t>
      </w:r>
      <w:r>
        <w:rPr>
          <w:color w:val="6B6B2B"/>
        </w:rPr>
        <w:t xml:space="preserve">polaca </w:t>
      </w:r>
      <w:r>
        <w:rPr>
          <w:color w:val="000000"/>
        </w:rPr>
        <w:t xml:space="preserve">que </w:t>
      </w:r>
      <w:r>
        <w:rPr>
          <w:color w:val="2659CB"/>
        </w:rPr>
        <w:t xml:space="preserve">asegura </w:t>
      </w:r>
      <w:r>
        <w:rPr>
          <w:color w:val="000000"/>
        </w:rPr>
        <w:t xml:space="preserve">que </w:t>
      </w:r>
      <w:r>
        <w:rPr>
          <w:color w:val="2659CB"/>
        </w:rPr>
        <w:t xml:space="preserve">ofrece </w:t>
      </w:r>
      <w:r>
        <w:rPr>
          <w:color w:val="000000"/>
        </w:rPr>
        <w:t xml:space="preserve">otra </w:t>
      </w:r>
      <w:r>
        <w:rPr>
          <w:color w:val="2659CB"/>
        </w:rPr>
        <w:t xml:space="preserve">perspectiva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realidad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000000"/>
        </w:rPr>
        <w:t xml:space="preserve">convulsa </w:t>
      </w:r>
      <w:r>
        <w:rPr>
          <w:color w:val="2659CB"/>
        </w:rPr>
        <w:t xml:space="preserve">tierra </w:t>
      </w:r>
      <w:r>
        <w:rPr>
          <w:color w:val="000000"/>
        </w:rPr>
        <w:t xml:space="preserve">. </w:t>
      </w:r>
      <w:r>
        <w:rPr>
          <w:color w:val="2659CB"/>
        </w:rPr>
        <w:t xml:space="preserve">Dos </w:t>
      </w:r>
      <w:r>
        <w:rPr>
          <w:color w:val="2659CB"/>
        </w:rPr>
        <w:t xml:space="preserve">jóvenes </w:t>
      </w:r>
      <w:r>
        <w:rPr>
          <w:color w:val="000000"/>
        </w:rPr>
        <w:t xml:space="preserve">de </w:t>
      </w:r>
      <w:r>
        <w:rPr>
          <w:color w:val="000000"/>
        </w:rPr>
        <w:t xml:space="preserve">18 </w:t>
      </w:r>
      <w:r>
        <w:rPr>
          <w:color w:val="000000"/>
        </w:rPr>
        <w:t xml:space="preserve">y </w:t>
      </w:r>
      <w:r>
        <w:rPr>
          <w:color w:val="000000"/>
        </w:rPr>
        <w:t xml:space="preserve">20 </w:t>
      </w:r>
      <w:r>
        <w:rPr>
          <w:color w:val="2659CB"/>
        </w:rPr>
        <w:t xml:space="preserve">años </w:t>
      </w:r>
      <w:r>
        <w:rPr>
          <w:color w:val="000000"/>
        </w:rPr>
        <w:t xml:space="preserve">morían </w:t>
      </w:r>
      <w:r>
        <w:rPr>
          <w:color w:val="000000"/>
        </w:rPr>
        <w:t xml:space="preserve">esta </w:t>
      </w:r>
      <w:r>
        <w:rPr>
          <w:color w:val="2659CB"/>
        </w:rPr>
        <w:t xml:space="preserve">pasada </w:t>
      </w:r>
      <w:r>
        <w:rPr>
          <w:color w:val="CEF85A"/>
        </w:rPr>
        <w:t xml:space="preserve">Nochebuena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659CB"/>
        </w:rPr>
        <w:t xml:space="preserve">accidente </w:t>
      </w:r>
      <w:r>
        <w:rPr>
          <w:color w:val="000000"/>
        </w:rPr>
        <w:t xml:space="preserve">de </w:t>
      </w:r>
      <w:r>
        <w:rPr>
          <w:color w:val="AFAB53"/>
        </w:rPr>
        <w:t xml:space="preserve">tráﬁco </w:t>
      </w:r>
      <w:r>
        <w:rPr>
          <w:color w:val="000000"/>
        </w:rPr>
        <w:t xml:space="preserve">en </w:t>
      </w:r>
      <w:r>
        <w:rPr>
          <w:color w:val="2659CB"/>
        </w:rPr>
        <w:t xml:space="preserve">Puente </w:t>
      </w:r>
      <w:r>
        <w:rPr>
          <w:color w:val="000000"/>
        </w:rPr>
        <w:t xml:space="preserve">de </w:t>
      </w:r>
      <w:r>
        <w:rPr>
          <w:color w:val="000000"/>
        </w:rPr>
        <w:t xml:space="preserve">Génave </w:t>
      </w:r>
      <w:r>
        <w:rPr>
          <w:color w:val="000000"/>
        </w:rPr>
        <w:t xml:space="preserve">, </w:t>
      </w:r>
      <w:r>
        <w:rPr>
          <w:color w:val="2659CB"/>
        </w:rPr>
        <w:t xml:space="preserve">Jaén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accidentes </w:t>
      </w:r>
      <w:r>
        <w:rPr>
          <w:color w:val="000000"/>
        </w:rPr>
        <w:t xml:space="preserve">más </w:t>
      </w:r>
      <w:r>
        <w:rPr>
          <w:color w:val="2659CB"/>
        </w:rPr>
        <w:t xml:space="preserve">graves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primera </w:t>
      </w:r>
      <w:r>
        <w:rPr>
          <w:color w:val="000000"/>
        </w:rPr>
        <w:t xml:space="preserve">fase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operación </w:t>
      </w:r>
      <w:r>
        <w:rPr>
          <w:color w:val="2659CB"/>
        </w:rPr>
        <w:t xml:space="preserve">especial </w:t>
      </w:r>
      <w:r>
        <w:rPr>
          <w:color w:val="000000"/>
        </w:rPr>
        <w:t xml:space="preserve">de </w:t>
      </w:r>
      <w:r>
        <w:rPr>
          <w:color w:val="2659CB"/>
        </w:rPr>
        <w:t xml:space="preserve">tráfico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: </w:t>
      </w:r>
      <w:r>
        <w:rPr>
          <w:color w:val="000000"/>
        </w:rPr>
        <w:t xml:space="preserve">en </w:t>
      </w:r>
      <w:r>
        <w:rPr>
          <w:color w:val="2659CB"/>
        </w:rPr>
        <w:t xml:space="preserve">total </w:t>
      </w:r>
      <w:r>
        <w:rPr>
          <w:color w:val="2659CB"/>
        </w:rPr>
        <w:t xml:space="preserve">catorce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han </w:t>
      </w:r>
      <w:r>
        <w:rPr>
          <w:color w:val="2659CB"/>
        </w:rPr>
        <w:t xml:space="preserve">perdido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659CB"/>
        </w:rPr>
        <w:t xml:space="preserve">carreteras </w:t>
      </w:r>
      <w:r>
        <w:rPr>
          <w:color w:val="2659CB"/>
        </w:rPr>
        <w:t xml:space="preserve">españolas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tarde </w:t>
      </w:r>
      <w:r>
        <w:rPr>
          <w:color w:val="000000"/>
        </w:rPr>
        <w:t xml:space="preserve">del </w:t>
      </w:r>
      <w:r>
        <w:rPr>
          <w:color w:val="2659CB"/>
        </w:rPr>
        <w:t xml:space="preserve">viernes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2659CB"/>
        </w:rPr>
        <w:t xml:space="preserve">ocho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2659CB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B6B2B"/>
        </w:rPr>
        <w:t xml:space="preserve">Alcalá </w:t>
      </w:r>
      <w:r>
        <w:rPr>
          <w:color w:val="000000"/>
        </w:rPr>
        <w:t xml:space="preserve">de </w:t>
      </w:r>
      <w:r>
        <w:rPr>
          <w:color w:val="000000"/>
        </w:rPr>
        <w:t xml:space="preserve">Henares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B6B2B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659CB"/>
        </w:rPr>
        <w:t xml:space="preserve">turismo </w:t>
      </w:r>
      <w:r>
        <w:rPr>
          <w:color w:val="2659CB"/>
        </w:rPr>
        <w:t xml:space="preserve">invadía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y </w:t>
      </w:r>
      <w:r>
        <w:rPr>
          <w:color w:val="000000"/>
        </w:rPr>
        <w:t xml:space="preserve">atropellaba </w:t>
      </w:r>
      <w:r>
        <w:rPr>
          <w:color w:val="2659CB"/>
        </w:rPr>
        <w:t xml:space="preserve">anoche </w:t>
      </w:r>
      <w:r>
        <w:rPr>
          <w:color w:val="000000"/>
        </w:rPr>
        <w:t xml:space="preserve">a </w:t>
      </w:r>
      <w:r>
        <w:rPr>
          <w:color w:val="2659CB"/>
        </w:rPr>
        <w:t xml:space="preserve">seis </w:t>
      </w:r>
      <w:r>
        <w:rPr>
          <w:color w:val="6B6B2B"/>
        </w:rPr>
        <w:t xml:space="preserve">peatones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71 </w:t>
      </w:r>
      <w:r>
        <w:rPr>
          <w:color w:val="2659CB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659CB"/>
        </w:rPr>
        <w:t xml:space="preserve">copiloto </w:t>
      </w:r>
      <w:r>
        <w:rPr>
          <w:color w:val="000000"/>
        </w:rPr>
        <w:t xml:space="preserve">del </w:t>
      </w:r>
      <w:r>
        <w:rPr>
          <w:color w:val="6B6B2B"/>
        </w:rPr>
        <w:t xml:space="preserve">vehícqu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2659CB"/>
        </w:rPr>
        <w:t xml:space="preserve">grave </w:t>
      </w:r>
      <w:r>
        <w:rPr>
          <w:color w:val="000000"/>
        </w:rPr>
        <w:t xml:space="preserve">. </w:t>
      </w:r>
      <w:r>
        <w:rPr>
          <w:color w:val="2659CB"/>
        </w:rPr>
        <w:t xml:space="preserve">Mañana </w:t>
      </w:r>
      <w:r>
        <w:rPr>
          <w:color w:val="2659CB"/>
        </w:rPr>
        <w:t xml:space="preserve">seguirá </w:t>
      </w:r>
      <w:r>
        <w:rPr>
          <w:color w:val="2659CB"/>
        </w:rPr>
        <w:t xml:space="preserve">activado </w:t>
      </w:r>
      <w:r>
        <w:rPr>
          <w:color w:val="000000"/>
        </w:rPr>
        <w:t xml:space="preserve">en </w:t>
      </w:r>
      <w:r>
        <w:rPr>
          <w:color w:val="6B6B2B"/>
        </w:rPr>
        <w:t xml:space="preserve">Madrid </w:t>
      </w:r>
      <w:r>
        <w:rPr>
          <w:color w:val="000000"/>
        </w:rPr>
        <w:t xml:space="preserve">el </w:t>
      </w:r>
      <w:r>
        <w:rPr>
          <w:color w:val="2659CB"/>
        </w:rPr>
        <w:t xml:space="preserve">escenario </w:t>
      </w:r>
      <w:r>
        <w:rPr>
          <w:color w:val="000000"/>
        </w:rPr>
        <w:t xml:space="preserve">uno </w:t>
      </w:r>
      <w:r>
        <w:rPr>
          <w:color w:val="000000"/>
        </w:rPr>
        <w:t xml:space="preserve">del </w:t>
      </w:r>
      <w:r>
        <w:rPr>
          <w:color w:val="6B6B2B"/>
        </w:rPr>
        <w:t xml:space="preserve">protocolo </w:t>
      </w:r>
      <w:r>
        <w:rPr>
          <w:color w:val="CEF85A"/>
        </w:rPr>
        <w:t xml:space="preserve">anticontaminación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tanto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podrá </w:t>
      </w:r>
      <w:r>
        <w:rPr>
          <w:color w:val="2659CB"/>
        </w:rPr>
        <w:t xml:space="preserve">circular </w:t>
      </w:r>
      <w:r>
        <w:rPr>
          <w:color w:val="000000"/>
        </w:rPr>
        <w:t xml:space="preserve">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70 </w:t>
      </w:r>
      <w:r>
        <w:rPr>
          <w:color w:val="2659CB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659CB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659CB"/>
        </w:rPr>
        <w:t xml:space="preserve">ciudad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EED0"/>
        </w:rPr>
        <w:t xml:space="preserve">M30 </w:t>
      </w:r>
      <w:r>
        <w:rPr>
          <w:color w:val="000000"/>
        </w:rPr>
        <w:t xml:space="preserve">. </w:t>
      </w:r>
      <w:r>
        <w:rPr>
          <w:color w:val="2659CB"/>
        </w:rPr>
        <w:t xml:space="preserve">Aunque </w:t>
      </w:r>
      <w:r>
        <w:rPr>
          <w:color w:val="000000"/>
        </w:rPr>
        <w:t xml:space="preserve">fuera </w:t>
      </w:r>
      <w:r>
        <w:rPr>
          <w:color w:val="6B6B2B"/>
        </w:rPr>
        <w:t xml:space="preserve">necesario </w:t>
      </w:r>
      <w:r>
        <w:rPr>
          <w:color w:val="2659CB"/>
        </w:rPr>
        <w:t xml:space="preserve">activar </w:t>
      </w:r>
      <w:r>
        <w:rPr>
          <w:color w:val="000000"/>
        </w:rPr>
        <w:t xml:space="preserve">el </w:t>
      </w:r>
      <w:r>
        <w:rPr>
          <w:color w:val="2659CB"/>
        </w:rPr>
        <w:t xml:space="preserve">escenario </w:t>
      </w:r>
      <w:r>
        <w:rPr>
          <w:color w:val="000000"/>
        </w:rPr>
        <w:t xml:space="preserve">dos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6B6B2B"/>
        </w:rPr>
        <w:t xml:space="preserve">restrictivo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425CC"/>
        </w:rPr>
        <w:t xml:space="preserve">excepcionalidad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CEF85A"/>
        </w:rPr>
        <w:t xml:space="preserve">fechas </w:t>
      </w:r>
      <w:r>
        <w:rPr>
          <w:color w:val="000000"/>
        </w:rPr>
        <w:t xml:space="preserve">. </w:t>
      </w:r>
      <w:r>
        <w:rPr>
          <w:color w:val="6B6B2B"/>
        </w:rPr>
        <w:t xml:space="preserve">Madrid </w:t>
      </w:r>
      <w:r>
        <w:rPr>
          <w:color w:val="000000"/>
        </w:rPr>
        <w:t xml:space="preserve">, </w:t>
      </w:r>
      <w:r>
        <w:rPr>
          <w:color w:val="2659CB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otras </w:t>
      </w:r>
      <w:r>
        <w:rPr>
          <w:color w:val="2659CB"/>
        </w:rPr>
        <w:t xml:space="preserve">grandes </w:t>
      </w:r>
      <w:r>
        <w:rPr>
          <w:color w:val="2659CB"/>
        </w:rPr>
        <w:t xml:space="preserve">ciudades </w:t>
      </w:r>
      <w:r>
        <w:rPr>
          <w:color w:val="000000"/>
        </w:rPr>
        <w:t xml:space="preserve">, </w:t>
      </w:r>
      <w:r>
        <w:rPr>
          <w:color w:val="2659CB"/>
        </w:rPr>
        <w:t xml:space="preserve">atrae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2659CB"/>
        </w:rPr>
        <w:t xml:space="preserve">turistas </w:t>
      </w:r>
      <w:r>
        <w:rPr>
          <w:color w:val="000000"/>
        </w:rPr>
        <w:t xml:space="preserve">que </w:t>
      </w:r>
      <w:r>
        <w:rPr>
          <w:color w:val="2659CB"/>
        </w:rPr>
        <w:t xml:space="preserve">deciden </w:t>
      </w:r>
      <w:r>
        <w:rPr>
          <w:color w:val="2659CB"/>
        </w:rPr>
        <w:t xml:space="preserve">celebrar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la </w:t>
      </w:r>
      <w:r>
        <w:rPr>
          <w:color w:val="CEF85A"/>
        </w:rPr>
        <w:t xml:space="preserve">Nochebuena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2659CB"/>
        </w:rPr>
        <w:t xml:space="preserve">ambiente </w:t>
      </w:r>
      <w:r>
        <w:rPr>
          <w:color w:val="6B6B2B"/>
        </w:rPr>
        <w:t xml:space="preserve">aqui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2659CB"/>
        </w:rPr>
        <w:t xml:space="preserve">animado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epicentros </w:t>
      </w:r>
      <w:r>
        <w:rPr>
          <w:color w:val="000000"/>
        </w:rPr>
        <w:t xml:space="preserve">de </w:t>
      </w:r>
      <w:r>
        <w:rPr>
          <w:color w:val="000000"/>
        </w:rPr>
        <w:t xml:space="preserve">ocio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gran </w:t>
      </w:r>
      <w:r>
        <w:rPr>
          <w:color w:val="000000"/>
        </w:rPr>
        <w:t xml:space="preserve">vía </w:t>
      </w:r>
      <w:r>
        <w:rPr>
          <w:color w:val="CEF85A"/>
        </w:rPr>
        <w:t xml:space="preserve">navideña </w:t>
      </w:r>
      <w:r>
        <w:rPr>
          <w:color w:val="2659CB"/>
        </w:rPr>
        <w:t xml:space="preserve">recién </w:t>
      </w:r>
      <w:r>
        <w:rPr>
          <w:color w:val="000000"/>
        </w:rPr>
        <w:t xml:space="preserve">reformada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2659CB"/>
        </w:rPr>
        <w:t xml:space="preserve">disfrutar </w:t>
      </w:r>
      <w:r>
        <w:rPr>
          <w:color w:val="000000"/>
        </w:rPr>
        <w:t xml:space="preserve">de </w:t>
      </w:r>
      <w:r>
        <w:rPr>
          <w:color w:val="CEF85A"/>
        </w:rPr>
        <w:t xml:space="preserve">Ia-Navidad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muchos </w:t>
      </w:r>
      <w:r>
        <w:rPr>
          <w:color w:val="000000"/>
        </w:rPr>
        <w:t xml:space="preserve">los </w:t>
      </w:r>
      <w:r>
        <w:rPr>
          <w:color w:val="2659CB"/>
        </w:rPr>
        <w:t xml:space="preserve">turistas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cogen </w:t>
      </w:r>
      <w:r>
        <w:rPr>
          <w:color w:val="4DCEC3"/>
        </w:rPr>
        <w:t xml:space="preserve">alguno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autobuses </w:t>
      </w:r>
      <w:r>
        <w:rPr>
          <w:color w:val="000000"/>
        </w:rPr>
        <w:t xml:space="preserve">, </w:t>
      </w:r>
      <w:r>
        <w:rPr>
          <w:color w:val="000000"/>
        </w:rPr>
        <w:t xml:space="preserve">otros </w:t>
      </w:r>
      <w:r>
        <w:rPr>
          <w:color w:val="000000"/>
        </w:rPr>
        <w:t xml:space="preserve">van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espectáculos </w:t>
      </w:r>
      <w:r>
        <w:rPr>
          <w:color w:val="000000"/>
        </w:rPr>
        <w:t xml:space="preserve">teatrales </w:t>
      </w:r>
      <w:r>
        <w:rPr>
          <w:color w:val="000000"/>
        </w:rPr>
        <w:t xml:space="preserve">y </w:t>
      </w:r>
      <w:r>
        <w:rPr>
          <w:color w:val="2659CB"/>
        </w:rPr>
        <w:t xml:space="preserve">musicales </w:t>
      </w:r>
      <w:r>
        <w:rPr>
          <w:color w:val="000000"/>
        </w:rPr>
        <w:t xml:space="preserve">. </w:t>
      </w:r>
      <w:r>
        <w:rPr>
          <w:color w:val="000000"/>
        </w:rPr>
        <w:t xml:space="preserve">Acercarse </w:t>
      </w:r>
      <w:r>
        <w:rPr>
          <w:color w:val="000000"/>
        </w:rPr>
        <w:t xml:space="preserve">la </w:t>
      </w:r>
      <w:r>
        <w:rPr>
          <w:color w:val="2659CB"/>
        </w:rPr>
        <w:t xml:space="preserve">plaza </w:t>
      </w:r>
      <w:r>
        <w:rPr>
          <w:color w:val="2659CB"/>
        </w:rPr>
        <w:t xml:space="preserve">mayor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CEF85A"/>
        </w:rPr>
        <w:t xml:space="preserve">Puerta </w:t>
      </w:r>
      <w:r>
        <w:rPr>
          <w:color w:val="000000"/>
        </w:rPr>
        <w:t xml:space="preserve">del </w:t>
      </w:r>
      <w:r>
        <w:rPr>
          <w:color w:val="CEF85A"/>
        </w:rPr>
        <w:t xml:space="preserve">Sol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659CB"/>
        </w:rPr>
        <w:t xml:space="preserve">opciones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2659CB"/>
        </w:rPr>
        <w:t xml:space="preserve">turistas </w:t>
      </w:r>
      <w:r>
        <w:rPr>
          <w:color w:val="000000"/>
        </w:rPr>
        <w:t xml:space="preserve">que </w:t>
      </w:r>
      <w:r>
        <w:rPr>
          <w:color w:val="2659CB"/>
        </w:rPr>
        <w:t xml:space="preserve">visitan </w:t>
      </w:r>
      <w:r>
        <w:rPr>
          <w:color w:val="6B6B2B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Soy </w:t>
      </w:r>
      <w:r>
        <w:rPr>
          <w:color w:val="000000"/>
        </w:rPr>
        <w:t xml:space="preserve">de </w:t>
      </w:r>
      <w:r>
        <w:rPr>
          <w:color w:val="2659CB"/>
        </w:rPr>
        <w:t xml:space="preserve">Argentina </w:t>
      </w:r>
      <w:r>
        <w:rPr>
          <w:color w:val="000000"/>
        </w:rPr>
        <w:t xml:space="preserve">y </w:t>
      </w:r>
      <w:r>
        <w:rPr>
          <w:color w:val="000000"/>
        </w:rPr>
        <w:t xml:space="preserve">he </w:t>
      </w:r>
      <w:r>
        <w:rPr>
          <w:color w:val="000000"/>
        </w:rPr>
        <w:t xml:space="preserve">venido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las </w:t>
      </w:r>
      <w:r>
        <w:rPr>
          <w:color w:val="CEF85A"/>
        </w:rPr>
        <w:t xml:space="preserve">navidades </w:t>
      </w:r>
      <w:r>
        <w:rPr>
          <w:color w:val="000000"/>
        </w:rPr>
        <w:t xml:space="preserve">con </w:t>
      </w:r>
      <w:r>
        <w:rPr>
          <w:color w:val="000000"/>
        </w:rPr>
        <w:t xml:space="preserve">mi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de </w:t>
      </w:r>
      <w:r>
        <w:rPr>
          <w:color w:val="000000"/>
        </w:rPr>
        <w:t xml:space="preserve">alicante </w:t>
      </w:r>
      <w:r>
        <w:rPr>
          <w:color w:val="000000"/>
        </w:rPr>
        <w:t xml:space="preserve">y </w:t>
      </w:r>
      <w:r>
        <w:rPr>
          <w:color w:val="000000"/>
        </w:rPr>
        <w:t xml:space="preserve">hemos </w:t>
      </w:r>
      <w:r>
        <w:rPr>
          <w:color w:val="000000"/>
        </w:rPr>
        <w:t xml:space="preserve">venido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una </w:t>
      </w:r>
      <w:r>
        <w:rPr>
          <w:color w:val="CEF85A"/>
        </w:rPr>
        <w:t xml:space="preserve">navidad </w:t>
      </w:r>
      <w:r>
        <w:rPr>
          <w:color w:val="2659CB"/>
        </w:rPr>
        <w:t xml:space="preserve">diferente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vienen </w:t>
      </w:r>
      <w:r>
        <w:rPr>
          <w:color w:val="000000"/>
        </w:rPr>
        <w:t xml:space="preserve">a </w:t>
      </w:r>
      <w:r>
        <w:rPr>
          <w:color w:val="2659CB"/>
        </w:rPr>
        <w:t xml:space="preserve">visitar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659CB"/>
        </w:rPr>
        <w:t xml:space="preserve">familia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vienen </w:t>
      </w:r>
      <w:r>
        <w:rPr>
          <w:color w:val="000000"/>
        </w:rPr>
        <w:t xml:space="preserve">a </w:t>
      </w:r>
      <w:r>
        <w:rPr>
          <w:color w:val="2659CB"/>
        </w:rPr>
        <w:t xml:space="preserve">visitar </w:t>
      </w:r>
      <w:r>
        <w:rPr>
          <w:color w:val="000000"/>
        </w:rPr>
        <w:t xml:space="preserve">la </w:t>
      </w:r>
      <w:r>
        <w:rPr>
          <w:color w:val="2659CB"/>
        </w:rPr>
        <w:t xml:space="preserve">ciudad </w:t>
      </w:r>
      <w:r>
        <w:rPr>
          <w:color w:val="000000"/>
        </w:rPr>
        <w:t xml:space="preserve">, </w:t>
      </w:r>
      <w:r>
        <w:rPr>
          <w:color w:val="6B6B2B"/>
        </w:rPr>
        <w:t xml:space="preserve">Madrid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destinos </w:t>
      </w:r>
      <w:r>
        <w:rPr>
          <w:color w:val="2659CB"/>
        </w:rPr>
        <w:t xml:space="preserve">favoritos </w:t>
      </w:r>
      <w:r>
        <w:rPr>
          <w:color w:val="000000"/>
        </w:rPr>
        <w:t xml:space="preserve">para </w:t>
      </w:r>
      <w:r>
        <w:rPr>
          <w:color w:val="2659CB"/>
        </w:rPr>
        <w:t xml:space="preserve">disfrutar </w:t>
      </w:r>
      <w:r>
        <w:rPr>
          <w:color w:val="000000"/>
        </w:rPr>
        <w:t xml:space="preserve">las </w:t>
      </w:r>
      <w:r>
        <w:rPr>
          <w:color w:val="CEF85A"/>
        </w:rPr>
        <w:t xml:space="preserve">navidades </w:t>
      </w:r>
      <w:r>
        <w:rPr>
          <w:color w:val="000000"/>
        </w:rPr>
        <w:t xml:space="preserve">. </w:t>
      </w:r>
      <w:r>
        <w:rPr>
          <w:color w:val="AFAB53"/>
        </w:rPr>
        <w:t xml:space="preserve">Cine </w:t>
      </w:r>
      <w:r>
        <w:rPr>
          <w:color w:val="000000"/>
        </w:rPr>
        <w:t xml:space="preserve">, </w:t>
      </w:r>
      <w:r>
        <w:rPr>
          <w:color w:val="6B6B2B"/>
        </w:rPr>
        <w:t xml:space="preserve">teatro </w:t>
      </w:r>
      <w:r>
        <w:rPr>
          <w:color w:val="000000"/>
        </w:rPr>
        <w:t xml:space="preserve">, </w:t>
      </w:r>
      <w:r>
        <w:rPr>
          <w:color w:val="2659CB"/>
        </w:rPr>
        <w:t xml:space="preserve">espectáculos </w:t>
      </w:r>
      <w:r>
        <w:rPr>
          <w:color w:val="2659CB"/>
        </w:rPr>
        <w:t xml:space="preserve">musicales </w:t>
      </w:r>
      <w:r>
        <w:rPr>
          <w:color w:val="000000"/>
        </w:rPr>
        <w:t xml:space="preserve">... </w:t>
      </w:r>
      <w:r>
        <w:rPr>
          <w:color w:val="000000"/>
        </w:rPr>
        <w:t xml:space="preserve">Ia </w:t>
      </w:r>
      <w:r>
        <w:rPr>
          <w:color w:val="2659CB"/>
        </w:rPr>
        <w:t xml:space="preserve">oferta </w:t>
      </w:r>
      <w:r>
        <w:rPr>
          <w:color w:val="000000"/>
        </w:rPr>
        <w:t xml:space="preserve">de </w:t>
      </w:r>
      <w:r>
        <w:rPr>
          <w:color w:val="000000"/>
        </w:rPr>
        <w:t xml:space="preserve">ocio </w:t>
      </w:r>
      <w:r>
        <w:rPr>
          <w:color w:val="000000"/>
        </w:rPr>
        <w:t xml:space="preserve">es </w:t>
      </w:r>
      <w:r>
        <w:rPr>
          <w:color w:val="2659CB"/>
        </w:rPr>
        <w:t xml:space="preserve">inmensa </w:t>
      </w:r>
      <w:r>
        <w:rPr>
          <w:color w:val="000000"/>
        </w:rPr>
        <w:t xml:space="preserve">. </w:t>
      </w:r>
      <w:r>
        <w:rPr>
          <w:color w:val="000000"/>
        </w:rPr>
        <w:t xml:space="preserve">Pasear </w:t>
      </w:r>
      <w:r>
        <w:rPr>
          <w:color w:val="2659CB"/>
        </w:rPr>
        <w:t xml:space="preserve">delante </w:t>
      </w:r>
      <w:r>
        <w:rPr>
          <w:color w:val="000000"/>
        </w:rPr>
        <w:t xml:space="preserve">del </w:t>
      </w:r>
      <w:r>
        <w:rPr>
          <w:color w:val="CEF85A"/>
        </w:rPr>
        <w:t xml:space="preserve">reloj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EF85A"/>
        </w:rPr>
        <w:t xml:space="preserve">Puerta </w:t>
      </w:r>
      <w:r>
        <w:rPr>
          <w:color w:val="000000"/>
        </w:rPr>
        <w:t xml:space="preserve">del </w:t>
      </w:r>
      <w:r>
        <w:rPr>
          <w:color w:val="CEF85A"/>
        </w:rPr>
        <w:t xml:space="preserve">Sol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6B6B2B"/>
        </w:rPr>
        <w:t xml:space="preserve">espectácqu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2659CB"/>
        </w:rPr>
        <w:t xml:space="preserve">Venimos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2659CB"/>
        </w:rPr>
        <w:t xml:space="preserve">familia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2659CB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2659CB"/>
        </w:rPr>
        <w:t xml:space="preserve">tiempo </w:t>
      </w:r>
      <w:r>
        <w:rPr>
          <w:color w:val="4DCEC3"/>
        </w:rPr>
        <w:t xml:space="preserve">maravilloso </w:t>
      </w:r>
      <w:r>
        <w:rPr>
          <w:color w:val="000000"/>
        </w:rPr>
        <w:t xml:space="preserve">. </w:t>
      </w:r>
      <w:r>
        <w:rPr>
          <w:color w:val="000000"/>
        </w:rPr>
        <w:t xml:space="preserve">Espíritu </w:t>
      </w:r>
      <w:r>
        <w:rPr>
          <w:color w:val="CEF85A"/>
        </w:rPr>
        <w:t xml:space="preserve">navideño </w:t>
      </w:r>
      <w:r>
        <w:rPr>
          <w:color w:val="000000"/>
        </w:rPr>
        <w:t xml:space="preserve">también </w:t>
      </w:r>
      <w:r>
        <w:rPr>
          <w:color w:val="2659CB"/>
        </w:rPr>
        <w:t xml:space="preserve">frente </w:t>
      </w:r>
      <w:r>
        <w:rPr>
          <w:color w:val="000000"/>
        </w:rPr>
        <w:t xml:space="preserve">al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6B6B2B"/>
        </w:rPr>
        <w:t xml:space="preserve">además </w:t>
      </w:r>
      <w:r>
        <w:rPr>
          <w:color w:val="000000"/>
        </w:rPr>
        <w:t xml:space="preserve">de </w:t>
      </w:r>
      <w:r>
        <w:rPr>
          <w:color w:val="2659CB"/>
        </w:rPr>
        <w:t xml:space="preserve">ciudad </w:t>
      </w:r>
      <w:r>
        <w:rPr>
          <w:color w:val="2659CB"/>
        </w:rPr>
        <w:t xml:space="preserve">buscan </w:t>
      </w:r>
      <w:r>
        <w:rPr>
          <w:color w:val="000000"/>
        </w:rPr>
        <w:t xml:space="preserve">playa </w:t>
      </w:r>
      <w:r>
        <w:rPr>
          <w:color w:val="000000"/>
        </w:rPr>
        <w:t xml:space="preserve">, </w:t>
      </w:r>
      <w:r>
        <w:rPr>
          <w:color w:val="2659CB"/>
        </w:rPr>
        <w:t xml:space="preserve">eligen </w:t>
      </w:r>
      <w:r>
        <w:rPr>
          <w:color w:val="000000"/>
        </w:rPr>
        <w:t xml:space="preserve">por </w:t>
      </w:r>
      <w:r>
        <w:rPr>
          <w:color w:val="2659CB"/>
        </w:rPr>
        <w:t xml:space="preserve">ejemplo </w:t>
      </w:r>
      <w:r>
        <w:rPr>
          <w:color w:val="000000"/>
        </w:rPr>
        <w:t xml:space="preserve">, </w:t>
      </w:r>
      <w:r>
        <w:rPr>
          <w:color w:val="2659CB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los </w:t>
      </w:r>
      <w:r>
        <w:rPr>
          <w:color w:val="2659CB"/>
        </w:rPr>
        <w:t xml:space="preserve">hoteles </w:t>
      </w:r>
      <w:r>
        <w:rPr>
          <w:color w:val="2659CB"/>
        </w:rPr>
        <w:t xml:space="preserve">valencianos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una </w:t>
      </w:r>
      <w:r>
        <w:rPr>
          <w:color w:val="2659CB"/>
        </w:rPr>
        <w:t xml:space="preserve">ocupación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59CB"/>
        </w:rPr>
        <w:t xml:space="preserve">última </w:t>
      </w:r>
      <w:r>
        <w:rPr>
          <w:color w:val="2659CB"/>
        </w:rPr>
        <w:t xml:space="preserve">semana </w:t>
      </w:r>
      <w:r>
        <w:rPr>
          <w:color w:val="000000"/>
        </w:rPr>
        <w:t xml:space="preserve">han </w:t>
      </w:r>
      <w:r>
        <w:rPr>
          <w:color w:val="2659CB"/>
        </w:rPr>
        <w:t xml:space="preserve">aumentado </w:t>
      </w:r>
      <w:r>
        <w:rPr>
          <w:color w:val="000000"/>
        </w:rPr>
        <w:t xml:space="preserve">las </w:t>
      </w:r>
      <w:r>
        <w:rPr>
          <w:color w:val="2659CB"/>
        </w:rPr>
        <w:t xml:space="preserve">reservas </w:t>
      </w:r>
      <w:r>
        <w:rPr>
          <w:color w:val="000000"/>
        </w:rPr>
        <w:t xml:space="preserve">tanto </w:t>
      </w:r>
      <w:r>
        <w:rPr>
          <w:color w:val="000000"/>
        </w:rPr>
        <w:t xml:space="preserve">de </w:t>
      </w:r>
      <w:r>
        <w:rPr>
          <w:color w:val="2659CB"/>
        </w:rPr>
        <w:t xml:space="preserve">nacionales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2659CB"/>
        </w:rPr>
        <w:t xml:space="preserve">europeos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2659CB"/>
        </w:rPr>
        <w:t xml:space="preserve">familias </w:t>
      </w:r>
      <w:r>
        <w:rPr>
          <w:color w:val="000000"/>
        </w:rPr>
        <w:t xml:space="preserve">se </w:t>
      </w:r>
      <w:r>
        <w:rPr>
          <w:color w:val="2659CB"/>
        </w:rPr>
        <w:t xml:space="preserve">juntan </w:t>
      </w:r>
      <w:r>
        <w:rPr>
          <w:color w:val="000000"/>
        </w:rPr>
        <w:t xml:space="preserve">como </w:t>
      </w:r>
      <w:r>
        <w:rPr>
          <w:color w:val="4DCEC3"/>
        </w:rPr>
        <w:t xml:space="preserve">siempre </w:t>
      </w:r>
      <w:r>
        <w:rPr>
          <w:color w:val="000000"/>
        </w:rPr>
        <w:t xml:space="preserve">pero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659CB"/>
        </w:rPr>
        <w:t xml:space="preserve">animan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CEF85A"/>
        </w:rPr>
        <w:t xml:space="preserve">navideños </w:t>
      </w:r>
      <w:r>
        <w:rPr>
          <w:color w:val="000000"/>
        </w:rPr>
        <w:t xml:space="preserve">en </w:t>
      </w:r>
      <w:r>
        <w:rPr>
          <w:color w:val="000000"/>
        </w:rPr>
        <w:t xml:space="preserve">otra </w:t>
      </w:r>
      <w:r>
        <w:rPr>
          <w:color w:val="2659CB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notan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2659CB"/>
        </w:rPr>
        <w:t xml:space="preserve">hotel </w:t>
      </w:r>
      <w:r>
        <w:rPr>
          <w:color w:val="000000"/>
        </w:rPr>
        <w:t xml:space="preserve">de </w:t>
      </w:r>
      <w:r>
        <w:rPr>
          <w:color w:val="2659CB"/>
        </w:rPr>
        <w:t xml:space="preserve">Burgos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2659CB"/>
        </w:rPr>
        <w:t xml:space="preserve">típico </w:t>
      </w:r>
      <w:r>
        <w:rPr>
          <w:color w:val="000000"/>
        </w:rPr>
        <w:t xml:space="preserve">era </w:t>
      </w:r>
      <w:r>
        <w:rPr>
          <w:color w:val="2659CB"/>
        </w:rPr>
        <w:t xml:space="preserve">quedarse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DCEC3"/>
        </w:rPr>
        <w:t xml:space="preserve">padres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DCEC3"/>
        </w:rPr>
        <w:t xml:space="preserve">suegros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DCEC3"/>
        </w:rPr>
        <w:t xml:space="preserve">tíos </w:t>
      </w:r>
      <w:r>
        <w:rPr>
          <w:color w:val="000000"/>
        </w:rPr>
        <w:t xml:space="preserve">, </w:t>
      </w:r>
      <w:r>
        <w:rPr>
          <w:color w:val="4DCEC3"/>
        </w:rPr>
        <w:t xml:space="preserve">primos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2659CB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659CB"/>
        </w:rPr>
        <w:t xml:space="preserve">últimos </w:t>
      </w:r>
      <w:r>
        <w:rPr>
          <w:color w:val="2659CB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4DCEC3"/>
        </w:rPr>
        <w:t xml:space="preserve">gente </w:t>
      </w:r>
      <w:r>
        <w:rPr>
          <w:color w:val="4DCEC3"/>
        </w:rPr>
        <w:t xml:space="preserve">quiere </w:t>
      </w:r>
      <w:r>
        <w:rPr>
          <w:color w:val="4425CC"/>
        </w:rPr>
        <w:t xml:space="preserve">independencia </w:t>
      </w:r>
      <w:r>
        <w:rPr>
          <w:color w:val="000000"/>
        </w:rPr>
        <w:t xml:space="preserve">de </w:t>
      </w:r>
      <w:r>
        <w:rPr>
          <w:color w:val="000000"/>
        </w:rPr>
        <w:t xml:space="preserve">cenar </w:t>
      </w:r>
      <w:r>
        <w:rPr>
          <w:color w:val="2659CB"/>
        </w:rPr>
        <w:t xml:space="preserve">juntos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2659CB"/>
        </w:rPr>
        <w:t xml:space="preserve">dormir </w:t>
      </w:r>
      <w:r>
        <w:rPr>
          <w:color w:val="000000"/>
        </w:rPr>
        <w:t xml:space="preserve">me </w:t>
      </w:r>
      <w:r>
        <w:rPr>
          <w:color w:val="000000"/>
        </w:rPr>
        <w:t xml:space="preserve">voy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659CB"/>
        </w:rPr>
        <w:t xml:space="preserve">hotel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CEF85A"/>
        </w:rPr>
        <w:t xml:space="preserve">Cáceres </w:t>
      </w:r>
      <w:r>
        <w:rPr>
          <w:color w:val="000000"/>
        </w:rPr>
        <w:t xml:space="preserve">han </w:t>
      </w:r>
      <w:r>
        <w:rPr>
          <w:color w:val="2659CB"/>
        </w:rPr>
        <w:t xml:space="preserve">disfrutado </w:t>
      </w:r>
      <w:r>
        <w:rPr>
          <w:color w:val="000000"/>
        </w:rPr>
        <w:t xml:space="preserve">hoy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659CB"/>
        </w:rPr>
        <w:t xml:space="preserve">terrazas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659CB"/>
        </w:rPr>
        <w:t xml:space="preserve">pistas </w:t>
      </w:r>
      <w:r>
        <w:rPr>
          <w:color w:val="000000"/>
        </w:rPr>
        <w:t xml:space="preserve">de </w:t>
      </w:r>
      <w:r>
        <w:rPr>
          <w:color w:val="000000"/>
        </w:rPr>
        <w:t xml:space="preserve">hielo </w:t>
      </w:r>
      <w:r>
        <w:rPr>
          <w:color w:val="CEF85A"/>
        </w:rPr>
        <w:t xml:space="preserve">navideñas </w:t>
      </w:r>
      <w:r>
        <w:rPr>
          <w:color w:val="000000"/>
        </w:rPr>
        <w:t xml:space="preserve">. </w:t>
      </w:r>
      <w:r>
        <w:rPr>
          <w:color w:val="2659CB"/>
        </w:rPr>
        <w:t xml:space="preserve">Hace </w:t>
      </w:r>
      <w:r>
        <w:rPr>
          <w:color w:val="2659CB"/>
        </w:rPr>
        <w:t xml:space="preserve">cuatro </w:t>
      </w:r>
      <w:r>
        <w:rPr>
          <w:color w:val="2659CB"/>
        </w:rPr>
        <w:t xml:space="preserve">años </w:t>
      </w:r>
      <w:r>
        <w:rPr>
          <w:color w:val="000000"/>
        </w:rPr>
        <w:t xml:space="preserve">esta </w:t>
      </w:r>
      <w:r>
        <w:rPr>
          <w:color w:val="2659CB"/>
        </w:rPr>
        <w:t xml:space="preserve">familia </w:t>
      </w:r>
      <w:r>
        <w:rPr>
          <w:color w:val="2659CB"/>
        </w:rPr>
        <w:t xml:space="preserve">alquiló </w:t>
      </w:r>
      <w:r>
        <w:rPr>
          <w:color w:val="000000"/>
        </w:rPr>
        <w:t xml:space="preserve">esta </w:t>
      </w:r>
      <w:r>
        <w:rPr>
          <w:color w:val="000000"/>
        </w:rPr>
        <w:t xml:space="preserve">casa </w:t>
      </w:r>
      <w:r>
        <w:rPr>
          <w:color w:val="2659CB"/>
        </w:rPr>
        <w:t xml:space="preserve">rural </w:t>
      </w:r>
      <w:r>
        <w:rPr>
          <w:color w:val="000000"/>
        </w:rPr>
        <w:t xml:space="preserve">para </w:t>
      </w:r>
      <w:r>
        <w:rPr>
          <w:color w:val="000000"/>
        </w:rPr>
        <w:t xml:space="preserve">pasar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4DCEC3"/>
        </w:rPr>
        <w:t xml:space="preserve">gustó </w:t>
      </w:r>
      <w:r>
        <w:rPr>
          <w:color w:val="000000"/>
        </w:rPr>
        <w:t xml:space="preserve">mucho </w:t>
      </w:r>
      <w:r>
        <w:rPr>
          <w:color w:val="000000"/>
        </w:rPr>
        <w:t xml:space="preserve">la </w:t>
      </w:r>
      <w:r>
        <w:rPr>
          <w:color w:val="2659CB"/>
        </w:rPr>
        <w:t xml:space="preserve">experiencia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4DCEC3"/>
        </w:rPr>
        <w:t xml:space="preserve">querido </w:t>
      </w:r>
      <w:r>
        <w:rPr>
          <w:color w:val="2659CB"/>
        </w:rPr>
        <w:t xml:space="preserve">repetir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Nos </w:t>
      </w:r>
      <w:r>
        <w:rPr>
          <w:color w:val="2659CB"/>
        </w:rPr>
        <w:t xml:space="preserve">juntarnos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AFAB53"/>
        </w:rPr>
        <w:t xml:space="preserve">despejamos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reimos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AFAB53"/>
        </w:rPr>
        <w:t xml:space="preserve">despejamos </w:t>
      </w:r>
      <w:r>
        <w:rPr>
          <w:color w:val="000000"/>
        </w:rPr>
        <w:t xml:space="preserve">, </w:t>
      </w:r>
      <w:r>
        <w:rPr>
          <w:color w:val="000000"/>
        </w:rPr>
        <w:t xml:space="preserve">hacemos </w:t>
      </w:r>
      <w:r>
        <w:rPr>
          <w:color w:val="000000"/>
        </w:rPr>
        <w:t xml:space="preserve">rutas </w:t>
      </w:r>
      <w:r>
        <w:rPr>
          <w:color w:val="000000"/>
        </w:rPr>
        <w:t xml:space="preserve">, </w:t>
      </w:r>
      <w:r>
        <w:rPr>
          <w:color w:val="2659CB"/>
        </w:rPr>
        <w:t xml:space="preserve">recorremos </w:t>
      </w:r>
      <w:r>
        <w:rPr>
          <w:color w:val="000000"/>
        </w:rPr>
        <w:t xml:space="preserve">el </w:t>
      </w:r>
      <w:r>
        <w:rPr>
          <w:color w:val="2659CB"/>
        </w:rPr>
        <w:t xml:space="preserve">pueblo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Montánchez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659CB"/>
        </w:rPr>
        <w:t xml:space="preserve">pequeño </w:t>
      </w:r>
      <w:r>
        <w:rPr>
          <w:color w:val="2659CB"/>
        </w:rPr>
        <w:t xml:space="preserve">pueblo </w:t>
      </w:r>
      <w:r>
        <w:rPr>
          <w:color w:val="000000"/>
        </w:rPr>
        <w:t xml:space="preserve">de </w:t>
      </w:r>
      <w:r>
        <w:rPr>
          <w:color w:val="2659CB"/>
        </w:rPr>
        <w:t xml:space="preserve">Extremadura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6B6B2B"/>
        </w:rPr>
        <w:t xml:space="preserve">comunidad </w:t>
      </w:r>
      <w:r>
        <w:rPr>
          <w:color w:val="000000"/>
        </w:rPr>
        <w:t xml:space="preserve">la </w:t>
      </w:r>
      <w:r>
        <w:rPr>
          <w:color w:val="2659CB"/>
        </w:rPr>
        <w:t xml:space="preserve">ocupación </w:t>
      </w:r>
      <w:r>
        <w:rPr>
          <w:color w:val="000000"/>
        </w:rPr>
        <w:t xml:space="preserve">en </w:t>
      </w:r>
      <w:r>
        <w:rPr>
          <w:color w:val="CEF85A"/>
        </w:rPr>
        <w:t xml:space="preserve">Nochebuena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2659CB"/>
        </w:rPr>
        <w:t xml:space="preserve">alojamientos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del </w:t>
      </w:r>
      <w:r>
        <w:rPr>
          <w:color w:val="000000"/>
        </w:rPr>
        <w:t xml:space="preserve">45 </w:t>
      </w:r>
      <w:r>
        <w:rPr>
          <w:color w:val="000000"/>
        </w:rPr>
        <w:t xml:space="preserve">% </w:t>
      </w:r>
      <w:r>
        <w:rPr>
          <w:color w:val="000000"/>
        </w:rPr>
        <w:t xml:space="preserve">y </w:t>
      </w:r>
      <w:r>
        <w:rPr>
          <w:color w:val="000000"/>
        </w:rPr>
        <w:t xml:space="preserve">subirá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70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CEF85A"/>
        </w:rPr>
        <w:t xml:space="preserve">Nochevieja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2659CB"/>
        </w:rPr>
        <w:t xml:space="preserve">mejor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6B6B2B"/>
        </w:rPr>
        <w:t xml:space="preserve">plan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6B6B2B"/>
        </w:rPr>
        <w:t xml:space="preserve">colaboran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2659CB"/>
        </w:rPr>
        <w:t xml:space="preserve">preparativos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hacernos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cuadrante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2659CB"/>
        </w:rPr>
        <w:t xml:space="preserve">ponerla </w:t>
      </w:r>
      <w:r>
        <w:rPr>
          <w:color w:val="000000"/>
        </w:rPr>
        <w:t xml:space="preserve">mesa </w:t>
      </w:r>
      <w:r>
        <w:rPr>
          <w:color w:val="000000"/>
        </w:rPr>
        <w:t xml:space="preserve">, </w:t>
      </w:r>
      <w:r>
        <w:rPr>
          <w:color w:val="000000"/>
        </w:rPr>
        <w:t xml:space="preserve">quien </w:t>
      </w:r>
      <w:r>
        <w:rPr>
          <w:color w:val="000000"/>
        </w:rPr>
        <w:t xml:space="preserve">Ia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4DCEC3"/>
        </w:rPr>
        <w:t xml:space="preserve">quitar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659CB"/>
        </w:rPr>
        <w:t xml:space="preserve">mundo </w:t>
      </w:r>
      <w:r>
        <w:rPr>
          <w:color w:val="2659CB"/>
        </w:rPr>
        <w:t xml:space="preserve">participa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2659CB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2659CB"/>
        </w:rPr>
        <w:t xml:space="preserve">organizamos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recaiga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peso </w:t>
      </w:r>
      <w:r>
        <w:rPr>
          <w:color w:val="000000"/>
        </w:rPr>
        <w:t xml:space="preserve">sobre </w:t>
      </w:r>
      <w:r>
        <w:rPr>
          <w:color w:val="000000"/>
        </w:rPr>
        <w:t xml:space="preserve">una </w:t>
      </w:r>
      <w:r>
        <w:rPr>
          <w:color w:val="000000"/>
        </w:rPr>
        <w:t xml:space="preserve">sola </w:t>
      </w:r>
      <w:r>
        <w:rPr>
          <w:color w:val="2659CB"/>
        </w:rPr>
        <w:t xml:space="preserve">persona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todos </w:t>
      </w:r>
      <w:r>
        <w:rPr>
          <w:color w:val="2659CB"/>
        </w:rPr>
        <w:t xml:space="preserve">ayudan </w:t>
      </w:r>
      <w:r>
        <w:rPr>
          <w:color w:val="000000"/>
        </w:rPr>
        <w:t xml:space="preserve">, </w:t>
      </w:r>
      <w:r>
        <w:rPr>
          <w:color w:val="2659CB"/>
        </w:rPr>
        <w:t xml:space="preserve">queda </w:t>
      </w:r>
      <w:r>
        <w:rPr>
          <w:color w:val="000000"/>
        </w:rPr>
        <w:t xml:space="preserve">más </w:t>
      </w:r>
      <w:r>
        <w:rPr>
          <w:color w:val="2659CB"/>
        </w:rPr>
        <w:t xml:space="preserve">tiempo </w:t>
      </w:r>
      <w:r>
        <w:rPr>
          <w:color w:val="000000"/>
        </w:rPr>
        <w:t xml:space="preserve">para </w:t>
      </w:r>
      <w:r>
        <w:rPr>
          <w:color w:val="000000"/>
        </w:rPr>
        <w:t xml:space="preserve">Ia </w:t>
      </w:r>
      <w:r>
        <w:rPr>
          <w:color w:val="2659CB"/>
        </w:rPr>
        <w:t xml:space="preserve">diversión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2659CB"/>
        </w:rPr>
        <w:t xml:space="preserve">descanso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2659CB"/>
        </w:rPr>
        <w:t xml:space="preserve">buscan </w:t>
      </w:r>
      <w:r>
        <w:rPr>
          <w:color w:val="2659CB"/>
        </w:rPr>
        <w:t xml:space="preserve">muchas </w:t>
      </w:r>
      <w:r>
        <w:rPr>
          <w:color w:val="2659CB"/>
        </w:rPr>
        <w:t xml:space="preserve">familias </w:t>
      </w:r>
      <w:r>
        <w:rPr>
          <w:color w:val="000000"/>
        </w:rPr>
        <w:t xml:space="preserve">cuando </w:t>
      </w:r>
      <w:r>
        <w:rPr>
          <w:color w:val="000000"/>
        </w:rPr>
        <w:t xml:space="preserve">salen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2659CB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paz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6B6B2B"/>
        </w:rPr>
        <w:t xml:space="preserve">alegria </w:t>
      </w:r>
      <w:r>
        <w:rPr>
          <w:color w:val="000000"/>
        </w:rPr>
        <w:t xml:space="preserve">y </w:t>
      </w:r>
      <w:r>
        <w:rPr>
          <w:color w:val="2659CB"/>
        </w:rPr>
        <w:t xml:space="preserve">encima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uno </w:t>
      </w:r>
      <w:r>
        <w:rPr>
          <w:color w:val="000000"/>
        </w:rPr>
        <w:t xml:space="preserve">con </w:t>
      </w:r>
      <w:r>
        <w:rPr>
          <w:color w:val="2659CB"/>
        </w:rPr>
        <w:t xml:space="preserve">salud </w:t>
      </w:r>
      <w:r>
        <w:rPr>
          <w:color w:val="000000"/>
        </w:rPr>
        <w:t xml:space="preserve">'' </w:t>
      </w:r>
      <w:r>
        <w:rPr>
          <w:color w:val="000000"/>
        </w:rPr>
        <w:t xml:space="preserve">Muchos </w:t>
      </w:r>
      <w:r>
        <w:rPr>
          <w:color w:val="2659CB"/>
        </w:rPr>
        <w:t xml:space="preserve">preferirían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2659CB"/>
        </w:rPr>
        <w:t xml:space="preserve">volver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Con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2659CB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pasándolo </w:t>
      </w:r>
      <w:r>
        <w:rPr>
          <w:color w:val="4DCEC3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659CB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pena </w:t>
      </w:r>
      <w:r>
        <w:rPr>
          <w:color w:val="000000"/>
        </w:rPr>
        <w:t xml:space="preserve">de </w:t>
      </w:r>
      <w:r>
        <w:rPr>
          <w:color w:val="2659CB"/>
        </w:rPr>
        <w:t xml:space="preserve">irse </w:t>
      </w:r>
      <w:r>
        <w:rPr>
          <w:color w:val="000000"/>
        </w:rPr>
        <w:t xml:space="preserve">...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ciudad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por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aburrida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1D058"/>
        </w:rPr>
        <w:t xml:space="preserve">discusión </w:t>
      </w:r>
      <w:r>
        <w:rPr>
          <w:color w:val="000000"/>
        </w:rPr>
        <w:t xml:space="preserve">sobre </w:t>
      </w:r>
      <w:r>
        <w:rPr>
          <w:color w:val="73F512"/>
        </w:rPr>
        <w:t xml:space="preserve">política </w:t>
      </w:r>
      <w:r>
        <w:rPr>
          <w:color w:val="000000"/>
        </w:rPr>
        <w:t xml:space="preserve">, </w:t>
      </w:r>
      <w:r>
        <w:rPr>
          <w:color w:val="C228EE"/>
        </w:rPr>
        <w:t xml:space="preserve">fútbol </w:t>
      </w:r>
      <w:r>
        <w:rPr>
          <w:color w:val="000000"/>
        </w:rPr>
        <w:t xml:space="preserve">o </w:t>
      </w:r>
      <w:r>
        <w:rPr>
          <w:color w:val="A1D058"/>
        </w:rPr>
        <w:t xml:space="preserve">asuntos </w:t>
      </w:r>
      <w:r>
        <w:rPr>
          <w:color w:val="2659CB"/>
        </w:rPr>
        <w:t xml:space="preserve">familiares </w:t>
      </w:r>
      <w:r>
        <w:rPr>
          <w:color w:val="000000"/>
        </w:rPr>
        <w:t xml:space="preserve">puede </w:t>
      </w:r>
      <w:r>
        <w:rPr>
          <w:color w:val="2659CB"/>
        </w:rPr>
        <w:t xml:space="preserve">terminar </w:t>
      </w:r>
      <w:r>
        <w:rPr>
          <w:color w:val="000000"/>
        </w:rPr>
        <w:t xml:space="preserve">en </w:t>
      </w:r>
      <w:r>
        <w:rPr>
          <w:color w:val="2659CB"/>
        </w:rPr>
        <w:t xml:space="preserve">conflicto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las </w:t>
      </w:r>
      <w:r>
        <w:rPr>
          <w:color w:val="000000"/>
        </w:rPr>
        <w:t xml:space="preserve">cenas </w:t>
      </w:r>
      <w:r>
        <w:rPr>
          <w:color w:val="000000"/>
        </w:rPr>
        <w:t xml:space="preserve">o </w:t>
      </w:r>
      <w:r>
        <w:rPr>
          <w:color w:val="2659CB"/>
        </w:rPr>
        <w:t xml:space="preserve">comidas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59CB"/>
        </w:rPr>
        <w:t xml:space="preserve">mayoría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2659CB"/>
        </w:rPr>
        <w:t xml:space="preserve">consecuencias </w:t>
      </w:r>
      <w:r>
        <w:rPr>
          <w:color w:val="2659CB"/>
        </w:rPr>
        <w:t xml:space="preserve">graves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2659CB"/>
        </w:rPr>
        <w:t xml:space="preserve">psicólogos </w:t>
      </w:r>
      <w:r>
        <w:rPr>
          <w:color w:val="2659CB"/>
        </w:rPr>
        <w:t xml:space="preserve">recomiendan </w:t>
      </w:r>
      <w:r>
        <w:rPr>
          <w:color w:val="2659CB"/>
        </w:rPr>
        <w:t xml:space="preserve">evitar </w:t>
      </w:r>
      <w:r>
        <w:rPr>
          <w:color w:val="000000"/>
        </w:rPr>
        <w:t xml:space="preserve">roces </w:t>
      </w:r>
      <w:r>
        <w:rPr>
          <w:color w:val="6B6B2B"/>
        </w:rPr>
        <w:t xml:space="preserve">innecesarios </w:t>
      </w:r>
      <w:r>
        <w:rPr>
          <w:color w:val="000000"/>
        </w:rPr>
        <w:t xml:space="preserve">para </w:t>
      </w:r>
      <w:r>
        <w:rPr>
          <w:color w:val="2659CB"/>
        </w:rPr>
        <w:t xml:space="preserve">mejorar </w:t>
      </w:r>
      <w:r>
        <w:rPr>
          <w:color w:val="000000"/>
        </w:rPr>
        <w:t xml:space="preserve">la </w:t>
      </w:r>
      <w:r>
        <w:rPr>
          <w:color w:val="4425CC"/>
        </w:rPr>
        <w:t xml:space="preserve">convivencia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2659CB"/>
        </w:rPr>
        <w:t xml:space="preserve">habitual </w:t>
      </w:r>
      <w:r>
        <w:rPr>
          <w:color w:val="000000"/>
        </w:rPr>
        <w:t xml:space="preserve">es </w:t>
      </w:r>
      <w:r>
        <w:rPr>
          <w:color w:val="2659CB"/>
        </w:rPr>
        <w:t xml:space="preserve">pasarlo </w:t>
      </w:r>
      <w:r>
        <w:rPr>
          <w:color w:val="4DCEC3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hasta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659CB"/>
        </w:rPr>
        <w:t xml:space="preserve">mejores </w:t>
      </w:r>
      <w:r>
        <w:rPr>
          <w:color w:val="2659CB"/>
        </w:rPr>
        <w:t xml:space="preserve">familias </w:t>
      </w:r>
      <w:r>
        <w:rPr>
          <w:color w:val="000000"/>
        </w:rPr>
        <w:t xml:space="preserve">pueden </w:t>
      </w:r>
      <w:r>
        <w:rPr>
          <w:color w:val="2659CB"/>
        </w:rPr>
        <w:t xml:space="preserve">surgir </w:t>
      </w:r>
      <w:r>
        <w:rPr>
          <w:color w:val="2659CB"/>
        </w:rPr>
        <w:t xml:space="preserve">pequeños </w:t>
      </w:r>
      <w:r>
        <w:rPr>
          <w:color w:val="4425CC"/>
        </w:rPr>
        <w:t xml:space="preserve">altercados </w:t>
      </w:r>
      <w:r>
        <w:rPr>
          <w:color w:val="A1D058"/>
        </w:rPr>
        <w:t xml:space="preserve">verbales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mesa </w:t>
      </w:r>
      <w:r>
        <w:rPr>
          <w:color w:val="000000"/>
        </w:rPr>
        <w:t xml:space="preserve">. </w:t>
      </w:r>
      <w:r>
        <w:rPr>
          <w:color w:val="2659CB"/>
        </w:rPr>
        <w:t xml:space="preserve">Ayer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000000"/>
        </w:rPr>
        <w:t xml:space="preserve">cena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Ia </w:t>
      </w:r>
      <w:r>
        <w:rPr>
          <w:color w:val="2659CB"/>
        </w:rPr>
        <w:t xml:space="preserve">comida </w:t>
      </w:r>
      <w:r>
        <w:rPr>
          <w:color w:val="000000"/>
        </w:rPr>
        <w:t xml:space="preserve">. </w:t>
      </w:r>
      <w:r>
        <w:rPr>
          <w:color w:val="000000"/>
        </w:rPr>
        <w:t xml:space="preserve">-El </w:t>
      </w:r>
      <w:r>
        <w:rPr>
          <w:color w:val="000000"/>
        </w:rPr>
        <w:t xml:space="preserve">politiqueo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tema </w:t>
      </w:r>
      <w:r>
        <w:rPr>
          <w:color w:val="000000"/>
        </w:rPr>
        <w:t xml:space="preserve">muy </w:t>
      </w:r>
      <w:r>
        <w:rPr>
          <w:color w:val="2659CB"/>
        </w:rPr>
        <w:t xml:space="preserve">delicado </w:t>
      </w:r>
      <w:r>
        <w:rPr>
          <w:color w:val="000000"/>
        </w:rPr>
        <w:t xml:space="preserve">. </w:t>
      </w:r>
      <w:r>
        <w:rPr>
          <w:color w:val="000000"/>
        </w:rPr>
        <w:t xml:space="preserve">-Mi </w:t>
      </w:r>
      <w:r>
        <w:rPr>
          <w:color w:val="4DCEC3"/>
        </w:rPr>
        <w:t xml:space="preserve">sobrino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he </w:t>
      </w:r>
      <w:r>
        <w:rPr>
          <w:color w:val="4DCEC3"/>
        </w:rPr>
        <w:t xml:space="preserve">preguntado </w:t>
      </w:r>
      <w:r>
        <w:rPr>
          <w:color w:val="000000"/>
        </w:rPr>
        <w:t xml:space="preserve">las </w:t>
      </w:r>
      <w:r>
        <w:rPr>
          <w:color w:val="000000"/>
        </w:rPr>
        <w:t xml:space="preserve">notas </w:t>
      </w:r>
      <w:r>
        <w:rPr>
          <w:color w:val="000000"/>
        </w:rPr>
        <w:t xml:space="preserve">si </w:t>
      </w:r>
      <w:r>
        <w:rPr>
          <w:color w:val="000000"/>
        </w:rPr>
        <w:t xml:space="preserve">ha </w:t>
      </w:r>
      <w:r>
        <w:rPr>
          <w:color w:val="4425CC"/>
        </w:rPr>
        <w:t xml:space="preserve">suspendido </w:t>
      </w:r>
      <w:r>
        <w:rPr>
          <w:color w:val="4DCEC3"/>
        </w:rPr>
        <w:t xml:space="preserve">alguna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4DCEC3"/>
        </w:rPr>
        <w:t xml:space="preserve">enfadado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659CB"/>
        </w:rPr>
        <w:t xml:space="preserve">mundo </w:t>
      </w:r>
      <w:r>
        <w:rPr>
          <w:color w:val="4DCEC3"/>
        </w:rPr>
        <w:t xml:space="preserve">habla </w:t>
      </w:r>
      <w:r>
        <w:rPr>
          <w:color w:val="000000"/>
        </w:rPr>
        <w:t xml:space="preserve">del </w:t>
      </w:r>
      <w:r>
        <w:rPr>
          <w:color w:val="000000"/>
        </w:rPr>
        <w:t xml:space="preserve">cuñado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cuñado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y </w:t>
      </w:r>
      <w:r>
        <w:rPr>
          <w:color w:val="2659CB"/>
        </w:rPr>
        <w:t xml:space="preserve">estropea </w:t>
      </w:r>
      <w:r>
        <w:rPr>
          <w:color w:val="000000"/>
        </w:rPr>
        <w:t xml:space="preserve">Ia </w:t>
      </w:r>
      <w:r>
        <w:rPr>
          <w:color w:val="000000"/>
        </w:rPr>
        <w:t xml:space="preserve">cena </w:t>
      </w:r>
      <w:r>
        <w:rPr>
          <w:color w:val="000000"/>
        </w:rPr>
        <w:t xml:space="preserve">, </w:t>
      </w:r>
      <w:r>
        <w:rPr>
          <w:color w:val="000000"/>
        </w:rPr>
        <w:t xml:space="preserve">fijo </w:t>
      </w:r>
      <w:r>
        <w:rPr>
          <w:color w:val="000000"/>
        </w:rPr>
        <w:t xml:space="preserve">. </w:t>
      </w:r>
      <w:r>
        <w:rPr>
          <w:color w:val="2659CB"/>
        </w:rPr>
        <w:t xml:space="preserve">Aunque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puedo </w:t>
      </w:r>
      <w:r>
        <w:rPr>
          <w:color w:val="2659CB"/>
        </w:rPr>
        <w:t xml:space="preserve">quejar </w:t>
      </w:r>
      <w:r>
        <w:rPr>
          <w:color w:val="000000"/>
        </w:rPr>
        <w:t xml:space="preserve">El </w:t>
      </w:r>
      <w:r>
        <w:rPr>
          <w:color w:val="000000"/>
        </w:rPr>
        <w:t xml:space="preserve">cuñadismo </w:t>
      </w:r>
      <w:r>
        <w:rPr>
          <w:color w:val="000000"/>
        </w:rPr>
        <w:t xml:space="preserve">ya </w:t>
      </w:r>
      <w:r>
        <w:rPr>
          <w:color w:val="2659CB"/>
        </w:rPr>
        <w:t xml:space="preserve">casi </w:t>
      </w:r>
      <w:r>
        <w:rPr>
          <w:color w:val="000000"/>
        </w:rPr>
        <w:t xml:space="preserve">tiene </w:t>
      </w:r>
      <w:r>
        <w:rPr>
          <w:color w:val="2659CB"/>
        </w:rPr>
        <w:t xml:space="preserve">genero </w:t>
      </w:r>
      <w:r>
        <w:rPr>
          <w:color w:val="2659CB"/>
        </w:rPr>
        <w:t xml:space="preserve">propio </w:t>
      </w:r>
      <w:r>
        <w:rPr>
          <w:color w:val="2659CB"/>
        </w:rPr>
        <w:t xml:space="preserve">dentro </w:t>
      </w:r>
      <w:r>
        <w:rPr>
          <w:color w:val="000000"/>
        </w:rPr>
        <w:t xml:space="preserve">del </w:t>
      </w:r>
      <w:r>
        <w:rPr>
          <w:color w:val="6B6B2B"/>
        </w:rPr>
        <w:t xml:space="preserve">humor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redes </w:t>
      </w:r>
      <w:r>
        <w:rPr>
          <w:color w:val="6B6B2B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se </w:t>
      </w:r>
      <w:r>
        <w:rPr>
          <w:color w:val="4DCEC3"/>
        </w:rPr>
        <w:t xml:space="preserve">leen </w:t>
      </w:r>
      <w:r>
        <w:rPr>
          <w:color w:val="000000"/>
        </w:rPr>
        <w:t xml:space="preserve">muchos </w:t>
      </w:r>
      <w:r>
        <w:rPr>
          <w:color w:val="4DCEC3"/>
        </w:rPr>
        <w:t xml:space="preserve">comentarios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las </w:t>
      </w:r>
      <w:r>
        <w:rPr>
          <w:color w:val="4DCEC3"/>
        </w:rPr>
        <w:t xml:space="preserve">relaciones </w:t>
      </w:r>
      <w:r>
        <w:rPr>
          <w:color w:val="2659CB"/>
        </w:rPr>
        <w:t xml:space="preserve">familiares </w:t>
      </w:r>
      <w:r>
        <w:rPr>
          <w:color w:val="000000"/>
        </w:rPr>
        <w:t xml:space="preserve">. </w:t>
      </w:r>
      <w:r>
        <w:rPr>
          <w:color w:val="000000"/>
        </w:rPr>
        <w:t xml:space="preserve">- </w:t>
      </w:r>
      <w:r>
        <w:rPr>
          <w:color w:val="000000"/>
        </w:rPr>
        <w:t xml:space="preserve">Lo </w:t>
      </w:r>
      <w:r>
        <w:rPr>
          <w:color w:val="2659CB"/>
        </w:rPr>
        <w:t xml:space="preserve">mejor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cuando </w:t>
      </w:r>
      <w:r>
        <w:rPr>
          <w:color w:val="000000"/>
        </w:rPr>
        <w:t xml:space="preserve">vemos </w:t>
      </w:r>
      <w:r>
        <w:rPr>
          <w:color w:val="000000"/>
        </w:rPr>
        <w:t xml:space="preserve">que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2659CB"/>
        </w:rPr>
        <w:t xml:space="preserve">empezara </w:t>
      </w:r>
      <w:r>
        <w:rPr>
          <w:color w:val="4DCEC3"/>
        </w:rPr>
        <w:t xml:space="preserve">discutir </w:t>
      </w:r>
      <w:r>
        <w:rPr>
          <w:color w:val="000000"/>
        </w:rPr>
        <w:t xml:space="preserve">, </w:t>
      </w:r>
      <w:r>
        <w:rPr>
          <w:color w:val="000000"/>
        </w:rPr>
        <w:t xml:space="preserve">¡Oh </w:t>
      </w:r>
      <w:r>
        <w:rPr>
          <w:color w:val="000000"/>
        </w:rPr>
        <w:t xml:space="preserve">! </w:t>
      </w:r>
      <w:r>
        <w:rPr>
          <w:color w:val="000000"/>
        </w:rPr>
        <w:t xml:space="preserve">cuando </w:t>
      </w:r>
      <w:r>
        <w:rPr>
          <w:color w:val="000000"/>
        </w:rPr>
        <w:t xml:space="preserve">veamos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4DCEC3"/>
        </w:rPr>
        <w:t xml:space="preserve">algún </w:t>
      </w:r>
      <w:r>
        <w:rPr>
          <w:color w:val="000000"/>
        </w:rPr>
        <w:t xml:space="preserve">atisbo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anﬁtrión </w:t>
      </w:r>
      <w:r>
        <w:rPr>
          <w:color w:val="000000"/>
        </w:rPr>
        <w:t xml:space="preserve">diga </w:t>
      </w:r>
      <w:r>
        <w:rPr>
          <w:color w:val="000000"/>
        </w:rPr>
        <w:t xml:space="preserve">hasta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-La </w:t>
      </w:r>
      <w:r>
        <w:rPr>
          <w:color w:val="73F512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28EE"/>
        </w:rPr>
        <w:t xml:space="preserve">fútbol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659CB"/>
        </w:rPr>
        <w:t xml:space="preserve">religión </w:t>
      </w:r>
      <w:r>
        <w:rPr>
          <w:color w:val="000000"/>
        </w:rPr>
        <w:t xml:space="preserve">están </w:t>
      </w:r>
      <w:r>
        <w:rPr>
          <w:color w:val="2659CB"/>
        </w:rPr>
        <w:t xml:space="preserve">prohibidas </w:t>
      </w:r>
      <w:r>
        <w:rPr>
          <w:color w:val="000000"/>
        </w:rPr>
        <w:t xml:space="preserve">. </w:t>
      </w:r>
      <w:r>
        <w:rPr>
          <w:color w:val="000000"/>
        </w:rPr>
        <w:t xml:space="preserve">-Cuando </w:t>
      </w:r>
      <w:r>
        <w:rPr>
          <w:color w:val="000000"/>
        </w:rPr>
        <w:t xml:space="preserve">la </w:t>
      </w:r>
      <w:r>
        <w:rPr>
          <w:color w:val="A1D058"/>
        </w:rPr>
        <w:t xml:space="preserve">discusión </w:t>
      </w:r>
      <w:r>
        <w:rPr>
          <w:color w:val="000000"/>
        </w:rPr>
        <w:t xml:space="preserve">viene </w:t>
      </w:r>
      <w:r>
        <w:rPr>
          <w:color w:val="000000"/>
        </w:rPr>
        <w:t xml:space="preserve">acelerada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2659CB"/>
        </w:rPr>
        <w:t xml:space="preserve">cambiar </w:t>
      </w:r>
      <w:r>
        <w:rPr>
          <w:color w:val="000000"/>
        </w:rPr>
        <w:t xml:space="preserve">ya </w:t>
      </w:r>
      <w:r>
        <w:rPr>
          <w:color w:val="000000"/>
        </w:rPr>
        <w:t xml:space="preserve">de </w:t>
      </w:r>
      <w:r>
        <w:rPr>
          <w:color w:val="000000"/>
        </w:rPr>
        <w:t xml:space="preserve">tema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roces </w:t>
      </w:r>
      <w:r>
        <w:rPr>
          <w:color w:val="000000"/>
        </w:rPr>
        <w:t xml:space="preserve">suelen </w:t>
      </w:r>
      <w:r>
        <w:rPr>
          <w:color w:val="2659CB"/>
        </w:rPr>
        <w:t xml:space="preserve">quedar </w:t>
      </w:r>
      <w:r>
        <w:rPr>
          <w:color w:val="000000"/>
        </w:rPr>
        <w:t xml:space="preserve">en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2659CB"/>
        </w:rPr>
        <w:t xml:space="preserve">aunque </w:t>
      </w:r>
      <w:r>
        <w:rPr>
          <w:color w:val="000000"/>
        </w:rPr>
        <w:t xml:space="preserve">los </w:t>
      </w:r>
      <w:r>
        <w:rPr>
          <w:color w:val="6B6B2B"/>
        </w:rPr>
        <w:t xml:space="preserve">profesionales </w:t>
      </w:r>
      <w:r>
        <w:rPr>
          <w:color w:val="000000"/>
        </w:rPr>
        <w:t xml:space="preserve">nos </w:t>
      </w:r>
      <w:r>
        <w:rPr>
          <w:color w:val="2659CB"/>
        </w:rPr>
        <w:t xml:space="preserve">recomiendan </w:t>
      </w:r>
      <w:r>
        <w:rPr>
          <w:color w:val="2659CB"/>
        </w:rPr>
        <w:t xml:space="preserve">evitar </w:t>
      </w:r>
      <w:r>
        <w:rPr>
          <w:color w:val="2659CB"/>
        </w:rPr>
        <w:t xml:space="preserve">conflictos </w:t>
      </w:r>
      <w:r>
        <w:rPr>
          <w:color w:val="6B6B2B"/>
        </w:rPr>
        <w:t xml:space="preserve">innecesarios </w:t>
      </w:r>
      <w:r>
        <w:rPr>
          <w:color w:val="000000"/>
        </w:rPr>
        <w:t xml:space="preserve">. </w:t>
      </w:r>
      <w:r>
        <w:rPr>
          <w:color w:val="000000"/>
        </w:rPr>
        <w:t xml:space="preserve">Receta </w:t>
      </w:r>
      <w:r>
        <w:rPr>
          <w:color w:val="000000"/>
        </w:rPr>
        <w:t xml:space="preserve">que </w:t>
      </w:r>
      <w:r>
        <w:rPr>
          <w:color w:val="4DCEC3"/>
        </w:rPr>
        <w:t xml:space="preserve">siempre </w:t>
      </w:r>
      <w:r>
        <w:rPr>
          <w:color w:val="6B6B2B"/>
        </w:rPr>
        <w:t xml:space="preserve">funciona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6B6B2B"/>
        </w:rPr>
        <w:t xml:space="preserve">humor </w:t>
      </w:r>
      <w:r>
        <w:rPr>
          <w:color w:val="000000"/>
        </w:rPr>
        <w:t xml:space="preserve">. </w:t>
      </w:r>
      <w:r>
        <w:rPr>
          <w:color w:val="000000"/>
        </w:rPr>
        <w:t xml:space="preserve">-Anecdotas </w:t>
      </w:r>
      <w:r>
        <w:rPr>
          <w:color w:val="2659CB"/>
        </w:rPr>
        <w:t xml:space="preserve">familiares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659CB"/>
        </w:rPr>
        <w:t xml:space="preserve">mundo </w:t>
      </w:r>
      <w:r>
        <w:rPr>
          <w:color w:val="000000"/>
        </w:rPr>
        <w:t xml:space="preserve">pueda </w:t>
      </w:r>
      <w:r>
        <w:rPr>
          <w:color w:val="4DCEC3"/>
        </w:rPr>
        <w:t xml:space="preserve">reír </w:t>
      </w:r>
      <w:r>
        <w:rPr>
          <w:color w:val="000000"/>
        </w:rPr>
        <w:t xml:space="preserve">, </w:t>
      </w:r>
      <w:r>
        <w:rPr>
          <w:color w:val="2659CB"/>
        </w:rPr>
        <w:t xml:space="preserve">compartir </w:t>
      </w:r>
      <w:r>
        <w:rPr>
          <w:color w:val="000000"/>
        </w:rPr>
        <w:t xml:space="preserve">, </w:t>
      </w:r>
      <w:r>
        <w:rPr>
          <w:color w:val="4DCEC3"/>
        </w:rPr>
        <w:t xml:space="preserve">siempre </w:t>
      </w:r>
      <w:r>
        <w:rPr>
          <w:color w:val="000000"/>
        </w:rPr>
        <w:t xml:space="preserve">hay </w:t>
      </w:r>
      <w:r>
        <w:rPr>
          <w:color w:val="000000"/>
        </w:rPr>
        <w:t xml:space="preserve">algo </w:t>
      </w:r>
      <w:r>
        <w:rPr>
          <w:color w:val="4DCEC3"/>
        </w:rPr>
        <w:t xml:space="preserve">gracioso </w:t>
      </w:r>
      <w:r>
        <w:rPr>
          <w:color w:val="000000"/>
        </w:rPr>
        <w:t xml:space="preserve">que </w:t>
      </w:r>
      <w:r>
        <w:rPr>
          <w:color w:val="000000"/>
        </w:rPr>
        <w:t xml:space="preserve">podamos </w:t>
      </w:r>
      <w:r>
        <w:rPr>
          <w:color w:val="2659CB"/>
        </w:rPr>
        <w:t xml:space="preserve">contar </w:t>
      </w:r>
      <w:r>
        <w:rPr>
          <w:color w:val="000000"/>
        </w:rPr>
        <w:t xml:space="preserve">. </w:t>
      </w:r>
      <w:r>
        <w:rPr>
          <w:color w:val="6B6B2B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2659CB"/>
        </w:rPr>
        <w:t xml:space="preserve">vacaciones </w:t>
      </w:r>
      <w:r>
        <w:rPr>
          <w:color w:val="000000"/>
        </w:rPr>
        <w:t xml:space="preserve">sí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2659CB"/>
        </w:rPr>
        <w:t xml:space="preserve">buen </w:t>
      </w:r>
      <w:r>
        <w:rPr>
          <w:color w:val="000000"/>
        </w:rPr>
        <w:t xml:space="preserve">tema </w:t>
      </w:r>
      <w:r>
        <w:rPr>
          <w:color w:val="000000"/>
        </w:rPr>
        <w:t xml:space="preserve">para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2659CB"/>
        </w:rPr>
        <w:t xml:space="preserve">ambiente </w:t>
      </w:r>
      <w:r>
        <w:rPr>
          <w:color w:val="4DCEC3"/>
        </w:rPr>
        <w:t xml:space="preserve">distendido </w:t>
      </w:r>
      <w:r>
        <w:rPr>
          <w:color w:val="000000"/>
        </w:rPr>
        <w:t xml:space="preserve">. </w:t>
      </w:r>
      <w:r>
        <w:rPr>
          <w:color w:val="000000"/>
        </w:rPr>
        <w:t xml:space="preserve">Próxima </w:t>
      </w:r>
      <w:r>
        <w:rPr>
          <w:color w:val="2659CB"/>
        </w:rPr>
        <w:t xml:space="preserve">parada </w:t>
      </w:r>
      <w:r>
        <w:rPr>
          <w:color w:val="000000"/>
        </w:rPr>
        <w:t xml:space="preserve">, </w:t>
      </w:r>
      <w:r>
        <w:rPr>
          <w:color w:val="CEF85A"/>
        </w:rPr>
        <w:t xml:space="preserve">Nochevieja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subir </w:t>
      </w:r>
      <w:r>
        <w:rPr>
          <w:color w:val="000000"/>
        </w:rPr>
        <w:t xml:space="preserve">nota </w:t>
      </w:r>
      <w:r>
        <w:rPr>
          <w:color w:val="000000"/>
        </w:rPr>
        <w:t xml:space="preserve">... </w:t>
      </w:r>
      <w:r>
        <w:rPr>
          <w:color w:val="000000"/>
        </w:rPr>
        <w:t xml:space="preserve">si </w:t>
      </w:r>
      <w:r>
        <w:rPr>
          <w:color w:val="000000"/>
        </w:rPr>
        <w:t xml:space="preserve">pueden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estruendo </w:t>
      </w:r>
      <w:r>
        <w:rPr>
          <w:color w:val="000000"/>
        </w:rPr>
        <w:t xml:space="preserve">de </w:t>
      </w:r>
      <w:r>
        <w:rPr>
          <w:color w:val="2659CB"/>
        </w:rPr>
        <w:t xml:space="preserve">alrededor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000000"/>
        </w:rPr>
        <w:t xml:space="preserve">motos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659CB"/>
        </w:rPr>
        <w:t xml:space="preserve">estilos </w:t>
      </w:r>
      <w:r>
        <w:rPr>
          <w:color w:val="000000"/>
        </w:rPr>
        <w:t xml:space="preserve">y </w:t>
      </w:r>
      <w:r>
        <w:rPr>
          <w:color w:val="000000"/>
        </w:rPr>
        <w:t xml:space="preserve">Cilindradas </w:t>
      </w:r>
      <w:r>
        <w:rPr>
          <w:color w:val="000000"/>
        </w:rPr>
        <w:t xml:space="preserve">ha </w:t>
      </w:r>
      <w:r>
        <w:rPr>
          <w:color w:val="2659CB"/>
        </w:rPr>
        <w:t xml:space="preserve">despertado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burgaleses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las </w:t>
      </w:r>
      <w:r>
        <w:rPr>
          <w:color w:val="000000"/>
        </w:rPr>
        <w:t xml:space="preserve">equipaciones </w:t>
      </w:r>
      <w:r>
        <w:rPr>
          <w:color w:val="2659CB"/>
        </w:rPr>
        <w:t xml:space="preserve">negras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659CB"/>
        </w:rPr>
        <w:t xml:space="preserve">abierto </w:t>
      </w:r>
      <w:r>
        <w:rPr>
          <w:color w:val="000000"/>
        </w:rPr>
        <w:t xml:space="preserve">paso </w:t>
      </w:r>
      <w:r>
        <w:rPr>
          <w:color w:val="000000"/>
        </w:rPr>
        <w:t xml:space="preserve">los </w:t>
      </w:r>
      <w:r>
        <w:rPr>
          <w:color w:val="2659CB"/>
        </w:rPr>
        <w:t xml:space="preserve">trajes </w:t>
      </w:r>
      <w:r>
        <w:rPr>
          <w:color w:val="000000"/>
        </w:rPr>
        <w:t xml:space="preserve">de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. </w:t>
      </w:r>
      <w:r>
        <w:rPr>
          <w:color w:val="000000"/>
        </w:rPr>
        <w:t xml:space="preserve">Tenían </w:t>
      </w:r>
      <w:r>
        <w:rPr>
          <w:color w:val="000000"/>
        </w:rPr>
        <w:t xml:space="preserve">un </w:t>
      </w:r>
      <w:r>
        <w:rPr>
          <w:color w:val="2659CB"/>
        </w:rPr>
        <w:t xml:space="preserve">buen </w:t>
      </w:r>
      <w:r>
        <w:rPr>
          <w:color w:val="2659CB"/>
        </w:rPr>
        <w:t xml:space="preserve">motivo </w:t>
      </w:r>
      <w:r>
        <w:rPr>
          <w:color w:val="000000"/>
        </w:rPr>
        <w:t xml:space="preserve">para </w:t>
      </w:r>
      <w:r>
        <w:rPr>
          <w:color w:val="000000"/>
        </w:rPr>
        <w:t xml:space="preserve">un </w:t>
      </w:r>
      <w:r>
        <w:rPr>
          <w:color w:val="2659CB"/>
        </w:rPr>
        <w:t xml:space="preserve">cambio </w:t>
      </w:r>
      <w:r>
        <w:rPr>
          <w:color w:val="000000"/>
        </w:rPr>
        <w:t xml:space="preserve">tan </w:t>
      </w:r>
      <w:r>
        <w:rPr>
          <w:color w:val="2659CB"/>
        </w:rPr>
        <w:t xml:space="preserve">radical </w:t>
      </w:r>
      <w:r>
        <w:rPr>
          <w:color w:val="000000"/>
        </w:rPr>
        <w:t xml:space="preserve">. </w:t>
      </w:r>
      <w:r>
        <w:rPr>
          <w:color w:val="000000"/>
        </w:rPr>
        <w:t xml:space="preserve">-Para </w:t>
      </w:r>
      <w:r>
        <w:rPr>
          <w:color w:val="000000"/>
        </w:rPr>
        <w:t xml:space="preserve">traer </w:t>
      </w:r>
      <w:r>
        <w:rPr>
          <w:color w:val="000000"/>
        </w:rPr>
        <w:t xml:space="preserve">el </w:t>
      </w:r>
      <w:r>
        <w:rPr>
          <w:color w:val="000000"/>
        </w:rPr>
        <w:t xml:space="preserve">aguinaldo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monjitas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59CB"/>
        </w:rPr>
        <w:t xml:space="preserve">ancianos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con </w:t>
      </w:r>
      <w:r>
        <w:rPr>
          <w:color w:val="000000"/>
        </w:rPr>
        <w:t xml:space="preserve">ellas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2659CB"/>
        </w:rPr>
        <w:t xml:space="preserve">residencias </w:t>
      </w:r>
      <w:r>
        <w:rPr>
          <w:color w:val="000000"/>
        </w:rPr>
        <w:t xml:space="preserve">de </w:t>
      </w:r>
      <w:r>
        <w:rPr>
          <w:color w:val="2659CB"/>
        </w:rPr>
        <w:t xml:space="preserve">Burgos </w:t>
      </w:r>
      <w:r>
        <w:rPr>
          <w:color w:val="000000"/>
        </w:rPr>
        <w:t xml:space="preserve">. </w:t>
      </w:r>
      <w:r>
        <w:rPr>
          <w:color w:val="000000"/>
        </w:rPr>
        <w:t xml:space="preserve">-Viene </w:t>
      </w:r>
      <w:r>
        <w:rPr>
          <w:color w:val="000000"/>
        </w:rPr>
        <w:t xml:space="preserve">aquí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de </w:t>
      </w:r>
      <w:r>
        <w:rPr>
          <w:color w:val="2659CB"/>
        </w:rPr>
        <w:t xml:space="preserve">guerra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abueletes </w:t>
      </w:r>
      <w:r>
        <w:rPr>
          <w:color w:val="000000"/>
        </w:rPr>
        <w:t xml:space="preserve">les </w:t>
      </w:r>
      <w:r>
        <w:rPr>
          <w:color w:val="CEF85A"/>
        </w:rPr>
        <w:t xml:space="preserve">alegras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4DCEC3"/>
        </w:rPr>
        <w:t xml:space="preserve">luego </w:t>
      </w:r>
      <w:r>
        <w:rPr>
          <w:color w:val="000000"/>
        </w:rPr>
        <w:t xml:space="preserve">, </w:t>
      </w:r>
      <w:r>
        <w:rPr>
          <w:color w:val="6B6B2B"/>
        </w:rPr>
        <w:t xml:space="preserve">pues </w:t>
      </w:r>
      <w:r>
        <w:rPr>
          <w:color w:val="000000"/>
        </w:rPr>
        <w:t xml:space="preserve">unas </w:t>
      </w:r>
      <w:r>
        <w:rPr>
          <w:color w:val="000000"/>
        </w:rPr>
        <w:t xml:space="preserve">cervecillas </w:t>
      </w:r>
      <w:r>
        <w:rPr>
          <w:color w:val="000000"/>
        </w:rPr>
        <w:t xml:space="preserve">. </w:t>
      </w:r>
      <w:r>
        <w:rPr>
          <w:color w:val="000000"/>
        </w:rPr>
        <w:t xml:space="preserve">-Algo </w:t>
      </w:r>
      <w:r>
        <w:rPr>
          <w:color w:val="CEF85A"/>
        </w:rPr>
        <w:t xml:space="preserve">solidario </w:t>
      </w:r>
      <w:r>
        <w:rPr>
          <w:color w:val="000000"/>
        </w:rPr>
        <w:t xml:space="preserve">en </w:t>
      </w:r>
      <w:r>
        <w:rPr>
          <w:color w:val="CEF85A"/>
        </w:rPr>
        <w:t xml:space="preserve">Navidad </w:t>
      </w:r>
      <w:r>
        <w:rPr>
          <w:color w:val="000000"/>
        </w:rPr>
        <w:t xml:space="preserve">que </w:t>
      </w:r>
      <w:r>
        <w:rPr>
          <w:color w:val="4DCEC3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CEF85A"/>
        </w:rPr>
        <w:t xml:space="preserve">fechas </w:t>
      </w:r>
      <w:r>
        <w:rPr>
          <w:color w:val="000000"/>
        </w:rPr>
        <w:t xml:space="preserve">para </w:t>
      </w:r>
      <w:r>
        <w:rPr>
          <w:color w:val="2659CB"/>
        </w:rPr>
        <w:t xml:space="preserve">ello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659CB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dan </w:t>
      </w:r>
      <w:r>
        <w:rPr>
          <w:color w:val="000000"/>
        </w:rPr>
        <w:t xml:space="preserve">esta </w:t>
      </w:r>
      <w:r>
        <w:rPr>
          <w:color w:val="2659CB"/>
        </w:rPr>
        <w:t xml:space="preserve">sorpresa </w:t>
      </w:r>
      <w:r>
        <w:rPr>
          <w:color w:val="000000"/>
        </w:rPr>
        <w:t xml:space="preserve">. </w:t>
      </w:r>
      <w:r>
        <w:rPr>
          <w:color w:val="2659CB"/>
        </w:rPr>
        <w:t xml:space="preserve">Hace </w:t>
      </w:r>
      <w:r>
        <w:rPr>
          <w:color w:val="2659CB"/>
        </w:rPr>
        <w:t xml:space="preserve">casi </w:t>
      </w:r>
      <w:r>
        <w:rPr>
          <w:color w:val="2659CB"/>
        </w:rPr>
        <w:t xml:space="preserve">setenta </w:t>
      </w:r>
      <w:r>
        <w:rPr>
          <w:color w:val="2659CB"/>
        </w:rPr>
        <w:t xml:space="preserve">años </w:t>
      </w:r>
      <w:r>
        <w:rPr>
          <w:color w:val="000000"/>
        </w:rPr>
        <w:t xml:space="preserve">que </w:t>
      </w:r>
      <w:r>
        <w:rPr>
          <w:color w:val="2659CB"/>
        </w:rPr>
        <w:t xml:space="preserve">repiten </w:t>
      </w:r>
      <w:r>
        <w:rPr>
          <w:color w:val="000000"/>
        </w:rPr>
        <w:t xml:space="preserve">este </w:t>
      </w:r>
      <w:r>
        <w:rPr>
          <w:color w:val="2659CB"/>
        </w:rPr>
        <w:t xml:space="preserve">ritual </w:t>
      </w:r>
      <w:r>
        <w:rPr>
          <w:color w:val="CEF85A"/>
        </w:rPr>
        <w:t xml:space="preserve">motero </w:t>
      </w:r>
      <w:r>
        <w:rPr>
          <w:color w:val="000000"/>
        </w:rPr>
        <w:t xml:space="preserve">. </w:t>
      </w:r>
      <w:r>
        <w:rPr>
          <w:color w:val="000000"/>
        </w:rPr>
        <w:t xml:space="preserve">Comenzaron </w:t>
      </w:r>
      <w:r>
        <w:rPr>
          <w:color w:val="2659CB"/>
        </w:rPr>
        <w:t xml:space="preserve">llevando </w:t>
      </w:r>
      <w:r>
        <w:rPr>
          <w:color w:val="000000"/>
        </w:rPr>
        <w:t xml:space="preserve">el </w:t>
      </w:r>
      <w:r>
        <w:rPr>
          <w:color w:val="000000"/>
        </w:rPr>
        <w:t xml:space="preserve">aguinaldo </w:t>
      </w:r>
      <w:r>
        <w:rPr>
          <w:color w:val="000000"/>
        </w:rPr>
        <w:t xml:space="preserve">unos </w:t>
      </w:r>
      <w:r>
        <w:rPr>
          <w:color w:val="000000"/>
        </w:rPr>
        <w:t xml:space="preserve">pocos </w:t>
      </w:r>
      <w:r>
        <w:rPr>
          <w:color w:val="000000"/>
        </w:rPr>
        <w:t xml:space="preserve">y </w:t>
      </w:r>
      <w:r>
        <w:rPr>
          <w:color w:val="2659CB"/>
        </w:rPr>
        <w:t xml:space="preserve">ahora </w:t>
      </w:r>
      <w:r>
        <w:rPr>
          <w:color w:val="2659CB"/>
        </w:rPr>
        <w:t xml:space="preserve">entregan </w:t>
      </w:r>
      <w:r>
        <w:rPr>
          <w:color w:val="2659CB"/>
        </w:rPr>
        <w:t xml:space="preserve">casi </w:t>
      </w:r>
      <w:r>
        <w:rPr>
          <w:color w:val="000000"/>
        </w:rPr>
        <w:t xml:space="preserve">mil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CEF85A"/>
        </w:rPr>
        <w:t xml:space="preserve">productos </w:t>
      </w:r>
      <w:r>
        <w:rPr>
          <w:color w:val="CEF85A"/>
        </w:rPr>
        <w:t xml:space="preserve">navideños </w:t>
      </w:r>
      <w:r>
        <w:rPr>
          <w:color w:val="000000"/>
        </w:rPr>
        <w:t xml:space="preserve">que </w:t>
      </w:r>
      <w:r>
        <w:rPr>
          <w:color w:val="6B6B2B"/>
        </w:rPr>
        <w:t xml:space="preserve">aportan </w:t>
      </w:r>
      <w:r>
        <w:rPr>
          <w:color w:val="000000"/>
        </w:rPr>
        <w:t xml:space="preserve">los </w:t>
      </w:r>
      <w:r>
        <w:rPr>
          <w:color w:val="B0A0CE"/>
        </w:rPr>
        <w:t xml:space="preserve">socios </w:t>
      </w:r>
      <w:r>
        <w:rPr>
          <w:color w:val="000000"/>
        </w:rPr>
        <w:t xml:space="preserve">del </w:t>
      </w:r>
      <w:r>
        <w:rPr>
          <w:color w:val="000000"/>
        </w:rPr>
        <w:t xml:space="preserve">Real-Moto-Club-Burgalés </w:t>
      </w:r>
      <w:r>
        <w:rPr>
          <w:color w:val="000000"/>
        </w:rPr>
        <w:t xml:space="preserve">y </w:t>
      </w:r>
      <w:r>
        <w:rPr>
          <w:color w:val="6B6B2B"/>
        </w:rPr>
        <w:t xml:space="preserve">empresas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turrones </w:t>
      </w:r>
      <w:r>
        <w:rPr>
          <w:color w:val="000000"/>
        </w:rPr>
        <w:t xml:space="preserve">lo </w:t>
      </w:r>
      <w:r>
        <w:rPr>
          <w:color w:val="2659CB"/>
        </w:rPr>
        <w:t xml:space="preserve">único </w:t>
      </w:r>
      <w:r>
        <w:rPr>
          <w:color w:val="000000"/>
        </w:rPr>
        <w:t xml:space="preserve">que </w:t>
      </w:r>
      <w:r>
        <w:rPr>
          <w:color w:val="CEF85A"/>
        </w:rPr>
        <w:t xml:space="preserve">reparten </w:t>
      </w:r>
      <w:r>
        <w:rPr>
          <w:color w:val="000000"/>
        </w:rPr>
        <w:t xml:space="preserve">. </w:t>
      </w:r>
      <w:r>
        <w:rPr>
          <w:color w:val="000000"/>
        </w:rPr>
        <w:t xml:space="preserve">-Les </w:t>
      </w:r>
      <w:r>
        <w:rPr>
          <w:color w:val="CEF85A"/>
        </w:rPr>
        <w:t xml:space="preserve">cantamos </w:t>
      </w:r>
      <w:r>
        <w:rPr>
          <w:color w:val="000000"/>
        </w:rPr>
        <w:t xml:space="preserve">unos </w:t>
      </w:r>
      <w:r>
        <w:rPr>
          <w:color w:val="CEF85A"/>
        </w:rPr>
        <w:t xml:space="preserve">villancicos </w:t>
      </w:r>
      <w:r>
        <w:rPr>
          <w:color w:val="2659CB"/>
        </w:rPr>
        <w:t xml:space="preserve">ahora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B6B2B"/>
        </w:rPr>
        <w:t xml:space="preserve">comedor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de </w:t>
      </w:r>
      <w:r>
        <w:rPr>
          <w:color w:val="CEF85A"/>
        </w:rPr>
        <w:t xml:space="preserve">alegría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000000"/>
        </w:rPr>
        <w:t xml:space="preserve">tan </w:t>
      </w:r>
      <w:r>
        <w:rPr>
          <w:color w:val="2659CB"/>
        </w:rPr>
        <w:t xml:space="preserve">señalado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CEF85A"/>
        </w:rPr>
        <w:t xml:space="preserve">Ia-Navidad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2659CB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2659CB"/>
        </w:rPr>
        <w:t xml:space="preserve">motores </w:t>
      </w:r>
      <w:r>
        <w:rPr>
          <w:color w:val="000000"/>
        </w:rPr>
        <w:t xml:space="preserve">rugiendo </w:t>
      </w:r>
      <w:r>
        <w:rPr>
          <w:color w:val="000000"/>
        </w:rPr>
        <w:t xml:space="preserve">de </w:t>
      </w:r>
      <w:r>
        <w:rPr>
          <w:color w:val="2659CB"/>
        </w:rPr>
        <w:t xml:space="preserve">nuevo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sabe </w:t>
      </w:r>
      <w:r>
        <w:rPr>
          <w:color w:val="000000"/>
        </w:rPr>
        <w:t xml:space="preserve">a </w:t>
      </w:r>
      <w:r>
        <w:rPr>
          <w:color w:val="000000"/>
        </w:rPr>
        <w:t xml:space="preserve">quién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más </w:t>
      </w:r>
      <w:r>
        <w:rPr>
          <w:color w:val="CEF85A"/>
        </w:rPr>
        <w:t xml:space="preserve">feliz </w:t>
      </w:r>
      <w:r>
        <w:rPr>
          <w:color w:val="000000"/>
        </w:rPr>
        <w:t xml:space="preserve">el </w:t>
      </w:r>
      <w:r>
        <w:rPr>
          <w:color w:val="2659CB"/>
        </w:rPr>
        <w:t xml:space="preserve">encuentro </w:t>
      </w:r>
      <w:r>
        <w:rPr>
          <w:color w:val="000000"/>
        </w:rPr>
        <w:t xml:space="preserve">: </w:t>
      </w:r>
      <w:r>
        <w:rPr>
          <w:color w:val="000000"/>
        </w:rPr>
        <w:t xml:space="preserve">si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659CB"/>
        </w:rPr>
        <w:t xml:space="preserve">recibido </w:t>
      </w:r>
      <w:r>
        <w:rPr>
          <w:color w:val="000000"/>
        </w:rPr>
        <w:t xml:space="preserve">el </w:t>
      </w:r>
      <w:r>
        <w:rPr>
          <w:color w:val="000000"/>
        </w:rPr>
        <w:t xml:space="preserve">aguinaldo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2659CB"/>
        </w:rPr>
        <w:t xml:space="preserve">entregado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dos </w:t>
      </w:r>
      <w:r>
        <w:rPr>
          <w:color w:val="2659CB"/>
        </w:rPr>
        <w:t xml:space="preserve">ruedas </w:t>
      </w:r>
      <w:r>
        <w:rPr>
          <w:color w:val="000000"/>
        </w:rPr>
        <w:t xml:space="preserve">. </w:t>
      </w:r>
      <w:r>
        <w:rPr>
          <w:color w:val="000000"/>
        </w:rPr>
        <w:t xml:space="preserve">Perfumes </w:t>
      </w:r>
      <w:r>
        <w:rPr>
          <w:color w:val="000000"/>
        </w:rPr>
        <w:t xml:space="preserve">y </w:t>
      </w:r>
      <w:r>
        <w:rPr>
          <w:color w:val="000000"/>
        </w:rPr>
        <w:t xml:space="preserve">maquillajes </w:t>
      </w:r>
      <w:r>
        <w:rPr>
          <w:color w:val="000000"/>
        </w:rPr>
        <w:t xml:space="preserve">son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CEF85A"/>
        </w:rPr>
        <w:t xml:space="preserve">regalos </w:t>
      </w:r>
      <w:r>
        <w:rPr>
          <w:color w:val="2659CB"/>
        </w:rPr>
        <w:t xml:space="preserve">favoritos </w:t>
      </w:r>
      <w:r>
        <w:rPr>
          <w:color w:val="000000"/>
        </w:rPr>
        <w:t xml:space="preserve">en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B6B2B"/>
        </w:rPr>
        <w:t xml:space="preserve">sector </w:t>
      </w:r>
      <w:r>
        <w:rPr>
          <w:color w:val="2659CB"/>
        </w:rPr>
        <w:t xml:space="preserve">duplica </w:t>
      </w:r>
      <w:r>
        <w:rPr>
          <w:color w:val="000000"/>
        </w:rPr>
        <w:t xml:space="preserve">su </w:t>
      </w:r>
      <w:r>
        <w:rPr>
          <w:color w:val="6B6B2B"/>
        </w:rPr>
        <w:t xml:space="preserve">producción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2659CB"/>
        </w:rPr>
        <w:t xml:space="preserve">época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659CB"/>
        </w:rPr>
        <w:t xml:space="preserve">demanda </w:t>
      </w:r>
      <w:r>
        <w:rPr>
          <w:color w:val="2659CB"/>
        </w:rPr>
        <w:t xml:space="preserve">nacional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B6B2B"/>
        </w:rPr>
        <w:t xml:space="preserve">extranjera </w:t>
      </w:r>
      <w:r>
        <w:rPr>
          <w:color w:val="000000"/>
        </w:rPr>
        <w:t xml:space="preserve">: </w:t>
      </w:r>
      <w:r>
        <w:rPr>
          <w:color w:val="2659CB"/>
        </w:rPr>
        <w:t xml:space="preserve">España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diez </w:t>
      </w:r>
      <w:r>
        <w:rPr>
          <w:color w:val="2659CB"/>
        </w:rPr>
        <w:t xml:space="preserve">mayores </w:t>
      </w:r>
      <w:r>
        <w:rPr>
          <w:color w:val="000000"/>
        </w:rPr>
        <w:t xml:space="preserve">exportadores </w:t>
      </w:r>
      <w:r>
        <w:rPr>
          <w:color w:val="2659CB"/>
        </w:rPr>
        <w:t xml:space="preserve">mundiales </w:t>
      </w:r>
      <w:r>
        <w:rPr>
          <w:color w:val="000000"/>
        </w:rPr>
        <w:t xml:space="preserve">de </w:t>
      </w:r>
      <w:r>
        <w:rPr>
          <w:color w:val="CEF85A"/>
        </w:rPr>
        <w:t xml:space="preserve">productos </w:t>
      </w:r>
      <w:r>
        <w:rPr>
          <w:color w:val="000000"/>
        </w:rPr>
        <w:t xml:space="preserve">de </w:t>
      </w:r>
      <w:r>
        <w:rPr>
          <w:color w:val="2659CB"/>
        </w:rPr>
        <w:t xml:space="preserve">belleza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2659CB"/>
        </w:rPr>
        <w:t xml:space="preserve">fábrica </w:t>
      </w:r>
      <w:r>
        <w:rPr>
          <w:color w:val="000000"/>
        </w:rPr>
        <w:t xml:space="preserve">de </w:t>
      </w:r>
      <w:r>
        <w:rPr>
          <w:color w:val="6B6B2B"/>
        </w:rPr>
        <w:t xml:space="preserve">perfumes </w:t>
      </w:r>
      <w:r>
        <w:rPr>
          <w:color w:val="000000"/>
        </w:rPr>
        <w:t xml:space="preserve">y </w:t>
      </w:r>
      <w:r>
        <w:rPr>
          <w:color w:val="6B6B2B"/>
        </w:rPr>
        <w:t xml:space="preserve">cosmética </w:t>
      </w:r>
      <w:r>
        <w:rPr>
          <w:color w:val="000000"/>
        </w:rPr>
        <w:t xml:space="preserve">pueden </w:t>
      </w:r>
      <w:r>
        <w:rPr>
          <w:color w:val="2659CB"/>
        </w:rPr>
        <w:t xml:space="preserve">llegar </w:t>
      </w:r>
      <w:r>
        <w:rPr>
          <w:color w:val="000000"/>
        </w:rPr>
        <w:t xml:space="preserve">a </w:t>
      </w:r>
      <w:r>
        <w:rPr>
          <w:color w:val="2659CB"/>
        </w:rPr>
        <w:t xml:space="preserve">producir </w:t>
      </w:r>
      <w:r>
        <w:rPr>
          <w:color w:val="000000"/>
        </w:rPr>
        <w:t xml:space="preserve">1150 </w:t>
      </w:r>
      <w:r>
        <w:rPr>
          <w:color w:val="6B6B2B"/>
        </w:rPr>
        <w:t xml:space="preserve">perfumes </w:t>
      </w:r>
      <w:r>
        <w:rPr>
          <w:color w:val="000000"/>
        </w:rPr>
        <w:t xml:space="preserve">por </w:t>
      </w:r>
      <w:r>
        <w:rPr>
          <w:color w:val="2659CB"/>
        </w:rPr>
        <w:t xml:space="preserve">minuto </w:t>
      </w:r>
      <w:r>
        <w:rPr>
          <w:color w:val="000000"/>
        </w:rPr>
        <w:t xml:space="preserve">. </w:t>
      </w:r>
      <w:r>
        <w:rPr>
          <w:color w:val="2659CB"/>
        </w:rPr>
        <w:t xml:space="preserve">Empezaron </w:t>
      </w:r>
      <w:r>
        <w:rPr>
          <w:color w:val="000000"/>
        </w:rPr>
        <w:t xml:space="preserve">hace </w:t>
      </w:r>
      <w:r>
        <w:rPr>
          <w:color w:val="000000"/>
        </w:rPr>
        <w:t xml:space="preserve">25 </w:t>
      </w:r>
      <w:r>
        <w:rPr>
          <w:color w:val="2659CB"/>
        </w:rPr>
        <w:t xml:space="preserve">años </w:t>
      </w:r>
      <w:r>
        <w:rPr>
          <w:color w:val="000000"/>
        </w:rPr>
        <w:t xml:space="preserve">como </w:t>
      </w:r>
      <w:r>
        <w:rPr>
          <w:color w:val="000000"/>
        </w:rPr>
        <w:t xml:space="preserve">envasadores </w:t>
      </w:r>
      <w:r>
        <w:rPr>
          <w:color w:val="000000"/>
        </w:rPr>
        <w:t xml:space="preserve">. </w:t>
      </w:r>
      <w:r>
        <w:rPr>
          <w:color w:val="2659CB"/>
        </w:rPr>
        <w:t xml:space="preserve">Ahora </w:t>
      </w:r>
      <w:r>
        <w:rPr>
          <w:color w:val="000000"/>
        </w:rPr>
        <w:t xml:space="preserve">el </w:t>
      </w:r>
      <w:r>
        <w:rPr>
          <w:color w:val="000000"/>
        </w:rPr>
        <w:t xml:space="preserve">80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659CB"/>
        </w:rPr>
        <w:t xml:space="preserve">negocio </w:t>
      </w:r>
      <w:r>
        <w:rPr>
          <w:color w:val="6B6B2B"/>
        </w:rPr>
        <w:t xml:space="preserve">consiste </w:t>
      </w:r>
      <w:r>
        <w:rPr>
          <w:color w:val="000000"/>
        </w:rPr>
        <w:t xml:space="preserve">en </w:t>
      </w:r>
      <w:r>
        <w:rPr>
          <w:color w:val="6B6B2B"/>
        </w:rPr>
        <w:t xml:space="preserve">formular </w:t>
      </w:r>
      <w:r>
        <w:rPr>
          <w:color w:val="000000"/>
        </w:rPr>
        <w:t xml:space="preserve">, </w:t>
      </w:r>
      <w:r>
        <w:rPr>
          <w:color w:val="6B6B2B"/>
        </w:rPr>
        <w:t xml:space="preserve">desarrollar </w:t>
      </w:r>
      <w:r>
        <w:rPr>
          <w:color w:val="000000"/>
        </w:rPr>
        <w:t xml:space="preserve">y </w:t>
      </w:r>
      <w:r>
        <w:rPr>
          <w:color w:val="2659CB"/>
        </w:rPr>
        <w:t xml:space="preserve">diseñar </w:t>
      </w:r>
      <w:r>
        <w:rPr>
          <w:color w:val="000000"/>
        </w:rPr>
        <w:t xml:space="preserve">fragancias </w:t>
      </w:r>
      <w:r>
        <w:rPr>
          <w:color w:val="000000"/>
        </w:rPr>
        <w:t xml:space="preserve">para </w:t>
      </w:r>
      <w:r>
        <w:rPr>
          <w:color w:val="2659CB"/>
        </w:rPr>
        <w:t xml:space="preserve">grandes </w:t>
      </w:r>
      <w:r>
        <w:rPr>
          <w:color w:val="2659CB"/>
        </w:rPr>
        <w:t xml:space="preserve">marcas </w:t>
      </w:r>
      <w:r>
        <w:rPr>
          <w:color w:val="000000"/>
        </w:rPr>
        <w:t xml:space="preserve">de </w:t>
      </w:r>
      <w:r>
        <w:rPr>
          <w:color w:val="000000"/>
        </w:rPr>
        <w:t xml:space="preserve">moda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400 </w:t>
      </w:r>
      <w:r>
        <w:rPr>
          <w:color w:val="6B6B2B"/>
        </w:rPr>
        <w:t xml:space="preserve">empresas </w:t>
      </w:r>
      <w:r>
        <w:rPr>
          <w:color w:val="000000"/>
        </w:rPr>
        <w:t xml:space="preserve">que </w:t>
      </w:r>
      <w:r>
        <w:rPr>
          <w:color w:val="6B6B2B"/>
        </w:rPr>
        <w:t xml:space="preserve">trabaja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6B6B2B"/>
        </w:rPr>
        <w:t xml:space="preserve">sector </w:t>
      </w:r>
      <w:r>
        <w:rPr>
          <w:color w:val="000000"/>
        </w:rPr>
        <w:t xml:space="preserve">que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CEF85A"/>
        </w:rPr>
        <w:t xml:space="preserve">Navidad </w:t>
      </w:r>
      <w:r>
        <w:rPr>
          <w:color w:val="000000"/>
        </w:rPr>
        <w:t xml:space="preserve">su </w:t>
      </w:r>
      <w:r>
        <w:rPr>
          <w:color w:val="2659CB"/>
        </w:rPr>
        <w:t xml:space="preserve">epoca </w:t>
      </w:r>
      <w:r>
        <w:rPr>
          <w:color w:val="000000"/>
        </w:rPr>
        <w:t xml:space="preserve">más </w:t>
      </w:r>
      <w:r>
        <w:rPr>
          <w:color w:val="2659CB"/>
        </w:rPr>
        <w:t xml:space="preserve">fuerte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-La </w:t>
      </w:r>
      <w:r>
        <w:rPr>
          <w:color w:val="2659CB"/>
        </w:rPr>
        <w:t xml:space="preserve">media </w:t>
      </w:r>
      <w:r>
        <w:rPr>
          <w:color w:val="000000"/>
        </w:rPr>
        <w:t xml:space="preserve">mensual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659CB"/>
        </w:rPr>
        <w:t xml:space="preserve">período </w:t>
      </w:r>
      <w:r>
        <w:rPr>
          <w:color w:val="000000"/>
        </w:rPr>
        <w:t xml:space="preserve">sin </w:t>
      </w:r>
      <w:r>
        <w:rPr>
          <w:color w:val="73F512"/>
        </w:rPr>
        <w:t xml:space="preserve">campañas </w:t>
      </w:r>
      <w:r>
        <w:rPr>
          <w:color w:val="000000"/>
        </w:rPr>
        <w:t xml:space="preserve">sería </w:t>
      </w:r>
      <w:r>
        <w:rPr>
          <w:color w:val="000000"/>
        </w:rPr>
        <w:t xml:space="preserve">de </w:t>
      </w:r>
      <w:r>
        <w:rPr>
          <w:color w:val="000000"/>
        </w:rPr>
        <w:t xml:space="preserve">2 </w:t>
      </w:r>
      <w:r>
        <w:rPr>
          <w:color w:val="2659CB"/>
        </w:rPr>
        <w:t xml:space="preserve">millones </w:t>
      </w:r>
      <w:r>
        <w:rPr>
          <w:color w:val="000000"/>
        </w:rPr>
        <w:t xml:space="preserve">de </w:t>
      </w:r>
      <w:r>
        <w:rPr>
          <w:color w:val="2659CB"/>
        </w:rPr>
        <w:t xml:space="preserve">unidades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CEF85A"/>
        </w:rPr>
        <w:t xml:space="preserve">Navidad </w:t>
      </w:r>
      <w:r>
        <w:rPr>
          <w:color w:val="000000"/>
        </w:rPr>
        <w:t xml:space="preserve">se </w:t>
      </w:r>
      <w:r>
        <w:rPr>
          <w:color w:val="2659CB"/>
        </w:rPr>
        <w:t xml:space="preserve">duplica </w:t>
      </w:r>
      <w:r>
        <w:rPr>
          <w:color w:val="000000"/>
        </w:rPr>
        <w:t xml:space="preserve">la </w:t>
      </w:r>
      <w:r>
        <w:rPr>
          <w:color w:val="2659CB"/>
        </w:rPr>
        <w:t xml:space="preserve">cifra </w:t>
      </w:r>
      <w:r>
        <w:rPr>
          <w:color w:val="2659CB"/>
        </w:rPr>
        <w:t xml:space="preserve">llegando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2659CB"/>
        </w:rPr>
        <w:t xml:space="preserve">millones </w:t>
      </w:r>
      <w:r>
        <w:rPr>
          <w:color w:val="000000"/>
        </w:rPr>
        <w:t xml:space="preserve">y </w:t>
      </w:r>
      <w:r>
        <w:rPr>
          <w:color w:val="2659CB"/>
        </w:rPr>
        <w:t xml:space="preserve">medio </w:t>
      </w:r>
      <w:r>
        <w:rPr>
          <w:color w:val="000000"/>
        </w:rPr>
        <w:t xml:space="preserve">aI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659CB"/>
        </w:rPr>
        <w:t xml:space="preserve">España </w:t>
      </w:r>
      <w:r>
        <w:rPr>
          <w:color w:val="2659CB"/>
        </w:rPr>
        <w:t xml:space="preserve">consumimos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7.000 </w:t>
      </w:r>
      <w:r>
        <w:rPr>
          <w:color w:val="2659CB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6B6B2B"/>
        </w:rPr>
        <w:t xml:space="preserve">gastamos </w:t>
      </w:r>
      <w:r>
        <w:rPr>
          <w:color w:val="000000"/>
        </w:rPr>
        <w:t xml:space="preserve">147 </w:t>
      </w:r>
      <w:r>
        <w:rPr>
          <w:color w:val="000000"/>
        </w:rPr>
        <w:t xml:space="preserve">euros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pintalabios </w:t>
      </w:r>
      <w:r>
        <w:rPr>
          <w:color w:val="000000"/>
        </w:rPr>
        <w:t xml:space="preserve">, </w:t>
      </w:r>
      <w:r>
        <w:rPr>
          <w:color w:val="000000"/>
        </w:rPr>
        <w:t xml:space="preserve">nuestro </w:t>
      </w:r>
      <w:r>
        <w:rPr>
          <w:color w:val="2659CB"/>
        </w:rPr>
        <w:t xml:space="preserve">país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10 </w:t>
      </w:r>
      <w:r>
        <w:rPr>
          <w:color w:val="2659CB"/>
        </w:rPr>
        <w:t xml:space="preserve">primeros </w:t>
      </w:r>
      <w:r>
        <w:rPr>
          <w:color w:val="000000"/>
        </w:rPr>
        <w:t xml:space="preserve">exportadores </w:t>
      </w:r>
      <w:r>
        <w:rPr>
          <w:color w:val="000000"/>
        </w:rPr>
        <w:t xml:space="preserve">de </w:t>
      </w:r>
      <w:r>
        <w:rPr>
          <w:color w:val="CEF85A"/>
        </w:rPr>
        <w:t xml:space="preserve">productos </w:t>
      </w:r>
      <w:r>
        <w:rPr>
          <w:color w:val="000000"/>
        </w:rPr>
        <w:t xml:space="preserve">de </w:t>
      </w:r>
      <w:r>
        <w:rPr>
          <w:color w:val="2659CB"/>
        </w:rPr>
        <w:t xml:space="preserve">belleza </w:t>
      </w:r>
      <w:r>
        <w:rPr>
          <w:color w:val="000000"/>
        </w:rPr>
        <w:t xml:space="preserve">, </w:t>
      </w:r>
      <w:r>
        <w:rPr>
          <w:color w:val="2659CB"/>
        </w:rPr>
        <w:t xml:space="preserve">casi </w:t>
      </w:r>
      <w:r>
        <w:rPr>
          <w:color w:val="000000"/>
        </w:rPr>
        <w:t xml:space="preserve">4.000 </w:t>
      </w:r>
      <w:r>
        <w:rPr>
          <w:color w:val="2659CB"/>
        </w:rPr>
        <w:t xml:space="preserve">mill </w:t>
      </w:r>
      <w:r>
        <w:rPr>
          <w:color w:val="000000"/>
        </w:rPr>
        <w:t xml:space="preserve">en </w:t>
      </w:r>
      <w:r>
        <w:rPr>
          <w:color w:val="000000"/>
        </w:rPr>
        <w:t xml:space="preserve">2017 </w:t>
      </w:r>
      <w:r>
        <w:rPr>
          <w:color w:val="000000"/>
        </w:rPr>
        <w:t xml:space="preserve">. </w:t>
      </w:r>
      <w:r>
        <w:rPr>
          <w:color w:val="000000"/>
        </w:rPr>
        <w:t xml:space="preserve">-Es </w:t>
      </w:r>
      <w:r>
        <w:rPr>
          <w:color w:val="000000"/>
        </w:rPr>
        <w:t xml:space="preserve">un </w:t>
      </w:r>
      <w:r>
        <w:rPr>
          <w:color w:val="2659CB"/>
        </w:rPr>
        <w:t xml:space="preserve">nivel </w:t>
      </w:r>
      <w:r>
        <w:rPr>
          <w:color w:val="000000"/>
        </w:rPr>
        <w:t xml:space="preserve">de </w:t>
      </w:r>
      <w:r>
        <w:rPr>
          <w:color w:val="6B6B2B"/>
        </w:rPr>
        <w:t xml:space="preserve">exportación </w:t>
      </w:r>
      <w:r>
        <w:rPr>
          <w:color w:val="000000"/>
        </w:rPr>
        <w:t xml:space="preserve">que </w:t>
      </w:r>
      <w:r>
        <w:rPr>
          <w:color w:val="2659CB"/>
        </w:rPr>
        <w:t xml:space="preserve">supera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6B6B2B"/>
        </w:rPr>
        <w:t xml:space="preserve">sectores </w:t>
      </w:r>
      <w:r>
        <w:rPr>
          <w:color w:val="000000"/>
        </w:rPr>
        <w:t xml:space="preserve">que </w:t>
      </w:r>
      <w:r>
        <w:rPr>
          <w:color w:val="4DCEC3"/>
        </w:rPr>
        <w:t xml:space="preserve">siempre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2659CB"/>
        </w:rPr>
        <w:t xml:space="preserve">tradicionalmente </w:t>
      </w:r>
      <w:r>
        <w:rPr>
          <w:color w:val="2659CB"/>
        </w:rPr>
        <w:t xml:space="preserve">importantes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2659CB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vino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2659CB"/>
        </w:rPr>
        <w:t xml:space="preserve">aceite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250.000 </w:t>
      </w:r>
      <w:r>
        <w:rPr>
          <w:color w:val="6B6B2B"/>
        </w:rPr>
        <w:t xml:space="preserve">referencias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EF85A"/>
        </w:rPr>
        <w:t xml:space="preserve">mercado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6B6B2B"/>
        </w:rPr>
        <w:t xml:space="preserve">perfumes </w:t>
      </w:r>
      <w:r>
        <w:rPr>
          <w:color w:val="000000"/>
        </w:rPr>
        <w:t xml:space="preserve">, </w:t>
      </w:r>
      <w:r>
        <w:rPr>
          <w:color w:val="CEF85A"/>
        </w:rPr>
        <w:t xml:space="preserve">productos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2659CB"/>
        </w:rPr>
        <w:t xml:space="preserve">cuidado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piel </w:t>
      </w:r>
      <w:r>
        <w:rPr>
          <w:color w:val="000000"/>
        </w:rPr>
        <w:t xml:space="preserve">o </w:t>
      </w:r>
      <w:r>
        <w:rPr>
          <w:color w:val="6B6B2B"/>
        </w:rPr>
        <w:t xml:space="preserve">higiene </w:t>
      </w:r>
      <w:r>
        <w:rPr>
          <w:color w:val="4DCEC3"/>
        </w:rPr>
        <w:t xml:space="preserve">corporal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659CB"/>
        </w:rPr>
        <w:t xml:space="preserve">grandes </w:t>
      </w:r>
      <w:r>
        <w:rPr>
          <w:color w:val="2659CB"/>
        </w:rPr>
        <w:t xml:space="preserve">superficies </w:t>
      </w:r>
      <w:r>
        <w:rPr>
          <w:color w:val="000000"/>
        </w:rPr>
        <w:t xml:space="preserve">la </w:t>
      </w:r>
      <w:r>
        <w:rPr>
          <w:color w:val="6B6B2B"/>
        </w:rPr>
        <w:t xml:space="preserve">cosmetica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tres </w:t>
      </w:r>
      <w:r>
        <w:rPr>
          <w:color w:val="CEF85A"/>
        </w:rPr>
        <w:t xml:space="preserve">productos </w:t>
      </w:r>
      <w:r>
        <w:rPr>
          <w:color w:val="000000"/>
        </w:rPr>
        <w:t xml:space="preserve">más </w:t>
      </w:r>
      <w:r>
        <w:rPr>
          <w:color w:val="CEF85A"/>
        </w:rPr>
        <w:t xml:space="preserve">vendidos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2659CB"/>
        </w:rPr>
        <w:t xml:space="preserve">muchas </w:t>
      </w:r>
      <w:r>
        <w:rPr>
          <w:color w:val="000000"/>
        </w:rPr>
        <w:t xml:space="preserve">cenas </w:t>
      </w:r>
      <w:r>
        <w:rPr>
          <w:color w:val="000000"/>
        </w:rPr>
        <w:t xml:space="preserve">y </w:t>
      </w:r>
      <w:r>
        <w:rPr>
          <w:color w:val="000000"/>
        </w:rPr>
        <w:t xml:space="preserve">ﬁestas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59CB"/>
        </w:rPr>
        <w:t xml:space="preserve">cliente </w:t>
      </w:r>
      <w:r>
        <w:rPr>
          <w:color w:val="2659CB"/>
        </w:rPr>
        <w:t xml:space="preserve">aprovecha </w:t>
      </w:r>
      <w:r>
        <w:rPr>
          <w:color w:val="000000"/>
        </w:rPr>
        <w:t xml:space="preserve">para </w:t>
      </w:r>
      <w:r>
        <w:rPr>
          <w:color w:val="CEF85A"/>
        </w:rPr>
        <w:t xml:space="preserve">comprar </w:t>
      </w:r>
      <w:r>
        <w:rPr>
          <w:color w:val="000000"/>
        </w:rPr>
        <w:t xml:space="preserve">este </w:t>
      </w:r>
      <w:r>
        <w:rPr>
          <w:color w:val="CEF85A"/>
        </w:rPr>
        <w:t xml:space="preserve">producto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2659CB"/>
        </w:rPr>
        <w:t xml:space="preserve">demandados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estuches </w:t>
      </w:r>
      <w:r>
        <w:rPr>
          <w:color w:val="000000"/>
        </w:rPr>
        <w:t xml:space="preserve">de </w:t>
      </w:r>
      <w:r>
        <w:rPr>
          <w:color w:val="000000"/>
        </w:rPr>
        <w:t xml:space="preserve">fragancias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maquillajes </w:t>
      </w:r>
      <w:r>
        <w:rPr>
          <w:color w:val="000000"/>
        </w:rPr>
        <w:t xml:space="preserve">. </w:t>
      </w:r>
      <w:r>
        <w:rPr>
          <w:color w:val="000000"/>
        </w:rPr>
        <w:t xml:space="preserve">-¡Como </w:t>
      </w:r>
      <w:r>
        <w:rPr>
          <w:color w:val="000000"/>
        </w:rPr>
        <w:t xml:space="preserve">mola </w:t>
      </w:r>
      <w:r>
        <w:rPr>
          <w:color w:val="000000"/>
        </w:rPr>
        <w:t xml:space="preserve">! </w:t>
      </w:r>
      <w:r>
        <w:rPr>
          <w:color w:val="000000"/>
        </w:rPr>
        <w:t xml:space="preserve">-¡Toma </w:t>
      </w:r>
      <w:r>
        <w:rPr>
          <w:color w:val="000000"/>
        </w:rPr>
        <w:t xml:space="preserve">ya </w:t>
      </w:r>
      <w:r>
        <w:rPr>
          <w:color w:val="000000"/>
        </w:rPr>
        <w:t xml:space="preserve">! </w:t>
      </w:r>
      <w:r>
        <w:rPr>
          <w:color w:val="000000"/>
        </w:rPr>
        <w:t xml:space="preserve">Si </w:t>
      </w:r>
      <w:r>
        <w:rPr>
          <w:color w:val="000000"/>
        </w:rPr>
        <w:t xml:space="preserve">hay </w:t>
      </w:r>
      <w:r>
        <w:rPr>
          <w:color w:val="4DCEC3"/>
        </w:rPr>
        <w:t xml:space="preserve">alguien </w:t>
      </w:r>
      <w:r>
        <w:rPr>
          <w:color w:val="000000"/>
        </w:rPr>
        <w:t xml:space="preserve">que </w:t>
      </w:r>
      <w:r>
        <w:rPr>
          <w:color w:val="2659CB"/>
        </w:rPr>
        <w:t xml:space="preserve">disfruta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CEF85A"/>
        </w:rPr>
        <w:t xml:space="preserve">Navidades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2659CB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se </w:t>
      </w:r>
      <w:r>
        <w:rPr>
          <w:color w:val="2659CB"/>
        </w:rPr>
        <w:t xml:space="preserve">llenan </w:t>
      </w:r>
      <w:r>
        <w:rPr>
          <w:color w:val="000000"/>
        </w:rPr>
        <w:t xml:space="preserve">de </w:t>
      </w:r>
      <w:r>
        <w:rPr>
          <w:color w:val="CEF85A"/>
        </w:rPr>
        <w:t xml:space="preserve">regalos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2659CB"/>
        </w:rPr>
        <w:t xml:space="preserve">fiestas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59CB"/>
        </w:rPr>
        <w:t xml:space="preserve">primeros </w:t>
      </w:r>
      <w:r>
        <w:rPr>
          <w:color w:val="000000"/>
        </w:rPr>
        <w:t xml:space="preserve">vinieron </w:t>
      </w:r>
      <w:r>
        <w:rPr>
          <w:color w:val="2659CB"/>
        </w:rPr>
        <w:t xml:space="preserve">anoche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000000"/>
        </w:rPr>
        <w:t xml:space="preserve">Papa-Noel </w:t>
      </w:r>
      <w:r>
        <w:rPr>
          <w:color w:val="000000"/>
        </w:rPr>
        <w:t xml:space="preserve">. </w:t>
      </w:r>
      <w:r>
        <w:rPr>
          <w:color w:val="000000"/>
        </w:rPr>
        <w:t xml:space="preserve">¡Oh </w:t>
      </w:r>
      <w:r>
        <w:rPr>
          <w:color w:val="000000"/>
        </w:rPr>
        <w:t xml:space="preserve">, </w:t>
      </w:r>
      <w:r>
        <w:rPr>
          <w:color w:val="000000"/>
        </w:rPr>
        <w:t xml:space="preserve">tenéis </w:t>
      </w:r>
      <w:r>
        <w:rPr>
          <w:color w:val="000000"/>
        </w:rPr>
        <w:t xml:space="preserve">regalitos </w:t>
      </w:r>
      <w:r>
        <w:rPr>
          <w:color w:val="000000"/>
        </w:rPr>
        <w:t xml:space="preserve">! </w:t>
      </w:r>
      <w:r>
        <w:rPr>
          <w:color w:val="2659CB"/>
        </w:rPr>
        <w:t xml:space="preserve">Máxima </w:t>
      </w:r>
      <w:r>
        <w:rPr>
          <w:color w:val="6B6B2B"/>
        </w:rPr>
        <w:t xml:space="preserve">expectación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2659CB"/>
        </w:rPr>
        <w:t xml:space="preserve">acontecimiento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: </w:t>
      </w:r>
      <w:r>
        <w:rPr>
          <w:color w:val="000000"/>
        </w:rPr>
        <w:t xml:space="preserve">Ia </w:t>
      </w:r>
      <w:r>
        <w:rPr>
          <w:color w:val="2659CB"/>
        </w:rPr>
        <w:t xml:space="preserve">carrera </w:t>
      </w:r>
      <w:r>
        <w:rPr>
          <w:color w:val="000000"/>
        </w:rPr>
        <w:t xml:space="preserve">para </w:t>
      </w:r>
      <w:r>
        <w:rPr>
          <w:color w:val="2659CB"/>
        </w:rPr>
        <w:t xml:space="preserve">abrir </w:t>
      </w:r>
      <w:r>
        <w:rPr>
          <w:color w:val="000000"/>
        </w:rPr>
        <w:t xml:space="preserve">los </w:t>
      </w:r>
      <w:r>
        <w:rPr>
          <w:color w:val="CEF85A"/>
        </w:rPr>
        <w:t xml:space="preserve">regalos </w:t>
      </w:r>
      <w:r>
        <w:rPr>
          <w:color w:val="000000"/>
        </w:rPr>
        <w:t xml:space="preserve">... </w:t>
      </w:r>
      <w:r>
        <w:rPr>
          <w:color w:val="000000"/>
        </w:rPr>
        <w:t xml:space="preserve">pero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2659CB"/>
        </w:rPr>
        <w:t xml:space="preserve">emoción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659CB"/>
        </w:rPr>
        <w:t xml:space="preserve">falta </w:t>
      </w:r>
      <w:r>
        <w:rPr>
          <w:color w:val="000000"/>
        </w:rPr>
        <w:t xml:space="preserve">de </w:t>
      </w:r>
      <w:r>
        <w:rPr>
          <w:color w:val="2659CB"/>
        </w:rPr>
        <w:t xml:space="preserve">experiencia </w:t>
      </w:r>
      <w:r>
        <w:rPr>
          <w:color w:val="000000"/>
        </w:rPr>
        <w:t xml:space="preserve">, </w:t>
      </w:r>
      <w:r>
        <w:rPr>
          <w:color w:val="4DCEC3"/>
        </w:rPr>
        <w:t xml:space="preserve">algún </w:t>
      </w:r>
      <w:r>
        <w:rPr>
          <w:color w:val="2659CB"/>
        </w:rPr>
        <w:t xml:space="preserve">pequeño </w:t>
      </w:r>
      <w:r>
        <w:rPr>
          <w:color w:val="000000"/>
        </w:rPr>
        <w:t xml:space="preserve">se </w:t>
      </w:r>
      <w:r>
        <w:rPr>
          <w:color w:val="000000"/>
        </w:rPr>
        <w:t xml:space="preserve">pasa </w:t>
      </w:r>
      <w:r>
        <w:rPr>
          <w:color w:val="000000"/>
        </w:rPr>
        <w:t xml:space="preserve">de </w:t>
      </w:r>
      <w:r>
        <w:rPr>
          <w:color w:val="000000"/>
        </w:rPr>
        <w:t xml:space="preserve">frenada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venga </w:t>
      </w:r>
      <w:r>
        <w:rPr>
          <w:color w:val="000000"/>
        </w:rPr>
        <w:t xml:space="preserve">a </w:t>
      </w:r>
      <w:r>
        <w:rPr>
          <w:color w:val="000000"/>
        </w:rPr>
        <w:t xml:space="preserve">dar </w:t>
      </w:r>
      <w:r>
        <w:rPr>
          <w:color w:val="2659CB"/>
        </w:rPr>
        <w:t xml:space="preserve">vueltas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000000"/>
        </w:rPr>
        <w:t xml:space="preserve">casa </w:t>
      </w:r>
      <w:r>
        <w:rPr>
          <w:color w:val="000000"/>
        </w:rPr>
        <w:t xml:space="preserve">...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2659CB"/>
        </w:rPr>
        <w:t xml:space="preserve">brindan </w:t>
      </w:r>
      <w:r>
        <w:rPr>
          <w:color w:val="000000"/>
        </w:rPr>
        <w:t xml:space="preserve">en </w:t>
      </w:r>
      <w:r>
        <w:rPr>
          <w:color w:val="2659CB"/>
        </w:rPr>
        <w:t xml:space="preserve">bandeja </w:t>
      </w:r>
      <w:r>
        <w:rPr>
          <w:color w:val="000000"/>
        </w:rPr>
        <w:t xml:space="preserve">. </w:t>
      </w:r>
      <w:r>
        <w:rPr>
          <w:color w:val="000000"/>
        </w:rPr>
        <w:t xml:space="preserve">Pequeñajos </w:t>
      </w:r>
      <w:r>
        <w:rPr>
          <w:color w:val="000000"/>
        </w:rPr>
        <w:t xml:space="preserve">como </w:t>
      </w:r>
      <w:r>
        <w:rPr>
          <w:color w:val="000000"/>
        </w:rPr>
        <w:t xml:space="preserve">Darío </w:t>
      </w:r>
      <w:r>
        <w:rPr>
          <w:color w:val="000000"/>
        </w:rPr>
        <w:t xml:space="preserve">se </w:t>
      </w:r>
      <w:r>
        <w:rPr>
          <w:color w:val="000000"/>
        </w:rPr>
        <w:t xml:space="preserve">ponen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DCEC3"/>
        </w:rPr>
        <w:t xml:space="preserve">nervios </w:t>
      </w:r>
      <w:r>
        <w:rPr>
          <w:color w:val="000000"/>
        </w:rPr>
        <w:t xml:space="preserve">desenvolviendo </w:t>
      </w:r>
      <w:r>
        <w:rPr>
          <w:color w:val="000000"/>
        </w:rPr>
        <w:t xml:space="preserve">la </w:t>
      </w:r>
      <w:r>
        <w:rPr>
          <w:color w:val="2659CB"/>
        </w:rPr>
        <w:t xml:space="preserve">sorpresa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se </w:t>
      </w:r>
      <w:r>
        <w:rPr>
          <w:color w:val="2659CB"/>
        </w:rPr>
        <w:t xml:space="preserve">llegan </w:t>
      </w:r>
      <w:r>
        <w:rPr>
          <w:color w:val="000000"/>
        </w:rPr>
        <w:t xml:space="preserve">a </w:t>
      </w:r>
      <w:r>
        <w:rPr>
          <w:color w:val="2659CB"/>
        </w:rPr>
        <w:t xml:space="preserve">caer </w:t>
      </w:r>
      <w:r>
        <w:rPr>
          <w:color w:val="000000"/>
        </w:rPr>
        <w:t xml:space="preserve">de </w:t>
      </w:r>
      <w:r>
        <w:rPr>
          <w:color w:val="000000"/>
        </w:rPr>
        <w:t xml:space="preserve">culo </w:t>
      </w:r>
      <w:r>
        <w:rPr>
          <w:color w:val="000000"/>
        </w:rPr>
        <w:t xml:space="preserve">del </w:t>
      </w:r>
      <w:r>
        <w:rPr>
          <w:color w:val="2659CB"/>
        </w:rPr>
        <w:t xml:space="preserve">asombro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659CB"/>
        </w:rPr>
        <w:t xml:space="preserve">experiencia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2659CB"/>
        </w:rPr>
        <w:t xml:space="preserve">aprende </w:t>
      </w:r>
      <w:r>
        <w:rPr>
          <w:color w:val="000000"/>
        </w:rPr>
        <w:t xml:space="preserve">a </w:t>
      </w:r>
      <w:r>
        <w:rPr>
          <w:color w:val="2659CB"/>
        </w:rPr>
        <w:t xml:space="preserve">controlarse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2659CB"/>
        </w:rPr>
        <w:t xml:space="preserve">abrir </w:t>
      </w:r>
      <w:r>
        <w:rPr>
          <w:color w:val="000000"/>
        </w:rPr>
        <w:t xml:space="preserve">los </w:t>
      </w:r>
      <w:r>
        <w:rPr>
          <w:color w:val="CEF85A"/>
        </w:rPr>
        <w:t xml:space="preserve">regalos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2659CB"/>
        </w:rPr>
        <w:t xml:space="preserve">llegan </w:t>
      </w:r>
      <w:r>
        <w:rPr>
          <w:color w:val="000000"/>
        </w:rPr>
        <w:t xml:space="preserve">a </w:t>
      </w:r>
      <w:r>
        <w:rPr>
          <w:color w:val="2659CB"/>
        </w:rPr>
        <w:t xml:space="preserve">organizarse </w:t>
      </w:r>
      <w:r>
        <w:rPr>
          <w:color w:val="000000"/>
        </w:rPr>
        <w:t xml:space="preserve">para </w:t>
      </w:r>
      <w:r>
        <w:rPr>
          <w:color w:val="2659CB"/>
        </w:rPr>
        <w:t xml:space="preserve">despertar </w:t>
      </w:r>
      <w:r>
        <w:rPr>
          <w:color w:val="000000"/>
        </w:rPr>
        <w:t xml:space="preserve">de </w:t>
      </w:r>
      <w:r>
        <w:rPr>
          <w:color w:val="000000"/>
        </w:rPr>
        <w:t xml:space="preserve">sopetón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4DCEC3"/>
        </w:rPr>
        <w:t xml:space="preserve">padres </w:t>
      </w:r>
      <w:r>
        <w:rPr>
          <w:color w:val="000000"/>
        </w:rPr>
        <w:t xml:space="preserve">. </w:t>
      </w:r>
      <w:r>
        <w:rPr>
          <w:color w:val="000000"/>
        </w:rPr>
        <w:t xml:space="preserve">Reacciones </w:t>
      </w:r>
      <w:r>
        <w:rPr>
          <w:color w:val="2659CB"/>
        </w:rPr>
        <w:t xml:space="preserve">infinitas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CEF85A"/>
        </w:rPr>
        <w:t xml:space="preserve">ilusión </w:t>
      </w:r>
      <w:r>
        <w:rPr>
          <w:color w:val="000000"/>
        </w:rPr>
        <w:t xml:space="preserve">de </w:t>
      </w:r>
      <w:r>
        <w:rPr>
          <w:color w:val="2659CB"/>
        </w:rPr>
        <w:t xml:space="preserve">descubrir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4DCEC3"/>
        </w:rPr>
        <w:t xml:space="preserve">papel </w:t>
      </w:r>
      <w:r>
        <w:rPr>
          <w:color w:val="000000"/>
        </w:rPr>
        <w:t xml:space="preserve">... </w:t>
      </w:r>
      <w:r>
        <w:rPr>
          <w:color w:val="000000"/>
        </w:rPr>
        <w:t xml:space="preserve">como </w:t>
      </w:r>
      <w:r>
        <w:rPr>
          <w:color w:val="2659CB"/>
        </w:rPr>
        <w:t xml:space="preserve">quedarse </w:t>
      </w:r>
      <w:r>
        <w:rPr>
          <w:color w:val="000000"/>
        </w:rPr>
        <w:t xml:space="preserve">mudo </w:t>
      </w:r>
      <w:r>
        <w:rPr>
          <w:color w:val="000000"/>
        </w:rPr>
        <w:t xml:space="preserve">... </w:t>
      </w:r>
      <w:r>
        <w:rPr>
          <w:color w:val="000000"/>
        </w:rPr>
        <w:t xml:space="preserve">O </w:t>
      </w:r>
      <w:r>
        <w:rPr>
          <w:color w:val="2659CB"/>
        </w:rPr>
        <w:t xml:space="preserve">repetir </w:t>
      </w:r>
      <w:r>
        <w:rPr>
          <w:color w:val="000000"/>
        </w:rPr>
        <w:t xml:space="preserve">en </w:t>
      </w:r>
      <w:r>
        <w:rPr>
          <w:color w:val="000000"/>
        </w:rPr>
        <w:t xml:space="preserve">bucle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2659CB"/>
        </w:rPr>
        <w:t xml:space="preserve">única </w:t>
      </w:r>
      <w:r>
        <w:rPr>
          <w:color w:val="4DCEC3"/>
        </w:rPr>
        <w:t xml:space="preserve">palabra </w:t>
      </w:r>
      <w:r>
        <w:rPr>
          <w:color w:val="000000"/>
        </w:rPr>
        <w:t xml:space="preserve">que </w:t>
      </w:r>
      <w:r>
        <w:rPr>
          <w:color w:val="000000"/>
        </w:rPr>
        <w:t xml:space="preserve">saben </w:t>
      </w:r>
      <w:r>
        <w:rPr>
          <w:color w:val="4425CC"/>
        </w:rPr>
        <w:t xml:space="preserve">pronunciar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chillar </w:t>
      </w:r>
      <w:r>
        <w:rPr>
          <w:color w:val="2659CB"/>
        </w:rPr>
        <w:t xml:space="preserve">entusiasmados </w:t>
      </w:r>
      <w:r>
        <w:rPr>
          <w:color w:val="000000"/>
        </w:rPr>
        <w:t xml:space="preserve">por </w:t>
      </w:r>
      <w:r>
        <w:rPr>
          <w:color w:val="CEF85A"/>
        </w:rPr>
        <w:t xml:space="preserve">muñecas </w:t>
      </w:r>
      <w:r>
        <w:rPr>
          <w:color w:val="000000"/>
        </w:rPr>
        <w:t xml:space="preserve">, </w:t>
      </w:r>
      <w:r>
        <w:rPr>
          <w:color w:val="2659CB"/>
        </w:rPr>
        <w:t xml:space="preserve">libros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casa </w:t>
      </w:r>
      <w:r>
        <w:rPr>
          <w:color w:val="000000"/>
        </w:rPr>
        <w:t xml:space="preserve">sin </w:t>
      </w:r>
      <w:r>
        <w:rPr>
          <w:color w:val="6B6B2B"/>
        </w:rPr>
        <w:t xml:space="preserve">hipoteca </w:t>
      </w:r>
      <w:r>
        <w:rPr>
          <w:color w:val="000000"/>
        </w:rPr>
        <w:t xml:space="preserve">. </w:t>
      </w:r>
      <w:r>
        <w:rPr>
          <w:color w:val="2659CB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todo </w:t>
      </w:r>
      <w:r>
        <w:rPr>
          <w:color w:val="6B6B2B"/>
        </w:rPr>
        <w:t xml:space="preserve">júbilo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casas </w:t>
      </w:r>
      <w:r>
        <w:rPr>
          <w:color w:val="000000"/>
        </w:rPr>
        <w:t xml:space="preserve">con </w:t>
      </w:r>
      <w:r>
        <w:rPr>
          <w:color w:val="000000"/>
        </w:rPr>
        <w:t xml:space="preserve">niños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2659CB"/>
        </w:rPr>
        <w:t xml:space="preserve">llegado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2659CB"/>
        </w:rPr>
        <w:t xml:space="preserve">siguen </w:t>
      </w:r>
      <w:r>
        <w:rPr>
          <w:color w:val="000000"/>
        </w:rPr>
        <w:t xml:space="preserve">siendo </w:t>
      </w:r>
      <w:r>
        <w:rPr>
          <w:color w:val="2659CB"/>
        </w:rPr>
        <w:t xml:space="preserve">protagonistas </w:t>
      </w:r>
      <w:r>
        <w:rPr>
          <w:color w:val="000000"/>
        </w:rPr>
        <w:t xml:space="preserve">este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en </w:t>
      </w:r>
      <w:r>
        <w:rPr>
          <w:color w:val="AFAB53"/>
        </w:rPr>
        <w:t xml:space="preserve">TVE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4DCEC3"/>
        </w:rPr>
        <w:t xml:space="preserve">cuanto </w:t>
      </w:r>
      <w:r>
        <w:rPr>
          <w:color w:val="2659CB"/>
        </w:rPr>
        <w:t xml:space="preserve">acabe </w:t>
      </w:r>
      <w:r>
        <w:rPr>
          <w:color w:val="000000"/>
        </w:rPr>
        <w:t xml:space="preserve">el </w:t>
      </w:r>
      <w:r>
        <w:rPr>
          <w:color w:val="AFAB53"/>
        </w:rPr>
        <w:t xml:space="preserve">telediario </w:t>
      </w:r>
      <w:r>
        <w:rPr>
          <w:color w:val="000000"/>
        </w:rPr>
        <w:t xml:space="preserve">, </w:t>
      </w:r>
      <w:r>
        <w:rPr>
          <w:color w:val="2659CB"/>
        </w:rPr>
        <w:t xml:space="preserve">especial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de </w:t>
      </w:r>
      <w:r>
        <w:rPr>
          <w:color w:val="000000"/>
        </w:rPr>
        <w:t xml:space="preserve">MasterChef-Junior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DCEC3"/>
        </w:rPr>
        <w:t xml:space="preserve">concursantes </w:t>
      </w:r>
      <w:r>
        <w:rPr>
          <w:color w:val="2659CB"/>
        </w:rPr>
        <w:t xml:space="preserve">entrarán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2659CB"/>
        </w:rPr>
        <w:t xml:space="preserve">mundo </w:t>
      </w:r>
      <w:r>
        <w:rPr>
          <w:color w:val="CEF85A"/>
        </w:rPr>
        <w:t xml:space="preserve">mágico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2659CB"/>
        </w:rPr>
        <w:t xml:space="preserve">descubrirán </w:t>
      </w:r>
      <w:r>
        <w:rPr>
          <w:color w:val="000000"/>
        </w:rPr>
        <w:t xml:space="preserve">a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, </w:t>
      </w:r>
      <w:r>
        <w:rPr>
          <w:color w:val="000000"/>
        </w:rPr>
        <w:t xml:space="preserve">Jack-Escarcha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hada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dientes </w:t>
      </w:r>
      <w:r>
        <w:rPr>
          <w:color w:val="000000"/>
        </w:rPr>
        <w:t xml:space="preserve">. </w:t>
      </w:r>
      <w:r>
        <w:rPr>
          <w:color w:val="2659CB"/>
        </w:rPr>
        <w:t xml:space="preserve">Además </w:t>
      </w:r>
      <w:r>
        <w:rPr>
          <w:color w:val="2659CB"/>
        </w:rPr>
        <w:t xml:space="preserve">conocerán </w:t>
      </w:r>
      <w:r>
        <w:rPr>
          <w:color w:val="000000"/>
        </w:rPr>
        <w:t xml:space="preserve">a </w:t>
      </w:r>
      <w:r>
        <w:rPr>
          <w:color w:val="AFAB53"/>
        </w:rPr>
        <w:t xml:space="preserve">Javier-Fernández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bicampeón </w:t>
      </w:r>
      <w:r>
        <w:rPr>
          <w:color w:val="000000"/>
        </w:rPr>
        <w:t xml:space="preserve">del </w:t>
      </w:r>
      <w:r>
        <w:rPr>
          <w:color w:val="2659CB"/>
        </w:rPr>
        <w:t xml:space="preserve">mundo </w:t>
      </w:r>
      <w:r>
        <w:rPr>
          <w:color w:val="000000"/>
        </w:rPr>
        <w:t xml:space="preserve">de </w:t>
      </w:r>
      <w:r>
        <w:rPr>
          <w:color w:val="6B6B2B"/>
        </w:rPr>
        <w:t xml:space="preserve">patinaje </w:t>
      </w:r>
      <w:r>
        <w:rPr>
          <w:color w:val="6B6B2B"/>
        </w:rPr>
        <w:t xml:space="preserve">artístico </w:t>
      </w:r>
      <w:r>
        <w:rPr>
          <w:color w:val="000000"/>
        </w:rPr>
        <w:t xml:space="preserve">sobre </w:t>
      </w:r>
      <w:r>
        <w:rPr>
          <w:color w:val="000000"/>
        </w:rPr>
        <w:t xml:space="preserve">hielo </w:t>
      </w:r>
      <w:r>
        <w:rPr>
          <w:color w:val="000000"/>
        </w:rPr>
        <w:t xml:space="preserve">En </w:t>
      </w:r>
      <w:r>
        <w:rPr>
          <w:color w:val="000000"/>
        </w:rPr>
        <w:t xml:space="preserve">delantal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tono </w:t>
      </w:r>
      <w:r>
        <w:rPr>
          <w:color w:val="A1D058"/>
        </w:rPr>
        <w:t xml:space="preserve">desafiante </w:t>
      </w:r>
      <w:r>
        <w:rPr>
          <w:color w:val="000000"/>
        </w:rPr>
        <w:t xml:space="preserve">y </w:t>
      </w:r>
      <w:r>
        <w:rPr>
          <w:color w:val="000000"/>
        </w:rPr>
        <w:t xml:space="preserve">mirando </w:t>
      </w:r>
      <w:r>
        <w:rPr>
          <w:color w:val="000000"/>
        </w:rPr>
        <w:t xml:space="preserve">fijamente </w:t>
      </w:r>
      <w:r>
        <w:rPr>
          <w:color w:val="000000"/>
        </w:rPr>
        <w:t xml:space="preserve">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2659CB"/>
        </w:rPr>
        <w:t xml:space="preserve">mensaje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Kevin-Spacey </w:t>
      </w:r>
      <w:r>
        <w:rPr>
          <w:color w:val="000000"/>
        </w:rPr>
        <w:t xml:space="preserve">ha </w:t>
      </w:r>
      <w:r>
        <w:rPr>
          <w:color w:val="A1D058"/>
        </w:rPr>
        <w:t xml:space="preserve">defendido </w:t>
      </w:r>
      <w:r>
        <w:rPr>
          <w:color w:val="000000"/>
        </w:rPr>
        <w:t xml:space="preserve">su </w:t>
      </w:r>
      <w:r>
        <w:rPr>
          <w:color w:val="A1D058"/>
        </w:rPr>
        <w:t xml:space="preserve">inocencia </w:t>
      </w:r>
      <w:r>
        <w:rPr>
          <w:color w:val="2659CB"/>
        </w:rPr>
        <w:t xml:space="preserve">tras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A1D058"/>
        </w:rPr>
        <w:t xml:space="preserve">declarar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A1D058"/>
        </w:rPr>
        <w:t xml:space="preserve">juez </w:t>
      </w:r>
      <w:r>
        <w:rPr>
          <w:color w:val="000000"/>
        </w:rPr>
        <w:t xml:space="preserve">el </w:t>
      </w:r>
      <w:r>
        <w:rPr>
          <w:color w:val="2659CB"/>
        </w:rPr>
        <w:t xml:space="preserve">próximo </w:t>
      </w:r>
      <w:r>
        <w:rPr>
          <w:color w:val="000000"/>
        </w:rPr>
        <w:t xml:space="preserve">7 </w:t>
      </w:r>
      <w:r>
        <w:rPr>
          <w:color w:val="000000"/>
        </w:rPr>
        <w:t xml:space="preserve">de </w:t>
      </w:r>
      <w:r>
        <w:rPr>
          <w:color w:val="CEF85A"/>
        </w:rPr>
        <w:t xml:space="preserve">enero </w:t>
      </w:r>
      <w:r>
        <w:rPr>
          <w:color w:val="000000"/>
        </w:rPr>
        <w:t xml:space="preserve">, </w:t>
      </w:r>
      <w:r>
        <w:rPr>
          <w:color w:val="A1D058"/>
        </w:rPr>
        <w:t xml:space="preserve">acusado </w:t>
      </w:r>
      <w:r>
        <w:rPr>
          <w:color w:val="000000"/>
        </w:rPr>
        <w:t xml:space="preserve">de </w:t>
      </w:r>
      <w:r>
        <w:rPr>
          <w:color w:val="A1D058"/>
        </w:rPr>
        <w:t xml:space="preserve">agresión </w:t>
      </w:r>
      <w:r>
        <w:rPr>
          <w:color w:val="000000"/>
        </w:rPr>
        <w:t xml:space="preserve">indecente </w:t>
      </w:r>
      <w:r>
        <w:rPr>
          <w:color w:val="000000"/>
        </w:rPr>
        <w:t xml:space="preserve">y </w:t>
      </w:r>
      <w:r>
        <w:rPr>
          <w:color w:val="2659CB"/>
        </w:rPr>
        <w:t xml:space="preserve">violenta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2659CB"/>
        </w:rPr>
        <w:t xml:space="preserve">menor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659CB"/>
        </w:rPr>
        <w:t xml:space="preserve">mensajes </w:t>
      </w:r>
      <w:r>
        <w:rPr>
          <w:color w:val="CEF85A"/>
        </w:rPr>
        <w:t xml:space="preserve">navideños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2659CB"/>
        </w:rPr>
        <w:t xml:space="preserve">circulado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659CB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Spacey </w:t>
      </w:r>
      <w:r>
        <w:rPr>
          <w:color w:val="000000"/>
        </w:rPr>
        <w:t xml:space="preserve">es </w:t>
      </w:r>
      <w:r>
        <w:rPr>
          <w:color w:val="000000"/>
        </w:rPr>
        <w:t xml:space="preserve">ya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4DCEC3"/>
        </w:rPr>
        <w:t xml:space="preserve">comentados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FAB53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fregadero </w:t>
      </w:r>
      <w:r>
        <w:rPr>
          <w:color w:val="000000"/>
        </w:rPr>
        <w:t xml:space="preserve">, </w:t>
      </w:r>
      <w:r>
        <w:rPr>
          <w:color w:val="2659CB"/>
        </w:rPr>
        <w:t xml:space="preserve">tras </w:t>
      </w:r>
      <w:r>
        <w:rPr>
          <w:color w:val="000000"/>
        </w:rPr>
        <w:t xml:space="preserve">un </w:t>
      </w:r>
      <w:r>
        <w:rPr>
          <w:color w:val="000000"/>
        </w:rPr>
        <w:t xml:space="preserve">delantal </w:t>
      </w:r>
      <w:r>
        <w:rPr>
          <w:color w:val="2659CB"/>
        </w:rPr>
        <w:t xml:space="preserve">decorado </w:t>
      </w:r>
      <w:r>
        <w:rPr>
          <w:color w:val="000000"/>
        </w:rPr>
        <w:t xml:space="preserve">con </w:t>
      </w:r>
      <w:r>
        <w:rPr>
          <w:color w:val="000000"/>
        </w:rPr>
        <w:t xml:space="preserve">Papa-Noel </w:t>
      </w:r>
      <w:r>
        <w:rPr>
          <w:color w:val="000000"/>
        </w:rPr>
        <w:t xml:space="preserve">, </w:t>
      </w:r>
      <w:r>
        <w:rPr>
          <w:color w:val="AFAB53"/>
        </w:rPr>
        <w:t xml:space="preserve">interpretando </w:t>
      </w:r>
      <w:r>
        <w:rPr>
          <w:color w:val="000000"/>
        </w:rPr>
        <w:t xml:space="preserve">un </w:t>
      </w:r>
      <w:r>
        <w:rPr>
          <w:color w:val="000000"/>
        </w:rPr>
        <w:t xml:space="preserve">monólogo </w:t>
      </w:r>
      <w:r>
        <w:rPr>
          <w:color w:val="000000"/>
        </w:rPr>
        <w:t xml:space="preserve">como </w:t>
      </w:r>
      <w:r>
        <w:rPr>
          <w:color w:val="000000"/>
        </w:rPr>
        <w:t xml:space="preserve">esos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659CB"/>
        </w:rPr>
        <w:t xml:space="preserve">coronó </w:t>
      </w:r>
      <w:r>
        <w:rPr>
          <w:color w:val="000000"/>
        </w:rPr>
        <w:t xml:space="preserve">como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mejores </w:t>
      </w:r>
      <w:r>
        <w:rPr>
          <w:color w:val="2659CB"/>
        </w:rPr>
        <w:t xml:space="preserve">actores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659CB"/>
        </w:rPr>
        <w:t xml:space="preserve">generación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Spacey </w:t>
      </w:r>
      <w:r>
        <w:rPr>
          <w:color w:val="A1D058"/>
        </w:rPr>
        <w:t xml:space="preserve">recurre </w:t>
      </w:r>
      <w:r>
        <w:rPr>
          <w:color w:val="000000"/>
        </w:rPr>
        <w:t xml:space="preserve">a </w:t>
      </w:r>
      <w:r>
        <w:rPr>
          <w:color w:val="000000"/>
        </w:rPr>
        <w:t xml:space="preserve">Fran-Underwood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2659CB"/>
        </w:rPr>
        <w:t xml:space="preserve">arrasó </w:t>
      </w:r>
      <w:r>
        <w:rPr>
          <w:color w:val="000000"/>
        </w:rPr>
        <w:t xml:space="preserve">al </w:t>
      </w:r>
      <w:r>
        <w:rPr>
          <w:color w:val="2659CB"/>
        </w:rPr>
        <w:t xml:space="preserve">frente </w:t>
      </w:r>
      <w:r>
        <w:rPr>
          <w:color w:val="000000"/>
        </w:rPr>
        <w:t xml:space="preserve">de </w:t>
      </w:r>
      <w:r>
        <w:rPr>
          <w:color w:val="000000"/>
        </w:rPr>
        <w:t xml:space="preserve">House </w:t>
      </w:r>
      <w:r>
        <w:rPr>
          <w:color w:val="000000"/>
        </w:rPr>
        <w:t xml:space="preserve">of </w:t>
      </w:r>
      <w:r>
        <w:rPr>
          <w:color w:val="000000"/>
        </w:rPr>
        <w:t xml:space="preserve">Cards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pocas </w:t>
      </w:r>
      <w:r>
        <w:rPr>
          <w:color w:val="000000"/>
        </w:rPr>
        <w:t xml:space="preserve">horas </w:t>
      </w:r>
      <w:r>
        <w:rPr>
          <w:color w:val="2659CB"/>
        </w:rPr>
        <w:t xml:space="preserve">despues </w:t>
      </w:r>
      <w:r>
        <w:rPr>
          <w:color w:val="000000"/>
        </w:rPr>
        <w:t xml:space="preserve">de </w:t>
      </w:r>
      <w:r>
        <w:rPr>
          <w:color w:val="000000"/>
        </w:rPr>
        <w:t xml:space="preserve">saberse </w:t>
      </w:r>
      <w:r>
        <w:rPr>
          <w:color w:val="000000"/>
        </w:rPr>
        <w:t xml:space="preserve">que </w:t>
      </w:r>
      <w:r>
        <w:rPr>
          <w:color w:val="000000"/>
        </w:rPr>
        <w:t xml:space="preserve">irá </w:t>
      </w:r>
      <w:r>
        <w:rPr>
          <w:color w:val="000000"/>
        </w:rPr>
        <w:t xml:space="preserve">a </w:t>
      </w:r>
      <w:r>
        <w:rPr>
          <w:color w:val="A1D058"/>
        </w:rPr>
        <w:t xml:space="preserve">juicio </w:t>
      </w:r>
      <w:r>
        <w:rPr>
          <w:color w:val="000000"/>
        </w:rPr>
        <w:t xml:space="preserve">, </w:t>
      </w:r>
      <w:r>
        <w:rPr>
          <w:color w:val="2659CB"/>
        </w:rPr>
        <w:t xml:space="preserve">colgar </w:t>
      </w:r>
      <w:r>
        <w:rPr>
          <w:color w:val="000000"/>
        </w:rPr>
        <w:t xml:space="preserve">este </w:t>
      </w:r>
      <w:r>
        <w:rPr>
          <w:color w:val="000000"/>
        </w:rPr>
        <w:t xml:space="preserve">video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2659CB"/>
        </w:rPr>
        <w:t xml:space="preserve">medio </w:t>
      </w:r>
      <w:r>
        <w:rPr>
          <w:color w:val="2659CB"/>
        </w:rPr>
        <w:t xml:space="preserve">camino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6B6B2B"/>
        </w:rPr>
        <w:t xml:space="preserve">realidad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ﬁcción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CEF85A"/>
        </w:rPr>
        <w:t xml:space="preserve">discurso </w:t>
      </w:r>
      <w:r>
        <w:rPr>
          <w:color w:val="2659CB"/>
        </w:rPr>
        <w:t xml:space="preserve">cargado </w:t>
      </w:r>
      <w:r>
        <w:rPr>
          <w:color w:val="000000"/>
        </w:rPr>
        <w:t xml:space="preserve">de </w:t>
      </w:r>
      <w:r>
        <w:rPr>
          <w:color w:val="2659CB"/>
        </w:rPr>
        <w:t xml:space="preserve">dobles </w:t>
      </w:r>
      <w:r>
        <w:rPr>
          <w:color w:val="2659CB"/>
        </w:rPr>
        <w:t xml:space="preserve">intenciones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haciendo </w:t>
      </w:r>
      <w:r>
        <w:rPr>
          <w:color w:val="6B6B2B"/>
        </w:rPr>
        <w:t xml:space="preserve">referencia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2659CB"/>
        </w:rPr>
        <w:t xml:space="preserve">muerte </w:t>
      </w:r>
      <w:r>
        <w:rPr>
          <w:color w:val="6B6B2B"/>
        </w:rPr>
        <w:t xml:space="preserve">artística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59CB"/>
        </w:rPr>
        <w:t xml:space="preserve">misma </w:t>
      </w:r>
      <w:r>
        <w:rPr>
          <w:color w:val="2659CB"/>
        </w:rPr>
        <w:t xml:space="preserve">muerte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6B6B2B"/>
        </w:rPr>
        <w:t xml:space="preserve">personaje </w:t>
      </w:r>
      <w:r>
        <w:rPr>
          <w:color w:val="2659CB"/>
        </w:rPr>
        <w:t xml:space="preserve">desapareció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CEF85A"/>
        </w:rPr>
        <w:t xml:space="preserve">serie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659CB"/>
        </w:rPr>
        <w:t xml:space="preserve">misma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DCEC3"/>
        </w:rPr>
        <w:t xml:space="preserve">borraron </w:t>
      </w:r>
      <w:r>
        <w:rPr>
          <w:color w:val="000000"/>
        </w:rPr>
        <w:t xml:space="preserve">todas </w:t>
      </w:r>
      <w:r>
        <w:rPr>
          <w:color w:val="000000"/>
        </w:rPr>
        <w:t xml:space="preserve">sus </w:t>
      </w:r>
      <w:r>
        <w:rPr>
          <w:color w:val="2659CB"/>
        </w:rPr>
        <w:t xml:space="preserve">secuencias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659CB"/>
        </w:rPr>
        <w:t xml:space="preserve">última </w:t>
      </w:r>
      <w:r>
        <w:rPr>
          <w:color w:val="AFAB53"/>
        </w:rPr>
        <w:t xml:space="preserve">pelicula </w:t>
      </w:r>
      <w:r>
        <w:rPr>
          <w:color w:val="000000"/>
        </w:rPr>
        <w:t xml:space="preserve">. </w:t>
      </w:r>
      <w:r>
        <w:rPr>
          <w:color w:val="000000"/>
        </w:rPr>
        <w:t xml:space="preserve">Acumula </w:t>
      </w:r>
      <w:r>
        <w:rPr>
          <w:color w:val="000000"/>
        </w:rPr>
        <w:t xml:space="preserve">hasta </w:t>
      </w:r>
      <w:r>
        <w:rPr>
          <w:color w:val="000000"/>
        </w:rPr>
        <w:t xml:space="preserve">30 </w:t>
      </w:r>
      <w:r>
        <w:rPr>
          <w:color w:val="A1D058"/>
        </w:rPr>
        <w:t xml:space="preserve">denuncias </w:t>
      </w:r>
      <w:r>
        <w:rPr>
          <w:color w:val="000000"/>
        </w:rPr>
        <w:t xml:space="preserve">por </w:t>
      </w:r>
      <w:r>
        <w:rPr>
          <w:color w:val="A1D058"/>
        </w:rPr>
        <w:t xml:space="preserve">abuso </w:t>
      </w:r>
      <w:r>
        <w:rPr>
          <w:color w:val="A1D058"/>
        </w:rPr>
        <w:t xml:space="preserve">sexual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4DCEC3"/>
        </w:rPr>
        <w:t xml:space="preserve">sentará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FAB53"/>
        </w:rPr>
        <w:t xml:space="preserve">banquillo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000000"/>
        </w:rPr>
        <w:t xml:space="preserve">esta </w:t>
      </w:r>
      <w:r>
        <w:rPr>
          <w:color w:val="A1D058"/>
        </w:rPr>
        <w:t xml:space="preserve">periodista </w:t>
      </w:r>
      <w:r>
        <w:rPr>
          <w:color w:val="000000"/>
        </w:rPr>
        <w:t xml:space="preserve">de </w:t>
      </w:r>
      <w:r>
        <w:rPr>
          <w:color w:val="2659CB"/>
        </w:rPr>
        <w:t xml:space="preserve">Boston </w:t>
      </w:r>
      <w:r>
        <w:rPr>
          <w:color w:val="000000"/>
        </w:rPr>
        <w:t xml:space="preserve">que </w:t>
      </w:r>
      <w:r>
        <w:rPr>
          <w:color w:val="2659CB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659CB"/>
        </w:rPr>
        <w:t xml:space="preserve">actor </w:t>
      </w:r>
      <w:r>
        <w:rPr>
          <w:color w:val="A1D058"/>
        </w:rPr>
        <w:t xml:space="preserve">abusó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2659CB"/>
        </w:rPr>
        <w:t xml:space="preserve">adolescente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2659CB"/>
        </w:rPr>
        <w:t xml:space="preserve">silencio </w:t>
      </w:r>
      <w:r>
        <w:rPr>
          <w:color w:val="000000"/>
        </w:rPr>
        <w:t xml:space="preserve">ha </w:t>
      </w:r>
      <w:r>
        <w:rPr>
          <w:color w:val="000000"/>
        </w:rPr>
        <w:t xml:space="preserve">durado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cuando </w:t>
      </w:r>
      <w:r>
        <w:rPr>
          <w:color w:val="000000"/>
        </w:rPr>
        <w:t xml:space="preserve">pidió </w:t>
      </w:r>
      <w:r>
        <w:rPr>
          <w:color w:val="4DCEC3"/>
        </w:rPr>
        <w:t xml:space="preserve">perdón </w:t>
      </w:r>
      <w:r>
        <w:rPr>
          <w:color w:val="000000"/>
        </w:rPr>
        <w:t xml:space="preserve">al </w:t>
      </w:r>
      <w:r>
        <w:rPr>
          <w:color w:val="2659CB"/>
        </w:rPr>
        <w:t xml:space="preserve">primer </w:t>
      </w:r>
      <w:r>
        <w:rPr>
          <w:color w:val="000000"/>
        </w:rPr>
        <w:t xml:space="preserve">joven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A1D058"/>
        </w:rPr>
        <w:t xml:space="preserve">acusó </w:t>
      </w:r>
      <w:r>
        <w:rPr>
          <w:color w:val="A1D058"/>
        </w:rPr>
        <w:t xml:space="preserve">alegando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B0A0CE"/>
        </w:rPr>
        <w:t xml:space="preserve">acordaba </w:t>
      </w:r>
      <w:r>
        <w:rPr>
          <w:color w:val="000000"/>
        </w:rPr>
        <w:t xml:space="preserve">de </w:t>
      </w:r>
      <w:r>
        <w:rPr>
          <w:color w:val="000000"/>
        </w:rPr>
        <w:t xml:space="preserve">nada </w:t>
      </w:r>
      <w:r>
        <w:rPr>
          <w:color w:val="000000"/>
        </w:rPr>
        <w:t xml:space="preserve">. </w:t>
      </w:r>
      <w:r>
        <w:rPr>
          <w:color w:val="000000"/>
        </w:rPr>
        <w:t xml:space="preserve">Ahora-Spacey </w:t>
      </w:r>
      <w:r>
        <w:rPr>
          <w:color w:val="2659CB"/>
        </w:rPr>
        <w:t xml:space="preserve">vuelve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hace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A1D058"/>
        </w:rPr>
        <w:t xml:space="preserve">declaración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aroma </w:t>
      </w:r>
      <w:r>
        <w:rPr>
          <w:color w:val="000000"/>
        </w:rPr>
        <w:t xml:space="preserve">a </w:t>
      </w:r>
      <w:r>
        <w:rPr>
          <w:color w:val="2659CB"/>
        </w:rPr>
        <w:t xml:space="preserve">amenaza </w:t>
      </w:r>
      <w:r>
        <w:rPr>
          <w:color w:val="000000"/>
        </w:rPr>
        <w:t xml:space="preserve">; </w:t>
      </w:r>
      <w:r>
        <w:rPr>
          <w:color w:val="000000"/>
        </w:rPr>
        <w:t xml:space="preserve">¿me </w:t>
      </w:r>
      <w:r>
        <w:rPr>
          <w:color w:val="2659CB"/>
        </w:rPr>
        <w:t xml:space="preserve">echábais </w:t>
      </w:r>
      <w:r>
        <w:rPr>
          <w:color w:val="000000"/>
        </w:rPr>
        <w:t xml:space="preserve">de </w:t>
      </w:r>
      <w:r>
        <w:rPr>
          <w:color w:val="000000"/>
        </w:rPr>
        <w:t xml:space="preserve">menos </w:t>
      </w:r>
      <w:r>
        <w:rPr>
          <w:color w:val="000000"/>
        </w:rPr>
        <w:t xml:space="preserve">?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000000"/>
        </w:rPr>
        <w:t xml:space="preserve">, </w:t>
      </w:r>
      <w:r>
        <w:rPr>
          <w:color w:val="6B6B2B"/>
        </w:rPr>
        <w:t xml:space="preserve">pues </w:t>
      </w:r>
      <w:r>
        <w:rPr>
          <w:color w:val="000000"/>
        </w:rPr>
        <w:t xml:space="preserve">he </w:t>
      </w:r>
      <w:r>
        <w:rPr>
          <w:color w:val="2659CB"/>
        </w:rPr>
        <w:t xml:space="preserve">vuelto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francés </w:t>
      </w:r>
      <w:r>
        <w:rPr>
          <w:color w:val="000000"/>
        </w:rPr>
        <w:t xml:space="preserve">Jean-Laurent </w:t>
      </w:r>
      <w:r>
        <w:rPr>
          <w:color w:val="000000"/>
        </w:rPr>
        <w:t xml:space="preserve">fue </w:t>
      </w:r>
      <w:r>
        <w:rPr>
          <w:color w:val="000000"/>
        </w:rPr>
        <w:t xml:space="preserve">, </w:t>
      </w:r>
      <w:r>
        <w:rPr>
          <w:color w:val="2659CB"/>
        </w:rPr>
        <w:t xml:space="preserve">quizá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59CB"/>
        </w:rPr>
        <w:t xml:space="preserve">mejor </w:t>
      </w:r>
      <w:r>
        <w:rPr>
          <w:color w:val="000000"/>
        </w:rPr>
        <w:t xml:space="preserve">cronista </w:t>
      </w:r>
      <w:r>
        <w:rPr>
          <w:color w:val="000000"/>
        </w:rPr>
        <w:t xml:space="preserve">en </w:t>
      </w:r>
      <w:r>
        <w:rPr>
          <w:color w:val="2659CB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Ia-España </w:t>
      </w:r>
      <w:r>
        <w:rPr>
          <w:color w:val="000000"/>
        </w:rPr>
        <w:t xml:space="preserve">del </w:t>
      </w:r>
      <w:r>
        <w:rPr>
          <w:color w:val="2659CB"/>
        </w:rPr>
        <w:t xml:space="preserve">siglo </w:t>
      </w:r>
      <w:r>
        <w:rPr>
          <w:color w:val="2659CB"/>
        </w:rPr>
        <w:t xml:space="preserve">XIX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000000"/>
        </w:rPr>
        <w:t xml:space="preserve">fotograﬁas </w:t>
      </w:r>
      <w:r>
        <w:rPr>
          <w:color w:val="2659CB"/>
        </w:rPr>
        <w:t xml:space="preserve">retrataron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2659CB"/>
        </w:rPr>
        <w:t xml:space="preserve">poderosos </w:t>
      </w:r>
      <w:r>
        <w:rPr>
          <w:color w:val="000000"/>
        </w:rPr>
        <w:t xml:space="preserve">y </w:t>
      </w:r>
      <w:r>
        <w:rPr>
          <w:color w:val="000000"/>
        </w:rPr>
        <w:t xml:space="preserve">Ia </w:t>
      </w:r>
      <w:r>
        <w:rPr>
          <w:color w:val="6B6B2B"/>
        </w:rPr>
        <w:t xml:space="preserve">sociedad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2659CB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2659CB"/>
        </w:rPr>
        <w:t xml:space="preserve">época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2659CB"/>
        </w:rPr>
        <w:t xml:space="preserve">observar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6B6B2B"/>
        </w:rPr>
        <w:t xml:space="preserve">exposición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B6B2B"/>
        </w:rPr>
        <w:t xml:space="preserve">Academia </w:t>
      </w:r>
      <w:r>
        <w:rPr>
          <w:color w:val="000000"/>
        </w:rPr>
        <w:t xml:space="preserve">de </w:t>
      </w:r>
      <w:r>
        <w:rPr>
          <w:color w:val="000000"/>
        </w:rPr>
        <w:t xml:space="preserve">Bellas-Artes </w:t>
      </w:r>
      <w:r>
        <w:rPr>
          <w:color w:val="000000"/>
        </w:rPr>
        <w:t xml:space="preserve">de </w:t>
      </w:r>
      <w:r>
        <w:rPr>
          <w:color w:val="6B6B2B"/>
        </w:rPr>
        <w:t xml:space="preserve">San-Fernando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B6B2B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6B6B2B"/>
        </w:rPr>
        <w:t xml:space="preserve">presentarnos </w:t>
      </w:r>
      <w:r>
        <w:rPr>
          <w:color w:val="000000"/>
        </w:rPr>
        <w:t xml:space="preserve">a </w:t>
      </w:r>
      <w:r>
        <w:rPr>
          <w:color w:val="000000"/>
        </w:rPr>
        <w:t xml:space="preserve">Jean-Laurent </w:t>
      </w:r>
      <w:r>
        <w:rPr>
          <w:color w:val="000000"/>
        </w:rPr>
        <w:t xml:space="preserve">, </w:t>
      </w:r>
      <w:r>
        <w:rPr>
          <w:color w:val="000000"/>
        </w:rPr>
        <w:t xml:space="preserve">Juan-Laurent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4DCEC3"/>
        </w:rPr>
        <w:t xml:space="preserve">amigos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659CB"/>
        </w:rPr>
        <w:t xml:space="preserve">francés </w:t>
      </w:r>
      <w:r>
        <w:rPr>
          <w:color w:val="2659CB"/>
        </w:rPr>
        <w:t xml:space="preserve">instalado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B6B2B"/>
        </w:rPr>
        <w:t xml:space="preserve">Madrid </w:t>
      </w:r>
      <w:r>
        <w:rPr>
          <w:color w:val="000000"/>
        </w:rPr>
        <w:t xml:space="preserve">del </w:t>
      </w:r>
      <w:r>
        <w:rPr>
          <w:color w:val="2659CB"/>
        </w:rPr>
        <w:t xml:space="preserve">XIX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2659CB"/>
        </w:rPr>
        <w:t xml:space="preserve">fotógrafo </w:t>
      </w:r>
      <w:r>
        <w:rPr>
          <w:color w:val="000000"/>
        </w:rPr>
        <w:t xml:space="preserve">que </w:t>
      </w:r>
      <w:r>
        <w:rPr>
          <w:color w:val="2659CB"/>
        </w:rPr>
        <w:t xml:space="preserve">retrató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DCEC3"/>
        </w:rPr>
        <w:t xml:space="preserve">burguesía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6B6B2B"/>
        </w:rPr>
        <w:t xml:space="preserve">tarjetas </w:t>
      </w:r>
      <w:r>
        <w:rPr>
          <w:color w:val="000000"/>
        </w:rPr>
        <w:t xml:space="preserve">de </w:t>
      </w:r>
      <w:r>
        <w:rPr>
          <w:color w:val="2659CB"/>
        </w:rPr>
        <w:t xml:space="preserve">visita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reyes </w:t>
      </w:r>
      <w:r>
        <w:rPr>
          <w:color w:val="000000"/>
        </w:rPr>
        <w:t xml:space="preserve">y </w:t>
      </w:r>
      <w:r>
        <w:rPr>
          <w:color w:val="2659CB"/>
        </w:rPr>
        <w:t xml:space="preserve">poderosos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659CB"/>
        </w:rPr>
        <w:t xml:space="preserve">retratos </w:t>
      </w:r>
      <w:r>
        <w:rPr>
          <w:color w:val="000000"/>
        </w:rPr>
        <w:t xml:space="preserve">exquisitos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6B6B2B"/>
        </w:rPr>
        <w:t xml:space="preserve">pobres </w:t>
      </w:r>
      <w:r>
        <w:rPr>
          <w:color w:val="000000"/>
        </w:rPr>
        <w:t xml:space="preserve">de </w:t>
      </w:r>
      <w:r>
        <w:rPr>
          <w:color w:val="000000"/>
        </w:rPr>
        <w:t xml:space="preserve">solemnidad </w:t>
      </w:r>
      <w:r>
        <w:rPr>
          <w:color w:val="000000"/>
        </w:rPr>
        <w:t xml:space="preserve">. </w:t>
      </w:r>
      <w:r>
        <w:rPr>
          <w:color w:val="000000"/>
        </w:rPr>
        <w:t xml:space="preserve">Juan-Laurent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1D058"/>
        </w:rPr>
        <w:t xml:space="preserve">instituto </w:t>
      </w:r>
      <w:r>
        <w:rPr>
          <w:color w:val="000000"/>
        </w:rPr>
        <w:t xml:space="preserve">de </w:t>
      </w:r>
      <w:r>
        <w:rPr>
          <w:color w:val="2659CB"/>
        </w:rPr>
        <w:t xml:space="preserve">patrimonio </w:t>
      </w:r>
      <w:r>
        <w:rPr>
          <w:color w:val="000000"/>
        </w:rPr>
        <w:t xml:space="preserve">de </w:t>
      </w:r>
      <w:r>
        <w:rPr>
          <w:color w:val="2659CB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9 </w:t>
      </w:r>
      <w:r>
        <w:rPr>
          <w:color w:val="000000"/>
        </w:rPr>
        <w:t xml:space="preserve">mil </w:t>
      </w:r>
      <w:r>
        <w:rPr>
          <w:color w:val="6B6B2B"/>
        </w:rPr>
        <w:t xml:space="preserve">negativos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2659CB"/>
        </w:rPr>
        <w:t xml:space="preserve">útiles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659CB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2659CB"/>
        </w:rPr>
        <w:t xml:space="preserve">restaurar </w:t>
      </w:r>
      <w:r>
        <w:rPr>
          <w:color w:val="000000"/>
        </w:rPr>
        <w:t xml:space="preserve">un </w:t>
      </w:r>
      <w:r>
        <w:rPr>
          <w:color w:val="2659CB"/>
        </w:rPr>
        <w:t xml:space="preserve">monumento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6B6B2B"/>
        </w:rPr>
        <w:t xml:space="preserve">extraordinaria </w:t>
      </w:r>
      <w:r>
        <w:rPr>
          <w:color w:val="A1D058"/>
        </w:rPr>
        <w:t xml:space="preserve">utilidad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2659CB"/>
        </w:rPr>
        <w:t xml:space="preserve">restauración </w:t>
      </w:r>
      <w:r>
        <w:rPr>
          <w:color w:val="000000"/>
        </w:rPr>
        <w:t xml:space="preserve">y </w:t>
      </w:r>
      <w:r>
        <w:rPr>
          <w:color w:val="2659CB"/>
        </w:rPr>
        <w:t xml:space="preserve">conservación </w:t>
      </w:r>
      <w:r>
        <w:rPr>
          <w:color w:val="000000"/>
        </w:rPr>
        <w:t xml:space="preserve">de </w:t>
      </w:r>
      <w:r>
        <w:rPr>
          <w:color w:val="6B6B2B"/>
        </w:rPr>
        <w:t xml:space="preserve">bienes </w:t>
      </w:r>
      <w:r>
        <w:rPr>
          <w:color w:val="6B6B2B"/>
        </w:rPr>
        <w:t xml:space="preserve">culturales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6B6B2B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Laurent </w:t>
      </w:r>
      <w:r>
        <w:rPr>
          <w:color w:val="000000"/>
        </w:rPr>
        <w:t xml:space="preserve">nos </w:t>
      </w:r>
      <w:r>
        <w:rPr>
          <w:color w:val="2659CB"/>
        </w:rPr>
        <w:t xml:space="preserve">permite </w:t>
      </w:r>
      <w:r>
        <w:rPr>
          <w:color w:val="2659CB"/>
        </w:rPr>
        <w:t xml:space="preserve">viajar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tiempo </w:t>
      </w:r>
      <w:r>
        <w:rPr>
          <w:color w:val="000000"/>
        </w:rPr>
        <w:t xml:space="preserve">y </w:t>
      </w:r>
      <w:r>
        <w:rPr>
          <w:color w:val="000000"/>
        </w:rPr>
        <w:t xml:space="preserve">ver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659CB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659CB"/>
        </w:rPr>
        <w:t xml:space="preserve">calle </w:t>
      </w:r>
      <w:r>
        <w:rPr>
          <w:color w:val="6B6B2B"/>
        </w:rPr>
        <w:t xml:space="preserve">Alcalá </w:t>
      </w:r>
      <w:r>
        <w:rPr>
          <w:color w:val="2659CB"/>
        </w:rPr>
        <w:t xml:space="preserve">llena </w:t>
      </w:r>
      <w:r>
        <w:rPr>
          <w:color w:val="000000"/>
        </w:rPr>
        <w:t xml:space="preserve">de </w:t>
      </w:r>
      <w:r>
        <w:rPr>
          <w:color w:val="4DCEC3"/>
        </w:rPr>
        <w:t xml:space="preserve">gente </w:t>
      </w:r>
      <w:r>
        <w:rPr>
          <w:color w:val="2659CB"/>
        </w:rPr>
        <w:t xml:space="preserve">celebrando </w:t>
      </w:r>
      <w:r>
        <w:rPr>
          <w:color w:val="000000"/>
        </w:rPr>
        <w:t xml:space="preserve">a </w:t>
      </w:r>
      <w:r>
        <w:rPr>
          <w:color w:val="AFAB53"/>
        </w:rPr>
        <w:t xml:space="preserve">Calderón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FAB53"/>
        </w:rPr>
        <w:t xml:space="preserve">Barca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2659CB"/>
        </w:rPr>
        <w:t xml:space="preserve">marineros </w:t>
      </w:r>
      <w:r>
        <w:rPr>
          <w:color w:val="2659CB"/>
        </w:rPr>
        <w:t xml:space="preserve">embarcados </w:t>
      </w:r>
      <w:r>
        <w:rPr>
          <w:color w:val="000000"/>
        </w:rPr>
        <w:t xml:space="preserve">. </w:t>
      </w:r>
      <w:r>
        <w:rPr>
          <w:color w:val="000000"/>
        </w:rPr>
        <w:t xml:space="preserve">Laurent </w:t>
      </w:r>
      <w:r>
        <w:rPr>
          <w:color w:val="000000"/>
        </w:rPr>
        <w:t xml:space="preserve">tuvo </w:t>
      </w:r>
      <w:r>
        <w:rPr>
          <w:color w:val="4DCEC3"/>
        </w:rPr>
        <w:t xml:space="preserve">pronto </w:t>
      </w:r>
      <w:r>
        <w:rPr>
          <w:color w:val="000000"/>
        </w:rPr>
        <w:t xml:space="preserve">intuición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crear </w:t>
      </w:r>
      <w:r>
        <w:rPr>
          <w:color w:val="000000"/>
        </w:rPr>
        <w:t xml:space="preserve">un </w:t>
      </w:r>
      <w:r>
        <w:rPr>
          <w:color w:val="2659CB"/>
        </w:rPr>
        <w:t xml:space="preserve">grupo </w:t>
      </w:r>
      <w:r>
        <w:rPr>
          <w:color w:val="000000"/>
        </w:rPr>
        <w:t xml:space="preserve">de </w:t>
      </w:r>
      <w:r>
        <w:rPr>
          <w:color w:val="2659CB"/>
        </w:rPr>
        <w:t xml:space="preserve">fotógrafos </w:t>
      </w:r>
      <w:r>
        <w:rPr>
          <w:color w:val="000000"/>
        </w:rPr>
        <w:t xml:space="preserve">de </w:t>
      </w:r>
      <w:r>
        <w:rPr>
          <w:color w:val="2659CB"/>
        </w:rPr>
        <w:t xml:space="preserve">marca </w:t>
      </w:r>
      <w:r>
        <w:rPr>
          <w:color w:val="000000"/>
        </w:rPr>
        <w:t xml:space="preserve">que </w:t>
      </w:r>
      <w:r>
        <w:rPr>
          <w:color w:val="2659CB"/>
        </w:rPr>
        <w:t xml:space="preserve">recorrieran </w:t>
      </w:r>
      <w:r>
        <w:rPr>
          <w:color w:val="000000"/>
        </w:rPr>
        <w:t xml:space="preserve">el </w:t>
      </w:r>
      <w:r>
        <w:rPr>
          <w:color w:val="2659CB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2659CB"/>
        </w:rPr>
        <w:t xml:space="preserve">fotografiar </w:t>
      </w:r>
      <w:r>
        <w:rPr>
          <w:color w:val="000000"/>
        </w:rPr>
        <w:t xml:space="preserve">también </w:t>
      </w:r>
      <w:r>
        <w:rPr>
          <w:color w:val="6B6B2B"/>
        </w:rPr>
        <w:t xml:space="preserve">obras </w:t>
      </w:r>
      <w:r>
        <w:rPr>
          <w:color w:val="000000"/>
        </w:rPr>
        <w:t xml:space="preserve">de </w:t>
      </w:r>
      <w:r>
        <w:rPr>
          <w:color w:val="AFAB53"/>
        </w:rPr>
        <w:t xml:space="preserve">arte </w:t>
      </w:r>
      <w:r>
        <w:rPr>
          <w:color w:val="000000"/>
        </w:rPr>
        <w:t xml:space="preserve">como </w:t>
      </w:r>
      <w:r>
        <w:rPr>
          <w:color w:val="000000"/>
        </w:rPr>
        <w:t xml:space="preserve">las </w:t>
      </w:r>
      <w:r>
        <w:rPr>
          <w:color w:val="000000"/>
        </w:rPr>
        <w:t xml:space="preserve">del </w:t>
      </w:r>
      <w:r>
        <w:rPr>
          <w:color w:val="6B6B2B"/>
        </w:rPr>
        <w:t xml:space="preserve">Prado </w:t>
      </w:r>
      <w:r>
        <w:rPr>
          <w:color w:val="4DCEC3"/>
        </w:rPr>
        <w:t xml:space="preserve">dónde </w:t>
      </w:r>
      <w:r>
        <w:rPr>
          <w:color w:val="000000"/>
        </w:rPr>
        <w:t xml:space="preserve">tuvo </w:t>
      </w:r>
      <w:r>
        <w:rPr>
          <w:color w:val="000000"/>
        </w:rPr>
        <w:t xml:space="preserve">la </w:t>
      </w:r>
      <w:r>
        <w:rPr>
          <w:color w:val="2659CB"/>
        </w:rPr>
        <w:t xml:space="preserve">primera </w:t>
      </w:r>
      <w:r>
        <w:rPr>
          <w:color w:val="2659CB"/>
        </w:rPr>
        <w:t xml:space="preserve">tienda </w:t>
      </w:r>
      <w:r>
        <w:rPr>
          <w:color w:val="000000"/>
        </w:rPr>
        <w:t xml:space="preserve">para </w:t>
      </w:r>
      <w:r>
        <w:rPr>
          <w:color w:val="CEF85A"/>
        </w:rPr>
        <w:t xml:space="preserve">vender </w:t>
      </w:r>
      <w:r>
        <w:rPr>
          <w:color w:val="000000"/>
        </w:rPr>
        <w:t xml:space="preserve">sus </w:t>
      </w:r>
      <w:r>
        <w:rPr>
          <w:color w:val="000000"/>
        </w:rPr>
        <w:t xml:space="preserve">fotograﬁas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000000"/>
        </w:rPr>
        <w:t xml:space="preserve">quién </w:t>
      </w:r>
      <w:r>
        <w:rPr>
          <w:color w:val="2659CB"/>
        </w:rPr>
        <w:t xml:space="preserve">retrató </w:t>
      </w:r>
      <w:r>
        <w:rPr>
          <w:color w:val="000000"/>
        </w:rPr>
        <w:t xml:space="preserve">las </w:t>
      </w:r>
      <w:r>
        <w:rPr>
          <w:color w:val="6B6B2B"/>
        </w:rPr>
        <w:t xml:space="preserve">pinturas </w:t>
      </w:r>
      <w:r>
        <w:rPr>
          <w:color w:val="000000"/>
        </w:rPr>
        <w:t xml:space="preserve">de </w:t>
      </w:r>
      <w:r>
        <w:rPr>
          <w:color w:val="6B6B2B"/>
        </w:rPr>
        <w:t xml:space="preserve">Goya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EF85A"/>
        </w:rPr>
        <w:t xml:space="preserve">quinta </w:t>
      </w:r>
      <w:r>
        <w:rPr>
          <w:color w:val="000000"/>
        </w:rPr>
        <w:t xml:space="preserve">del </w:t>
      </w:r>
      <w:r>
        <w:rPr>
          <w:color w:val="2659CB"/>
        </w:rPr>
        <w:t xml:space="preserve">sordo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2659CB"/>
        </w:rPr>
        <w:t xml:space="preserve">arrancaran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pared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DCEC3"/>
        </w:rPr>
        <w:t xml:space="preserve">siempre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2659CB"/>
        </w:rPr>
        <w:t xml:space="preserve">estilo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2659CB"/>
        </w:rPr>
        <w:t xml:space="preserve">fotografía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2659CB"/>
        </w:rPr>
        <w:t xml:space="preserve">estética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000000"/>
        </w:rPr>
        <w:t xml:space="preserve">hermosa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muy </w:t>
      </w:r>
      <w:r>
        <w:rPr>
          <w:color w:val="000000"/>
        </w:rPr>
        <w:t xml:space="preserve">austera </w:t>
      </w:r>
      <w:r>
        <w:rPr>
          <w:color w:val="000000"/>
        </w:rPr>
        <w:t xml:space="preserve">A </w:t>
      </w:r>
      <w:r>
        <w:rPr>
          <w:color w:val="2659CB"/>
        </w:rPr>
        <w:t xml:space="preserve">medio </w:t>
      </w:r>
      <w:r>
        <w:rPr>
          <w:color w:val="2659CB"/>
        </w:rPr>
        <w:t xml:space="preserve">camino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2659CB"/>
        </w:rPr>
        <w:t xml:space="preserve">fotógrafo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1D058"/>
        </w:rPr>
        <w:t xml:space="preserve">empresario </w:t>
      </w:r>
      <w:r>
        <w:rPr>
          <w:color w:val="000000"/>
        </w:rPr>
        <w:t xml:space="preserve">, </w:t>
      </w:r>
      <w:r>
        <w:rPr>
          <w:color w:val="000000"/>
        </w:rPr>
        <w:t xml:space="preserve">Laurent </w:t>
      </w:r>
      <w:r>
        <w:rPr>
          <w:color w:val="000000"/>
        </w:rPr>
        <w:t xml:space="preserve">nos </w:t>
      </w:r>
      <w:r>
        <w:rPr>
          <w:color w:val="000000"/>
        </w:rPr>
        <w:t xml:space="preserve">dejó </w:t>
      </w:r>
      <w:r>
        <w:rPr>
          <w:color w:val="000000"/>
        </w:rPr>
        <w:t xml:space="preserve">un </w:t>
      </w:r>
      <w:r>
        <w:rPr>
          <w:color w:val="2659CB"/>
        </w:rPr>
        <w:t xml:space="preserve">recorrido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6B6B2B"/>
        </w:rPr>
        <w:t xml:space="preserve">cultura </w:t>
      </w:r>
      <w:r>
        <w:rPr>
          <w:color w:val="2659CB"/>
        </w:rPr>
        <w:t xml:space="preserve">española </w:t>
      </w:r>
      <w:r>
        <w:rPr>
          <w:color w:val="2659CB"/>
        </w:rPr>
        <w:t xml:space="preserve">através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659CB"/>
        </w:rPr>
        <w:t xml:space="preserve">patrimonio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4DCEC3"/>
        </w:rPr>
        <w:t xml:space="preserve">gentes </w:t>
      </w:r>
      <w:r>
        <w:rPr>
          <w:color w:val="000000"/>
        </w:rPr>
        <w:t xml:space="preserve">. </w:t>
      </w:r>
      <w:r>
        <w:rPr>
          <w:color w:val="2659CB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2659CB"/>
        </w:rPr>
        <w:t xml:space="preserve">compañías </w:t>
      </w:r>
      <w:r>
        <w:rPr>
          <w:color w:val="000000"/>
        </w:rPr>
        <w:t xml:space="preserve">de </w:t>
      </w:r>
      <w:r>
        <w:rPr>
          <w:color w:val="000000"/>
        </w:rPr>
        <w:t xml:space="preserve">títeres </w:t>
      </w:r>
      <w:r>
        <w:rPr>
          <w:color w:val="000000"/>
        </w:rPr>
        <w:t xml:space="preserve">se </w:t>
      </w:r>
      <w:r>
        <w:rPr>
          <w:color w:val="2659CB"/>
        </w:rPr>
        <w:t xml:space="preserve">dedican </w:t>
      </w:r>
      <w:r>
        <w:rPr>
          <w:color w:val="000000"/>
        </w:rPr>
        <w:t xml:space="preserve">a </w:t>
      </w:r>
      <w:r>
        <w:rPr>
          <w:color w:val="A1D058"/>
        </w:rPr>
        <w:t xml:space="preserve">reinterpretar </w:t>
      </w:r>
      <w:r>
        <w:rPr>
          <w:color w:val="CEF85A"/>
        </w:rPr>
        <w:t xml:space="preserve">clásicos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6B6B2B"/>
        </w:rPr>
        <w:t xml:space="preserve">literatura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000000"/>
        </w:rPr>
        <w:t xml:space="preserve">Cenicienta </w:t>
      </w:r>
      <w:r>
        <w:rPr>
          <w:color w:val="000000"/>
        </w:rPr>
        <w:t xml:space="preserve">'' </w:t>
      </w:r>
      <w:r>
        <w:rPr>
          <w:color w:val="000000"/>
        </w:rPr>
        <w:t xml:space="preserve">o </w:t>
      </w:r>
      <w:r>
        <w:rPr>
          <w:color w:val="000000"/>
        </w:rPr>
        <w:t xml:space="preserve">`` </w:t>
      </w:r>
      <w:r>
        <w:rPr>
          <w:color w:val="000000"/>
        </w:rPr>
        <w:t xml:space="preserve">Alicia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país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DCEC3"/>
        </w:rPr>
        <w:t xml:space="preserve">maravillas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6B6B2B"/>
        </w:rPr>
        <w:t xml:space="preserve">lenguaje </w:t>
      </w:r>
      <w:r>
        <w:rPr>
          <w:color w:val="6B6B2B"/>
        </w:rPr>
        <w:t xml:space="preserve">tecnológico </w:t>
      </w:r>
      <w:r>
        <w:rPr>
          <w:color w:val="000000"/>
        </w:rPr>
        <w:t xml:space="preserve">que </w:t>
      </w:r>
      <w:r>
        <w:rPr>
          <w:color w:val="2659CB"/>
        </w:rPr>
        <w:t xml:space="preserve">atrae </w:t>
      </w:r>
      <w:r>
        <w:rPr>
          <w:color w:val="2659CB"/>
        </w:rPr>
        <w:t xml:space="preserve">nuevos </w:t>
      </w:r>
      <w:r>
        <w:rPr>
          <w:color w:val="6B6B2B"/>
        </w:rPr>
        <w:t xml:space="preserve">públicos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659CB"/>
        </w:rPr>
        <w:t xml:space="preserve">gran </w:t>
      </w:r>
      <w:r>
        <w:rPr>
          <w:color w:val="4DCEC3"/>
        </w:rPr>
        <w:t xml:space="preserve">oportunidad </w:t>
      </w:r>
      <w:r>
        <w:rPr>
          <w:color w:val="000000"/>
        </w:rPr>
        <w:t xml:space="preserve">para </w:t>
      </w:r>
      <w:r>
        <w:rPr>
          <w:color w:val="2659CB"/>
        </w:rPr>
        <w:t xml:space="preserve">conocer </w:t>
      </w:r>
      <w:r>
        <w:rPr>
          <w:color w:val="000000"/>
        </w:rPr>
        <w:t xml:space="preserve">algunas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000000"/>
        </w:rPr>
        <w:t xml:space="preserve">joyas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CEF85A"/>
        </w:rPr>
        <w:t xml:space="preserve">menú </w:t>
      </w:r>
      <w:r>
        <w:rPr>
          <w:color w:val="CEF85A"/>
        </w:rPr>
        <w:t xml:space="preserve">navideño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`` </w:t>
      </w:r>
      <w:r>
        <w:rPr>
          <w:color w:val="000000"/>
        </w:rPr>
        <w:t xml:space="preserve">papanoeles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2659CB"/>
        </w:rPr>
        <w:t xml:space="preserve">muchas </w:t>
      </w:r>
      <w:r>
        <w:rPr>
          <w:color w:val="2659CB"/>
        </w:rPr>
        <w:t xml:space="preserve">historias </w:t>
      </w:r>
      <w:r>
        <w:rPr>
          <w:color w:val="2659CB"/>
        </w:rPr>
        <w:t xml:space="preserve">antiguas </w:t>
      </w:r>
      <w:r>
        <w:rPr>
          <w:color w:val="000000"/>
        </w:rPr>
        <w:t xml:space="preserve">-como </w:t>
      </w:r>
      <w:r>
        <w:rPr>
          <w:color w:val="000000"/>
        </w:rPr>
        <w:t xml:space="preserve">el-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-como </w:t>
      </w:r>
      <w:r>
        <w:rPr>
          <w:color w:val="000000"/>
        </w:rPr>
        <w:t xml:space="preserve">éI- </w:t>
      </w:r>
      <w:r>
        <w:rPr>
          <w:color w:val="000000"/>
        </w:rPr>
        <w:t xml:space="preserve">, </w:t>
      </w:r>
      <w:r>
        <w:rPr>
          <w:color w:val="4DCEC3"/>
        </w:rPr>
        <w:t xml:space="preserve">nunca </w:t>
      </w:r>
      <w:r>
        <w:rPr>
          <w:color w:val="000000"/>
        </w:rPr>
        <w:t xml:space="preserve">envejecen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EF85A"/>
        </w:rPr>
        <w:t xml:space="preserve">Navidad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2659CB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2659CB"/>
        </w:rPr>
        <w:t xml:space="preserve">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000000"/>
        </w:rPr>
        <w:t xml:space="preserve">Alicia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país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4DCEC3"/>
        </w:rPr>
        <w:t xml:space="preserve">maravillas </w:t>
      </w:r>
      <w:r>
        <w:rPr>
          <w:color w:val="000000"/>
        </w:rPr>
        <w:t xml:space="preserve">'' </w:t>
      </w:r>
      <w:r>
        <w:rPr>
          <w:color w:val="000000"/>
        </w:rPr>
        <w:t xml:space="preserve">viva </w:t>
      </w:r>
      <w:r>
        <w:rPr>
          <w:color w:val="000000"/>
        </w:rPr>
        <w:t xml:space="preserve">su </w:t>
      </w:r>
      <w:r>
        <w:rPr>
          <w:color w:val="2659CB"/>
        </w:rPr>
        <w:t xml:space="preserve">aventura </w:t>
      </w:r>
      <w:r>
        <w:rPr>
          <w:color w:val="2659C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caja </w:t>
      </w:r>
      <w:r>
        <w:rPr>
          <w:color w:val="000000"/>
        </w:rPr>
        <w:t xml:space="preserve">de </w:t>
      </w:r>
      <w:r>
        <w:rPr>
          <w:color w:val="000000"/>
        </w:rPr>
        <w:t xml:space="preserve">luces </w:t>
      </w:r>
      <w:r>
        <w:rPr>
          <w:color w:val="000000"/>
        </w:rPr>
        <w:t xml:space="preserve">led </w:t>
      </w:r>
      <w:r>
        <w:rPr>
          <w:color w:val="000000"/>
        </w:rPr>
        <w:t xml:space="preserve">. </w:t>
      </w:r>
      <w:r>
        <w:rPr>
          <w:color w:val="000000"/>
        </w:rPr>
        <w:t xml:space="preserve">Interpretación </w:t>
      </w:r>
      <w:r>
        <w:rPr>
          <w:color w:val="2659CB"/>
        </w:rPr>
        <w:t xml:space="preserve">libre </w:t>
      </w:r>
      <w:r>
        <w:rPr>
          <w:color w:val="000000"/>
        </w:rPr>
        <w:t xml:space="preserve">y </w:t>
      </w:r>
      <w:r>
        <w:rPr>
          <w:color w:val="6B6B2B"/>
        </w:rPr>
        <w:t xml:space="preserve">tecnológica </w:t>
      </w:r>
      <w:r>
        <w:rPr>
          <w:color w:val="000000"/>
        </w:rPr>
        <w:t xml:space="preserve">del </w:t>
      </w:r>
      <w:r>
        <w:rPr>
          <w:color w:val="CEF85A"/>
        </w:rPr>
        <w:t xml:space="preserve">clásico </w:t>
      </w:r>
      <w:r>
        <w:rPr>
          <w:color w:val="000000"/>
        </w:rPr>
        <w:t xml:space="preserve">de </w:t>
      </w:r>
      <w:r>
        <w:rPr>
          <w:color w:val="000000"/>
        </w:rPr>
        <w:t xml:space="preserve">Lewis-Carroll </w:t>
      </w:r>
      <w:r>
        <w:rPr>
          <w:color w:val="000000"/>
        </w:rPr>
        <w:t xml:space="preserve">por </w:t>
      </w:r>
      <w:r>
        <w:rPr>
          <w:color w:val="000000"/>
        </w:rPr>
        <w:t xml:space="preserve">Ia </w:t>
      </w:r>
      <w:r>
        <w:rPr>
          <w:color w:val="2659CB"/>
        </w:rPr>
        <w:t xml:space="preserve">compañía </w:t>
      </w:r>
      <w:r>
        <w:rPr>
          <w:color w:val="000000"/>
        </w:rPr>
        <w:t xml:space="preserve">Onirica-Mecánica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Fernán-Gómez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2659CB"/>
        </w:rPr>
        <w:t xml:space="preserve">quizá </w:t>
      </w:r>
      <w:r>
        <w:rPr>
          <w:color w:val="000000"/>
        </w:rPr>
        <w:t xml:space="preserve">preﬁeran </w:t>
      </w:r>
      <w:r>
        <w:rPr>
          <w:color w:val="000000"/>
        </w:rPr>
        <w:t xml:space="preserve">vera </w:t>
      </w:r>
      <w:r>
        <w:rPr>
          <w:color w:val="000000"/>
        </w:rPr>
        <w:t xml:space="preserve">`` </w:t>
      </w:r>
      <w:r>
        <w:rPr>
          <w:color w:val="000000"/>
        </w:rPr>
        <w:t xml:space="preserve">Alicia </w:t>
      </w:r>
      <w:r>
        <w:rPr>
          <w:color w:val="000000"/>
        </w:rPr>
        <w:t xml:space="preserve">'' </w:t>
      </w:r>
      <w:r>
        <w:rPr>
          <w:color w:val="000000"/>
        </w:rPr>
        <w:t xml:space="preserve">fluorescente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2659CB"/>
        </w:rPr>
        <w:t xml:space="preserve">acercarse </w:t>
      </w:r>
      <w:r>
        <w:rPr>
          <w:color w:val="000000"/>
        </w:rPr>
        <w:t xml:space="preserve">a </w:t>
      </w:r>
      <w:r>
        <w:rPr>
          <w:color w:val="2659CB"/>
        </w:rPr>
        <w:t xml:space="preserve">Logroño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2659CB"/>
        </w:rPr>
        <w:t xml:space="preserve">conocer </w:t>
      </w:r>
      <w:r>
        <w:rPr>
          <w:color w:val="000000"/>
        </w:rPr>
        <w:t xml:space="preserve">la </w:t>
      </w:r>
      <w:r>
        <w:rPr>
          <w:color w:val="A1D058"/>
        </w:rPr>
        <w:t xml:space="preserve">versión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compañía </w:t>
      </w:r>
      <w:r>
        <w:rPr>
          <w:color w:val="000000"/>
        </w:rPr>
        <w:t xml:space="preserve">Irú-Teatro-Negro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000000"/>
        </w:rPr>
        <w:t xml:space="preserve">Pájaro </w:t>
      </w:r>
      <w:r>
        <w:rPr>
          <w:color w:val="000000"/>
        </w:rPr>
        <w:t xml:space="preserve">de </w:t>
      </w:r>
      <w:r>
        <w:rPr>
          <w:color w:val="6B6B2B"/>
        </w:rPr>
        <w:t xml:space="preserve">Fuego </w:t>
      </w:r>
      <w:r>
        <w:rPr>
          <w:color w:val="000000"/>
        </w:rPr>
        <w:t xml:space="preserve">, </w:t>
      </w:r>
      <w:r>
        <w:rPr>
          <w:color w:val="2659CB"/>
        </w:rPr>
        <w:t xml:space="preserve">cuento </w:t>
      </w:r>
      <w:r>
        <w:rPr>
          <w:color w:val="CEF85A"/>
        </w:rPr>
        <w:t xml:space="preserve">tradicional </w:t>
      </w:r>
      <w:r>
        <w:rPr>
          <w:color w:val="000000"/>
        </w:rPr>
        <w:t xml:space="preserve">ruso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2659CB"/>
        </w:rPr>
        <w:t xml:space="preserve">casi </w:t>
      </w:r>
      <w:r>
        <w:rPr>
          <w:color w:val="000000"/>
        </w:rPr>
        <w:t xml:space="preserve">abstracto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compañía </w:t>
      </w:r>
      <w:r>
        <w:rPr>
          <w:color w:val="000000"/>
        </w:rPr>
        <w:t xml:space="preserve">La </w:t>
      </w:r>
      <w:r>
        <w:rPr>
          <w:color w:val="000000"/>
        </w:rPr>
        <w:t xml:space="preserve">Maquiné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4DCEC3"/>
        </w:rPr>
        <w:t xml:space="preserve">respetando </w:t>
      </w:r>
      <w:r>
        <w:rPr>
          <w:color w:val="000000"/>
        </w:rPr>
        <w:t xml:space="preserve">la </w:t>
      </w:r>
      <w:r>
        <w:rPr>
          <w:color w:val="2659CB"/>
        </w:rPr>
        <w:t xml:space="preserve">música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puso </w:t>
      </w:r>
      <w:r>
        <w:rPr>
          <w:color w:val="000000"/>
        </w:rPr>
        <w:t xml:space="preserve">Stravinsky </w:t>
      </w:r>
      <w:r>
        <w:rPr>
          <w:color w:val="000000"/>
        </w:rPr>
        <w:t xml:space="preserve">. </w:t>
      </w:r>
      <w:r>
        <w:rPr>
          <w:color w:val="000000"/>
        </w:rPr>
        <w:t xml:space="preserve">Estarán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festival </w:t>
      </w:r>
      <w:r>
        <w:rPr>
          <w:color w:val="000000"/>
        </w:rPr>
        <w:t xml:space="preserve">Madrionetas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nos </w:t>
      </w:r>
      <w:r>
        <w:rPr>
          <w:color w:val="2659CB"/>
        </w:rPr>
        <w:t xml:space="preserve">enseña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Cenicienta </w:t>
      </w:r>
      <w:r>
        <w:rPr>
          <w:color w:val="2659CB"/>
        </w:rPr>
        <w:t xml:space="preserve">peculiar </w:t>
      </w:r>
      <w:r>
        <w:rPr>
          <w:color w:val="000000"/>
        </w:rPr>
        <w:t xml:space="preserve">y </w:t>
      </w:r>
      <w:r>
        <w:rPr>
          <w:color w:val="000000"/>
        </w:rPr>
        <w:t xml:space="preserve">nada </w:t>
      </w:r>
      <w:r>
        <w:rPr>
          <w:color w:val="CEF85A"/>
        </w:rPr>
        <w:t xml:space="preserve">clásica </w:t>
      </w:r>
      <w:r>
        <w:rPr>
          <w:color w:val="000000"/>
        </w:rPr>
        <w:t xml:space="preserve">, </w:t>
      </w:r>
      <w:r>
        <w:rPr>
          <w:color w:val="2659CB"/>
        </w:rPr>
        <w:t xml:space="preserve">aunque </w:t>
      </w:r>
      <w:r>
        <w:rPr>
          <w:color w:val="000000"/>
        </w:rPr>
        <w:t xml:space="preserve">sin </w:t>
      </w:r>
      <w:r>
        <w:rPr>
          <w:color w:val="2659CB"/>
        </w:rPr>
        <w:t xml:space="preserve">perder </w:t>
      </w:r>
      <w:r>
        <w:rPr>
          <w:color w:val="000000"/>
        </w:rPr>
        <w:t xml:space="preserve">los </w:t>
      </w:r>
      <w:r>
        <w:rPr>
          <w:color w:val="2659CB"/>
        </w:rPr>
        <w:t xml:space="preserve">grandes </w:t>
      </w:r>
      <w:r>
        <w:rPr>
          <w:color w:val="2659CB"/>
        </w:rPr>
        <w:t xml:space="preserve">símbolos </w:t>
      </w:r>
      <w:r>
        <w:rPr>
          <w:color w:val="000000"/>
        </w:rPr>
        <w:t xml:space="preserve">de </w:t>
      </w:r>
      <w:r>
        <w:rPr>
          <w:color w:val="000000"/>
        </w:rPr>
        <w:t xml:space="preserve">Charles-Perrault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CEF85A"/>
        </w:rPr>
        <w:t xml:space="preserve">zapatos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2659CB"/>
        </w:rPr>
        <w:t xml:space="preserve">zapatillas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6B6B2B"/>
        </w:rPr>
        <w:t xml:space="preserve">montaje </w:t>
      </w:r>
      <w:r>
        <w:rPr>
          <w:color w:val="000000"/>
        </w:rPr>
        <w:t xml:space="preserve">de </w:t>
      </w:r>
      <w:r>
        <w:rPr>
          <w:color w:val="6B6B2B"/>
        </w:rPr>
        <w:t xml:space="preserve">Luna </w:t>
      </w:r>
      <w:r>
        <w:rPr>
          <w:color w:val="6B6B2B"/>
        </w:rPr>
        <w:t xml:space="preserve">teatro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2659CB"/>
        </w:rPr>
        <w:t xml:space="preserve">habitual </w:t>
      </w:r>
      <w:r>
        <w:rPr>
          <w:color w:val="2659CB"/>
        </w:rPr>
        <w:t xml:space="preserve">encontrar </w:t>
      </w:r>
      <w:r>
        <w:rPr>
          <w:color w:val="000000"/>
        </w:rPr>
        <w:t xml:space="preserve">títeres </w:t>
      </w:r>
      <w:r>
        <w:rPr>
          <w:color w:val="000000"/>
        </w:rPr>
        <w:t xml:space="preserve">para </w:t>
      </w:r>
      <w:r>
        <w:rPr>
          <w:color w:val="2659CB"/>
        </w:rPr>
        <w:t xml:space="preserve">adultos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podremos </w:t>
      </w:r>
      <w:r>
        <w:rPr>
          <w:color w:val="000000"/>
        </w:rPr>
        <w:t xml:space="preserve">ver </w:t>
      </w:r>
      <w:r>
        <w:rPr>
          <w:color w:val="000000"/>
        </w:rPr>
        <w:t xml:space="preserve">Lover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2659CB"/>
        </w:rPr>
        <w:t xml:space="preserve">historia </w:t>
      </w:r>
      <w:r>
        <w:rPr>
          <w:color w:val="000000"/>
        </w:rPr>
        <w:t xml:space="preserve">de </w:t>
      </w:r>
      <w:r>
        <w:rPr>
          <w:color w:val="2659CB"/>
        </w:rPr>
        <w:t xml:space="preserve">superación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Marta-Marco </w:t>
      </w:r>
      <w:r>
        <w:rPr>
          <w:color w:val="000000"/>
        </w:rPr>
        <w:t xml:space="preserve">y </w:t>
      </w:r>
      <w:r>
        <w:rPr>
          <w:color w:val="000000"/>
        </w:rPr>
        <w:t xml:space="preserve">Andres-Beladiez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000000"/>
        </w:rPr>
        <w:t xml:space="preserve">, </w:t>
      </w:r>
      <w:r>
        <w:rPr>
          <w:color w:val="AFAB53"/>
        </w:rPr>
        <w:t xml:space="preserve">desarrollada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1D058"/>
        </w:rPr>
        <w:t xml:space="preserve">psiquiátrico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fauna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tartana </w:t>
      </w:r>
      <w:r>
        <w:rPr>
          <w:color w:val="000000"/>
        </w:rPr>
        <w:t xml:space="preserve">. </w:t>
      </w:r>
      <w:r>
        <w:rPr>
          <w:color w:val="000000"/>
        </w:rPr>
        <w:t xml:space="preserve">¿Quieren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posmoderno </w:t>
      </w:r>
      <w:r>
        <w:rPr>
          <w:color w:val="000000"/>
        </w:rPr>
        <w:t xml:space="preserve">? </w:t>
      </w:r>
      <w:r>
        <w:rPr>
          <w:color w:val="000000"/>
        </w:rPr>
        <w:t xml:space="preserve">Acudan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Mobilus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Addaure-Teatre-Visual </w:t>
      </w:r>
      <w:r>
        <w:rPr>
          <w:color w:val="000000"/>
        </w:rPr>
        <w:t xml:space="preserve">, </w:t>
      </w:r>
      <w:r>
        <w:rPr>
          <w:color w:val="000000"/>
        </w:rPr>
        <w:t xml:space="preserve">basado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6B6B2B"/>
        </w:rPr>
        <w:t xml:space="preserve">obra </w:t>
      </w:r>
      <w:r>
        <w:rPr>
          <w:color w:val="000000"/>
        </w:rPr>
        <w:t xml:space="preserve">del </w:t>
      </w:r>
      <w:r>
        <w:rPr>
          <w:color w:val="2659CB"/>
        </w:rPr>
        <w:t xml:space="preserve">artista </w:t>
      </w:r>
      <w:r>
        <w:rPr>
          <w:color w:val="2659CB"/>
        </w:rPr>
        <w:t xml:space="preserve">plástico </w:t>
      </w:r>
      <w:r>
        <w:rPr>
          <w:color w:val="2659CB"/>
        </w:rPr>
        <w:t xml:space="preserve">americano </w:t>
      </w:r>
      <w:r>
        <w:rPr>
          <w:color w:val="000000"/>
        </w:rPr>
        <w:t xml:space="preserve">Alexander-Calder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brindis </w:t>
      </w:r>
      <w:r>
        <w:rPr>
          <w:color w:val="2659CB"/>
        </w:rPr>
        <w:t xml:space="preserve">visual </w:t>
      </w:r>
      <w:r>
        <w:rPr>
          <w:color w:val="2659CB"/>
        </w:rPr>
        <w:t xml:space="preserve">lleno </w:t>
      </w:r>
      <w:r>
        <w:rPr>
          <w:color w:val="000000"/>
        </w:rPr>
        <w:t xml:space="preserve">de </w:t>
      </w:r>
      <w:r>
        <w:rPr>
          <w:color w:val="2659CB"/>
        </w:rPr>
        <w:t xml:space="preserve">imaginación </w:t>
      </w:r>
      <w:r>
        <w:rPr>
          <w:color w:val="000000"/>
        </w:rPr>
        <w:t xml:space="preserve">para </w:t>
      </w:r>
      <w:r>
        <w:rPr>
          <w:color w:val="2659CB"/>
        </w:rPr>
        <w:t xml:space="preserve">despedir </w:t>
      </w:r>
      <w:r>
        <w:rPr>
          <w:color w:val="000000"/>
        </w:rPr>
        <w:t xml:space="preserve">2018 </w:t>
      </w:r>
      <w:r>
        <w:rPr>
          <w:color w:val="000000"/>
        </w:rPr>
        <w:t xml:space="preserve">. </w:t>
      </w:r>
      <w:r>
        <w:rPr>
          <w:color w:val="AFAB53"/>
        </w:rPr>
        <w:t xml:space="preserve">Ambiente </w:t>
      </w:r>
      <w:r>
        <w:rPr>
          <w:color w:val="000000"/>
        </w:rPr>
        <w:t xml:space="preserve">y </w:t>
      </w:r>
      <w:r>
        <w:rPr>
          <w:color w:val="CEF85A"/>
        </w:rPr>
        <w:t xml:space="preserve">felicitaciones </w:t>
      </w:r>
      <w:r>
        <w:rPr>
          <w:color w:val="CEF85A"/>
        </w:rPr>
        <w:t xml:space="preserve">navideñas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Incluida-Ia </w:t>
      </w:r>
      <w:r>
        <w:rPr>
          <w:color w:val="000000"/>
        </w:rPr>
        <w:t xml:space="preserve">de </w:t>
      </w:r>
      <w:r>
        <w:rPr>
          <w:color w:val="000000"/>
        </w:rPr>
        <w:t xml:space="preserve">Unai-Emery </w:t>
      </w:r>
      <w:r>
        <w:rPr>
          <w:color w:val="000000"/>
        </w:rPr>
        <w:t xml:space="preserve">, </w:t>
      </w:r>
      <w:r>
        <w:rPr>
          <w:color w:val="4DCEC3"/>
        </w:rPr>
        <w:t xml:space="preserve">Sergio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referentes </w:t>
      </w:r>
      <w:r>
        <w:rPr>
          <w:color w:val="000000"/>
        </w:rPr>
        <w:t xml:space="preserve">del </w:t>
      </w:r>
      <w:r>
        <w:rPr>
          <w:color w:val="AFAB53"/>
        </w:rPr>
        <w:t xml:space="preserve">magníﬁco </w:t>
      </w:r>
      <w:r>
        <w:rPr>
          <w:color w:val="6B6B2B"/>
        </w:rPr>
        <w:t xml:space="preserve">cuadro </w:t>
      </w:r>
      <w:r>
        <w:rPr>
          <w:color w:val="000000"/>
        </w:rPr>
        <w:t xml:space="preserve">de </w:t>
      </w:r>
      <w:r>
        <w:rPr>
          <w:color w:val="6B6B2B"/>
        </w:rPr>
        <w:t xml:space="preserve">técnicos </w:t>
      </w:r>
      <w:r>
        <w:rPr>
          <w:color w:val="2659CB"/>
        </w:rPr>
        <w:t xml:space="preserve">españoles </w:t>
      </w:r>
      <w:r>
        <w:rPr>
          <w:color w:val="000000"/>
        </w:rPr>
        <w:t xml:space="preserve">que </w:t>
      </w:r>
      <w:r>
        <w:rPr>
          <w:color w:val="2659CB"/>
        </w:rPr>
        <w:t xml:space="preserve">triunfan </w:t>
      </w:r>
      <w:r>
        <w:rPr>
          <w:color w:val="000000"/>
        </w:rPr>
        <w:t xml:space="preserve">en </w:t>
      </w:r>
      <w:r>
        <w:rPr>
          <w:color w:val="2659CB"/>
        </w:rPr>
        <w:t xml:space="preserve">Europa </w:t>
      </w:r>
      <w:r>
        <w:rPr>
          <w:color w:val="000000"/>
        </w:rPr>
        <w:t xml:space="preserve">, </w:t>
      </w:r>
      <w:r>
        <w:rPr>
          <w:color w:val="AFAB53"/>
        </w:rPr>
        <w:t xml:space="preserve">podio </w:t>
      </w:r>
      <w:r>
        <w:rPr>
          <w:color w:val="000000"/>
        </w:rPr>
        <w:t xml:space="preserve">que </w:t>
      </w:r>
      <w:r>
        <w:rPr>
          <w:color w:val="6B6B2B"/>
        </w:rPr>
        <w:t xml:space="preserve">incluye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A1D058"/>
        </w:rPr>
        <w:t xml:space="preserve">Pep-Guardiola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Roberto-Martínez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228EE"/>
        </w:rPr>
        <w:t xml:space="preserve">seleccionador </w:t>
      </w:r>
      <w:r>
        <w:rPr>
          <w:color w:val="000000"/>
        </w:rPr>
        <w:t xml:space="preserve">de </w:t>
      </w:r>
      <w:r>
        <w:rPr>
          <w:color w:val="4425CC"/>
        </w:rPr>
        <w:t xml:space="preserve">Bélgica </w:t>
      </w:r>
      <w:r>
        <w:rPr>
          <w:color w:val="000000"/>
        </w:rPr>
        <w:t xml:space="preserve">. </w:t>
      </w:r>
      <w:r>
        <w:rPr>
          <w:color w:val="AFAB53"/>
        </w:rPr>
        <w:t xml:space="preserve">TVE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en </w:t>
      </w:r>
      <w:r>
        <w:rPr>
          <w:color w:val="2659CB"/>
        </w:rPr>
        <w:t xml:space="preserve">Londres </w:t>
      </w:r>
      <w:r>
        <w:rPr>
          <w:color w:val="000000"/>
        </w:rPr>
        <w:t xml:space="preserve">con </w:t>
      </w:r>
      <w:r>
        <w:rPr>
          <w:color w:val="000000"/>
        </w:rPr>
        <w:t xml:space="preserve">Emery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2659CB"/>
        </w:rPr>
        <w:t xml:space="preserve">varias </w:t>
      </w:r>
      <w:r>
        <w:rPr>
          <w:color w:val="2659CB"/>
        </w:rPr>
        <w:t xml:space="preserve">perlas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Ie </w:t>
      </w:r>
      <w:r>
        <w:rPr>
          <w:color w:val="4DCEC3"/>
        </w:rPr>
        <w:t xml:space="preserve">gustaría </w:t>
      </w:r>
      <w:r>
        <w:rPr>
          <w:color w:val="2659CB"/>
        </w:rPr>
        <w:t xml:space="preserve">volver </w:t>
      </w:r>
      <w:r>
        <w:rPr>
          <w:color w:val="000000"/>
        </w:rPr>
        <w:t xml:space="preserve">a </w:t>
      </w:r>
      <w:r>
        <w:rPr>
          <w:color w:val="2659CB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4DCEC3"/>
        </w:rPr>
        <w:t xml:space="preserve">habló </w:t>
      </w:r>
      <w:r>
        <w:rPr>
          <w:color w:val="2659CB"/>
        </w:rPr>
        <w:t xml:space="preserve">varias </w:t>
      </w:r>
      <w:r>
        <w:rPr>
          <w:color w:val="000000"/>
        </w:rPr>
        <w:t xml:space="preserve">veces </w:t>
      </w:r>
      <w:r>
        <w:rPr>
          <w:color w:val="000000"/>
        </w:rPr>
        <w:t xml:space="preserve">con </w:t>
      </w:r>
      <w:r>
        <w:rPr>
          <w:color w:val="C228EE"/>
        </w:rPr>
        <w:t xml:space="preserve">Neymar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659CB"/>
        </w:rPr>
        <w:t xml:space="preserve">posible </w:t>
      </w:r>
      <w:r>
        <w:rPr>
          <w:color w:val="2659CB"/>
        </w:rPr>
        <w:t xml:space="preserve">fichaje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FAB53"/>
        </w:rPr>
        <w:t xml:space="preserve">Real-Madrid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Unai-Emery </w:t>
      </w:r>
      <w:r>
        <w:rPr>
          <w:color w:val="000000"/>
        </w:rPr>
        <w:t xml:space="preserve">nos </w:t>
      </w:r>
      <w:r>
        <w:rPr>
          <w:color w:val="2659CB"/>
        </w:rPr>
        <w:t xml:space="preserve">recibe </w:t>
      </w:r>
      <w:r>
        <w:rPr>
          <w:color w:val="000000"/>
        </w:rPr>
        <w:t xml:space="preserve">en </w:t>
      </w:r>
      <w:r>
        <w:rPr>
          <w:color w:val="2659CB"/>
        </w:rPr>
        <w:t xml:space="preserve">Londres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2659CB"/>
        </w:rPr>
        <w:t xml:space="preserve">cansa </w:t>
      </w:r>
      <w:r>
        <w:rPr>
          <w:color w:val="000000"/>
        </w:rPr>
        <w:t xml:space="preserve">de </w:t>
      </w:r>
      <w:r>
        <w:rPr>
          <w:color w:val="2659CB"/>
        </w:rPr>
        <w:t xml:space="preserve">sonreír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659CB"/>
        </w:rPr>
        <w:t xml:space="preserve">salida </w:t>
      </w:r>
      <w:r>
        <w:rPr>
          <w:color w:val="000000"/>
        </w:rPr>
        <w:t xml:space="preserve">de </w:t>
      </w:r>
      <w:r>
        <w:rPr>
          <w:color w:val="000000"/>
        </w:rPr>
        <w:t xml:space="preserve">Paris </w:t>
      </w:r>
      <w:r>
        <w:rPr>
          <w:color w:val="000000"/>
        </w:rPr>
        <w:t xml:space="preserve">sin </w:t>
      </w:r>
      <w:r>
        <w:rPr>
          <w:color w:val="000000"/>
        </w:rPr>
        <w:t xml:space="preserve">la </w:t>
      </w:r>
      <w:r>
        <w:rPr>
          <w:color w:val="C228EE"/>
        </w:rPr>
        <w:t xml:space="preserve">Champions </w:t>
      </w:r>
      <w:r>
        <w:rPr>
          <w:color w:val="000000"/>
        </w:rPr>
        <w:t xml:space="preserve">. </w:t>
      </w:r>
      <w:r>
        <w:rPr>
          <w:color w:val="000000"/>
        </w:rPr>
        <w:t xml:space="preserve">-Fue </w:t>
      </w:r>
      <w:r>
        <w:rPr>
          <w:color w:val="000000"/>
        </w:rPr>
        <w:t xml:space="preserve">una </w:t>
      </w:r>
      <w:r>
        <w:rPr>
          <w:color w:val="2659CB"/>
        </w:rPr>
        <w:t xml:space="preserve">experiencia </w:t>
      </w:r>
      <w:r>
        <w:rPr>
          <w:color w:val="4DCEC3"/>
        </w:rPr>
        <w:t xml:space="preserve">magnífica </w:t>
      </w:r>
      <w:r>
        <w:rPr>
          <w:color w:val="000000"/>
        </w:rPr>
        <w:t xml:space="preserve">de </w:t>
      </w:r>
      <w:r>
        <w:rPr>
          <w:color w:val="000000"/>
        </w:rPr>
        <w:t xml:space="preserve">muy </w:t>
      </w:r>
      <w:r>
        <w:rPr>
          <w:color w:val="2659CB"/>
        </w:rPr>
        <w:t xml:space="preserve">buena </w:t>
      </w:r>
      <w:r>
        <w:rPr>
          <w:color w:val="4DCEC3"/>
        </w:rPr>
        <w:t xml:space="preserve">relación </w:t>
      </w:r>
      <w:r>
        <w:rPr>
          <w:color w:val="000000"/>
        </w:rPr>
        <w:t xml:space="preserve">que </w:t>
      </w:r>
      <w:r>
        <w:rPr>
          <w:color w:val="2659CB"/>
        </w:rPr>
        <w:t xml:space="preserve">mantengo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4425CC"/>
        </w:rPr>
        <w:t xml:space="preserve">presidente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muy </w:t>
      </w:r>
      <w:r>
        <w:rPr>
          <w:color w:val="2659CB"/>
        </w:rPr>
        <w:t xml:space="preserve">buena </w:t>
      </w:r>
      <w:r>
        <w:rPr>
          <w:color w:val="4DCEC3"/>
        </w:rPr>
        <w:t xml:space="preserve">relación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con </w:t>
      </w:r>
      <w:r>
        <w:rPr>
          <w:color w:val="C228EE"/>
        </w:rPr>
        <w:t xml:space="preserve">Neymar </w:t>
      </w:r>
      <w:r>
        <w:rPr>
          <w:color w:val="000000"/>
        </w:rPr>
        <w:t xml:space="preserve">... </w:t>
      </w:r>
      <w:r>
        <w:rPr>
          <w:color w:val="000000"/>
        </w:rPr>
        <w:t xml:space="preserve">-Dícho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FAB53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¿Usted </w:t>
      </w:r>
      <w:r>
        <w:rPr>
          <w:color w:val="000000"/>
        </w:rPr>
        <w:t xml:space="preserve">qué </w:t>
      </w:r>
      <w:r>
        <w:rPr>
          <w:color w:val="000000"/>
        </w:rPr>
        <w:t xml:space="preserve">le </w:t>
      </w:r>
      <w:r>
        <w:rPr>
          <w:color w:val="000000"/>
        </w:rPr>
        <w:t xml:space="preserve">diría </w:t>
      </w:r>
      <w:r>
        <w:rPr>
          <w:color w:val="000000"/>
        </w:rPr>
        <w:t xml:space="preserve">? </w:t>
      </w:r>
      <w:r>
        <w:rPr>
          <w:color w:val="000000"/>
        </w:rPr>
        <w:t xml:space="preserve">-El </w:t>
      </w:r>
      <w:r>
        <w:rPr>
          <w:color w:val="000000"/>
        </w:rPr>
        <w:t xml:space="preserve">tiene </w:t>
      </w:r>
      <w:r>
        <w:rPr>
          <w:color w:val="4DCEC3"/>
        </w:rPr>
        <w:t xml:space="preserve">muchísima </w:t>
      </w:r>
      <w:r>
        <w:rPr>
          <w:color w:val="4DCEC3"/>
        </w:rPr>
        <w:t xml:space="preserve">personalidad </w:t>
      </w:r>
      <w:r>
        <w:rPr>
          <w:color w:val="000000"/>
        </w:rPr>
        <w:t xml:space="preserve">y </w:t>
      </w:r>
      <w:r>
        <w:rPr>
          <w:color w:val="000000"/>
        </w:rPr>
        <w:t xml:space="preserve">tiene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muy </w:t>
      </w:r>
      <w:r>
        <w:rPr>
          <w:color w:val="2659CB"/>
        </w:rPr>
        <w:t xml:space="preserve">buen </w:t>
      </w:r>
      <w:r>
        <w:rPr>
          <w:color w:val="2659CB"/>
        </w:rPr>
        <w:t xml:space="preserve">corazón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4DCEC3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4DCEC3"/>
        </w:rPr>
        <w:t xml:space="preserve">necesita </w:t>
      </w:r>
      <w:r>
        <w:rPr>
          <w:color w:val="6B6B2B"/>
        </w:rPr>
        <w:t xml:space="preserve">consejo </w:t>
      </w:r>
      <w:r>
        <w:rPr>
          <w:color w:val="000000"/>
        </w:rPr>
        <w:t xml:space="preserve">. </w:t>
      </w:r>
      <w:r>
        <w:rPr>
          <w:color w:val="2659CB"/>
        </w:rPr>
        <w:t xml:space="preserve">Habla </w:t>
      </w:r>
      <w:r>
        <w:rPr>
          <w:color w:val="4DCEC3"/>
        </w:rPr>
        <w:t xml:space="preserve">maravilla </w:t>
      </w:r>
      <w:r>
        <w:rPr>
          <w:color w:val="000000"/>
        </w:rPr>
        <w:t xml:space="preserve">del </w:t>
      </w:r>
      <w:r>
        <w:rPr>
          <w:color w:val="2659CB"/>
        </w:rPr>
        <w:t xml:space="preserve">brasileño </w:t>
      </w:r>
      <w:r>
        <w:rPr>
          <w:color w:val="000000"/>
        </w:rPr>
        <w:t xml:space="preserve">como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hace </w:t>
      </w:r>
      <w:r>
        <w:rPr>
          <w:color w:val="000000"/>
        </w:rPr>
        <w:t xml:space="preserve">del </w:t>
      </w:r>
      <w:r>
        <w:rPr>
          <w:color w:val="C228EE"/>
        </w:rPr>
        <w:t xml:space="preserve">fútbol </w:t>
      </w:r>
      <w:r>
        <w:rPr>
          <w:color w:val="2659CB"/>
        </w:rPr>
        <w:t xml:space="preserve">español </w:t>
      </w:r>
      <w:r>
        <w:rPr>
          <w:color w:val="000000"/>
        </w:rPr>
        <w:t xml:space="preserve">-La </w:t>
      </w:r>
      <w:r>
        <w:rPr>
          <w:color w:val="4DCEC3"/>
        </w:rPr>
        <w:t xml:space="preserve">oportunidad </w:t>
      </w:r>
      <w:r>
        <w:rPr>
          <w:color w:val="6B6B2B"/>
        </w:rPr>
        <w:t xml:space="preserve">competitiva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da </w:t>
      </w:r>
      <w:r>
        <w:rPr>
          <w:color w:val="000000"/>
        </w:rPr>
        <w:t xml:space="preserve">el </w:t>
      </w:r>
      <w:r>
        <w:rPr>
          <w:color w:val="C228EE"/>
        </w:rPr>
        <w:t xml:space="preserve">Arsenal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2659CB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4DCEC3"/>
        </w:rPr>
        <w:t xml:space="preserve">luego </w:t>
      </w:r>
      <w:r>
        <w:rPr>
          <w:color w:val="2659CB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muy </w:t>
      </w:r>
      <w:r>
        <w:rPr>
          <w:color w:val="2659CB"/>
        </w:rPr>
        <w:t xml:space="preserve">diferentes </w:t>
      </w:r>
      <w:r>
        <w:rPr>
          <w:color w:val="2659CB"/>
        </w:rPr>
        <w:t xml:space="preserve">motivos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me </w:t>
      </w:r>
      <w:r>
        <w:rPr>
          <w:color w:val="4DCEC3"/>
        </w:rPr>
        <w:t xml:space="preserve">gusta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A1D058"/>
        </w:rPr>
        <w:t xml:space="preserve">matiza </w:t>
      </w:r>
      <w:r>
        <w:rPr>
          <w:color w:val="000000"/>
        </w:rPr>
        <w:t xml:space="preserve">, </w:t>
      </w:r>
      <w:r>
        <w:rPr>
          <w:color w:val="000000"/>
        </w:rPr>
        <w:t xml:space="preserve">-No </w:t>
      </w:r>
      <w:r>
        <w:rPr>
          <w:color w:val="000000"/>
        </w:rPr>
        <w:t xml:space="preserve">dar </w:t>
      </w:r>
      <w:r>
        <w:rPr>
          <w:color w:val="2659CB"/>
        </w:rPr>
        <w:t xml:space="preserve">tanta </w:t>
      </w:r>
      <w:r>
        <w:rPr>
          <w:color w:val="2659CB"/>
        </w:rPr>
        <w:t xml:space="preserve">importancia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2659CB"/>
        </w:rPr>
        <w:t xml:space="preserve">España </w:t>
      </w:r>
      <w:r>
        <w:rPr>
          <w:color w:val="000000"/>
        </w:rPr>
        <w:t xml:space="preserve">si </w:t>
      </w:r>
      <w:r>
        <w:rPr>
          <w:color w:val="000000"/>
        </w:rPr>
        <w:t xml:space="preserve">Ie </w:t>
      </w:r>
      <w:r>
        <w:rPr>
          <w:color w:val="000000"/>
        </w:rPr>
        <w:t xml:space="preserve">damos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ganar </w:t>
      </w:r>
      <w:r>
        <w:rPr>
          <w:color w:val="000000"/>
        </w:rPr>
        <w:t xml:space="preserve">o </w:t>
      </w:r>
      <w:r>
        <w:rPr>
          <w:color w:val="000000"/>
        </w:rPr>
        <w:t xml:space="preserve">al </w:t>
      </w:r>
      <w:r>
        <w:rPr>
          <w:color w:val="2659CB"/>
        </w:rPr>
        <w:t xml:space="preserve">perder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sentido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tu </w:t>
      </w:r>
      <w:r>
        <w:rPr>
          <w:color w:val="000000"/>
        </w:rPr>
        <w:t xml:space="preserve">puedes </w:t>
      </w:r>
      <w:r>
        <w:rPr>
          <w:color w:val="000000"/>
        </w:rPr>
        <w:t xml:space="preserve">ganar </w:t>
      </w:r>
      <w:r>
        <w:rPr>
          <w:color w:val="000000"/>
        </w:rPr>
        <w:t xml:space="preserve">, </w:t>
      </w:r>
      <w:r>
        <w:rPr>
          <w:color w:val="000000"/>
        </w:rPr>
        <w:t xml:space="preserve">vas </w:t>
      </w:r>
      <w:r>
        <w:rPr>
          <w:color w:val="000000"/>
        </w:rPr>
        <w:t xml:space="preserve">a </w:t>
      </w:r>
      <w:r>
        <w:rPr>
          <w:color w:val="000000"/>
        </w:rPr>
        <w:t xml:space="preserve">tus </w:t>
      </w:r>
      <w:r>
        <w:rPr>
          <w:color w:val="C228EE"/>
        </w:rPr>
        <w:t xml:space="preserve">aficionados </w:t>
      </w:r>
      <w:r>
        <w:rPr>
          <w:color w:val="000000"/>
        </w:rPr>
        <w:t xml:space="preserve">a </w:t>
      </w:r>
      <w:r>
        <w:rPr>
          <w:color w:val="4DCEC3"/>
        </w:rPr>
        <w:t xml:space="preserve">saludarles </w:t>
      </w:r>
      <w:r>
        <w:rPr>
          <w:color w:val="000000"/>
        </w:rPr>
        <w:t xml:space="preserve">, </w:t>
      </w:r>
      <w:r>
        <w:rPr>
          <w:color w:val="000000"/>
        </w:rPr>
        <w:t xml:space="preserve">puedes </w:t>
      </w:r>
      <w:r>
        <w:rPr>
          <w:color w:val="2659CB"/>
        </w:rPr>
        <w:t xml:space="preserve">perder </w:t>
      </w:r>
      <w:r>
        <w:rPr>
          <w:color w:val="000000"/>
        </w:rPr>
        <w:t xml:space="preserve">y </w:t>
      </w:r>
      <w:r>
        <w:rPr>
          <w:color w:val="000000"/>
        </w:rPr>
        <w:t xml:space="preserve">puedes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tus </w:t>
      </w:r>
      <w:r>
        <w:rPr>
          <w:color w:val="C228EE"/>
        </w:rPr>
        <w:t xml:space="preserve">aficionados </w:t>
      </w:r>
      <w:r>
        <w:rPr>
          <w:color w:val="000000"/>
        </w:rPr>
        <w:t xml:space="preserve">a </w:t>
      </w:r>
      <w:r>
        <w:rPr>
          <w:color w:val="4DCEC3"/>
        </w:rPr>
        <w:t xml:space="preserve">saludarles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659CB"/>
        </w:rPr>
        <w:t xml:space="preserve">España </w:t>
      </w:r>
      <w:r>
        <w:rPr>
          <w:color w:val="000000"/>
        </w:rPr>
        <w:t xml:space="preserve">si </w:t>
      </w:r>
      <w:r>
        <w:rPr>
          <w:color w:val="2659CB"/>
        </w:rPr>
        <w:t xml:space="preserve">pierdes </w:t>
      </w:r>
      <w:r>
        <w:rPr>
          <w:color w:val="000000"/>
        </w:rPr>
        <w:t xml:space="preserve">yo </w:t>
      </w:r>
      <w:r>
        <w:rPr>
          <w:color w:val="2659CB"/>
        </w:rPr>
        <w:t xml:space="preserve">procuraba </w:t>
      </w:r>
      <w:r>
        <w:rPr>
          <w:color w:val="000000"/>
        </w:rPr>
        <w:t xml:space="preserve">no </w:t>
      </w:r>
      <w:r>
        <w:rPr>
          <w:color w:val="000000"/>
        </w:rPr>
        <w:t xml:space="preserve">ir </w:t>
      </w:r>
      <w:r>
        <w:rPr>
          <w:color w:val="000000"/>
        </w:rPr>
        <w:t xml:space="preserve">cuando </w:t>
      </w:r>
      <w:r>
        <w:rPr>
          <w:color w:val="000000"/>
        </w:rPr>
        <w:t xml:space="preserve">ganábamos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asi </w:t>
      </w:r>
      <w:r>
        <w:rPr>
          <w:color w:val="000000"/>
        </w:rPr>
        <w:t xml:space="preserve">cuando </w:t>
      </w:r>
      <w:r>
        <w:rPr>
          <w:color w:val="2659CB"/>
        </w:rPr>
        <w:t xml:space="preserve">perdíamos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CEF85A"/>
        </w:rPr>
        <w:t xml:space="preserve">fechas </w:t>
      </w:r>
      <w:r>
        <w:rPr>
          <w:color w:val="000000"/>
        </w:rPr>
        <w:t xml:space="preserve">el </w:t>
      </w:r>
      <w:r>
        <w:rPr>
          <w:color w:val="2659CB"/>
        </w:rPr>
        <w:t xml:space="preserve">deporte </w:t>
      </w:r>
      <w:r>
        <w:rPr>
          <w:color w:val="000000"/>
        </w:rPr>
        <w:t xml:space="preserve">de </w:t>
      </w:r>
      <w:r>
        <w:rPr>
          <w:color w:val="2659CB"/>
        </w:rPr>
        <w:t xml:space="preserve">alta </w:t>
      </w:r>
      <w:r>
        <w:rPr>
          <w:color w:val="AFAB53"/>
        </w:rPr>
        <w:t xml:space="preserve">competición </w:t>
      </w:r>
      <w:r>
        <w:rPr>
          <w:color w:val="000000"/>
        </w:rPr>
        <w:t xml:space="preserve">baja </w:t>
      </w:r>
      <w:r>
        <w:rPr>
          <w:color w:val="000000"/>
        </w:rPr>
        <w:t xml:space="preserve">en </w:t>
      </w:r>
      <w:r>
        <w:rPr>
          <w:color w:val="2659CB"/>
        </w:rPr>
        <w:t xml:space="preserve">actividad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dos </w:t>
      </w:r>
      <w:r>
        <w:rPr>
          <w:color w:val="2659CB"/>
        </w:rPr>
        <w:t xml:space="preserve">excepciones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C228EE"/>
        </w:rPr>
        <w:t xml:space="preserve">fútbol </w:t>
      </w:r>
      <w:r>
        <w:rPr>
          <w:color w:val="000000"/>
        </w:rPr>
        <w:t xml:space="preserve">la </w:t>
      </w:r>
      <w:r>
        <w:rPr>
          <w:color w:val="000000"/>
        </w:rPr>
        <w:t xml:space="preserve">Premier-League </w:t>
      </w:r>
      <w:r>
        <w:rPr>
          <w:color w:val="2659CB"/>
        </w:rPr>
        <w:t xml:space="preserve">inglesa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boxing </w:t>
      </w:r>
      <w:r>
        <w:rPr>
          <w:color w:val="000000"/>
        </w:rPr>
        <w:t xml:space="preserve">day </w:t>
      </w:r>
      <w:r>
        <w:rPr>
          <w:color w:val="2659CB"/>
        </w:rPr>
        <w:t xml:space="preserve">mañana </w:t>
      </w:r>
      <w:r>
        <w:rPr>
          <w:color w:val="2659CB"/>
        </w:rPr>
        <w:t xml:space="preserve">miércoles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FAB53"/>
        </w:rPr>
        <w:t xml:space="preserve">NBA </w:t>
      </w:r>
      <w:r>
        <w:rPr>
          <w:color w:val="000000"/>
        </w:rPr>
        <w:t xml:space="preserve">el </w:t>
      </w:r>
      <w:r>
        <w:rPr>
          <w:color w:val="000000"/>
        </w:rPr>
        <w:t xml:space="preserve">Christmas </w:t>
      </w:r>
      <w:r>
        <w:rPr>
          <w:color w:val="000000"/>
        </w:rPr>
        <w:t xml:space="preserve">Day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659CB"/>
        </w:rPr>
        <w:t xml:space="preserve">próxima </w:t>
      </w:r>
      <w:r>
        <w:rPr>
          <w:color w:val="2659CB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4DCEC3"/>
        </w:rPr>
        <w:t xml:space="preserve">programados </w:t>
      </w:r>
      <w:r>
        <w:rPr>
          <w:color w:val="2659CB"/>
        </w:rPr>
        <w:t xml:space="preserve">partidos </w:t>
      </w:r>
      <w:r>
        <w:rPr>
          <w:color w:val="000000"/>
        </w:rPr>
        <w:t xml:space="preserve">muy </w:t>
      </w:r>
      <w:r>
        <w:rPr>
          <w:color w:val="2659CB"/>
        </w:rPr>
        <w:t xml:space="preserve">atractivos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AFAB53"/>
        </w:rPr>
        <w:t xml:space="preserve">aﬁcionados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71 </w:t>
      </w:r>
      <w:r>
        <w:rPr>
          <w:color w:val="2659CB"/>
        </w:rPr>
        <w:t xml:space="preserve">años </w:t>
      </w:r>
      <w:r>
        <w:rPr>
          <w:color w:val="000000"/>
        </w:rPr>
        <w:t xml:space="preserve">la </w:t>
      </w:r>
      <w:r>
        <w:rPr>
          <w:color w:val="AFAB53"/>
        </w:rPr>
        <w:t xml:space="preserve">NBA </w:t>
      </w:r>
      <w:r>
        <w:rPr>
          <w:color w:val="2659CB"/>
        </w:rPr>
        <w:t xml:space="preserve">celebra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con </w:t>
      </w:r>
      <w:r>
        <w:rPr>
          <w:color w:val="000000"/>
        </w:rPr>
        <w:t xml:space="preserve">mucho </w:t>
      </w:r>
      <w:r>
        <w:rPr>
          <w:color w:val="AFAB53"/>
        </w:rPr>
        <w:t xml:space="preserve">baloncesto </w:t>
      </w:r>
      <w:r>
        <w:rPr>
          <w:color w:val="000000"/>
        </w:rPr>
        <w:t xml:space="preserve">y </w:t>
      </w:r>
      <w:r>
        <w:rPr>
          <w:color w:val="2659CB"/>
        </w:rPr>
        <w:t xml:space="preserve">grandes </w:t>
      </w:r>
      <w:r>
        <w:rPr>
          <w:color w:val="2659CB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plato </w:t>
      </w:r>
      <w:r>
        <w:rPr>
          <w:color w:val="2659CB"/>
        </w:rPr>
        <w:t xml:space="preserve">fuerte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noche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duelo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AFAB53"/>
        </w:rPr>
        <w:t xml:space="preserve">campeones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FAB53"/>
        </w:rPr>
        <w:t xml:space="preserve">Warriors </w:t>
      </w:r>
      <w:r>
        <w:rPr>
          <w:color w:val="000000"/>
        </w:rPr>
        <w:t xml:space="preserve">de </w:t>
      </w:r>
      <w:r>
        <w:rPr>
          <w:color w:val="536DFD"/>
        </w:rPr>
        <w:t xml:space="preserve">Curry </w:t>
      </w:r>
      <w:r>
        <w:rPr>
          <w:color w:val="000000"/>
        </w:rPr>
        <w:t xml:space="preserve">y </w:t>
      </w:r>
      <w:r>
        <w:rPr>
          <w:color w:val="000000"/>
        </w:rPr>
        <w:t xml:space="preserve">Durant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6B6B2B"/>
        </w:rPr>
        <w:t xml:space="preserve">Lakers </w:t>
      </w:r>
      <w:r>
        <w:rPr>
          <w:color w:val="000000"/>
        </w:rPr>
        <w:t xml:space="preserve">de </w:t>
      </w:r>
      <w:r>
        <w:rPr>
          <w:color w:val="AFAB53"/>
        </w:rPr>
        <w:t xml:space="preserve">Lebron-James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659CB"/>
        </w:rPr>
        <w:t xml:space="preserve">llegaba </w:t>
      </w:r>
      <w:r>
        <w:rPr>
          <w:color w:val="000000"/>
        </w:rPr>
        <w:t xml:space="preserve">a </w:t>
      </w:r>
      <w:r>
        <w:rPr>
          <w:color w:val="2659CB"/>
        </w:rPr>
        <w:t xml:space="preserve">San-Francisco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4DCEC3"/>
        </w:rPr>
        <w:t xml:space="preserve">pijama </w:t>
      </w:r>
      <w:r>
        <w:rPr>
          <w:color w:val="CEF85A"/>
        </w:rPr>
        <w:t xml:space="preserve">navideño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000000"/>
        </w:rPr>
        <w:t xml:space="preserve">miden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favoritos </w:t>
      </w:r>
      <w:r>
        <w:rPr>
          <w:color w:val="000000"/>
        </w:rPr>
        <w:t xml:space="preserve">del </w:t>
      </w:r>
      <w:r>
        <w:rPr>
          <w:color w:val="000000"/>
        </w:rPr>
        <w:t xml:space="preserve">Este </w:t>
      </w:r>
      <w:r>
        <w:rPr>
          <w:color w:val="000000"/>
        </w:rPr>
        <w:t xml:space="preserve">: </w:t>
      </w:r>
      <w:r>
        <w:rPr>
          <w:color w:val="2659CB"/>
        </w:rPr>
        <w:t xml:space="preserve">Boston </w:t>
      </w:r>
      <w:r>
        <w:rPr>
          <w:color w:val="000000"/>
        </w:rPr>
        <w:t xml:space="preserve">y </w:t>
      </w:r>
      <w:r>
        <w:rPr>
          <w:color w:val="000000"/>
        </w:rPr>
        <w:t xml:space="preserve">Philadelphia </w:t>
      </w:r>
      <w:r>
        <w:rPr>
          <w:color w:val="000000"/>
        </w:rPr>
        <w:t xml:space="preserve">. </w:t>
      </w:r>
      <w:r>
        <w:rPr>
          <w:color w:val="6B6B2B"/>
        </w:rPr>
        <w:t xml:space="preserve">Sólo </w:t>
      </w:r>
      <w:r>
        <w:rPr>
          <w:color w:val="6B6B2B"/>
        </w:rPr>
        <w:t xml:space="preserve">trabajan </w:t>
      </w:r>
      <w:r>
        <w:rPr>
          <w:color w:val="000000"/>
        </w:rPr>
        <w:t xml:space="preserve">dos </w:t>
      </w:r>
      <w:r>
        <w:rPr>
          <w:color w:val="2659CB"/>
        </w:rPr>
        <w:t xml:space="preserve">españoles </w:t>
      </w:r>
      <w:r>
        <w:rPr>
          <w:color w:val="000000"/>
        </w:rPr>
        <w:t xml:space="preserve">en </w:t>
      </w:r>
      <w:r>
        <w:rPr>
          <w:color w:val="CEF85A"/>
        </w:rPr>
        <w:t xml:space="preserve">Navidad </w:t>
      </w:r>
      <w:r>
        <w:rPr>
          <w:color w:val="000000"/>
        </w:rPr>
        <w:t xml:space="preserve">: </w:t>
      </w:r>
      <w:r>
        <w:rPr>
          <w:color w:val="AFAB53"/>
        </w:rPr>
        <w:t xml:space="preserve">Ricky-Rubio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659CB"/>
        </w:rPr>
        <w:t xml:space="preserve">recibe </w:t>
      </w:r>
      <w:r>
        <w:rPr>
          <w:color w:val="000000"/>
        </w:rPr>
        <w:t xml:space="preserve">con </w:t>
      </w:r>
      <w:r>
        <w:rPr>
          <w:color w:val="2659CB"/>
        </w:rPr>
        <w:t xml:space="preserve">Utah </w:t>
      </w:r>
      <w:r>
        <w:rPr>
          <w:color w:val="000000"/>
        </w:rPr>
        <w:t xml:space="preserve">a </w:t>
      </w:r>
      <w:r>
        <w:rPr>
          <w:color w:val="AFAB53"/>
        </w:rPr>
        <w:t xml:space="preserve">Portland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Alex-Abrines </w:t>
      </w:r>
      <w:r>
        <w:rPr>
          <w:color w:val="000000"/>
        </w:rPr>
        <w:t xml:space="preserve">con </w:t>
      </w:r>
      <w:r>
        <w:rPr>
          <w:color w:val="000000"/>
        </w:rPr>
        <w:t xml:space="preserve">Oklahoma </w:t>
      </w:r>
      <w:r>
        <w:rPr>
          <w:color w:val="2659CB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FAB53"/>
        </w:rPr>
        <w:t xml:space="preserve">Rockets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nuestros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`` </w:t>
      </w:r>
      <w:r>
        <w:rPr>
          <w:color w:val="000000"/>
        </w:rPr>
        <w:t xml:space="preserve">Christmas </w:t>
      </w:r>
      <w:r>
        <w:rPr>
          <w:color w:val="000000"/>
        </w:rPr>
        <w:t xml:space="preserve">days </w:t>
      </w:r>
      <w:r>
        <w:rPr>
          <w:color w:val="000000"/>
        </w:rPr>
        <w:t xml:space="preserve">'' </w:t>
      </w:r>
      <w:r>
        <w:rPr>
          <w:color w:val="000000"/>
        </w:rPr>
        <w:t xml:space="preserve">ha </w:t>
      </w:r>
      <w:r>
        <w:rPr>
          <w:color w:val="000000"/>
        </w:rPr>
        <w:t xml:space="preserve">jugado </w:t>
      </w:r>
      <w:r>
        <w:rPr>
          <w:color w:val="000000"/>
        </w:rPr>
        <w:t xml:space="preserve">, </w:t>
      </w:r>
      <w:r>
        <w:rPr>
          <w:color w:val="2659CB"/>
        </w:rPr>
        <w:t xml:space="preserve">nueve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2659CB"/>
        </w:rPr>
        <w:t xml:space="preserve">Pau-Gasol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AFAB53"/>
        </w:rPr>
        <w:t xml:space="preserve">Spurs </w:t>
      </w:r>
      <w:r>
        <w:rPr>
          <w:color w:val="2659CB"/>
        </w:rPr>
        <w:t xml:space="preserve">descansan </w:t>
      </w:r>
      <w:r>
        <w:rPr>
          <w:color w:val="000000"/>
        </w:rPr>
        <w:t xml:space="preserve">y </w:t>
      </w:r>
      <w:r>
        <w:rPr>
          <w:color w:val="000000"/>
        </w:rPr>
        <w:t xml:space="preserve">él </w:t>
      </w:r>
      <w:r>
        <w:rPr>
          <w:color w:val="2659CB"/>
        </w:rPr>
        <w:t xml:space="preserve">sigue </w:t>
      </w:r>
      <w:r>
        <w:rPr>
          <w:color w:val="2659CB"/>
        </w:rPr>
        <w:t xml:space="preserve">lesionado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su </w:t>
      </w:r>
      <w:r>
        <w:rPr>
          <w:color w:val="CEF85A"/>
        </w:rPr>
        <w:t xml:space="preserve">felicitación </w:t>
      </w:r>
      <w:r>
        <w:rPr>
          <w:color w:val="000000"/>
        </w:rPr>
        <w:t xml:space="preserve">`` </w:t>
      </w:r>
      <w:r>
        <w:rPr>
          <w:color w:val="000000"/>
        </w:rPr>
        <w:t xml:space="preserve">Feliz-Navidad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2019 </w:t>
      </w:r>
      <w:r>
        <w:rPr>
          <w:color w:val="000000"/>
        </w:rPr>
        <w:t xml:space="preserve">os </w:t>
      </w:r>
      <w:r>
        <w:rPr>
          <w:color w:val="000000"/>
        </w:rPr>
        <w:t xml:space="preserve">traiga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CEF85A"/>
        </w:rPr>
        <w:t xml:space="preserve">felicidad </w:t>
      </w:r>
      <w:r>
        <w:rPr>
          <w:color w:val="000000"/>
        </w:rPr>
        <w:t xml:space="preserve">, </w:t>
      </w:r>
      <w:r>
        <w:rPr>
          <w:color w:val="2659CB"/>
        </w:rPr>
        <w:t xml:space="preserve">éxitos </w:t>
      </w:r>
      <w:r>
        <w:rPr>
          <w:color w:val="000000"/>
        </w:rPr>
        <w:t xml:space="preserve">y </w:t>
      </w:r>
      <w:r>
        <w:rPr>
          <w:color w:val="2659CB"/>
        </w:rPr>
        <w:t xml:space="preserve">salud </w:t>
      </w:r>
      <w:r>
        <w:rPr>
          <w:color w:val="000000"/>
        </w:rPr>
        <w:t xml:space="preserve">''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dejan </w:t>
      </w:r>
      <w:r>
        <w:rPr>
          <w:color w:val="2659CB"/>
        </w:rPr>
        <w:t xml:space="preserve">gestos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Victor-Oladipo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228EE"/>
        </w:rPr>
        <w:t xml:space="preserve">jugador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Pacers </w:t>
      </w:r>
      <w:r>
        <w:rPr>
          <w:color w:val="2659CB"/>
        </w:rPr>
        <w:t xml:space="preserve">recibió </w:t>
      </w:r>
      <w:r>
        <w:rPr>
          <w:color w:val="000000"/>
        </w:rPr>
        <w:t xml:space="preserve">un </w:t>
      </w:r>
      <w:r>
        <w:rPr>
          <w:color w:val="2659CB"/>
        </w:rPr>
        <w:t xml:space="preserve">coche </w:t>
      </w:r>
      <w:r>
        <w:rPr>
          <w:color w:val="000000"/>
        </w:rPr>
        <w:t xml:space="preserve">como </w:t>
      </w:r>
      <w:r>
        <w:rPr>
          <w:color w:val="CEF85A"/>
        </w:rPr>
        <w:t xml:space="preserve">premio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ha </w:t>
      </w:r>
      <w:r>
        <w:rPr>
          <w:color w:val="2659CB"/>
        </w:rPr>
        <w:t xml:space="preserve">mejorado </w:t>
      </w:r>
      <w:r>
        <w:rPr>
          <w:color w:val="000000"/>
        </w:rPr>
        <w:t xml:space="preserve">la </w:t>
      </w:r>
      <w:r>
        <w:rPr>
          <w:color w:val="2659CB"/>
        </w:rPr>
        <w:t xml:space="preserve">pasada </w:t>
      </w:r>
      <w:r>
        <w:rPr>
          <w:color w:val="2659CB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CEF85A"/>
        </w:rPr>
        <w:t xml:space="preserve">regalado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2659CB"/>
        </w:rPr>
        <w:t xml:space="preserve">víctima </w:t>
      </w:r>
      <w:r>
        <w:rPr>
          <w:color w:val="000000"/>
        </w:rPr>
        <w:t xml:space="preserve">de </w:t>
      </w:r>
      <w:r>
        <w:rPr>
          <w:color w:val="000000"/>
        </w:rPr>
        <w:t xml:space="preserve">malos </w:t>
      </w:r>
      <w:r>
        <w:rPr>
          <w:color w:val="2659CB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59CB"/>
        </w:rPr>
        <w:t xml:space="preserve">temperatura </w:t>
      </w:r>
      <w:r>
        <w:rPr>
          <w:color w:val="000000"/>
        </w:rPr>
        <w:t xml:space="preserve">en </w:t>
      </w:r>
      <w:r>
        <w:rPr>
          <w:color w:val="000000"/>
        </w:rPr>
        <w:t xml:space="preserve">estas </w:t>
      </w:r>
      <w:r>
        <w:rPr>
          <w:color w:val="CEF85A"/>
        </w:rPr>
        <w:t xml:space="preserve">fechas </w:t>
      </w:r>
      <w:r>
        <w:rPr>
          <w:color w:val="2659CB"/>
        </w:rPr>
        <w:t xml:space="preserve">invita </w:t>
      </w:r>
      <w:r>
        <w:rPr>
          <w:color w:val="000000"/>
        </w:rPr>
        <w:t xml:space="preserve">a </w:t>
      </w:r>
      <w:r>
        <w:rPr>
          <w:color w:val="000000"/>
        </w:rPr>
        <w:t xml:space="preserve">no </w:t>
      </w:r>
      <w:r>
        <w:rPr>
          <w:color w:val="000000"/>
        </w:rPr>
        <w:t xml:space="preserve">tirarse </w:t>
      </w:r>
      <w:r>
        <w:rPr>
          <w:color w:val="000000"/>
        </w:rPr>
        <w:t xml:space="preserve">al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para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2659CB"/>
        </w:rPr>
        <w:t xml:space="preserve">personas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de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mas </w:t>
      </w:r>
      <w:r>
        <w:rPr>
          <w:color w:val="2659CB"/>
        </w:rPr>
        <w:t xml:space="preserve">importante </w:t>
      </w:r>
      <w:r>
        <w:rPr>
          <w:color w:val="2659CB"/>
        </w:rPr>
        <w:t xml:space="preserve">cumplir </w:t>
      </w:r>
      <w:r>
        <w:rPr>
          <w:color w:val="000000"/>
        </w:rPr>
        <w:t xml:space="preserve">la </w:t>
      </w:r>
      <w:r>
        <w:rPr>
          <w:color w:val="CEF85A"/>
        </w:rPr>
        <w:t xml:space="preserve">tradición </w:t>
      </w:r>
      <w:r>
        <w:rPr>
          <w:color w:val="000000"/>
        </w:rPr>
        <w:t xml:space="preserve">de </w:t>
      </w:r>
      <w:r>
        <w:rPr>
          <w:color w:val="2659CB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copas </w:t>
      </w:r>
      <w:r>
        <w:rPr>
          <w:color w:val="000000"/>
        </w:rPr>
        <w:t xml:space="preserve">de </w:t>
      </w:r>
      <w:r>
        <w:rPr>
          <w:color w:val="2659CB"/>
        </w:rPr>
        <w:t xml:space="preserve">natación </w:t>
      </w:r>
      <w:r>
        <w:rPr>
          <w:color w:val="CEF85A"/>
        </w:rPr>
        <w:t xml:space="preserve">navideñas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659CB"/>
        </w:rPr>
        <w:t xml:space="preserve">cabeza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659CB"/>
        </w:rPr>
        <w:t xml:space="preserve">centenaria </w:t>
      </w:r>
      <w:r>
        <w:rPr>
          <w:color w:val="000000"/>
        </w:rPr>
        <w:t xml:space="preserve">Copa-Nadal </w:t>
      </w:r>
      <w:r>
        <w:rPr>
          <w:color w:val="000000"/>
        </w:rPr>
        <w:t xml:space="preserve">de </w:t>
      </w:r>
      <w:r>
        <w:rPr>
          <w:color w:val="2659CB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Mucho </w:t>
      </w:r>
      <w:r>
        <w:rPr>
          <w:color w:val="6B6B2B"/>
        </w:rPr>
        <w:t xml:space="preserve">personaje </w:t>
      </w:r>
      <w:r>
        <w:rPr>
          <w:color w:val="CEF85A"/>
        </w:rPr>
        <w:t xml:space="preserve">navideño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albornoz </w:t>
      </w:r>
      <w:r>
        <w:rPr>
          <w:color w:val="000000"/>
        </w:rPr>
        <w:t xml:space="preserve">y </w:t>
      </w:r>
      <w:r>
        <w:rPr>
          <w:color w:val="2659CB"/>
        </w:rPr>
        <w:t xml:space="preserve">bañador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ﬁeles </w:t>
      </w:r>
      <w:r>
        <w:rPr>
          <w:color w:val="000000"/>
        </w:rPr>
        <w:t xml:space="preserve">hoy </w:t>
      </w:r>
      <w:r>
        <w:rPr>
          <w:color w:val="000000"/>
        </w:rPr>
        <w:t xml:space="preserve">al </w:t>
      </w:r>
      <w:r>
        <w:rPr>
          <w:color w:val="CEF85A"/>
        </w:rPr>
        <w:t xml:space="preserve">clásico </w:t>
      </w:r>
      <w:r>
        <w:rPr>
          <w:color w:val="000000"/>
        </w:rPr>
        <w:t xml:space="preserve">chapuzón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Puerto </w:t>
      </w:r>
      <w:r>
        <w:rPr>
          <w:color w:val="000000"/>
        </w:rPr>
        <w:t xml:space="preserve">de </w:t>
      </w:r>
      <w:r>
        <w:rPr>
          <w:color w:val="2659CB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CEF85A"/>
        </w:rPr>
        <w:t xml:space="preserve">tradición </w:t>
      </w:r>
      <w:r>
        <w:rPr>
          <w:color w:val="000000"/>
        </w:rPr>
        <w:t xml:space="preserve">que </w:t>
      </w:r>
      <w:r>
        <w:rPr>
          <w:color w:val="2659CB"/>
        </w:rPr>
        <w:t xml:space="preserve">llevamos </w:t>
      </w:r>
      <w:r>
        <w:rPr>
          <w:color w:val="000000"/>
        </w:rPr>
        <w:t xml:space="preserve">ya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20 </w:t>
      </w:r>
      <w:r>
        <w:rPr>
          <w:color w:val="2659C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unos </w:t>
      </w:r>
      <w:r>
        <w:rPr>
          <w:color w:val="000000"/>
        </w:rPr>
        <w:t xml:space="preserve">duendes </w:t>
      </w:r>
      <w:r>
        <w:rPr>
          <w:color w:val="2659CB"/>
        </w:rPr>
        <w:t xml:space="preserve">vestidos </w:t>
      </w:r>
      <w:r>
        <w:rPr>
          <w:color w:val="000000"/>
        </w:rPr>
        <w:t xml:space="preserve">de </w:t>
      </w:r>
      <w:r>
        <w:rPr>
          <w:color w:val="000000"/>
        </w:rPr>
        <w:t xml:space="preserve">Papá-Noel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2659CB"/>
        </w:rPr>
        <w:t xml:space="preserve">San-José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659CB"/>
        </w:rPr>
        <w:t xml:space="preserve">virgen </w:t>
      </w:r>
      <w:r>
        <w:rPr>
          <w:color w:val="4DCEC3"/>
        </w:rPr>
        <w:t xml:space="preserve">María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pastorets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Jesus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que </w:t>
      </w:r>
      <w:r>
        <w:rPr>
          <w:color w:val="4DCEC3"/>
        </w:rPr>
        <w:t xml:space="preserve">siempre </w:t>
      </w:r>
      <w:r>
        <w:rPr>
          <w:color w:val="000000"/>
        </w:rPr>
        <w:t xml:space="preserve">he </w:t>
      </w:r>
      <w:r>
        <w:rPr>
          <w:color w:val="2659CB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tele </w:t>
      </w:r>
      <w:r>
        <w:rPr>
          <w:color w:val="000000"/>
        </w:rPr>
        <w:t xml:space="preserve">y </w:t>
      </w:r>
      <w:r>
        <w:rPr>
          <w:color w:val="4DCEC3"/>
        </w:rPr>
        <w:t xml:space="preserve">siempre </w:t>
      </w:r>
      <w:r>
        <w:rPr>
          <w:color w:val="000000"/>
        </w:rPr>
        <w:t xml:space="preserve">he </w:t>
      </w:r>
      <w:r>
        <w:rPr>
          <w:color w:val="000000"/>
        </w:rPr>
        <w:t xml:space="preserve">dicho </w:t>
      </w:r>
      <w:r>
        <w:rPr>
          <w:color w:val="4DCEC3"/>
        </w:rPr>
        <w:t xml:space="preserve">algún </w:t>
      </w:r>
      <w:r>
        <w:rPr>
          <w:color w:val="000000"/>
        </w:rPr>
        <w:t xml:space="preserve">día </w:t>
      </w:r>
      <w:r>
        <w:rPr>
          <w:color w:val="000000"/>
        </w:rPr>
        <w:t xml:space="preserve">Ia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CEF85A"/>
        </w:rPr>
        <w:t xml:space="preserve">nadadores </w:t>
      </w:r>
      <w:r>
        <w:rPr>
          <w:color w:val="000000"/>
        </w:rPr>
        <w:t xml:space="preserve">han </w:t>
      </w:r>
      <w:r>
        <w:rPr>
          <w:color w:val="2659CB"/>
        </w:rPr>
        <w:t xml:space="preserve">celebrado </w:t>
      </w:r>
      <w:r>
        <w:rPr>
          <w:color w:val="000000"/>
        </w:rPr>
        <w:t xml:space="preserve">la </w:t>
      </w:r>
      <w:r>
        <w:rPr>
          <w:color w:val="CEF85A"/>
        </w:rPr>
        <w:t xml:space="preserve">Navidad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2659CB"/>
        </w:rPr>
        <w:t xml:space="preserve">prueba </w:t>
      </w:r>
      <w:r>
        <w:rPr>
          <w:color w:val="000000"/>
        </w:rPr>
        <w:t xml:space="preserve">con </w:t>
      </w:r>
      <w:r>
        <w:rPr>
          <w:color w:val="000000"/>
        </w:rPr>
        <w:t xml:space="preserve">109 </w:t>
      </w:r>
      <w:r>
        <w:rPr>
          <w:color w:val="2659CB"/>
        </w:rPr>
        <w:t xml:space="preserve">años </w:t>
      </w:r>
      <w:r>
        <w:rPr>
          <w:color w:val="000000"/>
        </w:rPr>
        <w:t xml:space="preserve">de </w:t>
      </w:r>
      <w:r>
        <w:rPr>
          <w:color w:val="2659CB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2659CB"/>
        </w:rPr>
        <w:t xml:space="preserve">antigua </w:t>
      </w:r>
      <w:r>
        <w:rPr>
          <w:color w:val="000000"/>
        </w:rPr>
        <w:t xml:space="preserve">de </w:t>
      </w:r>
      <w:r>
        <w:rPr>
          <w:color w:val="2659CB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2659CB"/>
        </w:rPr>
        <w:t xml:space="preserve">veteranos </w:t>
      </w:r>
      <w:r>
        <w:rPr>
          <w:color w:val="000000"/>
        </w:rPr>
        <w:t xml:space="preserve">, </w:t>
      </w:r>
      <w:r>
        <w:rPr>
          <w:color w:val="000000"/>
        </w:rPr>
        <w:t xml:space="preserve">algunas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659CB"/>
        </w:rPr>
        <w:t xml:space="preserve">leyendas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he </w:t>
      </w:r>
      <w:r>
        <w:rPr>
          <w:color w:val="000000"/>
        </w:rPr>
        <w:t xml:space="preserve">nadado </w:t>
      </w:r>
      <w:r>
        <w:rPr>
          <w:color w:val="000000"/>
        </w:rPr>
        <w:t xml:space="preserve">56 </w:t>
      </w:r>
      <w:r>
        <w:rPr>
          <w:color w:val="000000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65 </w:t>
      </w:r>
      <w:r>
        <w:rPr>
          <w:color w:val="000000"/>
        </w:rPr>
        <w:t xml:space="preserve">. </w:t>
      </w:r>
      <w:r>
        <w:rPr>
          <w:color w:val="2659CB"/>
        </w:rPr>
        <w:t xml:space="preserve">Hace </w:t>
      </w:r>
      <w:r>
        <w:rPr>
          <w:color w:val="2659CB"/>
        </w:rPr>
        <w:t xml:space="preserve">ahora </w:t>
      </w:r>
      <w:r>
        <w:rPr>
          <w:color w:val="000000"/>
        </w:rPr>
        <w:t xml:space="preserve">53 </w:t>
      </w:r>
      <w:r>
        <w:rPr>
          <w:color w:val="2659CB"/>
        </w:rPr>
        <w:t xml:space="preserve">años </w:t>
      </w:r>
      <w:r>
        <w:rPr>
          <w:color w:val="000000"/>
        </w:rPr>
        <w:t xml:space="preserve">Ia </w:t>
      </w:r>
      <w:r>
        <w:rPr>
          <w:color w:val="000000"/>
        </w:rPr>
        <w:t xml:space="preserve">gané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FAB53"/>
        </w:rPr>
        <w:t xml:space="preserve">título </w:t>
      </w:r>
      <w:r>
        <w:rPr>
          <w:color w:val="000000"/>
        </w:rPr>
        <w:t xml:space="preserve">, </w:t>
      </w:r>
      <w:r>
        <w:rPr>
          <w:color w:val="000000"/>
        </w:rPr>
        <w:t xml:space="preserve">ese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manos </w:t>
      </w:r>
      <w:r>
        <w:rPr>
          <w:color w:val="2659CB"/>
        </w:rPr>
        <w:t xml:space="preserve">ahora </w:t>
      </w:r>
      <w:r>
        <w:rPr>
          <w:color w:val="000000"/>
        </w:rPr>
        <w:t xml:space="preserve">de </w:t>
      </w:r>
      <w:r>
        <w:rPr>
          <w:color w:val="000000"/>
        </w:rPr>
        <w:t xml:space="preserve">Guillem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pentacampeón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carrera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2659CB"/>
        </w:rPr>
        <w:t xml:space="preserve">ponerla </w:t>
      </w:r>
      <w:r>
        <w:rPr>
          <w:color w:val="2659CB"/>
        </w:rPr>
        <w:t xml:space="preserve">alarma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7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25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CEF85A"/>
        </w:rPr>
        <w:t xml:space="preserve">clásico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F85A"/>
        </w:rPr>
        <w:t xml:space="preserve">alegría </w:t>
      </w:r>
      <w:r>
        <w:rPr>
          <w:color w:val="000000"/>
        </w:rPr>
        <w:t xml:space="preserve">de </w:t>
      </w:r>
      <w:r>
        <w:rPr>
          <w:color w:val="000000"/>
        </w:rPr>
        <w:t xml:space="preserve">ganar </w:t>
      </w:r>
      <w:r>
        <w:rPr>
          <w:color w:val="000000"/>
        </w:rPr>
        <w:t xml:space="preserve">ya </w:t>
      </w:r>
      <w:r>
        <w:rPr>
          <w:color w:val="000000"/>
        </w:rPr>
        <w:t xml:space="preserve">lo </w:t>
      </w:r>
      <w:r>
        <w:rPr>
          <w:color w:val="2659CB"/>
        </w:rPr>
        <w:t xml:space="preserve">compensa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frío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14 </w:t>
      </w:r>
      <w:r>
        <w:rPr>
          <w:color w:val="2659CB"/>
        </w:rPr>
        <w:t xml:space="preserve">grados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2659CB"/>
        </w:rPr>
        <w:t xml:space="preserve">Barcelona </w:t>
      </w:r>
      <w:r>
        <w:rPr>
          <w:color w:val="000000"/>
        </w:rPr>
        <w:t xml:space="preserve">. </w:t>
      </w:r>
      <w:r>
        <w:rPr>
          <w:color w:val="2659CB"/>
        </w:rPr>
        <w:t xml:space="preserve">Ahora </w:t>
      </w:r>
      <w:r>
        <w:rPr>
          <w:color w:val="000000"/>
        </w:rPr>
        <w:t xml:space="preserve">tengo </w:t>
      </w:r>
      <w:r>
        <w:rPr>
          <w:color w:val="000000"/>
        </w:rPr>
        <w:t xml:space="preserve">los </w:t>
      </w:r>
      <w:r>
        <w:rPr>
          <w:color w:val="2659CB"/>
        </w:rPr>
        <w:t xml:space="preserve">pies </w:t>
      </w:r>
      <w:r>
        <w:rPr>
          <w:color w:val="000000"/>
        </w:rPr>
        <w:t xml:space="preserve">muy </w:t>
      </w:r>
      <w:r>
        <w:rPr>
          <w:color w:val="000000"/>
        </w:rPr>
        <w:t xml:space="preserve">frios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tope </w:t>
      </w:r>
      <w:r>
        <w:rPr>
          <w:color w:val="000000"/>
        </w:rPr>
        <w:t xml:space="preserve">fria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CEF85A"/>
        </w:rPr>
        <w:t xml:space="preserve">suerte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salir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les </w:t>
      </w:r>
      <w:r>
        <w:rPr>
          <w:color w:val="2659CB"/>
        </w:rPr>
        <w:t xml:space="preserve">esperaba </w:t>
      </w:r>
      <w:r>
        <w:rPr>
          <w:color w:val="000000"/>
        </w:rPr>
        <w:t xml:space="preserve">un </w:t>
      </w:r>
      <w:r>
        <w:rPr>
          <w:color w:val="2659CB"/>
        </w:rPr>
        <w:t xml:space="preserve">pequeño </w:t>
      </w:r>
      <w:r>
        <w:rPr>
          <w:color w:val="CEF85A"/>
        </w:rPr>
        <w:t xml:space="preserve">premio </w:t>
      </w:r>
      <w:r>
        <w:rPr>
          <w:color w:val="000000"/>
        </w:rPr>
        <w:t xml:space="preserve">en </w:t>
      </w:r>
      <w:r>
        <w:rPr>
          <w:color w:val="2659CB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taza </w:t>
      </w:r>
      <w:r>
        <w:rPr>
          <w:color w:val="000000"/>
        </w:rPr>
        <w:t xml:space="preserve">de </w:t>
      </w:r>
      <w:r>
        <w:rPr>
          <w:color w:val="2659CB"/>
        </w:rPr>
        <w:t xml:space="preserve">caldo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caldito </w:t>
      </w:r>
      <w:r>
        <w:rPr>
          <w:color w:val="000000"/>
        </w:rPr>
        <w:t xml:space="preserve">va </w:t>
      </w:r>
      <w:r>
        <w:rPr>
          <w:color w:val="000000"/>
        </w:rPr>
        <w:t xml:space="preserve">muy </w:t>
      </w:r>
      <w:r>
        <w:rPr>
          <w:color w:val="4DCEC3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¡Salud </w:t>
      </w:r>
      <w:r>
        <w:rPr>
          <w:color w:val="4DCEC3"/>
        </w:rPr>
        <w:t xml:space="preserve">chicos </w:t>
      </w:r>
      <w:r>
        <w:rPr>
          <w:color w:val="000000"/>
        </w:rPr>
        <w:t xml:space="preserve">! </w:t>
      </w:r>
      <w:r>
        <w:rPr>
          <w:color w:val="4DCEC3"/>
        </w:rPr>
        <w:t xml:space="preserve">¡A </w:t>
      </w:r>
      <w:r>
        <w:rPr>
          <w:color w:val="2659CB"/>
        </w:rPr>
        <w:t xml:space="preserve">disfrutar </w:t>
      </w:r>
      <w:r>
        <w:rPr>
          <w:color w:val="000000"/>
        </w:rPr>
        <w:t xml:space="preserve">!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2659CB"/>
        </w:rPr>
        <w:t xml:space="preserve">participantes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Travesía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puerto </w:t>
      </w:r>
      <w:r>
        <w:rPr>
          <w:color w:val="000000"/>
        </w:rPr>
        <w:t xml:space="preserve">de </w:t>
      </w:r>
      <w:r>
        <w:rPr>
          <w:color w:val="2659CB"/>
        </w:rPr>
        <w:t xml:space="preserve">Gijón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4DCEC3"/>
        </w:rPr>
        <w:t xml:space="preserve">manda </w:t>
      </w:r>
      <w:r>
        <w:rPr>
          <w:color w:val="000000"/>
        </w:rPr>
        <w:t xml:space="preserve">Ia </w:t>
      </w:r>
      <w:r>
        <w:rPr>
          <w:color w:val="CEF85A"/>
        </w:rPr>
        <w:t xml:space="preserve">tradición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CEF85A"/>
        </w:rPr>
        <w:t xml:space="preserve">cantado </w:t>
      </w:r>
      <w:r>
        <w:rPr>
          <w:color w:val="000000"/>
        </w:rPr>
        <w:t xml:space="preserve">el </w:t>
      </w:r>
      <w:r>
        <w:rPr>
          <w:color w:val="AFAB53"/>
        </w:rPr>
        <w:t xml:space="preserve">Asturias </w:t>
      </w:r>
      <w:r>
        <w:rPr>
          <w:color w:val="2659CB"/>
        </w:rPr>
        <w:t xml:space="preserve">patria </w:t>
      </w:r>
      <w:r>
        <w:rPr>
          <w:color w:val="000000"/>
        </w:rPr>
        <w:t xml:space="preserve">querida </w:t>
      </w:r>
      <w:r>
        <w:rPr>
          <w:color w:val="2659CB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nadar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AFAB53"/>
        </w:rPr>
        <w:t xml:space="preserve">mediodia </w:t>
      </w:r>
      <w:r>
        <w:rPr>
          <w:color w:val="000000"/>
        </w:rPr>
        <w:t xml:space="preserve">. </w:t>
      </w:r>
      <w:r>
        <w:rPr>
          <w:color w:val="000000"/>
        </w:rPr>
        <w:t xml:space="preserve">166 </w:t>
      </w:r>
      <w:r>
        <w:rPr>
          <w:color w:val="2659CB"/>
        </w:rPr>
        <w:t xml:space="preserve">participantes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59CB"/>
        </w:rPr>
        <w:t xml:space="preserve">organización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Patronato </w:t>
      </w:r>
      <w:r>
        <w:rPr>
          <w:color w:val="000000"/>
        </w:rPr>
        <w:t xml:space="preserve">Deportivo-Municipal </w:t>
      </w:r>
      <w:r>
        <w:rPr>
          <w:color w:val="000000"/>
        </w:rPr>
        <w:t xml:space="preserve">de </w:t>
      </w:r>
      <w:r>
        <w:rPr>
          <w:color w:val="2659CB"/>
        </w:rPr>
        <w:t xml:space="preserve">Gijón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2659CB"/>
        </w:rPr>
        <w:t xml:space="preserve">retrasar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2659CB"/>
        </w:rPr>
        <w:t xml:space="preserve">habitual </w:t>
      </w:r>
      <w:r>
        <w:rPr>
          <w:color w:val="000000"/>
        </w:rPr>
        <w:t xml:space="preserve">de </w:t>
      </w:r>
      <w:r>
        <w:rPr>
          <w:color w:val="2659CB"/>
        </w:rPr>
        <w:t xml:space="preserve">salida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2659CB"/>
        </w:rPr>
        <w:t xml:space="preserve">condiciones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FAB53"/>
        </w:rPr>
        <w:t xml:space="preserve">ganadores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Enrique-Gutiérrez </w:t>
      </w:r>
      <w:r>
        <w:rPr>
          <w:color w:val="000000"/>
        </w:rPr>
        <w:t xml:space="preserve">del </w:t>
      </w:r>
      <w:r>
        <w:rPr>
          <w:color w:val="000000"/>
        </w:rPr>
        <w:t xml:space="preserve">Club-Natación-Manuel-Llaneza </w:t>
      </w:r>
      <w:r>
        <w:rPr>
          <w:color w:val="000000"/>
        </w:rPr>
        <w:t xml:space="preserve">y </w:t>
      </w:r>
      <w:r>
        <w:rPr>
          <w:color w:val="000000"/>
        </w:rPr>
        <w:t xml:space="preserve">Lorena-Alvarez </w:t>
      </w:r>
      <w:r>
        <w:rPr>
          <w:color w:val="000000"/>
        </w:rPr>
        <w:t xml:space="preserve">del </w:t>
      </w:r>
      <w:r>
        <w:rPr>
          <w:color w:val="000000"/>
        </w:rPr>
        <w:t xml:space="preserve">Grupo-Covadonga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mucho </w:t>
      </w:r>
      <w:r>
        <w:rPr>
          <w:color w:val="000000"/>
        </w:rPr>
        <w:t xml:space="preserve">frío </w:t>
      </w:r>
      <w:r>
        <w:rPr>
          <w:color w:val="000000"/>
        </w:rPr>
        <w:t xml:space="preserve">, </w:t>
      </w:r>
      <w:r>
        <w:rPr>
          <w:color w:val="2659CB"/>
        </w:rPr>
        <w:t xml:space="preserve">demasiado </w:t>
      </w:r>
      <w:r>
        <w:rPr>
          <w:color w:val="000000"/>
        </w:rPr>
        <w:t xml:space="preserve">frío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te </w:t>
      </w:r>
      <w:r>
        <w:rPr>
          <w:color w:val="000000"/>
        </w:rPr>
        <w:t xml:space="preserve">daba </w:t>
      </w:r>
      <w:r>
        <w:rPr>
          <w:color w:val="000000"/>
        </w:rPr>
        <w:t xml:space="preserve">pinchazos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659CB"/>
        </w:rPr>
        <w:t xml:space="preserve">cuerpo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2659CB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fui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salieron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estuve </w:t>
      </w:r>
      <w:r>
        <w:rPr>
          <w:color w:val="000000"/>
        </w:rPr>
        <w:t xml:space="preserve">metido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me </w:t>
      </w:r>
      <w:r>
        <w:rPr>
          <w:color w:val="000000"/>
        </w:rPr>
        <w:t xml:space="preserve">entumecieron </w:t>
      </w:r>
      <w:r>
        <w:rPr>
          <w:color w:val="000000"/>
        </w:rPr>
        <w:t xml:space="preserve">los </w:t>
      </w:r>
      <w:r>
        <w:rPr>
          <w:color w:val="2659CB"/>
        </w:rPr>
        <w:t xml:space="preserve">músculos </w:t>
      </w:r>
      <w:r>
        <w:rPr>
          <w:color w:val="000000"/>
        </w:rPr>
        <w:t xml:space="preserve">, </w:t>
      </w:r>
      <w:r>
        <w:rPr>
          <w:color w:val="2659CB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2659CB"/>
        </w:rPr>
        <w:t xml:space="preserve">epoca </w:t>
      </w:r>
      <w:r>
        <w:rPr>
          <w:color w:val="000000"/>
        </w:rPr>
        <w:t xml:space="preserve">muy </w:t>
      </w:r>
      <w:r>
        <w:rPr>
          <w:color w:val="2659CB"/>
        </w:rPr>
        <w:t xml:space="preserve">buena </w:t>
      </w:r>
      <w:r>
        <w:rPr>
          <w:color w:val="000000"/>
        </w:rPr>
        <w:t xml:space="preserve">para </w:t>
      </w:r>
      <w:r>
        <w:rPr>
          <w:color w:val="000000"/>
        </w:rPr>
        <w:t xml:space="preserve">bañarse </w:t>
      </w:r>
      <w:r>
        <w:rPr>
          <w:color w:val="000000"/>
        </w:rPr>
        <w:t xml:space="preserve">. </w:t>
      </w:r>
      <w:r>
        <w:rPr>
          <w:color w:val="4DCEC3"/>
        </w:rPr>
        <w:t xml:space="preserve">-A </w:t>
      </w:r>
      <w:r>
        <w:rPr>
          <w:color w:val="000000"/>
        </w:rPr>
        <w:t xml:space="preserve">mí </w:t>
      </w:r>
      <w:r>
        <w:rPr>
          <w:color w:val="000000"/>
        </w:rPr>
        <w:t xml:space="preserve">me </w:t>
      </w:r>
      <w:r>
        <w:rPr>
          <w:color w:val="4DCEC3"/>
        </w:rPr>
        <w:t xml:space="preserve">gusta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 </w:t>
      </w:r>
      <w:r>
        <w:rPr>
          <w:color w:val="000000"/>
        </w:rPr>
        <w:t xml:space="preserve">reto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meterse </w:t>
      </w:r>
      <w:r>
        <w:rPr>
          <w:color w:val="000000"/>
        </w:rPr>
        <w:t xml:space="preserve">al </w:t>
      </w:r>
      <w:r>
        <w:rPr>
          <w:color w:val="000000"/>
        </w:rPr>
        <w:t xml:space="preserve">agua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00000"/>
        </w:rPr>
        <w:t xml:space="preserve">unos </w:t>
      </w:r>
      <w:r>
        <w:rPr>
          <w:color w:val="000000"/>
        </w:rPr>
        <w:t xml:space="preserve">pocos </w:t>
      </w:r>
      <w:r>
        <w:rPr>
          <w:color w:val="2659CB"/>
        </w:rPr>
        <w:t xml:space="preserve">metros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sé </w:t>
      </w:r>
      <w:r>
        <w:rPr>
          <w:color w:val="000000"/>
        </w:rPr>
        <w:t xml:space="preserve">, </w:t>
      </w:r>
      <w:r>
        <w:rPr>
          <w:color w:val="000000"/>
        </w:rPr>
        <w:t xml:space="preserve">meterse </w:t>
      </w:r>
      <w:r>
        <w:rPr>
          <w:color w:val="000000"/>
        </w:rPr>
        <w:t xml:space="preserve">en </w:t>
      </w:r>
      <w:r>
        <w:rPr>
          <w:color w:val="CEF85A"/>
        </w:rPr>
        <w:t xml:space="preserve">diciembre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que </w:t>
      </w:r>
      <w:r>
        <w:rPr>
          <w:color w:val="6B6B2B"/>
        </w:rPr>
        <w:t xml:space="preserve">presta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2659CB"/>
        </w:rPr>
        <w:t xml:space="preserve">lleva </w:t>
      </w:r>
      <w:r>
        <w:rPr>
          <w:color w:val="000000"/>
        </w:rPr>
        <w:t xml:space="preserve">83 </w:t>
      </w:r>
      <w:r>
        <w:rPr>
          <w:color w:val="AFAB53"/>
        </w:rPr>
        <w:t xml:space="preserve">ediciones </w:t>
      </w:r>
      <w:r>
        <w:rPr>
          <w:color w:val="000000"/>
        </w:rPr>
        <w:t xml:space="preserve">La </w:t>
      </w:r>
      <w:r>
        <w:rPr>
          <w:color w:val="6B6B2B"/>
        </w:rPr>
        <w:t xml:space="preserve">Carrera </w:t>
      </w:r>
      <w:r>
        <w:rPr>
          <w:color w:val="000000"/>
        </w:rPr>
        <w:t xml:space="preserve">del </w:t>
      </w:r>
      <w:r>
        <w:rPr>
          <w:color w:val="000000"/>
        </w:rPr>
        <w:t xml:space="preserve">Pavo </w:t>
      </w:r>
      <w:r>
        <w:rPr>
          <w:color w:val="000000"/>
        </w:rPr>
        <w:t xml:space="preserve">de </w:t>
      </w:r>
      <w:r>
        <w:rPr>
          <w:color w:val="2659CB"/>
        </w:rPr>
        <w:t xml:space="preserve">ciclismo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2659CB"/>
        </w:rPr>
        <w:t xml:space="preserve">llama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AFAB53"/>
        </w:rPr>
        <w:t xml:space="preserve">ganador </w:t>
      </w:r>
      <w:r>
        <w:rPr>
          <w:color w:val="000000"/>
        </w:rPr>
        <w:t xml:space="preserve">tiene </w:t>
      </w:r>
      <w:r>
        <w:rPr>
          <w:color w:val="000000"/>
        </w:rPr>
        <w:t xml:space="preserve">de </w:t>
      </w:r>
      <w:r>
        <w:rPr>
          <w:color w:val="CEF85A"/>
        </w:rPr>
        <w:t xml:space="preserve">premio </w:t>
      </w:r>
      <w:r>
        <w:rPr>
          <w:color w:val="000000"/>
        </w:rPr>
        <w:t xml:space="preserve">un </w:t>
      </w:r>
      <w:r>
        <w:rPr>
          <w:color w:val="000000"/>
        </w:rPr>
        <w:t xml:space="preserve">pavo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2659CB"/>
        </w:rPr>
        <w:t xml:space="preserve">ciclismo </w:t>
      </w:r>
      <w:r>
        <w:rPr>
          <w:color w:val="2659CB"/>
        </w:rPr>
        <w:t xml:space="preserve">peculiar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2659CB"/>
        </w:rPr>
        <w:t xml:space="preserve">bici </w:t>
      </w:r>
      <w:r>
        <w:rPr>
          <w:color w:val="000000"/>
        </w:rPr>
        <w:t xml:space="preserve">no </w:t>
      </w:r>
      <w:r>
        <w:rPr>
          <w:color w:val="2659CB"/>
        </w:rPr>
        <w:t xml:space="preserve">lleva </w:t>
      </w:r>
      <w:r>
        <w:rPr>
          <w:color w:val="2659CB"/>
        </w:rPr>
        <w:t xml:space="preserve">cadena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subir </w:t>
      </w:r>
      <w:r>
        <w:rPr>
          <w:color w:val="000000"/>
        </w:rPr>
        <w:t xml:space="preserve">una </w:t>
      </w:r>
      <w:r>
        <w:rPr>
          <w:color w:val="2659CB"/>
        </w:rPr>
        <w:t xml:space="preserve">buena </w:t>
      </w:r>
      <w:r>
        <w:rPr>
          <w:color w:val="2659CB"/>
        </w:rPr>
        <w:t xml:space="preserve">cuesta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calle </w:t>
      </w:r>
      <w:r>
        <w:rPr>
          <w:color w:val="6B6B2B"/>
        </w:rPr>
        <w:t xml:space="preserve">Real </w:t>
      </w:r>
      <w:r>
        <w:rPr>
          <w:color w:val="2659CB"/>
        </w:rPr>
        <w:t xml:space="preserve">segoviana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por </w:t>
      </w:r>
      <w:r>
        <w:rPr>
          <w:color w:val="AFAB53"/>
        </w:rPr>
        <w:t xml:space="preserve">octavo </w:t>
      </w:r>
      <w:r>
        <w:rPr>
          <w:color w:val="000000"/>
        </w:rPr>
        <w:t xml:space="preserve">año </w:t>
      </w:r>
      <w:r>
        <w:rPr>
          <w:color w:val="AFAB53"/>
        </w:rPr>
        <w:t xml:space="preserve">consecutivo </w:t>
      </w:r>
      <w:r>
        <w:rPr>
          <w:color w:val="000000"/>
        </w:rPr>
        <w:t xml:space="preserve">Julio-Martín </w:t>
      </w:r>
      <w:r>
        <w:rPr>
          <w:color w:val="000000"/>
        </w:rPr>
        <w:t xml:space="preserve">. </w:t>
      </w:r>
      <w:r>
        <w:rPr>
          <w:color w:val="2659CB"/>
        </w:rPr>
        <w:t xml:space="preserve">Casi </w:t>
      </w:r>
      <w:r>
        <w:rPr>
          <w:color w:val="000000"/>
        </w:rPr>
        <w:t xml:space="preserve">un </w:t>
      </w:r>
      <w:r>
        <w:rPr>
          <w:color w:val="2659CB"/>
        </w:rPr>
        <w:t xml:space="preserve">centenar </w:t>
      </w:r>
      <w:r>
        <w:rPr>
          <w:color w:val="000000"/>
        </w:rPr>
        <w:t xml:space="preserve">de </w:t>
      </w:r>
      <w:r>
        <w:rPr>
          <w:color w:val="2659CB"/>
        </w:rPr>
        <w:t xml:space="preserve">participantes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659CB"/>
        </w:rPr>
        <w:t xml:space="preserve">carrera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2659CB"/>
        </w:rPr>
        <w:t xml:space="preserve">homenaje </w:t>
      </w:r>
      <w:r>
        <w:rPr>
          <w:color w:val="000000"/>
        </w:rPr>
        <w:t xml:space="preserve">a </w:t>
      </w:r>
      <w:r>
        <w:rPr>
          <w:color w:val="000000"/>
        </w:rPr>
        <w:t xml:space="preserve">Antonio-Llorente </w:t>
      </w:r>
      <w:r>
        <w:rPr>
          <w:color w:val="000000"/>
        </w:rPr>
        <w:t xml:space="preserve">y </w:t>
      </w:r>
      <w:r>
        <w:rPr>
          <w:color w:val="000000"/>
        </w:rPr>
        <w:t xml:space="preserve">Manuel-Gea </w:t>
      </w:r>
      <w:r>
        <w:rPr>
          <w:color w:val="000000"/>
        </w:rPr>
        <w:t xml:space="preserve">, </w:t>
      </w:r>
      <w:r>
        <w:rPr>
          <w:color w:val="2659CB"/>
        </w:rPr>
        <w:t xml:space="preserve">referentes </w:t>
      </w:r>
      <w:r>
        <w:rPr>
          <w:color w:val="000000"/>
        </w:rPr>
        <w:t xml:space="preserve">del </w:t>
      </w:r>
      <w:r>
        <w:rPr>
          <w:color w:val="2659CB"/>
        </w:rPr>
        <w:t xml:space="preserve">ciclismo </w:t>
      </w:r>
      <w:r>
        <w:rPr>
          <w:color w:val="2659CB"/>
        </w:rPr>
        <w:t xml:space="preserve">segoviano </w:t>
      </w:r>
      <w:r>
        <w:rPr>
          <w:color w:val="AFAB53"/>
        </w:rPr>
        <w:t xml:space="preserve">aﬁcionado </w:t>
      </w:r>
      <w:r>
        <w:rPr>
          <w:color w:val="000000"/>
        </w:rPr>
        <w:t xml:space="preserve">que </w:t>
      </w:r>
      <w:r>
        <w:rPr>
          <w:color w:val="000000"/>
        </w:rPr>
        <w:t xml:space="preserve">percieron </w:t>
      </w:r>
      <w:r>
        <w:rPr>
          <w:color w:val="000000"/>
        </w:rPr>
        <w:t xml:space="preserve">Ia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2659CB"/>
        </w:rPr>
        <w:t xml:space="preserve">accidentes </w:t>
      </w:r>
      <w:r>
        <w:rPr>
          <w:color w:val="000000"/>
        </w:rPr>
        <w:t xml:space="preserve">de </w:t>
      </w:r>
      <w:r>
        <w:rPr>
          <w:color w:val="2659CB"/>
        </w:rPr>
        <w:t xml:space="preserve">tráfico </w:t>
      </w:r>
      <w:r>
        <w:rPr>
          <w:color w:val="000000"/>
        </w:rPr>
        <w:t xml:space="preserve">. </w:t>
      </w:r>
      <w:r>
        <w:rPr>
          <w:color w:val="2659CB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unos </w:t>
      </w:r>
      <w:r>
        <w:rPr>
          <w:color w:val="2659CB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noche </w:t>
      </w:r>
      <w:r>
        <w:rPr>
          <w:color w:val="000000"/>
        </w:rPr>
        <w:t xml:space="preserve">, </w:t>
      </w:r>
      <w:r>
        <w:rPr>
          <w:color w:val="000000"/>
        </w:rPr>
        <w:t xml:space="preserve">podremos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AFAB53"/>
        </w:rPr>
        <w:t xml:space="preserve">Teledeporte </w:t>
      </w:r>
      <w:r>
        <w:rPr>
          <w:color w:val="000000"/>
        </w:rPr>
        <w:t xml:space="preserve">un </w:t>
      </w:r>
      <w:r>
        <w:rPr>
          <w:color w:val="4DCEC3"/>
        </w:rPr>
        <w:t xml:space="preserve">programa </w:t>
      </w:r>
      <w:r>
        <w:rPr>
          <w:color w:val="2659CB"/>
        </w:rPr>
        <w:t xml:space="preserve">especial </w:t>
      </w:r>
      <w:r>
        <w:rPr>
          <w:color w:val="2659CB"/>
        </w:rPr>
        <w:t xml:space="preserve">previo </w:t>
      </w:r>
      <w:r>
        <w:rPr>
          <w:color w:val="000000"/>
        </w:rPr>
        <w:t xml:space="preserve">al </w:t>
      </w:r>
      <w:r>
        <w:rPr>
          <w:color w:val="000000"/>
        </w:rPr>
        <w:t xml:space="preserve">París-Dakar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2659CB"/>
        </w:rPr>
        <w:t xml:space="preserve">comenzará </w:t>
      </w:r>
      <w:r>
        <w:rPr>
          <w:color w:val="000000"/>
        </w:rPr>
        <w:t xml:space="preserve">el </w:t>
      </w:r>
      <w:r>
        <w:rPr>
          <w:color w:val="2659CB"/>
        </w:rPr>
        <w:t xml:space="preserve">próximo </w:t>
      </w:r>
      <w:r>
        <w:rPr>
          <w:color w:val="000000"/>
        </w:rPr>
        <w:t xml:space="preserve">6 </w:t>
      </w:r>
      <w:r>
        <w:rPr>
          <w:color w:val="000000"/>
        </w:rPr>
        <w:t xml:space="preserve">de </w:t>
      </w:r>
      <w:r>
        <w:rPr>
          <w:color w:val="CEF85A"/>
        </w:rPr>
        <w:t xml:space="preserve">enero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veremos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AFAB53"/>
        </w:rPr>
        <w:t xml:space="preserve">TVE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659CB"/>
        </w:rPr>
        <w:t xml:space="preserve">españoles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2659CB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carrera </w:t>
      </w:r>
      <w:r>
        <w:rPr>
          <w:color w:val="000000"/>
        </w:rPr>
        <w:t xml:space="preserve">nos </w:t>
      </w:r>
      <w:r>
        <w:rPr>
          <w:color w:val="2659CB"/>
        </w:rPr>
        <w:t xml:space="preserve">contarán </w:t>
      </w:r>
      <w:r>
        <w:rPr>
          <w:color w:val="000000"/>
        </w:rPr>
        <w:t xml:space="preserve">sus </w:t>
      </w:r>
      <w:r>
        <w:rPr>
          <w:color w:val="2659CB"/>
        </w:rPr>
        <w:t xml:space="preserve">sueños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carrera </w:t>
      </w:r>
      <w:r>
        <w:rPr>
          <w:color w:val="000000"/>
        </w:rPr>
        <w:t xml:space="preserve">de </w:t>
      </w:r>
      <w:r>
        <w:rPr>
          <w:color w:val="2659CB"/>
        </w:rPr>
        <w:t xml:space="preserve">aventura </w:t>
      </w:r>
      <w:r>
        <w:rPr>
          <w:color w:val="000000"/>
        </w:rPr>
        <w:t xml:space="preserve">más </w:t>
      </w:r>
      <w:r>
        <w:rPr>
          <w:color w:val="000000"/>
        </w:rPr>
        <w:t xml:space="preserve">famosa </w:t>
      </w:r>
      <w:r>
        <w:rPr>
          <w:color w:val="000000"/>
        </w:rPr>
        <w:t xml:space="preserve">y </w:t>
      </w:r>
      <w:r>
        <w:rPr>
          <w:color w:val="000000"/>
        </w:rPr>
        <w:t xml:space="preserve">mas </w:t>
      </w:r>
      <w:r>
        <w:rPr>
          <w:color w:val="2659CB"/>
        </w:rPr>
        <w:t xml:space="preserve">exigente </w:t>
      </w:r>
      <w:r>
        <w:rPr>
          <w:color w:val="000000"/>
        </w:rPr>
        <w:t xml:space="preserve">del </w:t>
      </w:r>
      <w:r>
        <w:rPr>
          <w:color w:val="2659CB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2659CB"/>
        </w:rPr>
        <w:t xml:space="preserve">previo </w:t>
      </w:r>
      <w:r>
        <w:rPr>
          <w:color w:val="000000"/>
        </w:rPr>
        <w:t xml:space="preserve">del </w:t>
      </w:r>
      <w:r>
        <w:rPr>
          <w:color w:val="CEF85A"/>
        </w:rPr>
        <w:t xml:space="preserve">Dakar </w:t>
      </w:r>
      <w:r>
        <w:rPr>
          <w:color w:val="000000"/>
        </w:rPr>
        <w:t xml:space="preserve">en </w:t>
      </w:r>
      <w:r>
        <w:rPr>
          <w:color w:val="AFAB53"/>
        </w:rPr>
        <w:t xml:space="preserve">Teledeporte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2659CB"/>
        </w:rPr>
        <w:t xml:space="preserve">conoce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AFAB53"/>
        </w:rPr>
        <w:t xml:space="preserve">etapa </w:t>
      </w:r>
      <w:r>
        <w:rPr>
          <w:color w:val="000000"/>
        </w:rPr>
        <w:t xml:space="preserve">`` </w:t>
      </w:r>
      <w:r>
        <w:rPr>
          <w:color w:val="000000"/>
        </w:rPr>
        <w:t xml:space="preserve">0 </w:t>
      </w:r>
      <w:r>
        <w:rPr>
          <w:color w:val="000000"/>
        </w:rPr>
        <w:t xml:space="preserve">''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2659CB"/>
        </w:rPr>
        <w:t xml:space="preserve">carrera </w:t>
      </w:r>
      <w:r>
        <w:rPr>
          <w:color w:val="000000"/>
        </w:rPr>
        <w:t xml:space="preserve">. </w:t>
      </w:r>
      <w:r>
        <w:rPr>
          <w:color w:val="6633F5"/>
        </w:rPr>
        <w:t xml:space="preserve">Laia-Sanz </w:t>
      </w:r>
      <w:r>
        <w:rPr>
          <w:color w:val="2659CB"/>
        </w:rPr>
        <w:t xml:space="preserve">llegaba </w:t>
      </w:r>
      <w:r>
        <w:rPr>
          <w:color w:val="A1D058"/>
        </w:rPr>
        <w:t xml:space="preserve">tocada </w:t>
      </w:r>
      <w:r>
        <w:rPr>
          <w:color w:val="000000"/>
        </w:rPr>
        <w:t xml:space="preserve">de </w:t>
      </w:r>
      <w:r>
        <w:rPr>
          <w:color w:val="2659CB"/>
        </w:rPr>
        <w:t xml:space="preserve">salud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4DCEC3"/>
        </w:rPr>
        <w:t xml:space="preserve">quiso </w:t>
      </w:r>
      <w:r>
        <w:rPr>
          <w:color w:val="000000"/>
        </w:rPr>
        <w:t xml:space="preserve">perderselo </w:t>
      </w:r>
      <w:r>
        <w:rPr>
          <w:color w:val="000000"/>
        </w:rPr>
        <w:t xml:space="preserve">. </w:t>
      </w:r>
      <w:r>
        <w:rPr>
          <w:color w:val="000000"/>
        </w:rPr>
        <w:t xml:space="preserve">Dani-Roma </w:t>
      </w:r>
      <w:r>
        <w:rPr>
          <w:color w:val="6B6B2B"/>
        </w:rPr>
        <w:t xml:space="preserve">aparcó </w:t>
      </w:r>
      <w:r>
        <w:rPr>
          <w:color w:val="000000"/>
        </w:rPr>
        <w:t xml:space="preserve">el </w:t>
      </w:r>
      <w:r>
        <w:rPr>
          <w:color w:val="2659CB"/>
        </w:rPr>
        <w:t xml:space="preserve">tractor </w:t>
      </w:r>
      <w:r>
        <w:rPr>
          <w:color w:val="000000"/>
        </w:rPr>
        <w:t xml:space="preserve">y </w:t>
      </w:r>
      <w:r>
        <w:rPr>
          <w:color w:val="6B6B2B"/>
        </w:rPr>
        <w:t xml:space="preserve">presentó </w:t>
      </w:r>
      <w:r>
        <w:rPr>
          <w:color w:val="000000"/>
        </w:rPr>
        <w:t xml:space="preserve">sus </w:t>
      </w:r>
      <w:r>
        <w:rPr>
          <w:color w:val="AFAB53"/>
        </w:rPr>
        <w:t xml:space="preserve">armas </w:t>
      </w:r>
      <w:r>
        <w:rPr>
          <w:color w:val="000000"/>
        </w:rPr>
        <w:t xml:space="preserve">para </w:t>
      </w:r>
      <w:r>
        <w:rPr>
          <w:color w:val="2659CB"/>
        </w:rPr>
        <w:t xml:space="preserve">luchar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2659CB"/>
        </w:rPr>
        <w:t xml:space="preserve">segundo </w:t>
      </w:r>
      <w:r>
        <w:rPr>
          <w:color w:val="AFAB53"/>
        </w:rPr>
        <w:t xml:space="preserve">título </w:t>
      </w:r>
      <w:r>
        <w:rPr>
          <w:color w:val="000000"/>
        </w:rPr>
        <w:t xml:space="preserve">en </w:t>
      </w:r>
      <w:r>
        <w:rPr>
          <w:color w:val="2659CB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2659CB"/>
        </w:rPr>
        <w:t xml:space="preserve">primero </w:t>
      </w:r>
      <w:r>
        <w:rPr>
          <w:color w:val="000000"/>
        </w:rPr>
        <w:t xml:space="preserve">en </w:t>
      </w:r>
      <w:r>
        <w:rPr>
          <w:color w:val="000000"/>
        </w:rPr>
        <w:t xml:space="preserve">moto </w:t>
      </w:r>
      <w:r>
        <w:rPr>
          <w:color w:val="000000"/>
        </w:rPr>
        <w:t xml:space="preserve">va </w:t>
      </w:r>
      <w:r>
        <w:rPr>
          <w:color w:val="000000"/>
        </w:rPr>
        <w:t xml:space="preserve">Joan-Barrera </w:t>
      </w:r>
      <w:r>
        <w:rPr>
          <w:color w:val="000000"/>
        </w:rPr>
        <w:t xml:space="preserve">, </w:t>
      </w:r>
      <w:r>
        <w:rPr>
          <w:color w:val="2659CB"/>
        </w:rPr>
        <w:t xml:space="preserve">tras </w:t>
      </w:r>
      <w:r>
        <w:rPr>
          <w:color w:val="000000"/>
        </w:rPr>
        <w:t xml:space="preserve">decir </w:t>
      </w:r>
      <w:r>
        <w:rPr>
          <w:color w:val="2659CB"/>
        </w:rPr>
        <w:t xml:space="preserve">adiós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AFAB53"/>
        </w:rPr>
        <w:t xml:space="preserve">racha </w:t>
      </w:r>
      <w:r>
        <w:rPr>
          <w:color w:val="000000"/>
        </w:rPr>
        <w:t xml:space="preserve">de </w:t>
      </w:r>
      <w:r>
        <w:rPr>
          <w:color w:val="2659CB"/>
        </w:rPr>
        <w:t xml:space="preserve">lesiones </w:t>
      </w:r>
      <w:r>
        <w:rPr>
          <w:color w:val="000000"/>
        </w:rPr>
        <w:t xml:space="preserve">. </w:t>
      </w:r>
      <w:r>
        <w:rPr>
          <w:color w:val="CEEED0"/>
        </w:rPr>
        <w:t xml:space="preserve">Conoceremos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Sara-García </w:t>
      </w:r>
      <w:r>
        <w:rPr>
          <w:color w:val="000000"/>
        </w:rPr>
        <w:t xml:space="preserve">, </w:t>
      </w:r>
      <w:r>
        <w:rPr>
          <w:color w:val="2659CB"/>
        </w:rPr>
        <w:t xml:space="preserve">primera </w:t>
      </w:r>
      <w:r>
        <w:rPr>
          <w:color w:val="000000"/>
        </w:rPr>
        <w:t xml:space="preserve">mujer </w:t>
      </w:r>
      <w:r>
        <w:rPr>
          <w:color w:val="2659CB"/>
        </w:rPr>
        <w:t xml:space="preserve">española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2659CB"/>
        </w:rPr>
        <w:t xml:space="preserve">correrá </w:t>
      </w:r>
      <w:r>
        <w:rPr>
          <w:color w:val="000000"/>
        </w:rPr>
        <w:t xml:space="preserve">sin </w:t>
      </w:r>
      <w:r>
        <w:rPr>
          <w:color w:val="AFAB53"/>
        </w:rPr>
        <w:t xml:space="preserve">asistencia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2659CB"/>
        </w:rPr>
        <w:t xml:space="preserve">doble </w:t>
      </w:r>
      <w:r>
        <w:rPr>
          <w:color w:val="6B6B2B"/>
        </w:rPr>
        <w:t xml:space="preserve">faceta </w:t>
      </w:r>
      <w:r>
        <w:rPr>
          <w:color w:val="000000"/>
        </w:rPr>
        <w:t xml:space="preserve">de </w:t>
      </w:r>
      <w:r>
        <w:rPr>
          <w:color w:val="000000"/>
        </w:rPr>
        <w:t xml:space="preserve">Cristina-Gutiérrez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6B6B2B"/>
        </w:rPr>
        <w:t xml:space="preserve">consulta </w:t>
      </w:r>
      <w:r>
        <w:rPr>
          <w:color w:val="000000"/>
        </w:rPr>
        <w:t xml:space="preserve">de </w:t>
      </w:r>
      <w:r>
        <w:rPr>
          <w:color w:val="000000"/>
        </w:rPr>
        <w:t xml:space="preserve">odontología </w:t>
      </w:r>
      <w:r>
        <w:rPr>
          <w:color w:val="000000"/>
        </w:rPr>
        <w:t xml:space="preserve">en </w:t>
      </w:r>
      <w:r>
        <w:rPr>
          <w:color w:val="2659CB"/>
        </w:rPr>
        <w:t xml:space="preserve">Burgos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dunas </w:t>
      </w:r>
      <w:r>
        <w:rPr>
          <w:color w:val="000000"/>
        </w:rPr>
        <w:t xml:space="preserve">más </w:t>
      </w:r>
      <w:r>
        <w:rPr>
          <w:color w:val="2659CB"/>
        </w:rPr>
        <w:t xml:space="preserve">peligrosas </w:t>
      </w:r>
      <w:r>
        <w:rPr>
          <w:color w:val="000000"/>
        </w:rPr>
        <w:t xml:space="preserve">de </w:t>
      </w:r>
      <w:r>
        <w:rPr>
          <w:color w:val="2659CB"/>
        </w:rPr>
        <w:t xml:space="preserve">Perú </w:t>
      </w:r>
      <w:r>
        <w:rPr>
          <w:color w:val="000000"/>
        </w:rPr>
        <w:t xml:space="preserve">. </w:t>
      </w:r>
      <w:r>
        <w:rPr>
          <w:color w:val="2659CB"/>
        </w:rPr>
        <w:t xml:space="preserve">Tampoco </w:t>
      </w:r>
      <w:r>
        <w:rPr>
          <w:color w:val="000000"/>
        </w:rPr>
        <w:t xml:space="preserve">teme </w:t>
      </w:r>
      <w:r>
        <w:rPr>
          <w:color w:val="000000"/>
        </w:rPr>
        <w:t xml:space="preserve">el </w:t>
      </w:r>
      <w:r>
        <w:rPr>
          <w:color w:val="2659CB"/>
        </w:rPr>
        <w:t xml:space="preserve">peligro </w:t>
      </w:r>
      <w:r>
        <w:rPr>
          <w:color w:val="000000"/>
        </w:rPr>
        <w:t xml:space="preserve">este </w:t>
      </w:r>
      <w:r>
        <w:rPr>
          <w:color w:val="2659CB"/>
        </w:rPr>
        <w:t xml:space="preserve">capitán </w:t>
      </w:r>
      <w:r>
        <w:rPr>
          <w:color w:val="000000"/>
        </w:rPr>
        <w:t xml:space="preserve">del </w:t>
      </w:r>
      <w:r>
        <w:rPr>
          <w:color w:val="2659CB"/>
        </w:rPr>
        <w:t xml:space="preserve">ejército </w:t>
      </w:r>
      <w:r>
        <w:rPr>
          <w:color w:val="000000"/>
        </w:rPr>
        <w:t xml:space="preserve">de </w:t>
      </w:r>
      <w:r>
        <w:rPr>
          <w:color w:val="2659CB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659CB"/>
        </w:rPr>
        <w:t xml:space="preserve">llama </w:t>
      </w:r>
      <w:r>
        <w:rPr>
          <w:color w:val="000000"/>
        </w:rPr>
        <w:t xml:space="preserve">Rashid </w:t>
      </w:r>
      <w:r>
        <w:rPr>
          <w:color w:val="000000"/>
        </w:rPr>
        <w:t xml:space="preserve">, </w:t>
      </w:r>
      <w:r>
        <w:rPr>
          <w:color w:val="AFAB53"/>
        </w:rPr>
        <w:t xml:space="preserve">debutará </w:t>
      </w:r>
      <w:r>
        <w:rPr>
          <w:color w:val="000000"/>
        </w:rPr>
        <w:t xml:space="preserve">en </w:t>
      </w:r>
      <w:r>
        <w:rPr>
          <w:color w:val="000000"/>
        </w:rPr>
        <w:t xml:space="preserve">moto </w:t>
      </w:r>
      <w:r>
        <w:rPr>
          <w:color w:val="000000"/>
        </w:rPr>
        <w:t xml:space="preserve">. </w:t>
      </w:r>
      <w:r>
        <w:rPr>
          <w:color w:val="2659CB"/>
        </w:rPr>
        <w:t xml:space="preserve">José-Luis </w:t>
      </w:r>
      <w:r>
        <w:rPr>
          <w:color w:val="000000"/>
        </w:rPr>
        <w:t xml:space="preserve">y </w:t>
      </w:r>
      <w:r>
        <w:rPr>
          <w:color w:val="000000"/>
        </w:rPr>
        <w:t xml:space="preserve">Joel </w:t>
      </w:r>
      <w:r>
        <w:rPr>
          <w:color w:val="000000"/>
        </w:rPr>
        <w:t xml:space="preserve">, </w:t>
      </w:r>
      <w:r>
        <w:rPr>
          <w:color w:val="4DCEC3"/>
        </w:rPr>
        <w:t xml:space="preserve">padre </w:t>
      </w:r>
      <w:r>
        <w:rPr>
          <w:color w:val="000000"/>
        </w:rPr>
        <w:t xml:space="preserve">e </w:t>
      </w:r>
      <w:r>
        <w:rPr>
          <w:color w:val="000000"/>
        </w:rPr>
        <w:t xml:space="preserve">hijo </w:t>
      </w:r>
      <w:r>
        <w:rPr>
          <w:color w:val="2659CB"/>
        </w:rPr>
        <w:t xml:space="preserve">juntos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5.000 </w:t>
      </w:r>
      <w:r>
        <w:rPr>
          <w:color w:val="000000"/>
        </w:rPr>
        <w:t xml:space="preserve">Km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2659CB"/>
        </w:rPr>
        <w:t xml:space="preserve">mismo </w:t>
      </w:r>
      <w:r>
        <w:rPr>
          <w:color w:val="2659CB"/>
        </w:rPr>
        <w:t xml:space="preserve">techo </w:t>
      </w:r>
      <w:r>
        <w:rPr>
          <w:color w:val="000000"/>
        </w:rPr>
        <w:t xml:space="preserve">. </w:t>
      </w:r>
      <w:r>
        <w:rPr>
          <w:color w:val="2659CB"/>
        </w:rPr>
        <w:t xml:space="preserve">Aquí </w:t>
      </w:r>
      <w:r>
        <w:rPr>
          <w:color w:val="2659CB"/>
        </w:rPr>
        <w:t xml:space="preserve">compartiremos </w:t>
      </w:r>
      <w:r>
        <w:rPr>
          <w:color w:val="2659CB"/>
        </w:rPr>
        <w:t xml:space="preserve">plató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2659CB"/>
        </w:rPr>
        <w:t xml:space="preserve">leyenda </w:t>
      </w:r>
      <w:r>
        <w:rPr>
          <w:color w:val="000000"/>
        </w:rPr>
        <w:t xml:space="preserve">del </w:t>
      </w:r>
      <w:r>
        <w:rPr>
          <w:color w:val="CEF85A"/>
        </w:rPr>
        <w:t xml:space="preserve">Dakar </w:t>
      </w:r>
      <w:r>
        <w:rPr>
          <w:color w:val="000000"/>
        </w:rPr>
        <w:t xml:space="preserve">, </w:t>
      </w:r>
      <w:r>
        <w:rPr>
          <w:color w:val="000000"/>
        </w:rPr>
        <w:t xml:space="preserve">Marco </w:t>
      </w:r>
      <w:r>
        <w:rPr>
          <w:color w:val="000000"/>
        </w:rPr>
        <w:t xml:space="preserve">5 </w:t>
      </w:r>
      <w:r>
        <w:rPr>
          <w:color w:val="000000"/>
        </w:rPr>
        <w:t xml:space="preserve">veces </w:t>
      </w:r>
      <w:r>
        <w:rPr>
          <w:color w:val="AFAB53"/>
        </w:rPr>
        <w:t xml:space="preserve">ganador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2659CB"/>
        </w:rPr>
        <w:t xml:space="preserve">estrenó </w:t>
      </w:r>
      <w:r>
        <w:rPr>
          <w:color w:val="000000"/>
        </w:rPr>
        <w:t xml:space="preserve">como </w:t>
      </w:r>
      <w:r>
        <w:rPr>
          <w:color w:val="C228EE"/>
        </w:rPr>
        <w:t xml:space="preserve">comentarista </w:t>
      </w:r>
      <w:r>
        <w:rPr>
          <w:color w:val="000000"/>
        </w:rPr>
        <w:t xml:space="preserve">. </w:t>
      </w:r>
      <w:r>
        <w:rPr>
          <w:color w:val="000000"/>
        </w:rPr>
        <w:t xml:space="preserve">Apretando </w:t>
      </w:r>
      <w:r>
        <w:rPr>
          <w:color w:val="000000"/>
        </w:rPr>
        <w:t xml:space="preserve">las </w:t>
      </w:r>
      <w:r>
        <w:rPr>
          <w:color w:val="000000"/>
        </w:rPr>
        <w:t xml:space="preserve">tuercas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pentacampeón </w:t>
      </w:r>
      <w:r>
        <w:rPr>
          <w:color w:val="000000"/>
        </w:rPr>
        <w:t xml:space="preserve">como </w:t>
      </w:r>
      <w:r>
        <w:rPr>
          <w:color w:val="000000"/>
        </w:rPr>
        <w:t xml:space="preserve">Cyril-Despres </w:t>
      </w:r>
      <w:r>
        <w:rPr>
          <w:color w:val="000000"/>
        </w:rPr>
        <w:t xml:space="preserve">. </w:t>
      </w:r>
      <w:r>
        <w:rPr>
          <w:color w:val="000000"/>
        </w:rPr>
        <w:t xml:space="preserve">-Esto </w:t>
      </w:r>
      <w:r>
        <w:rPr>
          <w:color w:val="2659CB"/>
        </w:rPr>
        <w:t xml:space="preserve">arranca </w:t>
      </w:r>
      <w:r>
        <w:rPr>
          <w:color w:val="000000"/>
        </w:rPr>
        <w:t xml:space="preserve">ya </w:t>
      </w:r>
      <w:r>
        <w:rPr>
          <w:color w:val="000000"/>
        </w:rPr>
        <w:t xml:space="preserve">el </w:t>
      </w:r>
      <w:r>
        <w:rPr>
          <w:color w:val="CEF85A"/>
        </w:rPr>
        <w:t xml:space="preserve">Dakar </w:t>
      </w:r>
      <w:r>
        <w:rPr>
          <w:color w:val="000000"/>
        </w:rPr>
        <w:t xml:space="preserve">2019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2659CB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6 </w:t>
      </w:r>
      <w:r>
        <w:rPr>
          <w:color w:val="000000"/>
        </w:rPr>
        <w:t xml:space="preserve">de </w:t>
      </w:r>
      <w:r>
        <w:rPr>
          <w:color w:val="CEF85A"/>
        </w:rPr>
        <w:t xml:space="preserve">enero </w:t>
      </w:r>
      <w:r>
        <w:rPr>
          <w:color w:val="000000"/>
        </w:rPr>
        <w:t xml:space="preserve">aquí </w:t>
      </w:r>
      <w:r>
        <w:rPr>
          <w:color w:val="000000"/>
        </w:rPr>
        <w:t xml:space="preserve">en </w:t>
      </w:r>
      <w:r>
        <w:rPr>
          <w:color w:val="AFAB53"/>
        </w:rPr>
        <w:t xml:space="preserve">RTVE </w:t>
      </w:r>
      <w:r>
        <w:rPr>
          <w:color w:val="000000"/>
        </w:rPr>
        <w:t xml:space="preserve">. </w:t>
      </w:r>
      <w:r>
        <w:rPr>
          <w:color w:val="000000"/>
        </w:rPr>
        <w:t xml:space="preserve">-Nos </w:t>
      </w:r>
      <w:r>
        <w:rPr>
          <w:color w:val="000000"/>
        </w:rPr>
        <w:t xml:space="preserve">vemos </w:t>
      </w:r>
      <w:r>
        <w:rPr>
          <w:color w:val="000000"/>
        </w:rPr>
        <w:t xml:space="preserve">en </w:t>
      </w:r>
      <w:r>
        <w:rPr>
          <w:color w:val="000000"/>
        </w:rPr>
        <w:t xml:space="preserve">Lima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2659CB"/>
        </w:rPr>
        <w:t xml:space="preserve">rueda </w:t>
      </w:r>
      <w:r>
        <w:rPr>
          <w:color w:val="000000"/>
        </w:rPr>
        <w:t xml:space="preserve">de </w:t>
      </w:r>
      <w:r>
        <w:rPr>
          <w:color w:val="A1D058"/>
        </w:rPr>
        <w:t xml:space="preserve">prensa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FAB53"/>
        </w:rPr>
        <w:t xml:space="preserve">ganadores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Ryder-Cup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30 </w:t>
      </w:r>
      <w:r>
        <w:rPr>
          <w:color w:val="000000"/>
        </w:rPr>
        <w:t xml:space="preserve">de </w:t>
      </w:r>
      <w:r>
        <w:rPr>
          <w:color w:val="2659CB"/>
        </w:rPr>
        <w:t xml:space="preserve">septiembre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2659CB"/>
        </w:rPr>
        <w:t xml:space="preserve">capitán </w:t>
      </w:r>
      <w:r>
        <w:rPr>
          <w:color w:val="000000"/>
        </w:rPr>
        <w:t xml:space="preserve">Thomas-Bjorn </w:t>
      </w:r>
      <w:r>
        <w:rPr>
          <w:color w:val="000000"/>
        </w:rPr>
        <w:t xml:space="preserve">se </w:t>
      </w:r>
      <w:r>
        <w:rPr>
          <w:color w:val="6B6B2B"/>
        </w:rPr>
        <w:t xml:space="preserve">comprometió </w:t>
      </w:r>
      <w:r>
        <w:rPr>
          <w:color w:val="000000"/>
        </w:rPr>
        <w:t xml:space="preserve">ante </w:t>
      </w:r>
      <w:r>
        <w:rPr>
          <w:color w:val="000000"/>
        </w:rPr>
        <w:t xml:space="preserve">sus </w:t>
      </w:r>
      <w:r>
        <w:rPr>
          <w:color w:val="C228EE"/>
        </w:rPr>
        <w:t xml:space="preserve">jugadores </w:t>
      </w:r>
      <w:r>
        <w:rPr>
          <w:color w:val="000000"/>
        </w:rPr>
        <w:t xml:space="preserve">a </w:t>
      </w:r>
      <w:r>
        <w:rPr>
          <w:color w:val="000000"/>
        </w:rPr>
        <w:t xml:space="preserve">hacerse </w:t>
      </w:r>
      <w:r>
        <w:rPr>
          <w:color w:val="000000"/>
        </w:rPr>
        <w:t xml:space="preserve">un </w:t>
      </w:r>
      <w:r>
        <w:rPr>
          <w:color w:val="000000"/>
        </w:rPr>
        <w:t xml:space="preserve">tatuaje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FAB53"/>
        </w:rPr>
        <w:t xml:space="preserve">Copa </w:t>
      </w:r>
      <w:r>
        <w:rPr>
          <w:color w:val="000000"/>
        </w:rPr>
        <w:t xml:space="preserve">donde </w:t>
      </w:r>
      <w:r>
        <w:rPr>
          <w:color w:val="000000"/>
        </w:rPr>
        <w:t xml:space="preserve">solo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pudiera </w:t>
      </w:r>
      <w:r>
        <w:rPr>
          <w:color w:val="2659CB"/>
        </w:rPr>
        <w:t xml:space="preserve">verlo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Io </w:t>
      </w:r>
      <w:r>
        <w:rPr>
          <w:color w:val="000000"/>
        </w:rPr>
        <w:t xml:space="preserve">ha </w:t>
      </w:r>
      <w:r>
        <w:rPr>
          <w:color w:val="2659CB"/>
        </w:rPr>
        <w:t xml:space="preserve">visto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2659CB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este </w:t>
      </w:r>
      <w:r>
        <w:rPr>
          <w:color w:val="000000"/>
        </w:rPr>
        <w:t xml:space="preserve">vídeo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2659CB"/>
        </w:rPr>
        <w:t xml:space="preserve">propio </w:t>
      </w:r>
      <w:r>
        <w:rPr>
          <w:color w:val="000000"/>
        </w:rPr>
        <w:t xml:space="preserve">Bjorn </w:t>
      </w:r>
      <w:r>
        <w:rPr>
          <w:color w:val="000000"/>
        </w:rPr>
        <w:t xml:space="preserve">ha </w:t>
      </w:r>
      <w:r>
        <w:rPr>
          <w:color w:val="2659CB"/>
        </w:rPr>
        <w:t xml:space="preserve">difundido </w:t>
      </w:r>
      <w:r>
        <w:rPr>
          <w:color w:val="000000"/>
        </w:rPr>
        <w:t xml:space="preserve">para </w:t>
      </w:r>
      <w:r>
        <w:rPr>
          <w:color w:val="2659CB"/>
        </w:rPr>
        <w:t xml:space="preserve">demostrar </w:t>
      </w:r>
      <w:r>
        <w:rPr>
          <w:color w:val="000000"/>
        </w:rPr>
        <w:t xml:space="preserve">que </w:t>
      </w:r>
      <w:r>
        <w:rPr>
          <w:color w:val="2659CB"/>
        </w:rPr>
        <w:t xml:space="preserve">cumple </w:t>
      </w:r>
      <w:r>
        <w:rPr>
          <w:color w:val="000000"/>
        </w:rPr>
        <w:t xml:space="preserve">su </w:t>
      </w:r>
      <w:r>
        <w:rPr>
          <w:color w:val="2659CB"/>
        </w:rPr>
        <w:t xml:space="preserve">promesa </w:t>
      </w:r>
      <w:r>
        <w:rPr>
          <w:color w:val="000000"/>
        </w:rPr>
        <w:t xml:space="preserve">. </w:t>
      </w:r>
      <w:r>
        <w:rPr>
          <w:color w:val="000000"/>
        </w:rPr>
        <w:t xml:space="preserve">Además-Bjorn </w:t>
      </w:r>
      <w:r>
        <w:rPr>
          <w:color w:val="000000"/>
        </w:rPr>
        <w:t xml:space="preserve">ha </w:t>
      </w:r>
      <w:r>
        <w:rPr>
          <w:color w:val="000000"/>
        </w:rPr>
        <w:t xml:space="preserve">deseado </w:t>
      </w:r>
      <w:r>
        <w:rPr>
          <w:color w:val="000000"/>
        </w:rPr>
        <w:t xml:space="preserve">atodos </w:t>
      </w:r>
      <w:r>
        <w:rPr>
          <w:color w:val="CEF85A"/>
        </w:rPr>
        <w:t xml:space="preserve">feliz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los </w:t>
      </w:r>
      <w:r>
        <w:rPr>
          <w:color w:val="2659CB"/>
        </w:rPr>
        <w:t xml:space="preserve">participantes </w:t>
      </w:r>
      <w:r>
        <w:rPr>
          <w:color w:val="000000"/>
        </w:rPr>
        <w:t xml:space="preserve">del </w:t>
      </w:r>
      <w:r>
        <w:rPr>
          <w:color w:val="CEF85A"/>
        </w:rPr>
        <w:t xml:space="preserve">Dakar </w:t>
      </w:r>
      <w:r>
        <w:rPr>
          <w:color w:val="000000"/>
        </w:rPr>
        <w:t xml:space="preserve">están </w:t>
      </w:r>
      <w:r>
        <w:rPr>
          <w:color w:val="2659CB"/>
        </w:rPr>
        <w:t xml:space="preserve">acostumbrados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el </w:t>
      </w:r>
      <w:r>
        <w:rPr>
          <w:color w:val="000000"/>
        </w:rPr>
        <w:t xml:space="preserve">ﬁn </w:t>
      </w:r>
      <w:r>
        <w:rPr>
          <w:color w:val="000000"/>
        </w:rPr>
        <w:t xml:space="preserve">de </w:t>
      </w:r>
      <w:r>
        <w:rPr>
          <w:color w:val="000000"/>
        </w:rPr>
        <w:t xml:space="preserve">año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2659CB"/>
        </w:rPr>
        <w:t xml:space="preserve">tercer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AFAB53"/>
        </w:rPr>
        <w:t xml:space="preserve">Carolina-Marín </w:t>
      </w:r>
      <w:r>
        <w:rPr>
          <w:color w:val="000000"/>
        </w:rPr>
        <w:t xml:space="preserve">la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India </w:t>
      </w:r>
      <w:r>
        <w:rPr>
          <w:color w:val="000000"/>
        </w:rPr>
        <w:t xml:space="preserve">. </w:t>
      </w:r>
      <w:r>
        <w:rPr>
          <w:color w:val="000000"/>
        </w:rPr>
        <w:t xml:space="preserve">AIIi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megaestrella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2659CB"/>
        </w:rPr>
        <w:t xml:space="preserve">participa </w:t>
      </w:r>
      <w:r>
        <w:rPr>
          <w:color w:val="000000"/>
        </w:rPr>
        <w:t xml:space="preserve">como </w:t>
      </w:r>
      <w:r>
        <w:rPr>
          <w:color w:val="000000"/>
        </w:rPr>
        <w:t xml:space="preserve">tal </w:t>
      </w:r>
      <w:r>
        <w:rPr>
          <w:color w:val="6B6B2B"/>
        </w:rPr>
        <w:t xml:space="preserve">enla </w:t>
      </w:r>
      <w:r>
        <w:rPr>
          <w:color w:val="000000"/>
        </w:rPr>
        <w:t xml:space="preserve">Liga-India </w:t>
      </w:r>
      <w:r>
        <w:rPr>
          <w:color w:val="000000"/>
        </w:rPr>
        <w:t xml:space="preserve">, </w:t>
      </w:r>
      <w:r>
        <w:rPr>
          <w:color w:val="000000"/>
        </w:rPr>
        <w:t xml:space="preserve">tal </w:t>
      </w:r>
      <w:r>
        <w:rPr>
          <w:color w:val="000000"/>
        </w:rPr>
        <w:t xml:space="preserve">como </w:t>
      </w:r>
      <w:r>
        <w:rPr>
          <w:color w:val="2659CB"/>
        </w:rPr>
        <w:t xml:space="preserve">lucháis </w:t>
      </w:r>
      <w:r>
        <w:rPr>
          <w:color w:val="4DCEC3"/>
        </w:rPr>
        <w:t xml:space="preserve">nunca </w:t>
      </w:r>
      <w:r>
        <w:rPr>
          <w:color w:val="000000"/>
        </w:rPr>
        <w:t xml:space="preserve">las </w:t>
      </w:r>
      <w:r>
        <w:rPr>
          <w:color w:val="AFAB53"/>
        </w:rPr>
        <w:t xml:space="preserve">venceréis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Pune </w:t>
      </w:r>
      <w:r>
        <w:rPr>
          <w:color w:val="000000"/>
        </w:rPr>
        <w:t xml:space="preserve">7Aces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59CB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Liga-Profesional </w:t>
      </w:r>
      <w:r>
        <w:rPr>
          <w:color w:val="2659CB"/>
        </w:rPr>
        <w:t xml:space="preserve">india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esta </w:t>
      </w:r>
      <w:r>
        <w:rPr>
          <w:color w:val="2659CB"/>
        </w:rPr>
        <w:t xml:space="preserve">temporada </w:t>
      </w:r>
      <w:r>
        <w:rPr>
          <w:color w:val="000000"/>
        </w:rPr>
        <w:t xml:space="preserve">juega </w:t>
      </w:r>
      <w:r>
        <w:rPr>
          <w:color w:val="AFAB53"/>
        </w:rPr>
        <w:t xml:space="preserve">Carolina-Marín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6B6B2B"/>
        </w:rPr>
        <w:t xml:space="preserve">preside </w:t>
      </w:r>
      <w:r>
        <w:rPr>
          <w:color w:val="000000"/>
        </w:rPr>
        <w:t xml:space="preserve">una </w:t>
      </w:r>
      <w:r>
        <w:rPr>
          <w:color w:val="000000"/>
        </w:rPr>
        <w:t xml:space="preserve">mega </w:t>
      </w:r>
      <w:r>
        <w:rPr>
          <w:color w:val="2659CB"/>
        </w:rPr>
        <w:t xml:space="preserve">estrella </w:t>
      </w:r>
      <w:r>
        <w:rPr>
          <w:color w:val="000000"/>
        </w:rPr>
        <w:t xml:space="preserve">de </w:t>
      </w:r>
      <w:r>
        <w:rPr>
          <w:color w:val="000000"/>
        </w:rPr>
        <w:t xml:space="preserve">Bolywood </w:t>
      </w:r>
      <w:r>
        <w:rPr>
          <w:color w:val="000000"/>
        </w:rPr>
        <w:t xml:space="preserve">, </w:t>
      </w:r>
      <w:r>
        <w:rPr>
          <w:color w:val="000000"/>
        </w:rPr>
        <w:t xml:space="preserve">Tappsee-Panne </w:t>
      </w:r>
      <w:r>
        <w:rPr>
          <w:color w:val="000000"/>
        </w:rPr>
        <w:t xml:space="preserve">. </w:t>
      </w:r>
      <w:r>
        <w:rPr>
          <w:color w:val="2659CB"/>
        </w:rPr>
        <w:t xml:space="preserve">Nueve </w:t>
      </w:r>
      <w:r>
        <w:rPr>
          <w:color w:val="2659CB"/>
        </w:rPr>
        <w:t xml:space="preserve">equipos </w:t>
      </w:r>
      <w:r>
        <w:rPr>
          <w:color w:val="2659CB"/>
        </w:rPr>
        <w:t xml:space="preserve">formados </w:t>
      </w:r>
      <w:r>
        <w:rPr>
          <w:color w:val="000000"/>
        </w:rPr>
        <w:t xml:space="preserve">por </w:t>
      </w:r>
      <w:r>
        <w:rPr>
          <w:color w:val="000000"/>
        </w:rPr>
        <w:t xml:space="preserve">10 </w:t>
      </w:r>
      <w:r>
        <w:rPr>
          <w:color w:val="C228EE"/>
        </w:rPr>
        <w:t xml:space="preserve">jugadores </w:t>
      </w:r>
      <w:r>
        <w:rPr>
          <w:color w:val="2659CB"/>
        </w:rPr>
        <w:t xml:space="preserve">compiten </w:t>
      </w:r>
      <w:r>
        <w:rPr>
          <w:color w:val="000000"/>
        </w:rPr>
        <w:t xml:space="preserve">del </w:t>
      </w:r>
      <w:r>
        <w:rPr>
          <w:color w:val="000000"/>
        </w:rPr>
        <w:t xml:space="preserve">22 </w:t>
      </w:r>
      <w:r>
        <w:rPr>
          <w:color w:val="000000"/>
        </w:rPr>
        <w:t xml:space="preserve">de </w:t>
      </w:r>
      <w:r>
        <w:rPr>
          <w:color w:val="CEF85A"/>
        </w:rPr>
        <w:t xml:space="preserve">diciembre </w:t>
      </w:r>
      <w:r>
        <w:rPr>
          <w:color w:val="000000"/>
        </w:rPr>
        <w:t xml:space="preserve">al </w:t>
      </w:r>
      <w:r>
        <w:rPr>
          <w:color w:val="000000"/>
        </w:rPr>
        <w:t xml:space="preserve">13 </w:t>
      </w:r>
      <w:r>
        <w:rPr>
          <w:color w:val="000000"/>
        </w:rPr>
        <w:t xml:space="preserve">de </w:t>
      </w:r>
      <w:r>
        <w:rPr>
          <w:color w:val="CEF85A"/>
        </w:rPr>
        <w:t xml:space="preserve">enero </w:t>
      </w:r>
      <w:r>
        <w:rPr>
          <w:color w:val="000000"/>
        </w:rPr>
        <w:t xml:space="preserve">en </w:t>
      </w:r>
      <w:r>
        <w:rPr>
          <w:color w:val="2659CB"/>
        </w:rPr>
        <w:t xml:space="preserve">ciudades </w:t>
      </w:r>
      <w:r>
        <w:rPr>
          <w:color w:val="2659CB"/>
        </w:rPr>
        <w:t xml:space="preserve">diferentes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India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Pune </w:t>
      </w:r>
      <w:r>
        <w:rPr>
          <w:color w:val="000000"/>
        </w:rPr>
        <w:t xml:space="preserve">hay </w:t>
      </w:r>
      <w:r>
        <w:rPr>
          <w:color w:val="000000"/>
        </w:rPr>
        <w:t xml:space="preserve">2 </w:t>
      </w:r>
      <w:r>
        <w:rPr>
          <w:color w:val="2659CB"/>
        </w:rPr>
        <w:t xml:space="preserve">daneses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2659CB"/>
        </w:rPr>
        <w:t xml:space="preserve">franceses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ruso </w:t>
      </w:r>
      <w:r>
        <w:rPr>
          <w:color w:val="6B6B2B"/>
        </w:rPr>
        <w:t xml:space="preserve">además </w:t>
      </w:r>
      <w:r>
        <w:rPr>
          <w:color w:val="000000"/>
        </w:rPr>
        <w:t xml:space="preserve">de </w:t>
      </w:r>
      <w:r>
        <w:rPr>
          <w:color w:val="2659CB"/>
        </w:rPr>
        <w:t xml:space="preserve">Carolina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2659CB"/>
        </w:rPr>
        <w:t xml:space="preserve">equipos </w:t>
      </w:r>
      <w:r>
        <w:rPr>
          <w:color w:val="000000"/>
        </w:rPr>
        <w:t xml:space="preserve">pujan </w:t>
      </w:r>
      <w:r>
        <w:rPr>
          <w:color w:val="A1D058"/>
        </w:rPr>
        <w:t xml:space="preserve">dinero </w:t>
      </w:r>
      <w:r>
        <w:rPr>
          <w:color w:val="000000"/>
        </w:rPr>
        <w:t xml:space="preserve">por </w:t>
      </w:r>
      <w:r>
        <w:rPr>
          <w:color w:val="000000"/>
        </w:rPr>
        <w:t xml:space="preserve">ellos </w:t>
      </w:r>
      <w:r>
        <w:rPr>
          <w:color w:val="000000"/>
        </w:rPr>
        <w:t xml:space="preserve">al </w:t>
      </w:r>
      <w:r>
        <w:rPr>
          <w:color w:val="2659CB"/>
        </w:rPr>
        <w:t xml:space="preserve">estilo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FAB53"/>
        </w:rPr>
        <w:t xml:space="preserve">NBA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Carol-Marín </w:t>
      </w:r>
      <w:r>
        <w:rPr>
          <w:color w:val="000000"/>
        </w:rPr>
        <w:t xml:space="preserve">han </w:t>
      </w:r>
      <w:r>
        <w:rPr>
          <w:color w:val="000000"/>
        </w:rPr>
        <w:t xml:space="preserve">pagado </w:t>
      </w:r>
      <w:r>
        <w:rPr>
          <w:color w:val="000000"/>
        </w:rPr>
        <w:t xml:space="preserve">90.000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2659CB"/>
        </w:rPr>
        <w:t xml:space="preserve">primer </w:t>
      </w:r>
      <w:r>
        <w:rPr>
          <w:color w:val="2659CB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onubense </w:t>
      </w:r>
      <w:r>
        <w:rPr>
          <w:color w:val="000000"/>
        </w:rPr>
        <w:t xml:space="preserve">se </w:t>
      </w:r>
      <w:r>
        <w:rPr>
          <w:color w:val="2659CB"/>
        </w:rPr>
        <w:t xml:space="preserve">enfrentó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exquipo </w:t>
      </w:r>
      <w:r>
        <w:rPr>
          <w:color w:val="000000"/>
        </w:rPr>
        <w:t xml:space="preserve">los </w:t>
      </w:r>
      <w:r>
        <w:rPr>
          <w:color w:val="000000"/>
        </w:rPr>
        <w:t xml:space="preserve">Hunters </w:t>
      </w:r>
      <w:r>
        <w:rPr>
          <w:color w:val="000000"/>
        </w:rPr>
        <w:t xml:space="preserve">con </w:t>
      </w:r>
      <w:r>
        <w:rPr>
          <w:color w:val="AFAB53"/>
        </w:rPr>
        <w:t xml:space="preserve">derrota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AFAB53"/>
        </w:rPr>
        <w:t xml:space="preserve">subcampeona </w:t>
      </w:r>
      <w:r>
        <w:rPr>
          <w:color w:val="AFAB53"/>
        </w:rPr>
        <w:t xml:space="preserve">olímpica </w:t>
      </w:r>
      <w:r>
        <w:rPr>
          <w:color w:val="000000"/>
        </w:rPr>
        <w:t xml:space="preserve">Sindhu-Pusarla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659CB"/>
        </w:rPr>
        <w:t xml:space="preserve">Asia </w:t>
      </w:r>
      <w:r>
        <w:rPr>
          <w:color w:val="000000"/>
        </w:rPr>
        <w:t xml:space="preserve">, </w:t>
      </w:r>
      <w:r>
        <w:rPr>
          <w:color w:val="AFAB53"/>
        </w:rPr>
        <w:t xml:space="preserve">Carolina-Marín </w:t>
      </w:r>
      <w:r>
        <w:rPr>
          <w:color w:val="2659CB"/>
        </w:rPr>
        <w:t xml:space="preserve">levanta </w:t>
      </w:r>
      <w:r>
        <w:rPr>
          <w:color w:val="2659CB"/>
        </w:rPr>
        <w:t xml:space="preserve">pasiones </w:t>
      </w:r>
      <w:r>
        <w:rPr>
          <w:color w:val="000000"/>
        </w:rPr>
        <w:t xml:space="preserve">y </w:t>
      </w:r>
      <w:r>
        <w:rPr>
          <w:color w:val="2659CB"/>
        </w:rPr>
        <w:t xml:space="preserve">recibe </w:t>
      </w:r>
      <w:r>
        <w:rPr>
          <w:color w:val="2659CB"/>
        </w:rPr>
        <w:t xml:space="preserve">muchas </w:t>
      </w:r>
      <w:r>
        <w:rPr>
          <w:color w:val="2659CB"/>
        </w:rPr>
        <w:t xml:space="preserve">muestras </w:t>
      </w:r>
      <w:r>
        <w:rPr>
          <w:color w:val="000000"/>
        </w:rPr>
        <w:t xml:space="preserve">de </w:t>
      </w:r>
      <w:r>
        <w:rPr>
          <w:color w:val="4DCEC3"/>
        </w:rPr>
        <w:t xml:space="preserve">cariño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2659CB"/>
        </w:rPr>
        <w:t xml:space="preserve">seguidores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2659CB"/>
        </w:rPr>
        <w:t xml:space="preserve">terceras </w:t>
      </w:r>
      <w:r>
        <w:rPr>
          <w:color w:val="CEF85A"/>
        </w:rPr>
        <w:t xml:space="preserve">navidades </w:t>
      </w:r>
      <w:r>
        <w:rPr>
          <w:color w:val="AFAB53"/>
        </w:rPr>
        <w:t xml:space="preserve">consecutivas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FAB53"/>
        </w:rPr>
        <w:t xml:space="preserve">campeona </w:t>
      </w:r>
      <w:r>
        <w:rPr>
          <w:color w:val="AFAB53"/>
        </w:rPr>
        <w:t xml:space="preserve">olímpica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2659CB"/>
        </w:rPr>
        <w:t xml:space="preserve">familia </w:t>
      </w:r>
      <w:r>
        <w:rPr>
          <w:color w:val="000000"/>
        </w:rPr>
        <w:t xml:space="preserve">. </w:t>
      </w:r>
      <w:r>
        <w:rPr>
          <w:color w:val="2659CB"/>
        </w:rPr>
        <w:t xml:space="preserve">Carolina </w:t>
      </w:r>
      <w:r>
        <w:rPr>
          <w:color w:val="000000"/>
        </w:rPr>
        <w:t xml:space="preserve">nos </w:t>
      </w:r>
      <w:r>
        <w:rPr>
          <w:color w:val="000000"/>
        </w:rPr>
        <w:t xml:space="preserve">deja </w:t>
      </w:r>
      <w:r>
        <w:rPr>
          <w:color w:val="000000"/>
        </w:rPr>
        <w:t xml:space="preserve">este </w:t>
      </w:r>
      <w:r>
        <w:rPr>
          <w:color w:val="2659CB"/>
        </w:rPr>
        <w:t xml:space="preserve">mensaje </w:t>
      </w:r>
      <w:r>
        <w:rPr>
          <w:color w:val="000000"/>
        </w:rPr>
        <w:t xml:space="preserve">. </w:t>
      </w:r>
      <w:r>
        <w:rPr>
          <w:color w:val="000000"/>
        </w:rPr>
        <w:t xml:space="preserve">¡Feliz-Navidad </w:t>
      </w:r>
      <w:r>
        <w:rPr>
          <w:color w:val="000000"/>
        </w:rPr>
        <w:t xml:space="preserve">! </w:t>
      </w:r>
      <w:r>
        <w:rPr>
          <w:color w:val="4DCEC3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nada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paséis </w:t>
      </w:r>
      <w:r>
        <w:rPr>
          <w:color w:val="000000"/>
        </w:rPr>
        <w:t xml:space="preserve">una </w:t>
      </w:r>
      <w:r>
        <w:rPr>
          <w:color w:val="2659CB"/>
        </w:rPr>
        <w:t xml:space="preserve">noche </w:t>
      </w:r>
      <w:r>
        <w:rPr>
          <w:color w:val="4DCEC3"/>
        </w:rPr>
        <w:t xml:space="preserve">maravillosa </w:t>
      </w:r>
      <w:r>
        <w:rPr>
          <w:color w:val="000000"/>
        </w:rPr>
        <w:t xml:space="preserve">con </w:t>
      </w:r>
      <w:r>
        <w:rPr>
          <w:color w:val="000000"/>
        </w:rPr>
        <w:t xml:space="preserve">toda </w:t>
      </w:r>
      <w:r>
        <w:rPr>
          <w:color w:val="000000"/>
        </w:rPr>
        <w:t xml:space="preserve">vuestra </w:t>
      </w:r>
      <w:r>
        <w:rPr>
          <w:color w:val="2659CB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Desearos </w:t>
      </w:r>
      <w:r>
        <w:rPr>
          <w:color w:val="000000"/>
        </w:rPr>
        <w:t xml:space="preserve">lo </w:t>
      </w:r>
      <w:r>
        <w:rPr>
          <w:color w:val="2659CB"/>
        </w:rPr>
        <w:t xml:space="preserve">mejor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2659CB"/>
        </w:rPr>
        <w:t xml:space="preserve">nuevo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aquí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2659CB"/>
        </w:rPr>
        <w:t xml:space="preserve">India </w:t>
      </w:r>
      <w:r>
        <w:rPr>
          <w:color w:val="000000"/>
        </w:rPr>
        <w:t xml:space="preserve">os </w:t>
      </w:r>
      <w:r>
        <w:rPr>
          <w:color w:val="4DCEC3"/>
        </w:rPr>
        <w:t xml:space="preserve">mando </w:t>
      </w:r>
      <w:r>
        <w:rPr>
          <w:color w:val="000000"/>
        </w:rPr>
        <w:t xml:space="preserve">un </w:t>
      </w:r>
      <w:r>
        <w:rPr>
          <w:color w:val="000000"/>
        </w:rPr>
        <w:t xml:space="preserve">beso </w:t>
      </w:r>
      <w:r>
        <w:rPr>
          <w:color w:val="2659CB"/>
        </w:rPr>
        <w:t xml:space="preserve">enorme </w:t>
      </w:r>
      <w:r>
        <w:rPr>
          <w:color w:val="000000"/>
        </w:rPr>
        <w:t xml:space="preserve">. </w:t>
      </w:r>
      <w:r>
        <w:rPr>
          <w:color w:val="4DCEC3"/>
        </w:rPr>
        <w:t xml:space="preserve">Pues </w:t>
      </w:r>
      <w:r>
        <w:rPr>
          <w:color w:val="000000"/>
        </w:rPr>
        <w:t xml:space="preserve">para </w:t>
      </w:r>
      <w:r>
        <w:rPr>
          <w:color w:val="2659CB"/>
        </w:rPr>
        <w:t xml:space="preserve">terminar </w:t>
      </w:r>
      <w:r>
        <w:rPr>
          <w:color w:val="000000"/>
        </w:rPr>
        <w:t xml:space="preserve">hoy </w:t>
      </w:r>
      <w:r>
        <w:rPr>
          <w:color w:val="AFAB53"/>
        </w:rPr>
        <w:t xml:space="preserve">Carolina-Marín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2659CB"/>
        </w:rPr>
        <w:t xml:space="preserve">estrellas </w:t>
      </w:r>
      <w:r>
        <w:rPr>
          <w:color w:val="000000"/>
        </w:rPr>
        <w:t xml:space="preserve">del </w:t>
      </w:r>
      <w:r>
        <w:rPr>
          <w:color w:val="2659CB"/>
        </w:rPr>
        <w:t xml:space="preserve">deporte </w:t>
      </w:r>
      <w:r>
        <w:rPr>
          <w:color w:val="000000"/>
        </w:rPr>
        <w:t xml:space="preserve">nos </w:t>
      </w:r>
      <w:r>
        <w:rPr>
          <w:color w:val="000000"/>
        </w:rPr>
        <w:t xml:space="preserve">desean </w:t>
      </w:r>
      <w:r>
        <w:rPr>
          <w:color w:val="CEF85A"/>
        </w:rPr>
        <w:t xml:space="preserve">feliz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Ia </w:t>
      </w:r>
      <w:r>
        <w:rPr>
          <w:color w:val="2659CB"/>
        </w:rPr>
        <w:t xml:space="preserve">sobria </w:t>
      </w:r>
      <w:r>
        <w:rPr>
          <w:color w:val="CEF85A"/>
        </w:rPr>
        <w:t xml:space="preserve">felicitación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toca </w:t>
      </w:r>
      <w:r>
        <w:rPr>
          <w:color w:val="000000"/>
        </w:rPr>
        <w:t xml:space="preserve">la </w:t>
      </w:r>
      <w:r>
        <w:rPr>
          <w:color w:val="000000"/>
        </w:rPr>
        <w:t xml:space="preserve">ﬁbra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2659CB"/>
        </w:rPr>
        <w:t xml:space="preserve">historia </w:t>
      </w:r>
      <w:r>
        <w:rPr>
          <w:color w:val="000000"/>
        </w:rPr>
        <w:t xml:space="preserve">. </w:t>
      </w:r>
      <w:r>
        <w:rPr>
          <w:color w:val="000000"/>
        </w:rPr>
        <w:t xml:space="preserve">Del </w:t>
      </w:r>
      <w:r>
        <w:rPr>
          <w:color w:val="000000"/>
        </w:rPr>
        <w:t xml:space="preserve">Bon-NadaI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Ia </w:t>
      </w:r>
      <w:r>
        <w:rPr>
          <w:color w:val="CEF85A"/>
        </w:rPr>
        <w:t xml:space="preserve">felicitación </w:t>
      </w:r>
      <w:r>
        <w:rPr>
          <w:color w:val="000000"/>
        </w:rPr>
        <w:t xml:space="preserve">de </w:t>
      </w:r>
      <w:r>
        <w:rPr>
          <w:color w:val="C228EE"/>
        </w:rPr>
        <w:t xml:space="preserve">Nadal </w:t>
      </w:r>
      <w:r>
        <w:rPr>
          <w:color w:val="000000"/>
        </w:rPr>
        <w:t xml:space="preserve">. </w:t>
      </w:r>
      <w:r>
        <w:rPr>
          <w:color w:val="4DCEC3"/>
        </w:rPr>
        <w:t xml:space="preserve">Pasando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traen </w:t>
      </w:r>
      <w:r>
        <w:rPr>
          <w:color w:val="6B6B2B"/>
        </w:rPr>
        <w:t xml:space="preserve">anuncio </w:t>
      </w:r>
      <w:r>
        <w:rPr>
          <w:color w:val="000000"/>
        </w:rPr>
        <w:t xml:space="preserve">de </w:t>
      </w:r>
      <w:r>
        <w:rPr>
          <w:color w:val="2659CB"/>
        </w:rPr>
        <w:t xml:space="preserve">calendario </w:t>
      </w:r>
      <w:r>
        <w:rPr>
          <w:color w:val="000000"/>
        </w:rPr>
        <w:t xml:space="preserve">. </w:t>
      </w:r>
      <w:r>
        <w:rPr>
          <w:color w:val="000000"/>
        </w:rPr>
        <w:t xml:space="preserve">-En </w:t>
      </w:r>
      <w:r>
        <w:rPr>
          <w:color w:val="CEF85A"/>
        </w:rPr>
        <w:t xml:space="preserve">enero </w:t>
      </w:r>
      <w:r>
        <w:rPr>
          <w:color w:val="000000"/>
        </w:rPr>
        <w:t xml:space="preserve">estaré </w:t>
      </w:r>
      <w:r>
        <w:rPr>
          <w:color w:val="000000"/>
        </w:rPr>
        <w:t xml:space="preserve">en </w:t>
      </w:r>
      <w:r>
        <w:rPr>
          <w:color w:val="000000"/>
        </w:rPr>
        <w:t xml:space="preserve">Toronto </w:t>
      </w:r>
      <w:r>
        <w:rPr>
          <w:color w:val="000000"/>
        </w:rPr>
        <w:t xml:space="preserve">y </w:t>
      </w:r>
      <w:r>
        <w:rPr>
          <w:color w:val="000000"/>
        </w:rPr>
        <w:t xml:space="preserve">estare </w:t>
      </w:r>
      <w:r>
        <w:rPr>
          <w:color w:val="2659CB"/>
        </w:rPr>
        <w:t xml:space="preserve">entrenando </w:t>
      </w:r>
      <w:r>
        <w:rPr>
          <w:color w:val="000000"/>
        </w:rPr>
        <w:t xml:space="preserve">para </w:t>
      </w:r>
      <w:r>
        <w:rPr>
          <w:color w:val="2659CB"/>
        </w:rPr>
        <w:t xml:space="preserve">competir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2659CB"/>
        </w:rPr>
        <w:t xml:space="preserve">última </w:t>
      </w:r>
      <w:r>
        <w:rPr>
          <w:color w:val="AFAB53"/>
        </w:rPr>
        <w:t xml:space="preserve">competición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4DCEC3"/>
        </w:rPr>
        <w:t xml:space="preserve">quiero </w:t>
      </w:r>
      <w:r>
        <w:rPr>
          <w:color w:val="4DCEC3"/>
        </w:rPr>
        <w:t xml:space="preserve">irme </w:t>
      </w:r>
      <w:r>
        <w:rPr>
          <w:color w:val="000000"/>
        </w:rPr>
        <w:t xml:space="preserve">sin </w:t>
      </w:r>
      <w:r>
        <w:rPr>
          <w:color w:val="000000"/>
        </w:rPr>
        <w:t xml:space="preserve">desearos </w:t>
      </w:r>
      <w:r>
        <w:rPr>
          <w:color w:val="000000"/>
        </w:rPr>
        <w:t xml:space="preserve">una </w:t>
      </w:r>
      <w:r>
        <w:rPr>
          <w:color w:val="CEF85A"/>
        </w:rPr>
        <w:t xml:space="preserve">feliz </w:t>
      </w:r>
      <w:r>
        <w:rPr>
          <w:color w:val="CEF85A"/>
        </w:rPr>
        <w:t xml:space="preserve">Navidad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CEF85A"/>
        </w:rPr>
        <w:t xml:space="preserve">feliz </w:t>
      </w:r>
      <w:r>
        <w:rPr>
          <w:color w:val="000000"/>
        </w:rPr>
        <w:t xml:space="preserve">2019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19 </w:t>
      </w:r>
      <w:r>
        <w:rPr>
          <w:color w:val="000000"/>
        </w:rPr>
        <w:t xml:space="preserve">toques </w:t>
      </w:r>
      <w:r>
        <w:rPr>
          <w:color w:val="000000"/>
        </w:rPr>
        <w:t xml:space="preserve">de </w:t>
      </w:r>
      <w:r>
        <w:rPr>
          <w:color w:val="C228EE"/>
        </w:rPr>
        <w:t xml:space="preserve">Luis-Enrique </w:t>
      </w:r>
      <w:r>
        <w:rPr>
          <w:color w:val="000000"/>
        </w:rPr>
        <w:t xml:space="preserve">al </w:t>
      </w:r>
      <w:r>
        <w:rPr>
          <w:color w:val="C228EE"/>
        </w:rPr>
        <w:t xml:space="preserve">balón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4425CC"/>
        </w:rPr>
        <w:t xml:space="preserve">pronunciar </w:t>
      </w:r>
      <w:r>
        <w:rPr>
          <w:color w:val="000000"/>
        </w:rPr>
        <w:t xml:space="preserve">las </w:t>
      </w:r>
      <w:r>
        <w:rPr>
          <w:color w:val="4DCEC3"/>
        </w:rPr>
        <w:t xml:space="preserve">palabras </w:t>
      </w:r>
      <w:r>
        <w:rPr>
          <w:color w:val="CEF85A"/>
        </w:rPr>
        <w:t xml:space="preserve">mágicas </w:t>
      </w:r>
      <w:r>
        <w:rPr>
          <w:color w:val="000000"/>
        </w:rPr>
        <w:t xml:space="preserve">. </w:t>
      </w:r>
      <w:r>
        <w:rPr>
          <w:color w:val="000000"/>
        </w:rPr>
        <w:t xml:space="preserve">-Felices </w:t>
      </w:r>
      <w:r>
        <w:rPr>
          <w:color w:val="2659CB"/>
        </w:rPr>
        <w:t xml:space="preserve">fiestas </w:t>
      </w:r>
      <w:r>
        <w:rPr>
          <w:color w:val="000000"/>
        </w:rPr>
        <w:t xml:space="preserve">y </w:t>
      </w:r>
      <w:r>
        <w:rPr>
          <w:color w:val="CEF85A"/>
        </w:rPr>
        <w:t xml:space="preserve">feliz </w:t>
      </w:r>
      <w:r>
        <w:rPr>
          <w:color w:val="000000"/>
        </w:rPr>
        <w:t xml:space="preserve">2019 </w:t>
      </w:r>
      <w:r>
        <w:rPr>
          <w:color w:val="000000"/>
        </w:rPr>
        <w:t xml:space="preserve">. </w:t>
      </w:r>
      <w:r>
        <w:rPr>
          <w:color w:val="4DCEC3"/>
        </w:rPr>
        <w:t xml:space="preserve">Esperemos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2659CB"/>
        </w:rPr>
        <w:t xml:space="preserve">buen </w:t>
      </w:r>
      <w:r>
        <w:rPr>
          <w:color w:val="000000"/>
        </w:rPr>
        <w:t xml:space="preserve">año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C228EE"/>
        </w:rPr>
        <w:t xml:space="preserve">selección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C228EE"/>
        </w:rPr>
        <w:t xml:space="preserve">aficionados </w:t>
      </w:r>
      <w:r>
        <w:rPr>
          <w:color w:val="000000"/>
        </w:rPr>
        <w:t xml:space="preserve">al </w:t>
      </w:r>
      <w:r>
        <w:rPr>
          <w:color w:val="C228EE"/>
        </w:rPr>
        <w:t xml:space="preserve">fútbol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las </w:t>
      </w:r>
      <w:r>
        <w:rPr>
          <w:color w:val="000000"/>
        </w:rPr>
        <w:t xml:space="preserve">hay </w:t>
      </w:r>
      <w:r>
        <w:rPr>
          <w:color w:val="4DCEC3"/>
        </w:rPr>
        <w:t xml:space="preserve">sensibles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muy </w:t>
      </w:r>
      <w:r>
        <w:rPr>
          <w:color w:val="4DCEC3"/>
        </w:rPr>
        <w:t xml:space="preserve">movidas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228EE"/>
        </w:rPr>
        <w:t xml:space="preserve">selección </w:t>
      </w:r>
      <w:r>
        <w:rPr>
          <w:color w:val="2659CB"/>
        </w:rPr>
        <w:t xml:space="preserve">española </w:t>
      </w:r>
      <w:r>
        <w:rPr>
          <w:color w:val="000000"/>
        </w:rPr>
        <w:t xml:space="preserve">de </w:t>
      </w:r>
      <w:r>
        <w:rPr>
          <w:color w:val="000000"/>
        </w:rPr>
        <w:t xml:space="preserve">Hockey </w:t>
      </w:r>
      <w:r>
        <w:rPr>
          <w:color w:val="000000"/>
        </w:rPr>
        <w:t xml:space="preserve">, </w:t>
      </w:r>
      <w:r>
        <w:rPr>
          <w:color w:val="000000"/>
        </w:rPr>
        <w:t xml:space="preserve">ola </w:t>
      </w:r>
      <w:r>
        <w:rPr>
          <w:color w:val="000000"/>
        </w:rPr>
        <w:t xml:space="preserve">del </w:t>
      </w:r>
      <w:r>
        <w:rPr>
          <w:color w:val="AFAB53"/>
        </w:rPr>
        <w:t xml:space="preserve">Betis </w:t>
      </w:r>
      <w:r>
        <w:rPr>
          <w:color w:val="000000"/>
        </w:rPr>
        <w:t xml:space="preserve">Algunas </w:t>
      </w:r>
      <w:r>
        <w:rPr>
          <w:color w:val="000000"/>
        </w:rPr>
        <w:t xml:space="preserve">en </w:t>
      </w:r>
      <w:r>
        <w:rPr>
          <w:color w:val="6B6B2B"/>
        </w:rPr>
        <w:t xml:space="preserve">vertical </w:t>
      </w:r>
      <w:r>
        <w:rPr>
          <w:color w:val="000000"/>
        </w:rPr>
        <w:t xml:space="preserve">, </w:t>
      </w:r>
      <w:r>
        <w:rPr>
          <w:color w:val="000000"/>
        </w:rPr>
        <w:t xml:space="preserve">otras </w:t>
      </w:r>
      <w:r>
        <w:rPr>
          <w:color w:val="000000"/>
        </w:rPr>
        <w:t xml:space="preserve">en </w:t>
      </w:r>
      <w:r>
        <w:rPr>
          <w:color w:val="000000"/>
        </w:rPr>
        <w:t xml:space="preserve">horizontal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659CB"/>
        </w:rPr>
        <w:t xml:space="preserve">exterior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659CB"/>
        </w:rPr>
        <w:t xml:space="preserve">interior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2659CB"/>
        </w:rPr>
        <w:t xml:space="preserve">importante </w:t>
      </w:r>
      <w:r>
        <w:rPr>
          <w:color w:val="000000"/>
        </w:rPr>
        <w:t xml:space="preserve">: </w:t>
      </w:r>
      <w:r>
        <w:rPr>
          <w:color w:val="000000"/>
        </w:rPr>
        <w:t xml:space="preserve">todas </w:t>
      </w:r>
      <w:r>
        <w:rPr>
          <w:color w:val="2659CB"/>
        </w:rPr>
        <w:t xml:space="preserve">cargadas </w:t>
      </w:r>
      <w:r>
        <w:rPr>
          <w:color w:val="000000"/>
        </w:rPr>
        <w:t xml:space="preserve">de </w:t>
      </w:r>
      <w:r>
        <w:rPr>
          <w:color w:val="CEF85A"/>
        </w:rPr>
        <w:t xml:space="preserve">ilusión </w:t>
      </w:r>
      <w:r>
        <w:rPr>
          <w:color w:val="000000"/>
        </w:rPr>
        <w:t xml:space="preserve">y </w:t>
      </w:r>
      <w:r>
        <w:rPr>
          <w:color w:val="2659CB"/>
        </w:rPr>
        <w:t xml:space="preserve">buenos </w:t>
      </w:r>
      <w:r>
        <w:rPr>
          <w:color w:val="000000"/>
        </w:rPr>
        <w:t xml:space="preserve">deseos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4DCEC3"/>
        </w:rPr>
        <w:t xml:space="preserve">ustedes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4DCEC3"/>
        </w:rPr>
        <w:t xml:space="preserve">gracias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. </w:t>
      </w:r>
      <w:r>
        <w:rPr>
          <w:color w:val="4DCEC3"/>
        </w:rPr>
        <w:t xml:space="preserve">Hola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2659CB"/>
        </w:rPr>
        <w:t xml:space="preserve">buenas </w:t>
      </w:r>
      <w:r>
        <w:rPr>
          <w:color w:val="2659CB"/>
        </w:rPr>
        <w:t xml:space="preserve">noches </w:t>
      </w:r>
      <w:r>
        <w:rPr>
          <w:color w:val="000000"/>
        </w:rPr>
        <w:t xml:space="preserve">, </w:t>
      </w:r>
      <w:r>
        <w:rPr>
          <w:color w:val="6B6B2B"/>
        </w:rPr>
        <w:t xml:space="preserve">pues </w:t>
      </w:r>
      <w:r>
        <w:rPr>
          <w:color w:val="000000"/>
        </w:rPr>
        <w:t xml:space="preserve">pocos </w:t>
      </w:r>
      <w:r>
        <w:rPr>
          <w:color w:val="2659CB"/>
        </w:rPr>
        <w:t xml:space="preserve">cambios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situación </w:t>
      </w:r>
      <w:r>
        <w:rPr>
          <w:color w:val="AFAB53"/>
        </w:rPr>
        <w:t xml:space="preserve">atmosférica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2659CB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2659CB"/>
        </w:rPr>
        <w:t xml:space="preserve">seguir </w:t>
      </w:r>
      <w:r>
        <w:rPr>
          <w:color w:val="4DCEC3"/>
        </w:rPr>
        <w:t xml:space="preserve">hablando </w:t>
      </w:r>
      <w:r>
        <w:rPr>
          <w:color w:val="000000"/>
        </w:rPr>
        <w:t xml:space="preserve">de </w:t>
      </w:r>
      <w:r>
        <w:rPr>
          <w:color w:val="2659CB"/>
        </w:rPr>
        <w:t xml:space="preserve">altas </w:t>
      </w:r>
      <w:r>
        <w:rPr>
          <w:color w:val="2659CB"/>
        </w:rPr>
        <w:t xml:space="preserve">presiones </w:t>
      </w:r>
      <w:r>
        <w:rPr>
          <w:color w:val="000000"/>
        </w:rPr>
        <w:t xml:space="preserve">, </w:t>
      </w:r>
      <w:r>
        <w:rPr>
          <w:color w:val="000000"/>
        </w:rPr>
        <w:t xml:space="preserve">cosa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2659CB"/>
        </w:rPr>
        <w:t xml:space="preserve">traducir </w:t>
      </w:r>
      <w:r>
        <w:rPr>
          <w:color w:val="000000"/>
        </w:rPr>
        <w:t xml:space="preserve">en </w:t>
      </w:r>
      <w:r>
        <w:rPr>
          <w:color w:val="2659CB"/>
        </w:rPr>
        <w:t xml:space="preserve">tiempo </w:t>
      </w:r>
      <w:r>
        <w:rPr>
          <w:color w:val="2659CB"/>
        </w:rPr>
        <w:t xml:space="preserve">bastante </w:t>
      </w:r>
      <w:r>
        <w:rPr>
          <w:color w:val="AFAB53"/>
        </w:rPr>
        <w:t xml:space="preserve">estable </w:t>
      </w:r>
      <w:r>
        <w:rPr>
          <w:color w:val="000000"/>
        </w:rPr>
        <w:t xml:space="preserve">, </w:t>
      </w:r>
      <w:r>
        <w:rPr>
          <w:color w:val="000000"/>
        </w:rPr>
        <w:t xml:space="preserve">soleado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nubes </w:t>
      </w:r>
      <w:r>
        <w:rPr>
          <w:color w:val="2659CB"/>
        </w:rPr>
        <w:t xml:space="preserve">altas </w:t>
      </w:r>
      <w:r>
        <w:rPr>
          <w:color w:val="000000"/>
        </w:rPr>
        <w:t xml:space="preserve">se </w:t>
      </w:r>
      <w:r>
        <w:rPr>
          <w:color w:val="2659CB"/>
        </w:rPr>
        <w:t xml:space="preserve">acerca </w:t>
      </w:r>
      <w:r>
        <w:rPr>
          <w:color w:val="000000"/>
        </w:rPr>
        <w:t xml:space="preserve">una </w:t>
      </w:r>
      <w:r>
        <w:rPr>
          <w:color w:val="536DFD"/>
        </w:rPr>
        <w:t xml:space="preserve">borrasca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2659CB"/>
        </w:rPr>
        <w:t xml:space="preserve">acaba </w:t>
      </w:r>
      <w:r>
        <w:rPr>
          <w:color w:val="000000"/>
        </w:rPr>
        <w:t xml:space="preserve">de </w:t>
      </w:r>
      <w:r>
        <w:rPr>
          <w:color w:val="2659CB"/>
        </w:rPr>
        <w:t xml:space="preserve">llegar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2659CB"/>
        </w:rPr>
        <w:t xml:space="preserve">llegará </w:t>
      </w:r>
      <w:r>
        <w:rPr>
          <w:color w:val="000000"/>
        </w:rPr>
        <w:t xml:space="preserve">un </w:t>
      </w:r>
      <w:r>
        <w:rPr>
          <w:color w:val="2659CB"/>
        </w:rPr>
        <w:t xml:space="preserve">frente </w:t>
      </w:r>
      <w:r>
        <w:rPr>
          <w:color w:val="000000"/>
        </w:rPr>
        <w:t xml:space="preserve">que </w:t>
      </w:r>
      <w:r>
        <w:rPr>
          <w:color w:val="000000"/>
        </w:rPr>
        <w:t xml:space="preserve">dejarán </w:t>
      </w:r>
      <w:r>
        <w:rPr>
          <w:color w:val="000000"/>
        </w:rPr>
        <w:t xml:space="preserve">poca </w:t>
      </w:r>
      <w:r>
        <w:rPr>
          <w:color w:val="2659CB"/>
        </w:rPr>
        <w:t xml:space="preserve">lluvia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2659CB"/>
        </w:rPr>
        <w:t xml:space="preserve">jueves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659CB"/>
        </w:rPr>
        <w:t xml:space="preserve">viernes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y </w:t>
      </w:r>
      <w:r>
        <w:rPr>
          <w:color w:val="000000"/>
        </w:rPr>
        <w:t xml:space="preserve">poca </w:t>
      </w:r>
      <w:r>
        <w:rPr>
          <w:color w:val="000000"/>
        </w:rPr>
        <w:t xml:space="preserve">cosa </w:t>
      </w:r>
      <w:r>
        <w:rPr>
          <w:color w:val="000000"/>
        </w:rPr>
        <w:t xml:space="preserve">más </w:t>
      </w:r>
      <w:r>
        <w:rPr>
          <w:color w:val="000000"/>
        </w:rPr>
        <w:t xml:space="preserve">; </w:t>
      </w:r>
      <w:r>
        <w:rPr>
          <w:color w:val="CEF85A"/>
        </w:rPr>
        <w:t xml:space="preserve">niebla </w:t>
      </w:r>
      <w:r>
        <w:rPr>
          <w:color w:val="000000"/>
        </w:rPr>
        <w:t xml:space="preserve">que </w:t>
      </w:r>
      <w:r>
        <w:rPr>
          <w:color w:val="2659CB"/>
        </w:rPr>
        <w:t xml:space="preserve">dificulta </w:t>
      </w:r>
      <w:r>
        <w:rPr>
          <w:color w:val="000000"/>
        </w:rPr>
        <w:t xml:space="preserve">la </w:t>
      </w:r>
      <w:r>
        <w:rPr>
          <w:color w:val="2659CB"/>
        </w:rPr>
        <w:t xml:space="preserve">visibilidad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2659CB"/>
        </w:rPr>
        <w:t xml:space="preserve">puntos </w:t>
      </w:r>
      <w:r>
        <w:rPr>
          <w:color w:val="000000"/>
        </w:rPr>
        <w:t xml:space="preserve">del </w:t>
      </w:r>
      <w:r>
        <w:rPr>
          <w:color w:val="2659CB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Sigan </w:t>
      </w:r>
      <w:r>
        <w:rPr>
          <w:color w:val="000000"/>
        </w:rPr>
        <w:t xml:space="preserve">con </w:t>
      </w:r>
      <w:r>
        <w:rPr>
          <w:color w:val="2659CB"/>
        </w:rPr>
        <w:t xml:space="preserve">mucha </w:t>
      </w:r>
      <w:r>
        <w:rPr>
          <w:color w:val="2659CB"/>
        </w:rPr>
        <w:t xml:space="preserve">precaución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carretera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2659CB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 </w:t>
      </w:r>
      <w:r>
        <w:rPr>
          <w:color w:val="4DCEC3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2659CB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4DCEC3"/>
        </w:rPr>
        <w:t xml:space="preserve">pinta </w:t>
      </w:r>
      <w:r>
        <w:rPr>
          <w:color w:val="2659CB"/>
        </w:rPr>
        <w:t xml:space="preserve">igual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CEF85A"/>
        </w:rPr>
        <w:t xml:space="preserve">anticiclón </w:t>
      </w:r>
      <w:r>
        <w:rPr>
          <w:color w:val="000000"/>
        </w:rPr>
        <w:t xml:space="preserve">no </w:t>
      </w:r>
      <w:r>
        <w:rPr>
          <w:color w:val="4DCEC3"/>
        </w:rPr>
        <w:t xml:space="preserve">quiere </w:t>
      </w:r>
      <w:r>
        <w:rPr>
          <w:color w:val="2659CB"/>
        </w:rPr>
        <w:t xml:space="preserve">marcharse </w:t>
      </w:r>
      <w:r>
        <w:rPr>
          <w:color w:val="000000"/>
        </w:rPr>
        <w:t xml:space="preserve">. </w:t>
      </w:r>
      <w:r>
        <w:rPr>
          <w:color w:val="2659CB"/>
        </w:rPr>
        <w:t xml:space="preserve">Hoy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2659CB"/>
        </w:rPr>
        <w:t xml:space="preserve">marcado </w:t>
      </w:r>
      <w:r>
        <w:rPr>
          <w:color w:val="000000"/>
        </w:rPr>
        <w:t xml:space="preserve">como </w:t>
      </w:r>
      <w:r>
        <w:rPr>
          <w:color w:val="000000"/>
        </w:rPr>
        <w:t xml:space="preserve">decíamos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CEF85A"/>
        </w:rPr>
        <w:t xml:space="preserve">nieblas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4DCEC3"/>
        </w:rPr>
        <w:t xml:space="preserve">aparecido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2659CB"/>
        </w:rPr>
        <w:t xml:space="preserve">puntos </w:t>
      </w:r>
      <w:r>
        <w:rPr>
          <w:color w:val="000000"/>
        </w:rPr>
        <w:t xml:space="preserve">del </w:t>
      </w:r>
      <w:r>
        <w:rPr>
          <w:color w:val="2659CB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659CB"/>
        </w:rPr>
        <w:t xml:space="preserve">mayor </w:t>
      </w:r>
      <w:r>
        <w:rPr>
          <w:color w:val="2659C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659CB"/>
        </w:rPr>
        <w:t xml:space="preserve">roto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659CB"/>
        </w:rPr>
        <w:t xml:space="preserve">levantado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659CB"/>
        </w:rPr>
        <w:t xml:space="preserve">ejemplos </w:t>
      </w:r>
      <w:r>
        <w:rPr>
          <w:color w:val="000000"/>
        </w:rPr>
        <w:t xml:space="preserve">de </w:t>
      </w:r>
      <w:r>
        <w:rPr>
          <w:color w:val="CEF85A"/>
        </w:rPr>
        <w:t xml:space="preserve">niebla </w:t>
      </w:r>
      <w:r>
        <w:rPr>
          <w:color w:val="CEF85A"/>
        </w:rPr>
        <w:t xml:space="preserve">densa </w:t>
      </w:r>
      <w:r>
        <w:rPr>
          <w:color w:val="000000"/>
        </w:rPr>
        <w:t xml:space="preserve">lo </w:t>
      </w:r>
      <w:r>
        <w:rPr>
          <w:color w:val="2659CB"/>
        </w:rPr>
        <w:t xml:space="preserve">encontramos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659CB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FAB53"/>
        </w:rPr>
        <w:t xml:space="preserve">Principado </w:t>
      </w:r>
      <w:r>
        <w:rPr>
          <w:color w:val="000000"/>
        </w:rPr>
        <w:t xml:space="preserve">de </w:t>
      </w:r>
      <w:r>
        <w:rPr>
          <w:color w:val="AFAB53"/>
        </w:rPr>
        <w:t xml:space="preserve">Asturias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2659CB"/>
        </w:rPr>
        <w:t xml:space="preserve">primera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fotograﬁas </w:t>
      </w:r>
      <w:r>
        <w:rPr>
          <w:color w:val="000000"/>
        </w:rPr>
        <w:t xml:space="preserve">nos </w:t>
      </w:r>
      <w:r>
        <w:rPr>
          <w:color w:val="000000"/>
        </w:rPr>
        <w:t xml:space="preserve">la </w:t>
      </w:r>
      <w:r>
        <w:rPr>
          <w:color w:val="2659CB"/>
        </w:rPr>
        <w:t xml:space="preserve">envia </w:t>
      </w:r>
      <w:r>
        <w:rPr>
          <w:color w:val="4DCEC3"/>
        </w:rPr>
        <w:t xml:space="preserve">Ana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B0A0CE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Valdedios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CEF85A"/>
        </w:rPr>
        <w:t xml:space="preserve">niebla </w:t>
      </w:r>
      <w:r>
        <w:rPr>
          <w:color w:val="000000"/>
        </w:rPr>
        <w:t xml:space="preserve">como </w:t>
      </w:r>
      <w:r>
        <w:rPr>
          <w:color w:val="000000"/>
        </w:rPr>
        <w:t xml:space="preserve">nos </w:t>
      </w:r>
      <w:r>
        <w:rPr>
          <w:color w:val="000000"/>
        </w:rPr>
        <w:t xml:space="preserve">decía </w:t>
      </w:r>
      <w:r>
        <w:rPr>
          <w:color w:val="4DCEC3"/>
        </w:rPr>
        <w:t xml:space="preserve">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2659CB"/>
        </w:rPr>
        <w:t xml:space="preserve">quedaba </w:t>
      </w:r>
      <w:r>
        <w:rPr>
          <w:color w:val="000000"/>
        </w:rPr>
        <w:t xml:space="preserve">muy </w:t>
      </w:r>
      <w:r>
        <w:rPr>
          <w:color w:val="2659CB"/>
        </w:rPr>
        <w:t xml:space="preserve">cerrada </w:t>
      </w:r>
      <w:r>
        <w:rPr>
          <w:color w:val="000000"/>
        </w:rPr>
        <w:t xml:space="preserve">durante </w:t>
      </w:r>
      <w:r>
        <w:rPr>
          <w:color w:val="2659CB"/>
        </w:rPr>
        <w:t xml:space="preserve">gran </w:t>
      </w:r>
      <w:r>
        <w:rPr>
          <w:color w:val="2659CB"/>
        </w:rPr>
        <w:t xml:space="preserve">parte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2659CB"/>
        </w:rPr>
        <w:t xml:space="preserve">permanecía </w:t>
      </w:r>
      <w:r>
        <w:rPr>
          <w:color w:val="000000"/>
        </w:rPr>
        <w:t xml:space="preserve">de </w:t>
      </w:r>
      <w:r>
        <w:rPr>
          <w:color w:val="2659CB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6B6B2B"/>
        </w:rPr>
        <w:t xml:space="preserve">principio </w:t>
      </w:r>
      <w:r>
        <w:rPr>
          <w:color w:val="000000"/>
        </w:rPr>
        <w:t xml:space="preserve">, </w:t>
      </w:r>
      <w:r>
        <w:rPr>
          <w:color w:val="2659CB"/>
        </w:rPr>
        <w:t xml:space="preserve">gran </w:t>
      </w:r>
      <w:r>
        <w:rPr>
          <w:color w:val="2659CB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CEF85A"/>
        </w:rPr>
        <w:t xml:space="preserve">nieblas </w:t>
      </w:r>
      <w:r>
        <w:rPr>
          <w:color w:val="000000"/>
        </w:rPr>
        <w:t xml:space="preserve">tendrán </w:t>
      </w:r>
      <w:r>
        <w:rPr>
          <w:color w:val="2659CB"/>
        </w:rPr>
        <w:t xml:space="preserve">tendencia </w:t>
      </w:r>
      <w:r>
        <w:rPr>
          <w:color w:val="000000"/>
        </w:rPr>
        <w:t xml:space="preserve">a </w:t>
      </w:r>
      <w:r>
        <w:rPr>
          <w:color w:val="2659CB"/>
        </w:rPr>
        <w:t xml:space="preserve">romperse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mar </w:t>
      </w:r>
      <w:r>
        <w:rPr>
          <w:color w:val="000000"/>
        </w:rPr>
        <w:t xml:space="preserve">de </w:t>
      </w:r>
      <w:r>
        <w:rPr>
          <w:color w:val="000000"/>
        </w:rPr>
        <w:t xml:space="preserve">nubes </w:t>
      </w:r>
      <w:r>
        <w:rPr>
          <w:color w:val="000000"/>
        </w:rPr>
        <w:t xml:space="preserve">bajas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CEF85A"/>
        </w:rPr>
        <w:t xml:space="preserve">nieblas </w:t>
      </w:r>
      <w:r>
        <w:rPr>
          <w:color w:val="CEF85A"/>
        </w:rPr>
        <w:t xml:space="preserve">densas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659CB"/>
        </w:rPr>
        <w:t xml:space="preserve">valles </w:t>
      </w:r>
      <w:r>
        <w:rPr>
          <w:color w:val="000000"/>
        </w:rPr>
        <w:t xml:space="preserve">de </w:t>
      </w:r>
      <w:r>
        <w:rPr>
          <w:color w:val="2659CB"/>
        </w:rPr>
        <w:t xml:space="preserve">Guipúzcoa </w:t>
      </w:r>
      <w:r>
        <w:rPr>
          <w:color w:val="2659CB"/>
        </w:rPr>
        <w:t xml:space="preserve">fotografía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Jonathan </w:t>
      </w:r>
      <w:r>
        <w:rPr>
          <w:color w:val="000000"/>
        </w:rPr>
        <w:t xml:space="preserve">. </w:t>
      </w:r>
      <w:r>
        <w:rPr>
          <w:color w:val="000000"/>
        </w:rPr>
        <w:t xml:space="preserve">Bruma </w:t>
      </w:r>
      <w:r>
        <w:rPr>
          <w:color w:val="000000"/>
        </w:rPr>
        <w:t xml:space="preserve">a </w:t>
      </w:r>
      <w:r>
        <w:rPr>
          <w:color w:val="2659CB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Ide </w:t>
      </w:r>
      <w:r>
        <w:rPr>
          <w:color w:val="000000"/>
        </w:rPr>
        <w:t xml:space="preserve">la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Llodio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536DFD"/>
        </w:rPr>
        <w:t xml:space="preserve">Alava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2659CB"/>
        </w:rPr>
        <w:t xml:space="preserve">fotografía </w:t>
      </w:r>
      <w:r>
        <w:rPr>
          <w:color w:val="000000"/>
        </w:rPr>
        <w:t xml:space="preserve">de </w:t>
      </w:r>
      <w:r>
        <w:rPr>
          <w:color w:val="A1D058"/>
        </w:rPr>
        <w:t xml:space="preserve">Iñaki </w:t>
      </w:r>
      <w:r>
        <w:rPr>
          <w:color w:val="000000"/>
        </w:rPr>
        <w:t xml:space="preserve">y </w:t>
      </w:r>
      <w:r>
        <w:rPr>
          <w:color w:val="2659CB"/>
        </w:rPr>
        <w:t xml:space="preserve">encima </w:t>
      </w:r>
      <w:r>
        <w:rPr>
          <w:color w:val="000000"/>
        </w:rPr>
        <w:t xml:space="preserve">ese </w:t>
      </w:r>
      <w:r>
        <w:rPr>
          <w:color w:val="2659CB"/>
        </w:rPr>
        <w:t xml:space="preserve">cielo </w:t>
      </w:r>
      <w:r>
        <w:rPr>
          <w:color w:val="000000"/>
        </w:rPr>
        <w:t xml:space="preserve">rojo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rojo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son </w:t>
      </w:r>
      <w:r>
        <w:rPr>
          <w:color w:val="000000"/>
        </w:rPr>
        <w:t xml:space="preserve">nubes </w:t>
      </w:r>
      <w:r>
        <w:rPr>
          <w:color w:val="2659CB"/>
        </w:rPr>
        <w:t xml:space="preserve">altas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nubes </w:t>
      </w:r>
      <w:r>
        <w:rPr>
          <w:color w:val="2659CB"/>
        </w:rPr>
        <w:t xml:space="preserve">altas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tiñen </w:t>
      </w:r>
      <w:r>
        <w:rPr>
          <w:color w:val="000000"/>
        </w:rPr>
        <w:t xml:space="preserve">de </w:t>
      </w:r>
      <w:r>
        <w:rPr>
          <w:color w:val="000000"/>
        </w:rPr>
        <w:t xml:space="preserve">rojo </w:t>
      </w:r>
      <w:r>
        <w:rPr>
          <w:color w:val="000000"/>
        </w:rPr>
        <w:t xml:space="preserve">al </w:t>
      </w:r>
      <w:r>
        <w:rPr>
          <w:color w:val="2659CB"/>
        </w:rPr>
        <w:t xml:space="preserve">amanecer </w:t>
      </w:r>
      <w:r>
        <w:rPr>
          <w:color w:val="000000"/>
        </w:rPr>
        <w:t xml:space="preserve">. </w:t>
      </w:r>
      <w:r>
        <w:rPr>
          <w:color w:val="2659CB"/>
        </w:rPr>
        <w:t xml:space="preserve">Hoy </w:t>
      </w:r>
      <w:r>
        <w:rPr>
          <w:color w:val="000000"/>
        </w:rPr>
        <w:t xml:space="preserve">había </w:t>
      </w:r>
      <w:r>
        <w:rPr>
          <w:color w:val="2659CB"/>
        </w:rPr>
        <w:t xml:space="preserve">muchas </w:t>
      </w:r>
      <w:r>
        <w:rPr>
          <w:color w:val="000000"/>
        </w:rPr>
        <w:t xml:space="preserve">nubes </w:t>
      </w:r>
      <w:r>
        <w:rPr>
          <w:color w:val="2659CB"/>
        </w:rPr>
        <w:t xml:space="preserve">altas </w:t>
      </w:r>
      <w:r>
        <w:rPr>
          <w:color w:val="000000"/>
        </w:rPr>
        <w:t xml:space="preserve">en </w:t>
      </w:r>
      <w:r>
        <w:rPr>
          <w:color w:val="2659CB"/>
        </w:rPr>
        <w:t xml:space="preserve">buena </w:t>
      </w:r>
      <w:r>
        <w:rPr>
          <w:color w:val="2659CB"/>
        </w:rPr>
        <w:t xml:space="preserve">parte </w:t>
      </w:r>
      <w:r>
        <w:rPr>
          <w:color w:val="000000"/>
        </w:rPr>
        <w:t xml:space="preserve">del </w:t>
      </w:r>
      <w:r>
        <w:rPr>
          <w:color w:val="2659CB"/>
        </w:rPr>
        <w:t xml:space="preserve">país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2659CB"/>
        </w:rPr>
        <w:t xml:space="preserve">ello </w:t>
      </w:r>
      <w:r>
        <w:rPr>
          <w:color w:val="000000"/>
        </w:rPr>
        <w:t xml:space="preserve">de </w:t>
      </w:r>
      <w:r>
        <w:rPr>
          <w:color w:val="000000"/>
        </w:rPr>
        <w:t xml:space="preserve">fe </w:t>
      </w:r>
      <w:r>
        <w:rPr>
          <w:color w:val="000000"/>
        </w:rPr>
        <w:t xml:space="preserve">el </w:t>
      </w:r>
      <w:r>
        <w:rPr>
          <w:color w:val="2659CB"/>
        </w:rPr>
        <w:t xml:space="preserve">resto </w:t>
      </w:r>
      <w:r>
        <w:rPr>
          <w:color w:val="000000"/>
        </w:rPr>
        <w:t xml:space="preserve">de </w:t>
      </w:r>
      <w:r>
        <w:rPr>
          <w:color w:val="2659CB"/>
        </w:rPr>
        <w:t xml:space="preserve">fotografías </w:t>
      </w:r>
      <w:r>
        <w:rPr>
          <w:color w:val="000000"/>
        </w:rPr>
        <w:t xml:space="preserve">. </w:t>
      </w:r>
      <w:r>
        <w:rPr>
          <w:color w:val="AFAB53"/>
        </w:rPr>
        <w:t xml:space="preserve">Nubes </w:t>
      </w:r>
      <w:r>
        <w:rPr>
          <w:color w:val="2659CB"/>
        </w:rPr>
        <w:t xml:space="preserve">altas </w:t>
      </w:r>
      <w:r>
        <w:rPr>
          <w:color w:val="000000"/>
        </w:rPr>
        <w:t xml:space="preserve">por </w:t>
      </w:r>
      <w:r>
        <w:rPr>
          <w:color w:val="2659CB"/>
        </w:rPr>
        <w:t xml:space="preserve">ejemplo </w:t>
      </w:r>
      <w:r>
        <w:rPr>
          <w:color w:val="000000"/>
        </w:rPr>
        <w:t xml:space="preserve">en </w:t>
      </w:r>
      <w:r>
        <w:rPr>
          <w:color w:val="000000"/>
        </w:rPr>
        <w:t xml:space="preserve">San-Vicente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Barquera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659CB"/>
        </w:rPr>
        <w:t xml:space="preserve">Cantabria </w:t>
      </w:r>
      <w:r>
        <w:rPr>
          <w:color w:val="2659CB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Zara </w:t>
      </w:r>
      <w:r>
        <w:rPr>
          <w:color w:val="000000"/>
        </w:rPr>
        <w:t xml:space="preserve">. </w:t>
      </w:r>
      <w:r>
        <w:rPr>
          <w:color w:val="AFAB53"/>
        </w:rPr>
        <w:t xml:space="preserve">Nubes </w:t>
      </w:r>
      <w:r>
        <w:rPr>
          <w:color w:val="2659CB"/>
        </w:rPr>
        <w:t xml:space="preserve">altas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sobre </w:t>
      </w:r>
      <w:r>
        <w:rPr>
          <w:color w:val="6B6B2B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vemos </w:t>
      </w:r>
      <w:r>
        <w:rPr>
          <w:color w:val="000000"/>
        </w:rPr>
        <w:t xml:space="preserve">ese </w:t>
      </w:r>
      <w:r>
        <w:rPr>
          <w:color w:val="2659CB"/>
        </w:rPr>
        <w:t xml:space="preserve">cielo </w:t>
      </w:r>
      <w:r>
        <w:rPr>
          <w:color w:val="2659CB"/>
        </w:rPr>
        <w:t xml:space="preserve">enmarañado </w:t>
      </w:r>
      <w:r>
        <w:rPr>
          <w:color w:val="000000"/>
        </w:rPr>
        <w:t xml:space="preserve">por </w:t>
      </w:r>
      <w:r>
        <w:rPr>
          <w:color w:val="000000"/>
        </w:rPr>
        <w:t xml:space="preserve">nubes </w:t>
      </w:r>
      <w:r>
        <w:rPr>
          <w:color w:val="000000"/>
        </w:rPr>
        <w:t xml:space="preserve">a </w:t>
      </w:r>
      <w:r>
        <w:rPr>
          <w:color w:val="000000"/>
        </w:rPr>
        <w:t xml:space="preserve">ratos </w:t>
      </w:r>
      <w:r>
        <w:rPr>
          <w:color w:val="000000"/>
        </w:rPr>
        <w:t xml:space="preserve">compactas </w:t>
      </w:r>
      <w:r>
        <w:rPr>
          <w:color w:val="000000"/>
        </w:rPr>
        <w:t xml:space="preserve">, </w:t>
      </w:r>
      <w:r>
        <w:rPr>
          <w:color w:val="2659CB"/>
        </w:rPr>
        <w:t xml:space="preserve">fotografía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2659CB"/>
        </w:rPr>
        <w:t xml:space="preserve">Pilar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EF85A"/>
        </w:rPr>
        <w:t xml:space="preserve">niebla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659CB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2659CB"/>
        </w:rPr>
        <w:t xml:space="preserve">desaparecerá </w:t>
      </w:r>
      <w:r>
        <w:rPr>
          <w:color w:val="000000"/>
        </w:rPr>
        <w:t xml:space="preserve">en </w:t>
      </w:r>
      <w:r>
        <w:rPr>
          <w:color w:val="2659CB"/>
        </w:rPr>
        <w:t xml:space="preserve">buena </w:t>
      </w:r>
      <w:r>
        <w:rPr>
          <w:color w:val="2659CB"/>
        </w:rPr>
        <w:t xml:space="preserve">parte </w:t>
      </w:r>
      <w:r>
        <w:rPr>
          <w:color w:val="000000"/>
        </w:rPr>
        <w:t xml:space="preserve">del </w:t>
      </w:r>
      <w:r>
        <w:rPr>
          <w:color w:val="2659CB"/>
        </w:rPr>
        <w:t xml:space="preserve">centro </w:t>
      </w:r>
      <w:r>
        <w:rPr>
          <w:color w:val="AFAB53"/>
        </w:rPr>
        <w:t xml:space="preserve">peninsular </w:t>
      </w:r>
      <w:r>
        <w:rPr>
          <w:color w:val="2659CB"/>
        </w:rPr>
        <w:t xml:space="preserve">Mañana </w:t>
      </w:r>
      <w:r>
        <w:rPr>
          <w:color w:val="000000"/>
        </w:rPr>
        <w:t xml:space="preserve">por </w:t>
      </w:r>
      <w:r>
        <w:rPr>
          <w:color w:val="2659CB"/>
        </w:rPr>
        <w:t xml:space="preserve">ejemplo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4DCEC3"/>
        </w:rPr>
        <w:t xml:space="preserve">aparezca </w:t>
      </w:r>
      <w:r>
        <w:rPr>
          <w:color w:val="000000"/>
        </w:rPr>
        <w:t xml:space="preserve">por </w:t>
      </w:r>
      <w:r>
        <w:rPr>
          <w:color w:val="2659CB"/>
        </w:rPr>
        <w:t xml:space="preserve">mañana </w:t>
      </w:r>
      <w:r>
        <w:rPr>
          <w:color w:val="000000"/>
        </w:rPr>
        <w:t xml:space="preserve">irá </w:t>
      </w:r>
      <w:r>
        <w:rPr>
          <w:color w:val="000000"/>
        </w:rPr>
        <w:t xml:space="preserve">a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AFAB53"/>
        </w:rPr>
        <w:t xml:space="preserve">Nubes </w:t>
      </w:r>
      <w:r>
        <w:rPr>
          <w:color w:val="2659CB"/>
        </w:rPr>
        <w:t xml:space="preserve">altas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desde </w:t>
      </w:r>
      <w:r>
        <w:rPr>
          <w:color w:val="000000"/>
        </w:rPr>
        <w:t xml:space="preserve">Cilleros </w:t>
      </w:r>
      <w:r>
        <w:rPr>
          <w:color w:val="000000"/>
        </w:rPr>
        <w:t xml:space="preserve">en </w:t>
      </w:r>
      <w:r>
        <w:rPr>
          <w:color w:val="CEF85A"/>
        </w:rPr>
        <w:t xml:space="preserve">Cáceres </w:t>
      </w:r>
      <w:r>
        <w:rPr>
          <w:color w:val="000000"/>
        </w:rPr>
        <w:t xml:space="preserve">, </w:t>
      </w:r>
      <w:r>
        <w:rPr>
          <w:color w:val="2659CB"/>
        </w:rPr>
        <w:t xml:space="preserve">fotografía </w:t>
      </w:r>
      <w:r>
        <w:rPr>
          <w:color w:val="000000"/>
        </w:rPr>
        <w:t xml:space="preserve">de </w:t>
      </w:r>
      <w:r>
        <w:rPr>
          <w:color w:val="2659CB"/>
        </w:rPr>
        <w:t xml:space="preserve">Enrique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Mazarrón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2659CB"/>
        </w:rPr>
        <w:t xml:space="preserve">Región </w:t>
      </w:r>
      <w:r>
        <w:rPr>
          <w:color w:val="000000"/>
        </w:rPr>
        <w:t xml:space="preserve">de </w:t>
      </w:r>
      <w:r>
        <w:rPr>
          <w:color w:val="2659CB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la </w:t>
      </w:r>
      <w:r>
        <w:rPr>
          <w:color w:val="2659CB"/>
        </w:rPr>
        <w:t xml:space="preserve">fotografía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4DCEC3"/>
        </w:rPr>
        <w:t xml:space="preserve">Lucía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el </w:t>
      </w:r>
      <w:r>
        <w:rPr>
          <w:color w:val="2659CB"/>
        </w:rPr>
        <w:t xml:space="preserve">cielo </w:t>
      </w:r>
      <w:r>
        <w:rPr>
          <w:color w:val="4DCEC3"/>
        </w:rPr>
        <w:t xml:space="preserve">bien </w:t>
      </w:r>
      <w:r>
        <w:rPr>
          <w:color w:val="2659CB"/>
        </w:rPr>
        <w:t xml:space="preserve">cubierto </w:t>
      </w:r>
      <w:r>
        <w:rPr>
          <w:color w:val="000000"/>
        </w:rPr>
        <w:t xml:space="preserve">, </w:t>
      </w:r>
      <w:r>
        <w:rPr>
          <w:color w:val="2659CB"/>
        </w:rPr>
        <w:t xml:space="preserve">casi </w:t>
      </w:r>
      <w:r>
        <w:rPr>
          <w:color w:val="2659CB"/>
        </w:rPr>
        <w:t xml:space="preserve">cubierto </w:t>
      </w:r>
      <w:r>
        <w:rPr>
          <w:color w:val="000000"/>
        </w:rPr>
        <w:t xml:space="preserve">de </w:t>
      </w:r>
      <w:r>
        <w:rPr>
          <w:color w:val="000000"/>
        </w:rPr>
        <w:t xml:space="preserve">nubes </w:t>
      </w:r>
      <w:r>
        <w:rPr>
          <w:color w:val="2659CB"/>
        </w:rPr>
        <w:t xml:space="preserve">altas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2659CB"/>
        </w:rPr>
        <w:t xml:space="preserve">embalse </w:t>
      </w:r>
      <w:r>
        <w:rPr>
          <w:color w:val="000000"/>
        </w:rPr>
        <w:t xml:space="preserve">de </w:t>
      </w:r>
      <w:r>
        <w:rPr>
          <w:color w:val="000000"/>
        </w:rPr>
        <w:t xml:space="preserve">lznájar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659CB"/>
        </w:rPr>
        <w:t xml:space="preserve">Córdoba </w:t>
      </w:r>
      <w:r>
        <w:rPr>
          <w:color w:val="000000"/>
        </w:rPr>
        <w:t xml:space="preserve">, </w:t>
      </w:r>
      <w:r>
        <w:rPr>
          <w:color w:val="2659CB"/>
        </w:rPr>
        <w:t xml:space="preserve">fotografía </w:t>
      </w:r>
      <w:r>
        <w:rPr>
          <w:color w:val="000000"/>
        </w:rPr>
        <w:t xml:space="preserve">de </w:t>
      </w:r>
      <w:r>
        <w:rPr>
          <w:color w:val="000000"/>
        </w:rPr>
        <w:t xml:space="preserve">Clara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659CB"/>
        </w:rPr>
        <w:t xml:space="preserve">última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000000"/>
        </w:rPr>
        <w:t xml:space="preserve">caquis </w:t>
      </w:r>
      <w:r>
        <w:rPr>
          <w:color w:val="2659CB"/>
        </w:rPr>
        <w:t xml:space="preserve">solitarios </w:t>
      </w:r>
      <w:r>
        <w:rPr>
          <w:color w:val="000000"/>
        </w:rPr>
        <w:t xml:space="preserve">desde </w:t>
      </w:r>
      <w:r>
        <w:rPr>
          <w:color w:val="000000"/>
        </w:rPr>
        <w:t xml:space="preserve">Lora </w:t>
      </w:r>
      <w:r>
        <w:rPr>
          <w:color w:val="000000"/>
        </w:rPr>
        <w:t xml:space="preserve">del </w:t>
      </w:r>
      <w:r>
        <w:rPr>
          <w:color w:val="2659CB"/>
        </w:rPr>
        <w:t xml:space="preserve">Río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659CB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nubes </w:t>
      </w:r>
      <w:r>
        <w:rPr>
          <w:color w:val="2659CB"/>
        </w:rPr>
        <w:t xml:space="preserve">altas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son </w:t>
      </w:r>
      <w:r>
        <w:rPr>
          <w:color w:val="000000"/>
        </w:rPr>
        <w:t xml:space="preserve">`` </w:t>
      </w:r>
      <w:r>
        <w:rPr>
          <w:color w:val="000000"/>
        </w:rPr>
        <w:t xml:space="preserve">cirrus </w:t>
      </w:r>
      <w:r>
        <w:rPr>
          <w:color w:val="000000"/>
        </w:rPr>
        <w:t xml:space="preserve">uncinus </w:t>
      </w:r>
      <w:r>
        <w:rPr>
          <w:color w:val="000000"/>
        </w:rPr>
        <w:t xml:space="preserve">''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2659CB"/>
        </w:rPr>
        <w:t xml:space="preserve">enviaba </w:t>
      </w:r>
      <w:r>
        <w:rPr>
          <w:color w:val="6B6B2B"/>
        </w:rPr>
        <w:t xml:space="preserve">Javier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esas </w:t>
      </w:r>
      <w:r>
        <w:rPr>
          <w:color w:val="000000"/>
        </w:rPr>
        <w:t xml:space="preserve">nubes </w:t>
      </w:r>
      <w:r>
        <w:rPr>
          <w:color w:val="000000"/>
        </w:rPr>
        <w:t xml:space="preserve">así </w:t>
      </w:r>
      <w:r>
        <w:rPr>
          <w:color w:val="000000"/>
        </w:rPr>
        <w:t xml:space="preserve">como </w:t>
      </w:r>
      <w:r>
        <w:rPr>
          <w:color w:val="000000"/>
        </w:rPr>
        <w:t xml:space="preserve">filamentales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en </w:t>
      </w:r>
      <w:r>
        <w:rPr>
          <w:color w:val="6B6B2B"/>
        </w:rPr>
        <w:t xml:space="preserve">común </w:t>
      </w:r>
      <w:r>
        <w:rPr>
          <w:color w:val="000000"/>
        </w:rPr>
        <w:t xml:space="preserve">una </w:t>
      </w:r>
      <w:r>
        <w:rPr>
          <w:color w:val="2659CB"/>
        </w:rPr>
        <w:t xml:space="preserve">especie </w:t>
      </w:r>
      <w:r>
        <w:rPr>
          <w:color w:val="000000"/>
        </w:rPr>
        <w:t xml:space="preserve">de </w:t>
      </w:r>
      <w:r>
        <w:rPr>
          <w:color w:val="2659CB"/>
        </w:rPr>
        <w:t xml:space="preserve">garra </w:t>
      </w:r>
      <w:r>
        <w:rPr>
          <w:color w:val="000000"/>
        </w:rPr>
        <w:t xml:space="preserve">al </w:t>
      </w:r>
      <w:r>
        <w:rPr>
          <w:color w:val="000000"/>
        </w:rPr>
        <w:t xml:space="preserve">ﬁnal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2659CB"/>
        </w:rPr>
        <w:t xml:space="preserve">llama </w:t>
      </w:r>
      <w:r>
        <w:rPr>
          <w:color w:val="000000"/>
        </w:rPr>
        <w:t xml:space="preserve">`` </w:t>
      </w:r>
      <w:r>
        <w:rPr>
          <w:color w:val="000000"/>
        </w:rPr>
        <w:t xml:space="preserve">cirrus </w:t>
      </w:r>
      <w:r>
        <w:rPr>
          <w:color w:val="000000"/>
        </w:rPr>
        <w:t xml:space="preserve">uncinus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2659CB"/>
        </w:rPr>
        <w:t xml:space="preserve">Hoy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una </w:t>
      </w:r>
      <w:r>
        <w:rPr>
          <w:color w:val="AFAB53"/>
        </w:rPr>
        <w:t xml:space="preserve">jornada </w:t>
      </w:r>
      <w:r>
        <w:rPr>
          <w:color w:val="2659CB"/>
        </w:rPr>
        <w:t xml:space="preserve">bastante </w:t>
      </w:r>
      <w:r>
        <w:rPr>
          <w:color w:val="2659CB"/>
        </w:rPr>
        <w:t xml:space="preserve">tranquila </w:t>
      </w:r>
      <w:r>
        <w:rPr>
          <w:color w:val="000000"/>
        </w:rPr>
        <w:t xml:space="preserve">en </w:t>
      </w:r>
      <w:r>
        <w:rPr>
          <w:color w:val="6B6B2B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CEF85A"/>
        </w:rPr>
        <w:t xml:space="preserve">nieblas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poco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659CB"/>
        </w:rPr>
        <w:t xml:space="preserve">imágenes </w:t>
      </w:r>
      <w:r>
        <w:rPr>
          <w:color w:val="000000"/>
        </w:rPr>
        <w:t xml:space="preserve">del </w:t>
      </w:r>
      <w:r>
        <w:rPr>
          <w:color w:val="2659CB"/>
        </w:rPr>
        <w:t xml:space="preserve">visible </w:t>
      </w:r>
      <w:r>
        <w:rPr>
          <w:color w:val="000000"/>
        </w:rPr>
        <w:t xml:space="preserve">desde </w:t>
      </w:r>
      <w:r>
        <w:rPr>
          <w:color w:val="2659CB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ahí </w:t>
      </w:r>
      <w:r>
        <w:rPr>
          <w:color w:val="000000"/>
        </w:rPr>
        <w:t xml:space="preserve">las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, </w:t>
      </w:r>
      <w:r>
        <w:rPr>
          <w:color w:val="4DCEC3"/>
        </w:rPr>
        <w:t xml:space="preserve">aparecen </w:t>
      </w:r>
      <w:r>
        <w:rPr>
          <w:color w:val="000000"/>
        </w:rPr>
        <w:t xml:space="preserve">por </w:t>
      </w:r>
      <w:r>
        <w:rPr>
          <w:color w:val="2659CB"/>
        </w:rPr>
        <w:t xml:space="preserve">ejemplo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valle </w:t>
      </w:r>
      <w:r>
        <w:rPr>
          <w:color w:val="000000"/>
        </w:rPr>
        <w:t xml:space="preserve">del </w:t>
      </w:r>
      <w:r>
        <w:rPr>
          <w:color w:val="AFAB53"/>
        </w:rPr>
        <w:t xml:space="preserve">Ebro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esas </w:t>
      </w:r>
      <w:r>
        <w:rPr>
          <w:color w:val="CEF85A"/>
        </w:rPr>
        <w:t xml:space="preserve">nieblas </w:t>
      </w:r>
      <w:r>
        <w:rPr>
          <w:color w:val="CEF85A"/>
        </w:rPr>
        <w:t xml:space="preserve">densas </w:t>
      </w:r>
      <w:r>
        <w:rPr>
          <w:color w:val="000000"/>
        </w:rPr>
        <w:t xml:space="preserve">. </w:t>
      </w:r>
      <w:r>
        <w:rPr>
          <w:color w:val="2659CB"/>
        </w:rPr>
        <w:t xml:space="preserve">Mañana </w:t>
      </w:r>
      <w:r>
        <w:rPr>
          <w:color w:val="000000"/>
        </w:rPr>
        <w:t xml:space="preserve">es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CEF85A"/>
        </w:rPr>
        <w:t xml:space="preserve">niebla </w:t>
      </w:r>
      <w:r>
        <w:rPr>
          <w:color w:val="000000"/>
        </w:rPr>
        <w:t xml:space="preserve">puede </w:t>
      </w:r>
      <w:r>
        <w:rPr>
          <w:color w:val="2659CB"/>
        </w:rPr>
        <w:t xml:space="preserve">quedar </w:t>
      </w:r>
      <w:r>
        <w:rPr>
          <w:color w:val="2659CB"/>
        </w:rPr>
        <w:t xml:space="preserve">cerrada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2659CB"/>
        </w:rPr>
        <w:t xml:space="preserve">desaparecer </w:t>
      </w:r>
      <w:r>
        <w:rPr>
          <w:color w:val="000000"/>
        </w:rPr>
        <w:t xml:space="preserve">por </w:t>
      </w:r>
      <w:r>
        <w:rPr>
          <w:color w:val="2659CB"/>
        </w:rPr>
        <w:t xml:space="preserve">completo </w:t>
      </w:r>
      <w:r>
        <w:rPr>
          <w:color w:val="000000"/>
        </w:rPr>
        <w:t xml:space="preserve">. </w:t>
      </w:r>
      <w:r>
        <w:rPr>
          <w:color w:val="000000"/>
        </w:rPr>
        <w:t xml:space="preserve">¿Las </w:t>
      </w:r>
      <w:r>
        <w:rPr>
          <w:color w:val="2659CB"/>
        </w:rPr>
        <w:t xml:space="preserve">temperaturas </w:t>
      </w:r>
      <w:r>
        <w:rPr>
          <w:color w:val="000000"/>
        </w:rPr>
        <w:t xml:space="preserve">? </w:t>
      </w:r>
      <w:r>
        <w:rPr>
          <w:color w:val="2659CB"/>
        </w:rPr>
        <w:t xml:space="preserve">Hoy </w:t>
      </w:r>
      <w:r>
        <w:rPr>
          <w:color w:val="2659CB"/>
        </w:rPr>
        <w:t xml:space="preserve">valores </w:t>
      </w:r>
      <w:r>
        <w:rPr>
          <w:color w:val="000000"/>
        </w:rPr>
        <w:t xml:space="preserve">a </w:t>
      </w:r>
      <w:r>
        <w:rPr>
          <w:color w:val="2659CB"/>
        </w:rPr>
        <w:t xml:space="preserve">primera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con </w:t>
      </w:r>
      <w:r>
        <w:rPr>
          <w:color w:val="000000"/>
        </w:rPr>
        <w:t xml:space="preserve">algunas </w:t>
      </w:r>
      <w:r>
        <w:rPr>
          <w:color w:val="AFAB53"/>
        </w:rPr>
        <w:t xml:space="preserve">heladas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659CB"/>
        </w:rPr>
        <w:t xml:space="preserve">ejemplo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AFAB53"/>
        </w:rPr>
        <w:t xml:space="preserve">Soria </w:t>
      </w:r>
      <w:r>
        <w:rPr>
          <w:color w:val="000000"/>
        </w:rPr>
        <w:t xml:space="preserve">, </w:t>
      </w:r>
      <w:r>
        <w:rPr>
          <w:color w:val="000000"/>
        </w:rPr>
        <w:t xml:space="preserve">2° </w:t>
      </w:r>
      <w:r>
        <w:rPr>
          <w:color w:val="000000"/>
        </w:rPr>
        <w:t xml:space="preserve">bajo </w:t>
      </w:r>
      <w:r>
        <w:rPr>
          <w:color w:val="000000"/>
        </w:rPr>
        <w:t xml:space="preserve">cero </w:t>
      </w:r>
      <w:r>
        <w:rPr>
          <w:color w:val="000000"/>
        </w:rPr>
        <w:t xml:space="preserve">de </w:t>
      </w:r>
      <w:r>
        <w:rPr>
          <w:color w:val="2659CB"/>
        </w:rPr>
        <w:t xml:space="preserve">temperatura </w:t>
      </w:r>
      <w:r>
        <w:rPr>
          <w:color w:val="6B6B2B"/>
        </w:rPr>
        <w:t xml:space="preserve">mínima </w:t>
      </w:r>
      <w:r>
        <w:rPr>
          <w:color w:val="000000"/>
        </w:rPr>
        <w:t xml:space="preserve">, </w:t>
      </w:r>
      <w:r>
        <w:rPr>
          <w:color w:val="000000"/>
        </w:rPr>
        <w:t xml:space="preserve">0 </w:t>
      </w:r>
      <w:r>
        <w:rPr>
          <w:color w:val="000000"/>
        </w:rPr>
        <w:t xml:space="preserve">en </w:t>
      </w:r>
      <w:r>
        <w:rPr>
          <w:color w:val="AFAB53"/>
        </w:rPr>
        <w:t xml:space="preserve">Teruel </w:t>
      </w:r>
      <w:r>
        <w:rPr>
          <w:color w:val="000000"/>
        </w:rPr>
        <w:t xml:space="preserve">, </w:t>
      </w:r>
      <w:r>
        <w:rPr>
          <w:color w:val="000000"/>
        </w:rPr>
        <w:t xml:space="preserve">2 </w:t>
      </w:r>
      <w:r>
        <w:rPr>
          <w:color w:val="000000"/>
        </w:rPr>
        <w:t xml:space="preserve">en </w:t>
      </w:r>
      <w:r>
        <w:rPr>
          <w:color w:val="AFAB53"/>
        </w:rPr>
        <w:t xml:space="preserve">Ávila </w:t>
      </w:r>
      <w:r>
        <w:rPr>
          <w:color w:val="000000"/>
        </w:rPr>
        <w:t xml:space="preserve">y </w:t>
      </w:r>
      <w:r>
        <w:rPr>
          <w:color w:val="2659CB"/>
        </w:rPr>
        <w:t xml:space="preserve">Cuenca </w:t>
      </w:r>
      <w:r>
        <w:rPr>
          <w:color w:val="000000"/>
        </w:rPr>
        <w:t xml:space="preserve">, </w:t>
      </w:r>
      <w:r>
        <w:rPr>
          <w:color w:val="000000"/>
        </w:rPr>
        <w:t xml:space="preserve">0 </w:t>
      </w:r>
      <w:r>
        <w:rPr>
          <w:color w:val="000000"/>
        </w:rPr>
        <w:t xml:space="preserve">en </w:t>
      </w:r>
      <w:r>
        <w:rPr>
          <w:color w:val="2659CB"/>
        </w:rPr>
        <w:t xml:space="preserve">Albacete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2659CB"/>
        </w:rPr>
        <w:t xml:space="preserve">máximas </w:t>
      </w:r>
      <w:r>
        <w:rPr>
          <w:color w:val="000000"/>
        </w:rPr>
        <w:t xml:space="preserve">con </w:t>
      </w:r>
      <w:r>
        <w:rPr>
          <w:color w:val="2659CB"/>
        </w:rPr>
        <w:t xml:space="preserve">valores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por </w:t>
      </w:r>
      <w:r>
        <w:rPr>
          <w:color w:val="2659CB"/>
        </w:rPr>
        <w:t xml:space="preserve">encima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10 </w:t>
      </w:r>
      <w:r>
        <w:rPr>
          <w:color w:val="000000"/>
        </w:rPr>
        <w:t xml:space="preserve">, </w:t>
      </w:r>
      <w:r>
        <w:rPr>
          <w:color w:val="000000"/>
        </w:rPr>
        <w:t xml:space="preserve">12° </w:t>
      </w:r>
      <w:r>
        <w:rPr>
          <w:color w:val="2659CB"/>
        </w:rPr>
        <w:t xml:space="preserve">incluso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15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2659CB"/>
        </w:rPr>
        <w:t xml:space="preserve">puntos </w:t>
      </w:r>
      <w:r>
        <w:rPr>
          <w:color w:val="000000"/>
        </w:rPr>
        <w:t xml:space="preserve">: </w:t>
      </w:r>
      <w:r>
        <w:rPr>
          <w:color w:val="000000"/>
        </w:rPr>
        <w:t xml:space="preserve">15 </w:t>
      </w:r>
      <w:r>
        <w:rPr>
          <w:color w:val="000000"/>
        </w:rPr>
        <w:t xml:space="preserve">en </w:t>
      </w:r>
      <w:r>
        <w:rPr>
          <w:color w:val="AFAB53"/>
        </w:rPr>
        <w:t xml:space="preserve">Soria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000000"/>
        </w:rPr>
        <w:t xml:space="preserve">en </w:t>
      </w:r>
      <w:r>
        <w:rPr>
          <w:color w:val="2659CB"/>
        </w:rPr>
        <w:t xml:space="preserve">Cuenca </w:t>
      </w:r>
      <w:r>
        <w:rPr>
          <w:color w:val="000000"/>
        </w:rPr>
        <w:t xml:space="preserve">. </w:t>
      </w:r>
      <w:r>
        <w:rPr>
          <w:color w:val="4DCEC3"/>
        </w:rPr>
        <w:t xml:space="preserve">Seguimos </w:t>
      </w:r>
      <w:r>
        <w:rPr>
          <w:color w:val="4DCEC3"/>
        </w:rPr>
        <w:t xml:space="preserve">hablando </w:t>
      </w:r>
      <w:r>
        <w:rPr>
          <w:color w:val="000000"/>
        </w:rPr>
        <w:t xml:space="preserve">de </w:t>
      </w:r>
      <w:r>
        <w:rPr>
          <w:color w:val="2659CB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2659CB"/>
        </w:rPr>
        <w:t xml:space="preserve">normales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2659CB"/>
        </w:rPr>
        <w:t xml:space="preserve">época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2659CB"/>
        </w:rPr>
        <w:t xml:space="preserve">altas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debería </w:t>
      </w:r>
      <w:r>
        <w:rPr>
          <w:color w:val="000000"/>
        </w:rPr>
        <w:t xml:space="preserve">ser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2659CB"/>
        </w:rPr>
        <w:t xml:space="preserve">alturas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EI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CEF85A"/>
        </w:rPr>
        <w:t xml:space="preserve">Navidad </w:t>
      </w:r>
      <w:r>
        <w:rPr>
          <w:color w:val="2659CB"/>
        </w:rPr>
        <w:t xml:space="preserve">ambiente </w:t>
      </w:r>
      <w:r>
        <w:rPr>
          <w:color w:val="000000"/>
        </w:rPr>
        <w:t xml:space="preserve">muy </w:t>
      </w:r>
      <w:r>
        <w:rPr>
          <w:color w:val="AFAB53"/>
        </w:rPr>
        <w:t xml:space="preserve">suave </w:t>
      </w:r>
      <w:r>
        <w:rPr>
          <w:color w:val="000000"/>
        </w:rPr>
        <w:t xml:space="preserve">a </w:t>
      </w:r>
      <w:r>
        <w:rPr>
          <w:color w:val="2659CB"/>
        </w:rPr>
        <w:t xml:space="preserve">mediodía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FAB53"/>
        </w:rPr>
        <w:t xml:space="preserve">norte </w:t>
      </w:r>
      <w:r>
        <w:rPr>
          <w:color w:val="000000"/>
        </w:rPr>
        <w:t xml:space="preserve">, </w:t>
      </w:r>
      <w:r>
        <w:rPr>
          <w:color w:val="2659CB"/>
        </w:rPr>
        <w:t xml:space="preserve">valores </w:t>
      </w:r>
      <w:r>
        <w:rPr>
          <w:color w:val="6B6B2B"/>
        </w:rPr>
        <w:t xml:space="preserve">entorno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14 </w:t>
      </w:r>
      <w:r>
        <w:rPr>
          <w:color w:val="000000"/>
        </w:rPr>
        <w:t xml:space="preserve">, </w:t>
      </w:r>
      <w:r>
        <w:rPr>
          <w:color w:val="000000"/>
        </w:rPr>
        <w:t xml:space="preserve">15°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Mediterráneo </w:t>
      </w:r>
      <w:r>
        <w:rPr>
          <w:color w:val="000000"/>
        </w:rPr>
        <w:t xml:space="preserve">17 </w:t>
      </w:r>
      <w:r>
        <w:rPr>
          <w:color w:val="000000"/>
        </w:rPr>
        <w:t xml:space="preserve">y </w:t>
      </w:r>
      <w:r>
        <w:rPr>
          <w:color w:val="000000"/>
        </w:rPr>
        <w:t xml:space="preserve">18 </w:t>
      </w:r>
      <w:r>
        <w:rPr>
          <w:color w:val="000000"/>
        </w:rPr>
        <w:t xml:space="preserve">. </w:t>
      </w:r>
      <w:r>
        <w:rPr>
          <w:color w:val="2659CB"/>
        </w:rPr>
        <w:t xml:space="preserve">Mañana </w:t>
      </w:r>
      <w:r>
        <w:rPr>
          <w:color w:val="000000"/>
        </w:rPr>
        <w:t xml:space="preserve">las </w:t>
      </w:r>
      <w:r>
        <w:rPr>
          <w:color w:val="2659CB"/>
        </w:rPr>
        <w:t xml:space="preserve">temperaturas </w:t>
      </w:r>
      <w:r>
        <w:rPr>
          <w:color w:val="000000"/>
        </w:rPr>
        <w:t xml:space="preserve">,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6B6B2B"/>
        </w:rPr>
        <w:t xml:space="preserve">mínimas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vean </w:t>
      </w:r>
      <w:r>
        <w:rPr>
          <w:color w:val="000000"/>
        </w:rPr>
        <w:t xml:space="preserve">las </w:t>
      </w:r>
      <w:r>
        <w:rPr>
          <w:color w:val="6B6B2B"/>
        </w:rPr>
        <w:t xml:space="preserve">mínimas </w:t>
      </w:r>
      <w:r>
        <w:rPr>
          <w:color w:val="000000"/>
        </w:rPr>
        <w:t xml:space="preserve">de </w:t>
      </w:r>
      <w:r>
        <w:rPr>
          <w:color w:val="2659CB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4DCEC3"/>
        </w:rPr>
        <w:t xml:space="preserve">parecen </w:t>
      </w:r>
      <w:r>
        <w:rPr>
          <w:color w:val="000000"/>
        </w:rPr>
        <w:t xml:space="preserve">en </w:t>
      </w:r>
      <w:r>
        <w:rPr>
          <w:color w:val="2659CB"/>
        </w:rPr>
        <w:t xml:space="preserve">gran </w:t>
      </w:r>
      <w:r>
        <w:rPr>
          <w:color w:val="2659CB"/>
        </w:rPr>
        <w:t xml:space="preserve">parte </w:t>
      </w:r>
      <w:r>
        <w:rPr>
          <w:color w:val="000000"/>
        </w:rPr>
        <w:t xml:space="preserve">del </w:t>
      </w:r>
      <w:r>
        <w:rPr>
          <w:color w:val="2659CB"/>
        </w:rPr>
        <w:t xml:space="preserve">país </w:t>
      </w:r>
      <w:r>
        <w:rPr>
          <w:color w:val="000000"/>
        </w:rPr>
        <w:t xml:space="preserve">las </w:t>
      </w:r>
      <w:r>
        <w:rPr>
          <w:color w:val="AFAB53"/>
        </w:rPr>
        <w:t xml:space="preserve">heladas </w:t>
      </w:r>
      <w:r>
        <w:rPr>
          <w:color w:val="000000"/>
        </w:rPr>
        <w:t xml:space="preserve">se </w:t>
      </w:r>
      <w:r>
        <w:rPr>
          <w:color w:val="2659CB"/>
        </w:rPr>
        <w:t xml:space="preserve">quedan </w:t>
      </w:r>
      <w:r>
        <w:rPr>
          <w:color w:val="6B6B2B"/>
        </w:rPr>
        <w:t xml:space="preserve">básicamente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659CB"/>
        </w:rPr>
        <w:t xml:space="preserve">mismos </w:t>
      </w:r>
      <w:r>
        <w:rPr>
          <w:color w:val="2659CB"/>
        </w:rPr>
        <w:t xml:space="preserve">sitios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2659CB"/>
        </w:rPr>
        <w:t xml:space="preserve">temperaturas </w:t>
      </w:r>
      <w:r>
        <w:rPr>
          <w:color w:val="2659CB"/>
        </w:rPr>
        <w:t xml:space="preserve">máximas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mapa </w:t>
      </w:r>
      <w:r>
        <w:rPr>
          <w:color w:val="000000"/>
        </w:rPr>
        <w:t xml:space="preserve">de </w:t>
      </w:r>
      <w:r>
        <w:rPr>
          <w:color w:val="AFAB53"/>
        </w:rPr>
        <w:t xml:space="preserve">variación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CEF85A"/>
        </w:rPr>
        <w:t xml:space="preserve">número </w:t>
      </w:r>
      <w:r>
        <w:rPr>
          <w:color w:val="000000"/>
        </w:rPr>
        <w:t xml:space="preserve">nos </w:t>
      </w:r>
      <w:r>
        <w:rPr>
          <w:color w:val="2659CB"/>
        </w:rPr>
        <w:t xml:space="preserve">indica </w:t>
      </w:r>
      <w:r>
        <w:rPr>
          <w:color w:val="000000"/>
        </w:rPr>
        <w:t xml:space="preserve">la </w:t>
      </w:r>
      <w:r>
        <w:rPr>
          <w:color w:val="AFAB53"/>
        </w:rPr>
        <w:t xml:space="preserve">variación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temperatura </w:t>
      </w:r>
      <w:r>
        <w:rPr>
          <w:color w:val="000000"/>
        </w:rPr>
        <w:t xml:space="preserve">de </w:t>
      </w:r>
      <w:r>
        <w:rPr>
          <w:color w:val="2659CB"/>
        </w:rPr>
        <w:t xml:space="preserve">mañana </w:t>
      </w:r>
      <w:r>
        <w:rPr>
          <w:color w:val="6B6B2B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; </w:t>
      </w:r>
      <w:r>
        <w:rPr>
          <w:color w:val="000000"/>
        </w:rPr>
        <w:t xml:space="preserve">tenemos </w:t>
      </w:r>
      <w:r>
        <w:rPr>
          <w:color w:val="2659CB"/>
        </w:rPr>
        <w:t xml:space="preserve">máximas </w:t>
      </w:r>
      <w:r>
        <w:rPr>
          <w:color w:val="000000"/>
        </w:rPr>
        <w:t xml:space="preserve">más </w:t>
      </w:r>
      <w:r>
        <w:rPr>
          <w:color w:val="000000"/>
        </w:rPr>
        <w:t xml:space="preserve">bajas </w:t>
      </w:r>
      <w:r>
        <w:rPr>
          <w:color w:val="000000"/>
        </w:rPr>
        <w:t xml:space="preserve">en </w:t>
      </w:r>
      <w:r>
        <w:rPr>
          <w:color w:val="2659CB"/>
        </w:rPr>
        <w:t xml:space="preserve">puntos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FAB53"/>
        </w:rPr>
        <w:t xml:space="preserve">meseta </w:t>
      </w:r>
      <w:r>
        <w:rPr>
          <w:color w:val="AFAB53"/>
        </w:rPr>
        <w:t xml:space="preserve">norte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FAB53"/>
        </w:rPr>
        <w:t xml:space="preserve">meseta </w:t>
      </w:r>
      <w:r>
        <w:rPr>
          <w:color w:val="000000"/>
        </w:rPr>
        <w:t xml:space="preserve">sur </w:t>
      </w:r>
      <w:r>
        <w:rPr>
          <w:color w:val="000000"/>
        </w:rPr>
        <w:t xml:space="preserve">, </w:t>
      </w:r>
      <w:r>
        <w:rPr>
          <w:color w:val="2659CB"/>
        </w:rPr>
        <w:t xml:space="preserve">Extremadura </w:t>
      </w:r>
      <w:r>
        <w:rPr>
          <w:color w:val="000000"/>
        </w:rPr>
        <w:t xml:space="preserve">y </w:t>
      </w:r>
      <w:r>
        <w:rPr>
          <w:color w:val="2659CB"/>
        </w:rPr>
        <w:t xml:space="preserve">Andalucía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2659CB"/>
        </w:rPr>
        <w:t xml:space="preserve">cambio </w:t>
      </w:r>
      <w:r>
        <w:rPr>
          <w:color w:val="2659CB"/>
        </w:rPr>
        <w:t xml:space="preserve">seguirían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serían </w:t>
      </w:r>
      <w:r>
        <w:rPr>
          <w:color w:val="000000"/>
        </w:rPr>
        <w:t xml:space="preserve">más </w:t>
      </w:r>
      <w:r>
        <w:rPr>
          <w:color w:val="2659CB"/>
        </w:rPr>
        <w:t xml:space="preserve">altas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2659CB"/>
        </w:rPr>
        <w:t xml:space="preserve">especialmente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FAB53"/>
        </w:rPr>
        <w:t xml:space="preserve">Cantábrico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2659CB"/>
        </w:rPr>
        <w:t xml:space="preserve">extremo </w:t>
      </w:r>
      <w:r>
        <w:rPr>
          <w:color w:val="000000"/>
        </w:rPr>
        <w:t xml:space="preserve">sur </w:t>
      </w:r>
      <w:r>
        <w:rPr>
          <w:color w:val="000000"/>
        </w:rPr>
        <w:t xml:space="preserve">. </w:t>
      </w:r>
      <w:r>
        <w:rPr>
          <w:color w:val="000000"/>
        </w:rPr>
        <w:t xml:space="preserve">¿Que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? </w:t>
      </w:r>
      <w:r>
        <w:rPr>
          <w:color w:val="AFAB53"/>
        </w:rPr>
        <w:t xml:space="preserve">Nubes </w:t>
      </w:r>
      <w:r>
        <w:rPr>
          <w:color w:val="2659CB"/>
        </w:rPr>
        <w:t xml:space="preserve">altas </w:t>
      </w:r>
      <w:r>
        <w:rPr>
          <w:color w:val="000000"/>
        </w:rPr>
        <w:t xml:space="preserve">. </w:t>
      </w:r>
      <w:r>
        <w:rPr>
          <w:color w:val="2659CB"/>
        </w:rPr>
        <w:t xml:space="preserve">Toda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todas </w:t>
      </w:r>
      <w:r>
        <w:rPr>
          <w:color w:val="000000"/>
        </w:rPr>
        <w:t xml:space="preserve">estas </w:t>
      </w:r>
      <w:r>
        <w:rPr>
          <w:color w:val="000000"/>
        </w:rPr>
        <w:t xml:space="preserve">nubes </w:t>
      </w:r>
      <w:r>
        <w:rPr>
          <w:color w:val="000000"/>
        </w:rPr>
        <w:t xml:space="preserve">que </w:t>
      </w:r>
      <w:r>
        <w:rPr>
          <w:color w:val="4DCEC3"/>
        </w:rPr>
        <w:t xml:space="preserve">aparecen </w:t>
      </w:r>
      <w:r>
        <w:rPr>
          <w:color w:val="000000"/>
        </w:rPr>
        <w:t xml:space="preserve">muy </w:t>
      </w:r>
      <w:r>
        <w:rPr>
          <w:color w:val="2659CB"/>
        </w:rPr>
        <w:t xml:space="preserve">aparatosas </w:t>
      </w:r>
      <w:r>
        <w:rPr>
          <w:color w:val="000000"/>
        </w:rPr>
        <w:t xml:space="preserve">son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nubes </w:t>
      </w:r>
      <w:r>
        <w:rPr>
          <w:color w:val="2659CB"/>
        </w:rPr>
        <w:t xml:space="preserve">altas </w:t>
      </w:r>
      <w:r>
        <w:rPr>
          <w:color w:val="000000"/>
        </w:rPr>
        <w:t xml:space="preserve">que </w:t>
      </w:r>
      <w:r>
        <w:rPr>
          <w:color w:val="000000"/>
        </w:rPr>
        <w:t xml:space="preserve">dejan </w:t>
      </w:r>
      <w:r>
        <w:rPr>
          <w:color w:val="000000"/>
        </w:rPr>
        <w:t xml:space="preserve">el </w:t>
      </w:r>
      <w:r>
        <w:rPr>
          <w:color w:val="2659CB"/>
        </w:rPr>
        <w:t xml:space="preserve">cielo </w:t>
      </w:r>
      <w:r>
        <w:rPr>
          <w:color w:val="2659CB"/>
        </w:rPr>
        <w:t xml:space="preserve">enmarañado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2659CB"/>
        </w:rPr>
        <w:t xml:space="preserve">pequeña </w:t>
      </w:r>
      <w:r>
        <w:rPr>
          <w:color w:val="000000"/>
        </w:rPr>
        <w:t xml:space="preserve">baja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2659CB"/>
        </w:rPr>
        <w:t xml:space="preserve">demasiado </w:t>
      </w:r>
      <w:r>
        <w:rPr>
          <w:color w:val="2659CB"/>
        </w:rPr>
        <w:t xml:space="preserve">activa </w:t>
      </w:r>
      <w:r>
        <w:rPr>
          <w:color w:val="000000"/>
        </w:rPr>
        <w:t xml:space="preserve">;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las </w:t>
      </w:r>
      <w:r>
        <w:rPr>
          <w:color w:val="2659CB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la </w:t>
      </w:r>
      <w:r>
        <w:rPr>
          <w:color w:val="000000"/>
        </w:rPr>
        <w:t xml:space="preserve">proximidad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baja </w:t>
      </w:r>
      <w:r>
        <w:rPr>
          <w:color w:val="000000"/>
        </w:rPr>
        <w:t xml:space="preserve">hará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FAB53"/>
        </w:rPr>
        <w:t xml:space="preserve">viento </w:t>
      </w:r>
      <w:r>
        <w:rPr>
          <w:color w:val="000000"/>
        </w:rPr>
        <w:t xml:space="preserve">se </w:t>
      </w:r>
      <w:r>
        <w:rPr>
          <w:color w:val="2659CB"/>
        </w:rPr>
        <w:t xml:space="preserve">imponga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6B6B2B"/>
        </w:rPr>
        <w:t xml:space="preserve">componente </w:t>
      </w:r>
      <w:r>
        <w:rPr>
          <w:color w:val="000000"/>
        </w:rPr>
        <w:t xml:space="preserve">sur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hará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2659CB"/>
        </w:rPr>
        <w:t xml:space="preserve">temperaturas </w:t>
      </w:r>
      <w:r>
        <w:rPr>
          <w:color w:val="000000"/>
        </w:rPr>
        <w:t xml:space="preserve">puedan </w:t>
      </w:r>
      <w:r>
        <w:rPr>
          <w:color w:val="000000"/>
        </w:rPr>
        <w:t xml:space="preserve">subir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2659CB"/>
        </w:rPr>
        <w:t xml:space="preserve">orillas </w:t>
      </w:r>
      <w:r>
        <w:rPr>
          <w:color w:val="000000"/>
        </w:rPr>
        <w:t xml:space="preserve">del </w:t>
      </w:r>
      <w:r>
        <w:rPr>
          <w:color w:val="AFAB53"/>
        </w:rPr>
        <w:t xml:space="preserve">Cantábrico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ver </w:t>
      </w:r>
      <w:r>
        <w:rPr>
          <w:color w:val="000000"/>
        </w:rPr>
        <w:t xml:space="preserve">se </w:t>
      </w:r>
      <w:r>
        <w:rPr>
          <w:color w:val="2659CB"/>
        </w:rPr>
        <w:t xml:space="preserve">acerca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659CB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6B6B2B"/>
        </w:rPr>
        <w:t xml:space="preserve">principio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dejar </w:t>
      </w:r>
      <w:r>
        <w:rPr>
          <w:color w:val="AFAB53"/>
        </w:rPr>
        <w:t xml:space="preserve">precipitaciones </w:t>
      </w:r>
      <w:r>
        <w:rPr>
          <w:color w:val="2659CB"/>
        </w:rPr>
        <w:t xml:space="preserve">mañana </w:t>
      </w:r>
      <w:r>
        <w:rPr>
          <w:color w:val="000000"/>
        </w:rPr>
        <w:t xml:space="preserve">o </w:t>
      </w:r>
      <w:r>
        <w:rPr>
          <w:color w:val="000000"/>
        </w:rPr>
        <w:t xml:space="preserve">como </w:t>
      </w:r>
      <w:r>
        <w:rPr>
          <w:color w:val="000000"/>
        </w:rPr>
        <w:t xml:space="preserve">mucho </w:t>
      </w:r>
      <w:r>
        <w:rPr>
          <w:color w:val="000000"/>
        </w:rPr>
        <w:t xml:space="preserve">a </w:t>
      </w:r>
      <w:r>
        <w:rPr>
          <w:color w:val="2659CB"/>
        </w:rPr>
        <w:t xml:space="preserve">última </w:t>
      </w:r>
      <w:r>
        <w:rPr>
          <w:color w:val="000000"/>
        </w:rPr>
        <w:t xml:space="preserve">hora </w:t>
      </w:r>
      <w:r>
        <w:rPr>
          <w:color w:val="000000"/>
        </w:rPr>
        <w:t xml:space="preserve">podría </w:t>
      </w:r>
      <w:r>
        <w:rPr>
          <w:color w:val="2659CB"/>
        </w:rPr>
        <w:t xml:space="preserve">empezar </w:t>
      </w:r>
      <w:r>
        <w:rPr>
          <w:color w:val="000000"/>
        </w:rPr>
        <w:t xml:space="preserve">a </w:t>
      </w:r>
      <w:r>
        <w:rPr>
          <w:color w:val="000000"/>
        </w:rPr>
        <w:t xml:space="preserve">dejar </w:t>
      </w:r>
      <w:r>
        <w:rPr>
          <w:color w:val="000000"/>
        </w:rPr>
        <w:t xml:space="preserve">algo </w:t>
      </w:r>
      <w:r>
        <w:rPr>
          <w:color w:val="000000"/>
        </w:rPr>
        <w:t xml:space="preserve">de </w:t>
      </w:r>
      <w:r>
        <w:rPr>
          <w:color w:val="2659CB"/>
        </w:rPr>
        <w:t xml:space="preserve">lluvia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Rías-Baixas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será </w:t>
      </w:r>
      <w:r>
        <w:rPr>
          <w:color w:val="2659CB"/>
        </w:rPr>
        <w:t xml:space="preserve">entrada </w:t>
      </w:r>
      <w:r>
        <w:rPr>
          <w:color w:val="000000"/>
        </w:rPr>
        <w:t xml:space="preserve">la </w:t>
      </w:r>
      <w:r>
        <w:rPr>
          <w:color w:val="2659CB"/>
        </w:rPr>
        <w:t xml:space="preserve">noche </w:t>
      </w:r>
      <w:r>
        <w:rPr>
          <w:color w:val="000000"/>
        </w:rPr>
        <w:t xml:space="preserve">de </w:t>
      </w:r>
      <w:r>
        <w:rPr>
          <w:color w:val="2659CB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2659CB"/>
        </w:rPr>
        <w:t xml:space="preserve">momento </w:t>
      </w:r>
      <w:r>
        <w:rPr>
          <w:color w:val="AFAB53"/>
        </w:rPr>
        <w:t xml:space="preserve">jornada </w:t>
      </w:r>
      <w:r>
        <w:rPr>
          <w:color w:val="2659CB"/>
        </w:rPr>
        <w:t xml:space="preserve">bastante </w:t>
      </w:r>
      <w:r>
        <w:rPr>
          <w:color w:val="2659CB"/>
        </w:rPr>
        <w:t xml:space="preserve">tranquila </w:t>
      </w:r>
      <w:r>
        <w:rPr>
          <w:color w:val="000000"/>
        </w:rPr>
        <w:t xml:space="preserve">con </w:t>
      </w:r>
      <w:r>
        <w:rPr>
          <w:color w:val="000000"/>
        </w:rPr>
        <w:t xml:space="preserve">esas </w:t>
      </w:r>
      <w:r>
        <w:rPr>
          <w:color w:val="CEF85A"/>
        </w:rPr>
        <w:t xml:space="preserve">nieblas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ﬂujo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con </w:t>
      </w:r>
      <w:r>
        <w:rPr>
          <w:color w:val="2659CB"/>
        </w:rPr>
        <w:t xml:space="preserve">tendencia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CEF85A"/>
        </w:rPr>
        <w:t xml:space="preserve">nieblas </w:t>
      </w:r>
      <w:r>
        <w:rPr>
          <w:color w:val="000000"/>
        </w:rPr>
        <w:t xml:space="preserve">puedan </w:t>
      </w:r>
      <w:r>
        <w:rPr>
          <w:color w:val="2659CB"/>
        </w:rPr>
        <w:t xml:space="preserve">romperse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FAB53"/>
        </w:rPr>
        <w:t xml:space="preserve">jornada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6B6B2B"/>
        </w:rPr>
        <w:t xml:space="preserve">modelo </w:t>
      </w:r>
      <w:r>
        <w:rPr>
          <w:color w:val="000000"/>
        </w:rPr>
        <w:t xml:space="preserve">de </w:t>
      </w:r>
      <w:r>
        <w:rPr>
          <w:color w:val="AFAB53"/>
        </w:rPr>
        <w:t xml:space="preserve">nubosidad </w:t>
      </w:r>
      <w:r>
        <w:rPr>
          <w:color w:val="000000"/>
        </w:rPr>
        <w:t xml:space="preserve">, </w:t>
      </w:r>
      <w:r>
        <w:rPr>
          <w:color w:val="AFAB53"/>
        </w:rPr>
        <w:t xml:space="preserve">vernos </w:t>
      </w:r>
      <w:r>
        <w:rPr>
          <w:color w:val="000000"/>
        </w:rPr>
        <w:t xml:space="preserve">como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7.30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rojo </w:t>
      </w:r>
      <w:r>
        <w:rPr>
          <w:color w:val="000000"/>
        </w:rPr>
        <w:t xml:space="preserve">les </w:t>
      </w:r>
      <w:r>
        <w:rPr>
          <w:color w:val="000000"/>
        </w:rPr>
        <w:t xml:space="preserve">hemos </w:t>
      </w:r>
      <w:r>
        <w:rPr>
          <w:color w:val="2659CB"/>
        </w:rPr>
        <w:t xml:space="preserve">colocado </w:t>
      </w:r>
      <w:r>
        <w:rPr>
          <w:color w:val="000000"/>
        </w:rPr>
        <w:t xml:space="preserve">las </w:t>
      </w:r>
      <w:r>
        <w:rPr>
          <w:color w:val="000000"/>
        </w:rPr>
        <w:t xml:space="preserve">nubes </w:t>
      </w:r>
      <w:r>
        <w:rPr>
          <w:color w:val="000000"/>
        </w:rPr>
        <w:t xml:space="preserve">bajas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vean </w:t>
      </w:r>
      <w:r>
        <w:rPr>
          <w:color w:val="000000"/>
        </w:rPr>
        <w:t xml:space="preserve">, </w:t>
      </w:r>
      <w:r>
        <w:rPr>
          <w:color w:val="2659CB"/>
        </w:rPr>
        <w:t xml:space="preserve">quedan </w:t>
      </w:r>
      <w:r>
        <w:rPr>
          <w:color w:val="2659CB"/>
        </w:rPr>
        <w:t xml:space="preserve">colocadas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FAB53"/>
        </w:rPr>
        <w:t xml:space="preserve">meseta </w:t>
      </w:r>
      <w:r>
        <w:rPr>
          <w:color w:val="AFAB53"/>
        </w:rPr>
        <w:t xml:space="preserve">norte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6B6B2B"/>
        </w:rPr>
        <w:t xml:space="preserve">entorno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depresión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FAB53"/>
        </w:rPr>
        <w:t xml:space="preserve">meseta </w:t>
      </w:r>
      <w:r>
        <w:rPr>
          <w:color w:val="AFAB53"/>
        </w:rPr>
        <w:t xml:space="preserve">norte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2659CB"/>
        </w:rPr>
        <w:t xml:space="preserve">valles </w:t>
      </w:r>
      <w:r>
        <w:rPr>
          <w:color w:val="2659CB"/>
        </w:rPr>
        <w:t xml:space="preserve">interiores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659CB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de </w:t>
      </w:r>
      <w:r>
        <w:rPr>
          <w:color w:val="2659CB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2659CB"/>
        </w:rPr>
        <w:t xml:space="preserve">través </w:t>
      </w:r>
      <w:r>
        <w:rPr>
          <w:color w:val="000000"/>
        </w:rPr>
        <w:t xml:space="preserve">del </w:t>
      </w:r>
      <w:r>
        <w:rPr>
          <w:color w:val="2659CB"/>
        </w:rPr>
        <w:t xml:space="preserve">valle </w:t>
      </w:r>
      <w:r>
        <w:rPr>
          <w:color w:val="000000"/>
        </w:rPr>
        <w:t xml:space="preserve">del </w:t>
      </w:r>
      <w:r>
        <w:rPr>
          <w:color w:val="AFAB53"/>
        </w:rPr>
        <w:t xml:space="preserve">Ebro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2659CB"/>
        </w:rPr>
        <w:t xml:space="preserve">valles </w:t>
      </w:r>
      <w:r>
        <w:rPr>
          <w:color w:val="000000"/>
        </w:rPr>
        <w:t xml:space="preserve">del </w:t>
      </w:r>
      <w:r>
        <w:rPr>
          <w:color w:val="000000"/>
        </w:rPr>
        <w:t xml:space="preserve">prelitoral </w:t>
      </w:r>
      <w:r>
        <w:rPr>
          <w:color w:val="4425CC"/>
        </w:rPr>
        <w:t xml:space="preserve">catalán </w:t>
      </w:r>
      <w:r>
        <w:rPr>
          <w:color w:val="000000"/>
        </w:rPr>
        <w:t xml:space="preserve">. </w:t>
      </w:r>
      <w:r>
        <w:rPr>
          <w:color w:val="4DCEC3"/>
        </w:rPr>
        <w:t xml:space="preserve">Bueno </w:t>
      </w:r>
      <w:r>
        <w:rPr>
          <w:color w:val="000000"/>
        </w:rPr>
        <w:t xml:space="preserve">, </w:t>
      </w:r>
      <w:r>
        <w:rPr>
          <w:color w:val="6B6B2B"/>
        </w:rPr>
        <w:t xml:space="preserve">pues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000000"/>
        </w:rPr>
        <w:t xml:space="preserve">ver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a </w:t>
      </w:r>
      <w:r>
        <w:rPr>
          <w:color w:val="2659CB"/>
        </w:rPr>
        <w:t xml:space="preserve">mediodía </w:t>
      </w:r>
      <w:r>
        <w:rPr>
          <w:color w:val="2659CB"/>
        </w:rPr>
        <w:t xml:space="preserve">seguirán </w:t>
      </w:r>
      <w:r>
        <w:rPr>
          <w:color w:val="6B6B2B"/>
        </w:rPr>
        <w:t xml:space="preserve">presentes </w:t>
      </w:r>
      <w:r>
        <w:rPr>
          <w:color w:val="000000"/>
        </w:rPr>
        <w:t xml:space="preserve">en </w:t>
      </w:r>
      <w:r>
        <w:rPr>
          <w:color w:val="2659CB"/>
        </w:rPr>
        <w:t xml:space="preserve">puntos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FAB53"/>
        </w:rPr>
        <w:t xml:space="preserve">meseta </w:t>
      </w:r>
      <w:r>
        <w:rPr>
          <w:color w:val="AFAB53"/>
        </w:rPr>
        <w:t xml:space="preserve">norte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vemos </w:t>
      </w:r>
      <w:r>
        <w:rPr>
          <w:color w:val="000000"/>
        </w:rPr>
        <w:t xml:space="preserve">cómo </w:t>
      </w:r>
      <w:r>
        <w:rPr>
          <w:color w:val="2659CB"/>
        </w:rPr>
        <w:t xml:space="preserve">desaparecen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horas </w:t>
      </w:r>
      <w:r>
        <w:rPr>
          <w:color w:val="2659CB"/>
        </w:rPr>
        <w:t xml:space="preserve">centrales </w:t>
      </w:r>
      <w:r>
        <w:rPr>
          <w:color w:val="000000"/>
        </w:rPr>
        <w:t xml:space="preserve">en </w:t>
      </w:r>
      <w:r>
        <w:rPr>
          <w:color w:val="6B6B2B"/>
        </w:rPr>
        <w:t xml:space="preserve">principio </w:t>
      </w:r>
      <w:r>
        <w:rPr>
          <w:color w:val="000000"/>
        </w:rPr>
        <w:t xml:space="preserve">se </w:t>
      </w:r>
      <w:r>
        <w:rPr>
          <w:color w:val="2659CB"/>
        </w:rPr>
        <w:t xml:space="preserve">levantan </w:t>
      </w:r>
      <w:r>
        <w:rPr>
          <w:color w:val="000000"/>
        </w:rPr>
        <w:t xml:space="preserve">del </w:t>
      </w:r>
      <w:r>
        <w:rPr>
          <w:color w:val="2659CB"/>
        </w:rPr>
        <w:t xml:space="preserve">extremo </w:t>
      </w:r>
      <w:r>
        <w:rPr>
          <w:color w:val="AFAB53"/>
        </w:rPr>
        <w:t xml:space="preserve">occidental </w:t>
      </w:r>
      <w:r>
        <w:rPr>
          <w:color w:val="000000"/>
        </w:rPr>
        <w:t xml:space="preserve">, </w:t>
      </w:r>
      <w:r>
        <w:rPr>
          <w:color w:val="2659CB"/>
        </w:rPr>
        <w:t xml:space="preserve">especialmente </w:t>
      </w:r>
      <w:r>
        <w:rPr>
          <w:color w:val="000000"/>
        </w:rPr>
        <w:t xml:space="preserve">de </w:t>
      </w:r>
      <w:r>
        <w:rPr>
          <w:color w:val="2659CB"/>
        </w:rPr>
        <w:t xml:space="preserve">Castilla </w:t>
      </w:r>
      <w:r>
        <w:rPr>
          <w:color w:val="000000"/>
        </w:rPr>
        <w:t xml:space="preserve">y </w:t>
      </w:r>
      <w:r>
        <w:rPr>
          <w:color w:val="2659CB"/>
        </w:rPr>
        <w:t xml:space="preserve">León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2659CB"/>
        </w:rPr>
        <w:t xml:space="preserve">mantienen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2659CB"/>
        </w:rPr>
        <w:t xml:space="preserve">puntos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del </w:t>
      </w:r>
      <w:r>
        <w:rPr>
          <w:color w:val="000000"/>
        </w:rPr>
        <w:t xml:space="preserve">noroeste </w:t>
      </w:r>
      <w:r>
        <w:rPr>
          <w:color w:val="AFAB53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Mañana-Aragón </w:t>
      </w:r>
      <w:r>
        <w:rPr>
          <w:color w:val="000000"/>
        </w:rPr>
        <w:t xml:space="preserve">, </w:t>
      </w:r>
      <w:r>
        <w:rPr>
          <w:color w:val="000000"/>
        </w:rPr>
        <w:t xml:space="preserve">zonas </w:t>
      </w:r>
      <w:r>
        <w:rPr>
          <w:color w:val="000000"/>
        </w:rPr>
        <w:t xml:space="preserve">de </w:t>
      </w:r>
      <w:r>
        <w:rPr>
          <w:color w:val="4425CC"/>
        </w:rPr>
        <w:t xml:space="preserve">Cataluña </w:t>
      </w:r>
      <w:r>
        <w:rPr>
          <w:color w:val="000000"/>
        </w:rPr>
        <w:t xml:space="preserve">podrán </w:t>
      </w:r>
      <w:r>
        <w:rPr>
          <w:color w:val="000000"/>
        </w:rPr>
        <w:t xml:space="preserve">tener </w:t>
      </w:r>
      <w:r>
        <w:rPr>
          <w:color w:val="000000"/>
        </w:rPr>
        <w:t xml:space="preserve">esas </w:t>
      </w:r>
      <w:r>
        <w:rPr>
          <w:color w:val="CEF85A"/>
        </w:rPr>
        <w:t xml:space="preserve">nieblas </w:t>
      </w:r>
      <w:r>
        <w:rPr>
          <w:color w:val="000000"/>
        </w:rPr>
        <w:t xml:space="preserve">, </w:t>
      </w:r>
      <w:r>
        <w:rPr>
          <w:color w:val="AFAB53"/>
        </w:rPr>
        <w:t xml:space="preserve">puntualmente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2659CB"/>
        </w:rPr>
        <w:t xml:space="preserve">cerradas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menos </w:t>
      </w:r>
      <w:r>
        <w:rPr>
          <w:color w:val="6B6B2B"/>
        </w:rPr>
        <w:t xml:space="preserve">facilidad </w:t>
      </w:r>
      <w:r>
        <w:rPr>
          <w:color w:val="000000"/>
        </w:rPr>
        <w:t xml:space="preserve">para </w:t>
      </w:r>
      <w:r>
        <w:rPr>
          <w:color w:val="2659CB"/>
        </w:rPr>
        <w:t xml:space="preserve">romperse </w:t>
      </w:r>
      <w:r>
        <w:rPr>
          <w:color w:val="000000"/>
        </w:rPr>
        <w:t xml:space="preserve">. </w:t>
      </w:r>
      <w:r>
        <w:rPr>
          <w:color w:val="2659CB"/>
        </w:rPr>
        <w:t xml:space="preserve">Galicia </w:t>
      </w:r>
      <w:r>
        <w:rPr>
          <w:color w:val="000000"/>
        </w:rPr>
        <w:t xml:space="preserve">y </w:t>
      </w:r>
      <w:r>
        <w:rPr>
          <w:color w:val="AFAB53"/>
        </w:rPr>
        <w:t xml:space="preserve">Principado </w:t>
      </w:r>
      <w:r>
        <w:rPr>
          <w:color w:val="000000"/>
        </w:rPr>
        <w:t xml:space="preserve">de </w:t>
      </w:r>
      <w:r>
        <w:rPr>
          <w:color w:val="AFAB53"/>
        </w:rPr>
        <w:t xml:space="preserve">Asturias </w:t>
      </w:r>
      <w:r>
        <w:rPr>
          <w:color w:val="000000"/>
        </w:rPr>
        <w:t xml:space="preserve">con </w:t>
      </w:r>
      <w:r>
        <w:rPr>
          <w:color w:val="6B6B2B"/>
        </w:rPr>
        <w:t xml:space="preserve">incremento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FAB53"/>
        </w:rPr>
        <w:t xml:space="preserve">nubosidad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FAB53"/>
        </w:rPr>
        <w:t xml:space="preserve">Principado </w:t>
      </w:r>
      <w:r>
        <w:rPr>
          <w:color w:val="000000"/>
        </w:rPr>
        <w:t xml:space="preserve">de </w:t>
      </w:r>
      <w:r>
        <w:rPr>
          <w:color w:val="AFAB53"/>
        </w:rPr>
        <w:t xml:space="preserve">Asturias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nubes </w:t>
      </w:r>
      <w:r>
        <w:rPr>
          <w:color w:val="000000"/>
        </w:rPr>
        <w:t xml:space="preserve">muy </w:t>
      </w:r>
      <w:r>
        <w:rPr>
          <w:color w:val="2659CB"/>
        </w:rPr>
        <w:t xml:space="preserve">altas </w:t>
      </w:r>
      <w:r>
        <w:rPr>
          <w:color w:val="000000"/>
        </w:rPr>
        <w:t xml:space="preserve">, </w:t>
      </w:r>
      <w:r>
        <w:rPr>
          <w:color w:val="000000"/>
        </w:rPr>
        <w:t xml:space="preserve">nubes </w:t>
      </w:r>
      <w:r>
        <w:rPr>
          <w:color w:val="000000"/>
        </w:rPr>
        <w:t xml:space="preserve">con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6B6B2B"/>
        </w:rPr>
        <w:t xml:space="preserve">desarrollo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2659CB"/>
        </w:rPr>
        <w:t xml:space="preserve">Galicia </w:t>
      </w:r>
      <w:r>
        <w:rPr>
          <w:color w:val="000000"/>
        </w:rPr>
        <w:t xml:space="preserve">esas </w:t>
      </w:r>
      <w:r>
        <w:rPr>
          <w:color w:val="000000"/>
        </w:rPr>
        <w:t xml:space="preserve">nubes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como </w:t>
      </w:r>
      <w:r>
        <w:rPr>
          <w:color w:val="000000"/>
        </w:rPr>
        <w:t xml:space="preserve">decíamos </w:t>
      </w:r>
      <w:r>
        <w:rPr>
          <w:color w:val="000000"/>
        </w:rPr>
        <w:t xml:space="preserve">las </w:t>
      </w:r>
      <w:r>
        <w:rPr>
          <w:color w:val="000000"/>
        </w:rPr>
        <w:t xml:space="preserve">del </w:t>
      </w:r>
      <w:r>
        <w:rPr>
          <w:color w:val="000000"/>
        </w:rPr>
        <w:t xml:space="preserve">oeste </w:t>
      </w:r>
      <w:r>
        <w:rPr>
          <w:color w:val="000000"/>
        </w:rPr>
        <w:t xml:space="preserve">, </w:t>
      </w:r>
      <w:r>
        <w:rPr>
          <w:color w:val="000000"/>
        </w:rPr>
        <w:t xml:space="preserve">( </w:t>
      </w:r>
      <w:r>
        <w:rPr>
          <w:color w:val="000000"/>
        </w:rPr>
        <w:t xml:space="preserve">SE </w:t>
      </w:r>
      <w:r>
        <w:rPr>
          <w:color w:val="000000"/>
        </w:rPr>
        <w:t xml:space="preserve">QUEJA </w:t>
      </w:r>
      <w:r>
        <w:rPr>
          <w:color w:val="000000"/>
        </w:rPr>
        <w:t xml:space="preserve">)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2659CB"/>
        </w:rPr>
        <w:t xml:space="preserve">noche </w:t>
      </w:r>
      <w:r>
        <w:rPr>
          <w:color w:val="000000"/>
        </w:rPr>
        <w:t xml:space="preserve">. </w:t>
      </w:r>
      <w:r>
        <w:rPr>
          <w:color w:val="536DFD"/>
        </w:rPr>
        <w:t xml:space="preserve">Vientos </w:t>
      </w:r>
      <w:r>
        <w:rPr>
          <w:color w:val="000000"/>
        </w:rPr>
        <w:t xml:space="preserve">de </w:t>
      </w:r>
      <w:r>
        <w:rPr>
          <w:color w:val="2659CB"/>
        </w:rPr>
        <w:t xml:space="preserve">fuerza </w:t>
      </w:r>
      <w:r>
        <w:rPr>
          <w:color w:val="000000"/>
        </w:rPr>
        <w:t xml:space="preserve">4 </w:t>
      </w:r>
      <w:r>
        <w:rPr>
          <w:color w:val="000000"/>
        </w:rPr>
        <w:t xml:space="preserve">como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AFAB53"/>
        </w:rPr>
        <w:t xml:space="preserve">vientos </w:t>
      </w:r>
      <w:r>
        <w:rPr>
          <w:color w:val="AFAB53"/>
        </w:rPr>
        <w:t xml:space="preserve">suaves </w:t>
      </w:r>
      <w:r>
        <w:rPr>
          <w:color w:val="000000"/>
        </w:rPr>
        <w:t xml:space="preserve">, </w:t>
      </w:r>
      <w:r>
        <w:rPr>
          <w:color w:val="000000"/>
        </w:rPr>
        <w:t xml:space="preserve">mar </w:t>
      </w:r>
      <w:r>
        <w:rPr>
          <w:color w:val="000000"/>
        </w:rPr>
        <w:t xml:space="preserve">de </w:t>
      </w:r>
      <w:r>
        <w:rPr>
          <w:color w:val="6B6B2B"/>
        </w:rPr>
        <w:t xml:space="preserve">fondo </w:t>
      </w:r>
      <w:r>
        <w:rPr>
          <w:color w:val="000000"/>
        </w:rPr>
        <w:t xml:space="preserve">,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536DFD"/>
        </w:rPr>
        <w:t xml:space="preserve">borrasca </w:t>
      </w:r>
      <w:r>
        <w:rPr>
          <w:color w:val="000000"/>
        </w:rPr>
        <w:t xml:space="preserve">erosiona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2659CB"/>
        </w:rPr>
        <w:t xml:space="preserve">altera </w:t>
      </w:r>
      <w:r>
        <w:rPr>
          <w:color w:val="000000"/>
        </w:rPr>
        <w:t xml:space="preserve">lejos </w:t>
      </w:r>
      <w:r>
        <w:rPr>
          <w:color w:val="000000"/>
        </w:rPr>
        <w:t xml:space="preserve">y </w:t>
      </w:r>
      <w:r>
        <w:rPr>
          <w:color w:val="2659CB"/>
        </w:rPr>
        <w:t xml:space="preserve">llega </w:t>
      </w:r>
      <w:r>
        <w:rPr>
          <w:color w:val="000000"/>
        </w:rPr>
        <w:t xml:space="preserve">eso </w:t>
      </w:r>
      <w:r>
        <w:rPr>
          <w:color w:val="000000"/>
        </w:rPr>
        <w:t xml:space="preserve">en </w:t>
      </w:r>
      <w:r>
        <w:rPr>
          <w:color w:val="2659CB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mar </w:t>
      </w:r>
      <w:r>
        <w:rPr>
          <w:color w:val="000000"/>
        </w:rPr>
        <w:t xml:space="preserve">de </w:t>
      </w:r>
      <w:r>
        <w:rPr>
          <w:color w:val="6B6B2B"/>
        </w:rPr>
        <w:t xml:space="preserve">fondo </w:t>
      </w:r>
      <w:r>
        <w:rPr>
          <w:color w:val="000000"/>
        </w:rPr>
        <w:t xml:space="preserve">Las </w:t>
      </w:r>
      <w:r>
        <w:rPr>
          <w:color w:val="2659CB"/>
        </w:rPr>
        <w:t xml:space="preserve">temperaturas </w:t>
      </w:r>
      <w:r>
        <w:rPr>
          <w:color w:val="2659CB"/>
        </w:rPr>
        <w:t xml:space="preserve">altas </w:t>
      </w:r>
      <w:r>
        <w:rPr>
          <w:color w:val="000000"/>
        </w:rPr>
        <w:t xml:space="preserve">: </w:t>
      </w:r>
      <w:r>
        <w:rPr>
          <w:color w:val="AFAB53"/>
        </w:rPr>
        <w:t xml:space="preserve">Oviedo </w:t>
      </w:r>
      <w:r>
        <w:rPr>
          <w:color w:val="2659CB"/>
        </w:rPr>
        <w:t xml:space="preserve">máxima </w:t>
      </w:r>
      <w:r>
        <w:rPr>
          <w:color w:val="000000"/>
        </w:rPr>
        <w:t xml:space="preserve">16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2659CB"/>
        </w:rPr>
        <w:t xml:space="preserve">Ourense </w:t>
      </w:r>
      <w:r>
        <w:rPr>
          <w:color w:val="000000"/>
        </w:rPr>
        <w:t xml:space="preserve">15 </w:t>
      </w:r>
      <w:r>
        <w:rPr>
          <w:color w:val="000000"/>
        </w:rPr>
        <w:t xml:space="preserve">, </w:t>
      </w:r>
      <w:r>
        <w:rPr>
          <w:color w:val="2659CB"/>
        </w:rPr>
        <w:t xml:space="preserve">Pontevedra </w:t>
      </w:r>
      <w:r>
        <w:rPr>
          <w:color w:val="000000"/>
        </w:rPr>
        <w:t xml:space="preserve">18 </w:t>
      </w:r>
      <w:r>
        <w:rPr>
          <w:color w:val="000000"/>
        </w:rPr>
        <w:t xml:space="preserve">. </w:t>
      </w:r>
      <w:r>
        <w:rPr>
          <w:color w:val="AFAB53"/>
        </w:rPr>
        <w:t xml:space="preserve">Ambiente </w:t>
      </w:r>
      <w:r>
        <w:rPr>
          <w:color w:val="000000"/>
        </w:rPr>
        <w:t xml:space="preserve">, </w:t>
      </w:r>
      <w:r>
        <w:rPr>
          <w:color w:val="000000"/>
        </w:rPr>
        <w:t xml:space="preserve">loque </w:t>
      </w:r>
      <w:r>
        <w:rPr>
          <w:color w:val="000000"/>
        </w:rPr>
        <w:t xml:space="preserve">decíamos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AFAB53"/>
        </w:rPr>
        <w:t xml:space="preserve">suave </w:t>
      </w:r>
      <w:r>
        <w:rPr>
          <w:color w:val="000000"/>
        </w:rPr>
        <w:t xml:space="preserve">. </w:t>
      </w:r>
      <w:r>
        <w:rPr>
          <w:color w:val="AFAB53"/>
        </w:rPr>
        <w:t xml:space="preserve">Nubes </w:t>
      </w:r>
      <w:r>
        <w:rPr>
          <w:color w:val="2659CB"/>
        </w:rPr>
        <w:t xml:space="preserve">altas </w:t>
      </w:r>
      <w:r>
        <w:rPr>
          <w:color w:val="000000"/>
        </w:rPr>
        <w:t xml:space="preserve">en </w:t>
      </w:r>
      <w:r>
        <w:rPr>
          <w:color w:val="2659CB"/>
        </w:rPr>
        <w:t xml:space="preserve">Cantabria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2659CB"/>
        </w:rPr>
        <w:t xml:space="preserve">País-Vasco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1D058"/>
        </w:rPr>
        <w:t xml:space="preserve">Comunidad-Foral </w:t>
      </w:r>
      <w:r>
        <w:rPr>
          <w:color w:val="000000"/>
        </w:rPr>
        <w:t xml:space="preserve">de </w:t>
      </w:r>
      <w:r>
        <w:rPr>
          <w:color w:val="2659CB"/>
        </w:rPr>
        <w:t xml:space="preserve">Navarra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2659CB"/>
        </w:rPr>
        <w:t xml:space="preserve">Rioja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CEF85A"/>
        </w:rPr>
        <w:t xml:space="preserve">niebla </w:t>
      </w:r>
      <w:r>
        <w:rPr>
          <w:color w:val="000000"/>
        </w:rPr>
        <w:t xml:space="preserve">aquí </w:t>
      </w:r>
      <w:r>
        <w:rPr>
          <w:color w:val="4DCEC3"/>
        </w:rPr>
        <w:t xml:space="preserve">aparecerá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2659CB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2659CB"/>
        </w:rPr>
        <w:t xml:space="preserve">valle </w:t>
      </w:r>
      <w:r>
        <w:rPr>
          <w:color w:val="000000"/>
        </w:rPr>
        <w:t xml:space="preserve">del </w:t>
      </w:r>
      <w:r>
        <w:rPr>
          <w:color w:val="AFAB53"/>
        </w:rPr>
        <w:t xml:space="preserve">Ebro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CEF85A"/>
        </w:rPr>
        <w:t xml:space="preserve">niebla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2659CB"/>
        </w:rPr>
        <w:t xml:space="preserve">puntos </w:t>
      </w:r>
      <w:r>
        <w:rPr>
          <w:color w:val="000000"/>
        </w:rPr>
        <w:t xml:space="preserve">podría </w:t>
      </w:r>
      <w:r>
        <w:rPr>
          <w:color w:val="000000"/>
        </w:rPr>
        <w:t xml:space="preserve">no </w:t>
      </w:r>
      <w:r>
        <w:rPr>
          <w:color w:val="2659CB"/>
        </w:rPr>
        <w:t xml:space="preserve">llegar </w:t>
      </w:r>
      <w:r>
        <w:rPr>
          <w:color w:val="000000"/>
        </w:rPr>
        <w:t xml:space="preserve">a </w:t>
      </w:r>
      <w:r>
        <w:rPr>
          <w:color w:val="2659CB"/>
        </w:rPr>
        <w:t xml:space="preserve">levantarse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2659CB"/>
        </w:rPr>
        <w:t xml:space="preserve">romperse </w:t>
      </w:r>
      <w:r>
        <w:rPr>
          <w:color w:val="000000"/>
        </w:rPr>
        <w:t xml:space="preserve">, </w:t>
      </w:r>
      <w:r>
        <w:rPr>
          <w:color w:val="2659CB"/>
        </w:rPr>
        <w:t xml:space="preserve">quedarse </w:t>
      </w:r>
      <w:r>
        <w:rPr>
          <w:color w:val="000000"/>
        </w:rPr>
        <w:t xml:space="preserve">en </w:t>
      </w:r>
      <w:r>
        <w:rPr>
          <w:color w:val="2659CB"/>
        </w:rPr>
        <w:t xml:space="preserve">forma </w:t>
      </w:r>
      <w:r>
        <w:rPr>
          <w:color w:val="000000"/>
        </w:rPr>
        <w:t xml:space="preserve">de </w:t>
      </w:r>
      <w:r>
        <w:rPr>
          <w:color w:val="CEF85A"/>
        </w:rPr>
        <w:t xml:space="preserve">niebla </w:t>
      </w:r>
      <w:r>
        <w:rPr>
          <w:color w:val="2659CB"/>
        </w:rPr>
        <w:t xml:space="preserve">alta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2659CB"/>
        </w:rPr>
        <w:t xml:space="preserve">allí </w:t>
      </w:r>
      <w:r>
        <w:rPr>
          <w:color w:val="000000"/>
        </w:rPr>
        <w:t xml:space="preserve">las </w:t>
      </w:r>
      <w:r>
        <w:rPr>
          <w:color w:val="2659CB"/>
        </w:rPr>
        <w:t xml:space="preserve">temperaturas </w:t>
      </w:r>
      <w:r>
        <w:rPr>
          <w:color w:val="2659CB"/>
        </w:rPr>
        <w:t xml:space="preserve">quedan </w:t>
      </w:r>
      <w:r>
        <w:rPr>
          <w:color w:val="000000"/>
        </w:rPr>
        <w:t xml:space="preserve">más </w:t>
      </w:r>
      <w:r>
        <w:rPr>
          <w:color w:val="2659CB"/>
        </w:rPr>
        <w:t xml:space="preserve">cortas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2659CB"/>
        </w:rPr>
        <w:t xml:space="preserve">ejemplo </w:t>
      </w:r>
      <w:r>
        <w:rPr>
          <w:color w:val="2659CB"/>
        </w:rPr>
        <w:t xml:space="preserve">Logroño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una </w:t>
      </w:r>
      <w:r>
        <w:rPr>
          <w:color w:val="2659CB"/>
        </w:rPr>
        <w:t xml:space="preserve">máxima </w:t>
      </w:r>
      <w:r>
        <w:rPr>
          <w:color w:val="000000"/>
        </w:rPr>
        <w:t xml:space="preserve">por </w:t>
      </w:r>
      <w:r>
        <w:rPr>
          <w:color w:val="2659CB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10°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2659CB"/>
        </w:rPr>
        <w:t xml:space="preserve">cambio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FAB53"/>
        </w:rPr>
        <w:t xml:space="preserve">Cantábrico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ese </w:t>
      </w:r>
      <w:r>
        <w:rPr>
          <w:color w:val="AFAB53"/>
        </w:rPr>
        <w:t xml:space="preserve">viento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sur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6B6B2B"/>
        </w:rPr>
        <w:t xml:space="preserve">incrementa </w:t>
      </w:r>
      <w:r>
        <w:rPr>
          <w:color w:val="2659CB"/>
        </w:rPr>
        <w:t xml:space="preserve">incluso </w:t>
      </w:r>
      <w:r>
        <w:rPr>
          <w:color w:val="000000"/>
        </w:rPr>
        <w:t xml:space="preserve">la </w:t>
      </w:r>
      <w:r>
        <w:rPr>
          <w:color w:val="2659CB"/>
        </w:rPr>
        <w:t xml:space="preserve">temperatura </w:t>
      </w:r>
      <w:r>
        <w:rPr>
          <w:color w:val="000000"/>
        </w:rPr>
        <w:t xml:space="preserve">[ </w:t>
      </w:r>
      <w:r>
        <w:rPr>
          <w:color w:val="000000"/>
        </w:rPr>
        <w:t xml:space="preserve">25/12/2018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