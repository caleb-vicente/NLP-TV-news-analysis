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¿Portavoz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58AD6D"/>
        </w:rPr>
        <w:t xml:space="preserve">Suerte </w:t>
      </w:r>
      <w:r>
        <w:rPr>
          <w:color w:val="000000"/>
        </w:rPr>
        <w:t xml:space="preserve">, </w:t>
      </w:r>
      <w:r>
        <w:rPr>
          <w:color w:val="58AD6D"/>
        </w:rPr>
        <w:t xml:space="preserve">chicos </w:t>
      </w:r>
      <w:r>
        <w:rPr>
          <w:color w:val="000000"/>
        </w:rPr>
        <w:t xml:space="preserve">. </w:t>
      </w:r>
      <w:r>
        <w:rPr>
          <w:color w:val="C2527D"/>
        </w:rPr>
        <w:t xml:space="preserve">Venga </w:t>
      </w:r>
      <w:r>
        <w:rPr>
          <w:color w:val="000000"/>
        </w:rPr>
        <w:t xml:space="preserve">. </w:t>
      </w:r>
      <w:r>
        <w:rPr>
          <w:color w:val="000000"/>
        </w:rPr>
        <w:t xml:space="preserve">-Vamos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, </w:t>
      </w:r>
      <w:r>
        <w:rPr>
          <w:color w:val="58AD6D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6A03D7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6A03D7"/>
        </w:rPr>
        <w:t xml:space="preserve">Austria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Mi </w:t>
      </w:r>
      <w:r>
        <w:rPr>
          <w:color w:val="6A03D7"/>
        </w:rPr>
        <w:t xml:space="preserve">gran </w:t>
      </w:r>
      <w:r>
        <w:rPr>
          <w:color w:val="6A03D7"/>
        </w:rPr>
        <w:t xml:space="preserve">noche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Daniel-Gómez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6A03D7"/>
        </w:rPr>
        <w:t xml:space="preserve">Santander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6A03D7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58AD6D"/>
        </w:rPr>
        <w:t xml:space="preserve">Raphael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58AD6D"/>
        </w:rPr>
        <w:t xml:space="preserve">aquel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-Ocho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58AD6D"/>
        </w:rPr>
        <w:t xml:space="preserve">aquel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2527D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-Evidentemente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, </w:t>
      </w:r>
      <w:r>
        <w:rPr>
          <w:color w:val="000000"/>
        </w:rPr>
        <w:t xml:space="preserve">creí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película </w:t>
      </w:r>
      <w:r>
        <w:rPr>
          <w:color w:val="000000"/>
        </w:rPr>
        <w:t xml:space="preserve">se </w:t>
      </w:r>
      <w:r>
        <w:rPr>
          <w:color w:val="58AD6D"/>
        </w:rPr>
        <w:t xml:space="preserve">llamaba </w:t>
      </w:r>
      <w:r>
        <w:rPr>
          <w:color w:val="000000"/>
        </w:rPr>
        <w:t xml:space="preserve">`` </w:t>
      </w:r>
      <w:r>
        <w:rPr>
          <w:color w:val="000000"/>
        </w:rPr>
        <w:t xml:space="preserve">Cuando </w:t>
      </w:r>
      <w:r>
        <w:rPr>
          <w:color w:val="000000"/>
        </w:rPr>
        <w:t xml:space="preserve">tú </w:t>
      </w:r>
      <w:r>
        <w:rPr>
          <w:color w:val="000000"/>
        </w:rPr>
        <w:t xml:space="preserve">no </w:t>
      </w:r>
      <w:r>
        <w:rPr>
          <w:color w:val="000000"/>
        </w:rPr>
        <w:t xml:space="preserve">estás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2527D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bien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58AD6D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soldados </w:t>
      </w:r>
      <w:r>
        <w:rPr>
          <w:color w:val="000000"/>
        </w:rPr>
        <w:t xml:space="preserve">de </w:t>
      </w:r>
      <w:r>
        <w:rPr>
          <w:color w:val="6A03D7"/>
        </w:rPr>
        <w:t xml:space="preserve">caballería </w:t>
      </w:r>
      <w:r>
        <w:rPr>
          <w:color w:val="58AD6D"/>
        </w:rPr>
        <w:t xml:space="preserve">llamados </w:t>
      </w:r>
      <w:r>
        <w:rPr>
          <w:color w:val="000000"/>
        </w:rPr>
        <w:t xml:space="preserve">húsares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su </w:t>
      </w:r>
      <w:r>
        <w:rPr>
          <w:color w:val="6A03D7"/>
        </w:rPr>
        <w:t xml:space="preserve">origen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reino </w:t>
      </w:r>
      <w:r>
        <w:rPr>
          <w:color w:val="58AD6D"/>
        </w:rPr>
        <w:t xml:space="preserve">europeo </w:t>
      </w:r>
      <w:r>
        <w:rPr>
          <w:color w:val="000000"/>
        </w:rPr>
        <w:t xml:space="preserve">de </w:t>
      </w:r>
      <w:r>
        <w:rPr>
          <w:color w:val="58AD6D"/>
        </w:rPr>
        <w:t xml:space="preserve">Hungría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competición </w:t>
      </w:r>
      <w:r>
        <w:rPr>
          <w:color w:val="58AD6D"/>
        </w:rPr>
        <w:t xml:space="preserve">oficial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del </w:t>
      </w:r>
      <w:r>
        <w:rPr>
          <w:color w:val="6A03D7"/>
        </w:rPr>
        <w:t xml:space="preserve">videojuego </w:t>
      </w:r>
      <w:r>
        <w:rPr>
          <w:color w:val="58AD6D"/>
        </w:rPr>
        <w:t xml:space="preserve">FIFA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Virtual-LaLiga </w:t>
      </w:r>
      <w:r>
        <w:rPr>
          <w:color w:val="000000"/>
        </w:rPr>
        <w:t xml:space="preserve">eSports </w:t>
      </w:r>
      <w:r>
        <w:rPr>
          <w:color w:val="6A03D7"/>
        </w:rPr>
        <w:t xml:space="preserve">Santander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en </w:t>
      </w:r>
      <w:r>
        <w:rPr>
          <w:color w:val="000000"/>
        </w:rPr>
        <w:t xml:space="preserve">2019 </w:t>
      </w:r>
      <w:r>
        <w:rPr>
          <w:color w:val="000000"/>
        </w:rPr>
        <w:t xml:space="preserve">Jaime-Gravesen </w:t>
      </w:r>
      <w:r>
        <w:rPr>
          <w:color w:val="000000"/>
        </w:rPr>
        <w:t xml:space="preserve">lvarez </w:t>
      </w:r>
      <w:r>
        <w:rPr>
          <w:color w:val="000000"/>
        </w:rPr>
        <w:t xml:space="preserve">. </w:t>
      </w:r>
      <w:r>
        <w:rPr>
          <w:color w:val="000000"/>
        </w:rPr>
        <w:t xml:space="preserve">Ay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257FBB"/>
        </w:rPr>
        <w:t xml:space="preserve">gracia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puente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Peineta </w:t>
      </w:r>
      <w:r>
        <w:rPr>
          <w:color w:val="000000"/>
        </w:rPr>
        <w:t xml:space="preserve">, </w:t>
      </w:r>
      <w:r>
        <w:rPr>
          <w:color w:val="C2527D"/>
        </w:rPr>
        <w:t xml:space="preserve">construido </w:t>
      </w:r>
      <w:r>
        <w:rPr>
          <w:color w:val="000000"/>
        </w:rPr>
        <w:t xml:space="preserve">por </w:t>
      </w:r>
      <w:r>
        <w:rPr>
          <w:color w:val="6A03D7"/>
        </w:rPr>
        <w:t xml:space="preserve">Calatrava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.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000000"/>
        </w:rPr>
        <w:t xml:space="preserve">2028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ngeles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03D7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Dijiste-EE.UU </w:t>
      </w:r>
      <w:r>
        <w:rPr>
          <w:color w:val="000000"/>
        </w:rPr>
        <w:t xml:space="preserve">. </w:t>
      </w:r>
      <w:r>
        <w:rPr>
          <w:color w:val="000000"/>
        </w:rPr>
        <w:t xml:space="preserve">5.200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suyos </w:t>
      </w:r>
      <w:r>
        <w:rPr>
          <w:color w:val="000000"/>
        </w:rPr>
        <w:t xml:space="preserve">, </w:t>
      </w:r>
      <w:r>
        <w:rPr>
          <w:color w:val="58AD6D"/>
        </w:rPr>
        <w:t xml:space="preserve">vuelven </w:t>
      </w:r>
      <w:r>
        <w:rPr>
          <w:color w:val="000000"/>
        </w:rPr>
        <w:t xml:space="preserve">el </w:t>
      </w:r>
      <w:r>
        <w:rPr>
          <w:color w:val="C2527D"/>
        </w:rPr>
        <w:t xml:space="preserve">siguiente </w:t>
      </w:r>
      <w:r>
        <w:rPr>
          <w:color w:val="C2527D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685.000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C2527D"/>
        </w:rPr>
        <w:t xml:space="preserve">Noticias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2527D"/>
        </w:rPr>
        <w:t xml:space="preserve">Ustedes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58AD6D"/>
        </w:rPr>
        <w:t xml:space="preserve">asumido </w:t>
      </w:r>
      <w:r>
        <w:rPr>
          <w:color w:val="000000"/>
        </w:rPr>
        <w:t xml:space="preserve">su </w:t>
      </w:r>
      <w:r>
        <w:rPr>
          <w:color w:val="C2527D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Señorías </w:t>
      </w:r>
      <w:r>
        <w:rPr>
          <w:color w:val="000000"/>
        </w:rPr>
        <w:t xml:space="preserve">, </w:t>
      </w:r>
      <w:r>
        <w:rPr>
          <w:color w:val="58AD6D"/>
        </w:rPr>
        <w:t xml:space="preserve">perdón </w:t>
      </w:r>
      <w:r>
        <w:rPr>
          <w:color w:val="000000"/>
        </w:rPr>
        <w:t xml:space="preserve">...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2527D"/>
        </w:rPr>
        <w:t xml:space="preserve">bloquear </w:t>
      </w:r>
      <w:r>
        <w:rPr>
          <w:color w:val="000000"/>
        </w:rPr>
        <w:t xml:space="preserve">la </w:t>
      </w:r>
      <w:r>
        <w:rPr>
          <w:color w:val="C2527D"/>
        </w:rPr>
        <w:t xml:space="preserve">formación </w:t>
      </w:r>
      <w:r>
        <w:rPr>
          <w:color w:val="000000"/>
        </w:rPr>
        <w:t xml:space="preserve">de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C2527D"/>
        </w:rPr>
        <w:t xml:space="preserve">Pedro-Sánchez </w:t>
      </w:r>
      <w:r>
        <w:rPr>
          <w:color w:val="58AD6D"/>
        </w:rPr>
        <w:t xml:space="preserve">reparte </w:t>
      </w:r>
      <w:r>
        <w:rPr>
          <w:color w:val="000000"/>
        </w:rPr>
        <w:t xml:space="preserve">así </w:t>
      </w:r>
      <w:r>
        <w:rPr>
          <w:color w:val="000000"/>
        </w:rPr>
        <w:t xml:space="preserve">las </w:t>
      </w:r>
      <w:r>
        <w:rPr>
          <w:color w:val="58AD6D"/>
        </w:rPr>
        <w:t xml:space="preserve">culpas </w:t>
      </w:r>
      <w:r>
        <w:rPr>
          <w:color w:val="000000"/>
        </w:rPr>
        <w:t xml:space="preserve">. </w:t>
      </w:r>
      <w:r>
        <w:rPr>
          <w:color w:val="C2527D"/>
        </w:rPr>
        <w:t xml:space="preserve">Pedro-Sánchez </w:t>
      </w:r>
      <w:r>
        <w:rPr>
          <w:color w:val="58AD6D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2527D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58AD6D"/>
        </w:rPr>
        <w:t xml:space="preserve">aplicar </w:t>
      </w:r>
      <w:r>
        <w:rPr>
          <w:color w:val="000000"/>
        </w:rPr>
        <w:t xml:space="preserve">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58AD6D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C2527D"/>
        </w:rPr>
        <w:t xml:space="preserve">Casado </w:t>
      </w:r>
      <w:r>
        <w:rPr>
          <w:color w:val="000000"/>
        </w:rPr>
        <w:t xml:space="preserve">le </w:t>
      </w:r>
      <w:r>
        <w:rPr>
          <w:color w:val="58AD6D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las </w:t>
      </w:r>
      <w:r>
        <w:rPr>
          <w:color w:val="58AD6D"/>
        </w:rPr>
        <w:t xml:space="preserve">carga </w:t>
      </w:r>
      <w:r>
        <w:rPr>
          <w:color w:val="000000"/>
        </w:rPr>
        <w:t xml:space="preserve">el </w:t>
      </w:r>
      <w:r>
        <w:rPr>
          <w:color w:val="58AD6D"/>
        </w:rPr>
        <w:t xml:space="preserve">diablo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academia </w:t>
      </w:r>
      <w:r>
        <w:rPr>
          <w:color w:val="58AD6D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alumna </w:t>
      </w:r>
      <w:r>
        <w:rPr>
          <w:color w:val="000000"/>
        </w:rPr>
        <w:t xml:space="preserve">al </w:t>
      </w:r>
      <w:r>
        <w:rPr>
          <w:color w:val="6A03D7"/>
        </w:rPr>
        <w:t xml:space="preserve">Moto2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6A03D7"/>
        </w:rPr>
        <w:t xml:space="preserve">estrellarse </w:t>
      </w:r>
      <w:r>
        <w:rPr>
          <w:color w:val="000000"/>
        </w:rPr>
        <w:t xml:space="preserve">su </w:t>
      </w:r>
      <w:r>
        <w:rPr>
          <w:color w:val="6A03D7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58AD6D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carretera </w:t>
      </w:r>
      <w:r>
        <w:rPr>
          <w:color w:val="6A03D7"/>
        </w:rPr>
        <w:t xml:space="preserve">asturiana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son </w:t>
      </w:r>
      <w:r>
        <w:rPr>
          <w:color w:val="58AD6D"/>
        </w:rPr>
        <w:t xml:space="preserve">diez </w:t>
      </w:r>
      <w:r>
        <w:rPr>
          <w:color w:val="000000"/>
        </w:rPr>
        <w:t xml:space="preserve">lamborguinis </w:t>
      </w:r>
      <w:r>
        <w:rPr>
          <w:color w:val="AEA78F"/>
        </w:rPr>
        <w:t xml:space="preserve">participando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carrera </w:t>
      </w:r>
      <w:r>
        <w:rPr>
          <w:color w:val="58AD6D"/>
        </w:rPr>
        <w:t xml:space="preserve">ilegal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58AD6D"/>
        </w:rPr>
        <w:t xml:space="preserve">obvio </w:t>
      </w:r>
      <w:r>
        <w:rPr>
          <w:color w:val="000000"/>
        </w:rPr>
        <w:t xml:space="preserve">, </w:t>
      </w:r>
      <w:r>
        <w:rPr>
          <w:color w:val="58AD6D"/>
        </w:rPr>
        <w:t xml:space="preserve">peligrosa </w:t>
      </w:r>
      <w:r>
        <w:rPr>
          <w:color w:val="000000"/>
        </w:rPr>
        <w:t xml:space="preserve">. </w:t>
      </w:r>
      <w:r>
        <w:rPr>
          <w:color w:val="58AD6D"/>
        </w:rPr>
        <w:t xml:space="preserve">Varios </w:t>
      </w:r>
      <w:r>
        <w:rPr>
          <w:color w:val="58AD6D"/>
        </w:rPr>
        <w:t xml:space="preserve">testigos </w:t>
      </w:r>
      <w:r>
        <w:rPr>
          <w:color w:val="6A03D7"/>
        </w:rPr>
        <w:t xml:space="preserve">avisaron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coches </w:t>
      </w:r>
      <w:r>
        <w:rPr>
          <w:color w:val="000000"/>
        </w:rPr>
        <w:t xml:space="preserve">de </w:t>
      </w:r>
      <w:r>
        <w:rPr>
          <w:color w:val="6A03D7"/>
        </w:rPr>
        <w:t xml:space="preserve">alta </w:t>
      </w:r>
      <w:r>
        <w:rPr>
          <w:color w:val="000000"/>
        </w:rPr>
        <w:t xml:space="preserve">gama </w:t>
      </w:r>
      <w:r>
        <w:rPr>
          <w:color w:val="000000"/>
        </w:rPr>
        <w:t xml:space="preserve">se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conductor </w:t>
      </w:r>
      <w:r>
        <w:rPr>
          <w:color w:val="000000"/>
        </w:rPr>
        <w:t xml:space="preserve">está </w:t>
      </w:r>
      <w:r>
        <w:rPr>
          <w:color w:val="000000"/>
        </w:rPr>
        <w:t xml:space="preserve">herido </w:t>
      </w:r>
      <w:r>
        <w:rPr>
          <w:color w:val="000000"/>
        </w:rPr>
        <w:t xml:space="preserve">leve </w:t>
      </w:r>
      <w:r>
        <w:rPr>
          <w:color w:val="000000"/>
        </w:rPr>
        <w:t xml:space="preserve">. </w:t>
      </w:r>
      <w:r>
        <w:rPr>
          <w:color w:val="58AD6D"/>
        </w:rPr>
        <w:t xml:space="preserve">Lejos </w:t>
      </w:r>
      <w:r>
        <w:rPr>
          <w:color w:val="000000"/>
        </w:rPr>
        <w:t xml:space="preserve">de </w:t>
      </w:r>
      <w:r>
        <w:rPr>
          <w:color w:val="58AD6D"/>
        </w:rPr>
        <w:t xml:space="preserve">prohibir </w:t>
      </w:r>
      <w:r>
        <w:rPr>
          <w:color w:val="000000"/>
        </w:rPr>
        <w:t xml:space="preserve">la </w:t>
      </w:r>
      <w:r>
        <w:rPr>
          <w:color w:val="58AD6D"/>
        </w:rPr>
        <w:t xml:space="preserve">tecnología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6A03D7"/>
        </w:rPr>
        <w:t xml:space="preserve">centros </w:t>
      </w:r>
      <w:r>
        <w:rPr>
          <w:color w:val="58AD6D"/>
        </w:rPr>
        <w:t xml:space="preserve">educativos </w:t>
      </w:r>
      <w:r>
        <w:rPr>
          <w:color w:val="000000"/>
        </w:rPr>
        <w:t xml:space="preserve">la </w:t>
      </w:r>
      <w:r>
        <w:rPr>
          <w:color w:val="000000"/>
        </w:rPr>
        <w:t xml:space="preserve">están </w:t>
      </w:r>
      <w:r>
        <w:rPr>
          <w:color w:val="6A03D7"/>
        </w:rPr>
        <w:t xml:space="preserve">aprovechando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58AD6D"/>
        </w:rPr>
        <w:t xml:space="preserve">estudiantes </w:t>
      </w:r>
      <w:r>
        <w:rPr>
          <w:color w:val="000000"/>
        </w:rPr>
        <w:t xml:space="preserve">están </w:t>
      </w:r>
      <w:r>
        <w:rPr>
          <w:color w:val="AEA78F"/>
        </w:rPr>
        <w:t xml:space="preserve">desarrollando </w:t>
      </w:r>
      <w:r>
        <w:rPr>
          <w:color w:val="6A03D7"/>
        </w:rPr>
        <w:t xml:space="preserve">habilidades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58AD6D"/>
        </w:rPr>
        <w:t xml:space="preserve">confianza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58AD6D"/>
        </w:rPr>
        <w:t xml:space="preserve">trabajo </w:t>
      </w:r>
      <w:r>
        <w:rPr>
          <w:color w:val="000000"/>
        </w:rPr>
        <w:t xml:space="preserve">en </w:t>
      </w:r>
      <w:r>
        <w:rPr>
          <w:color w:val="6A03D7"/>
        </w:rPr>
        <w:t xml:space="preserve">equipo </w:t>
      </w:r>
      <w:r>
        <w:rPr>
          <w:color w:val="000000"/>
        </w:rPr>
        <w:t xml:space="preserve">. </w:t>
      </w:r>
      <w:r>
        <w:rPr>
          <w:color w:val="6A03D7"/>
        </w:rPr>
        <w:t xml:space="preserve">Enseguida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C2527D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ovnis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58AD6D"/>
        </w:rPr>
        <w:t xml:space="preserve">imágenes </w:t>
      </w:r>
      <w:r>
        <w:rPr>
          <w:color w:val="58AD6D"/>
        </w:rPr>
        <w:t xml:space="preserve">grabadas </w:t>
      </w:r>
      <w:r>
        <w:rPr>
          <w:color w:val="000000"/>
        </w:rPr>
        <w:t xml:space="preserve">desde </w:t>
      </w:r>
      <w:r>
        <w:rPr>
          <w:color w:val="6A03D7"/>
        </w:rPr>
        <w:t xml:space="preserve">aviones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6A03D7"/>
        </w:rPr>
        <w:t xml:space="preserve">objetivos </w:t>
      </w:r>
      <w:r>
        <w:rPr>
          <w:color w:val="000000"/>
        </w:rPr>
        <w:t xml:space="preserve">no </w:t>
      </w:r>
      <w:r>
        <w:rPr>
          <w:color w:val="58AD6D"/>
        </w:rPr>
        <w:t xml:space="preserve">identificados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Marina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58AD6D"/>
        </w:rPr>
        <w:t xml:space="preserve">confirma </w:t>
      </w:r>
      <w:r>
        <w:rPr>
          <w:color w:val="000000"/>
        </w:rPr>
        <w:t xml:space="preserve">por </w:t>
      </w:r>
      <w:r>
        <w:rPr>
          <w:color w:val="58AD6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vídeos </w:t>
      </w:r>
      <w:r>
        <w:rPr>
          <w:color w:val="000000"/>
        </w:rPr>
        <w:t xml:space="preserve">son </w:t>
      </w:r>
      <w:r>
        <w:rPr>
          <w:color w:val="58AD6D"/>
        </w:rPr>
        <w:t xml:space="preserve">reales </w:t>
      </w:r>
      <w:r>
        <w:rPr>
          <w:color w:val="000000"/>
        </w:rPr>
        <w:t xml:space="preserve">y </w:t>
      </w:r>
      <w:r>
        <w:rPr>
          <w:color w:val="58AD6D"/>
        </w:rPr>
        <w:t xml:space="preserve">muestran </w:t>
      </w:r>
      <w:r>
        <w:rPr>
          <w:color w:val="000000"/>
        </w:rPr>
        <w:t xml:space="preserve">`` </w:t>
      </w:r>
      <w:r>
        <w:rPr>
          <w:color w:val="6A03D7"/>
        </w:rPr>
        <w:t xml:space="preserve">fenómenos </w:t>
      </w:r>
      <w:r>
        <w:rPr>
          <w:color w:val="D28AD2"/>
        </w:rPr>
        <w:t xml:space="preserve">aéreos </w:t>
      </w:r>
      <w:r>
        <w:rPr>
          <w:color w:val="58AD6D"/>
        </w:rPr>
        <w:t xml:space="preserve">inexplicables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ha </w:t>
      </w:r>
      <w:r>
        <w:rPr>
          <w:color w:val="6A03D7"/>
        </w:rPr>
        <w:t xml:space="preserve">celebrado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58AD6D"/>
        </w:rPr>
        <w:t xml:space="preserve">llamar </w:t>
      </w:r>
      <w:r>
        <w:rPr>
          <w:color w:val="000000"/>
        </w:rPr>
        <w:t xml:space="preserve">una </w:t>
      </w:r>
      <w:r>
        <w:rPr>
          <w:color w:val="C2527D"/>
        </w:rPr>
        <w:t xml:space="preserve">sesión </w:t>
      </w:r>
      <w:r>
        <w:rPr>
          <w:color w:val="AEA78F"/>
        </w:rPr>
        <w:t xml:space="preserve">póstuma </w:t>
      </w:r>
      <w:r>
        <w:rPr>
          <w:color w:val="000000"/>
        </w:rPr>
        <w:t xml:space="preserve">. </w:t>
      </w:r>
      <w:r>
        <w:rPr>
          <w:color w:val="58AD6D"/>
        </w:rPr>
        <w:t xml:space="preserve">Decimos </w:t>
      </w:r>
      <w:r>
        <w:rPr>
          <w:color w:val="AEA78F"/>
        </w:rPr>
        <w:t xml:space="preserve">póstuma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C2527D"/>
        </w:rPr>
        <w:t xml:space="preserve">legislatura </w:t>
      </w:r>
      <w:r>
        <w:rPr>
          <w:color w:val="000000"/>
        </w:rPr>
        <w:t xml:space="preserve">está </w:t>
      </w:r>
      <w:r>
        <w:rPr>
          <w:color w:val="C2527D"/>
        </w:rPr>
        <w:t xml:space="preserve">terminada </w:t>
      </w:r>
      <w:r>
        <w:rPr>
          <w:color w:val="000000"/>
        </w:rPr>
        <w:t xml:space="preserve">de </w:t>
      </w:r>
      <w:r>
        <w:rPr>
          <w:color w:val="58AD6D"/>
        </w:rPr>
        <w:t xml:space="preserve">facto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mucho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6A03D7"/>
        </w:rPr>
        <w:t xml:space="preserve">medianoche </w:t>
      </w:r>
      <w:r>
        <w:rPr>
          <w:color w:val="000000"/>
        </w:rPr>
        <w:t xml:space="preserve">del </w:t>
      </w:r>
      <w:r>
        <w:rPr>
          <w:color w:val="6A03D7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certifique </w:t>
      </w:r>
      <w:r>
        <w:rPr>
          <w:color w:val="58AD6D"/>
        </w:rPr>
        <w:t xml:space="preserve">oficialmente </w:t>
      </w:r>
      <w:r>
        <w:rPr>
          <w:color w:val="000000"/>
        </w:rPr>
        <w:t xml:space="preserve">la </w:t>
      </w:r>
      <w:r>
        <w:rPr>
          <w:color w:val="AEA78F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Cortes-Generales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. </w:t>
      </w:r>
      <w:r>
        <w:rPr>
          <w:color w:val="6A03D7"/>
        </w:rPr>
        <w:t xml:space="preserve">Buena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y </w:t>
      </w:r>
      <w:r>
        <w:rPr>
          <w:color w:val="58AD6D"/>
        </w:rPr>
        <w:t xml:space="preserve">senadores </w:t>
      </w:r>
      <w:r>
        <w:rPr>
          <w:color w:val="000000"/>
        </w:rPr>
        <w:t xml:space="preserve">eran </w:t>
      </w:r>
      <w:r>
        <w:rPr>
          <w:color w:val="58AD6D"/>
        </w:rPr>
        <w:t xml:space="preserve">nuevos </w:t>
      </w:r>
      <w:r>
        <w:rPr>
          <w:color w:val="C2527D"/>
        </w:rPr>
        <w:t xml:space="preserve">parlamentarios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es </w:t>
      </w:r>
      <w:r>
        <w:rPr>
          <w:color w:val="58AD6D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apenas </w:t>
      </w:r>
      <w:r>
        <w:rPr>
          <w:color w:val="000000"/>
        </w:rPr>
        <w:t xml:space="preserve">han </w:t>
      </w:r>
      <w:r>
        <w:rPr>
          <w:color w:val="6A03D7"/>
        </w:rPr>
        <w:t xml:space="preserve">ocupado </w:t>
      </w:r>
      <w:r>
        <w:rPr>
          <w:color w:val="000000"/>
        </w:rPr>
        <w:t xml:space="preserve">el </w:t>
      </w:r>
      <w:r>
        <w:rPr>
          <w:color w:val="C2527D"/>
        </w:rPr>
        <w:t xml:space="preserve">escaño </w:t>
      </w:r>
      <w:r>
        <w:rPr>
          <w:color w:val="000000"/>
        </w:rPr>
        <w:t xml:space="preserve">durante </w:t>
      </w:r>
      <w:r>
        <w:rPr>
          <w:color w:val="58AD6D"/>
        </w:rPr>
        <w:t xml:space="preserve">cinco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6A03D7"/>
        </w:rPr>
        <w:t xml:space="preserve">pierdan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hoy </w:t>
      </w:r>
      <w:r>
        <w:rPr>
          <w:color w:val="000000"/>
        </w:rPr>
        <w:t xml:space="preserve">caras </w:t>
      </w:r>
      <w:r>
        <w:rPr>
          <w:color w:val="000000"/>
        </w:rPr>
        <w:t xml:space="preserve">de </w:t>
      </w:r>
      <w:r>
        <w:rPr>
          <w:color w:val="AEA78F"/>
        </w:rPr>
        <w:t xml:space="preserve">entusiasmo </w:t>
      </w:r>
      <w:r>
        <w:rPr>
          <w:color w:val="000000"/>
        </w:rPr>
        <w:t xml:space="preserve">, </w:t>
      </w:r>
      <w:r>
        <w:rPr>
          <w:color w:val="58AD6D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Carrera </w:t>
      </w:r>
      <w:r>
        <w:rPr>
          <w:color w:val="000000"/>
        </w:rPr>
        <w:t xml:space="preserve">de </w:t>
      </w:r>
      <w:r>
        <w:rPr>
          <w:color w:val="C2527D"/>
        </w:rPr>
        <w:t xml:space="preserve">San-Jerónimo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58AD6D"/>
        </w:rPr>
        <w:t xml:space="preserve">ningún </w:t>
      </w:r>
      <w:r>
        <w:rPr>
          <w:color w:val="AEA78F"/>
        </w:rPr>
        <w:t xml:space="preserve">partido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la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irá </w:t>
      </w:r>
      <w:r>
        <w:rPr>
          <w:color w:val="6A03D7"/>
        </w:rPr>
        <w:t xml:space="preserve">mejor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AEA78F"/>
        </w:rPr>
        <w:t xml:space="preserve">abril </w:t>
      </w:r>
      <w:r>
        <w:rPr>
          <w:color w:val="000000"/>
        </w:rPr>
        <w:t xml:space="preserve">. </w:t>
      </w:r>
      <w:r>
        <w:rPr>
          <w:color w:val="58AD6D"/>
        </w:rPr>
        <w:t xml:space="preserve">Nadie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intentar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ha </w:t>
      </w:r>
      <w:r>
        <w:rPr>
          <w:color w:val="6A03D7"/>
        </w:rPr>
        <w:t xml:space="preserve">empezado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C2527D"/>
        </w:rPr>
        <w:t xml:space="preserve">socialista </w:t>
      </w:r>
      <w:r>
        <w:rPr>
          <w:color w:val="000000"/>
        </w:rPr>
        <w:t xml:space="preserve">, </w:t>
      </w:r>
      <w:r>
        <w:rPr>
          <w:color w:val="58AD6D"/>
        </w:rPr>
        <w:t xml:space="preserve">intentando </w:t>
      </w:r>
      <w:r>
        <w:rPr>
          <w:color w:val="58AD6D"/>
        </w:rPr>
        <w:t xml:space="preserve">seducir </w:t>
      </w:r>
      <w:r>
        <w:rPr>
          <w:color w:val="000000"/>
        </w:rPr>
        <w:t xml:space="preserve">al </w:t>
      </w:r>
      <w:r>
        <w:rPr>
          <w:color w:val="AEA78F"/>
        </w:rPr>
        <w:t xml:space="preserve">electorado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EA78F"/>
        </w:rPr>
        <w:t xml:space="preserve">derecha </w:t>
      </w:r>
      <w:r>
        <w:rPr>
          <w:color w:val="000000"/>
        </w:rPr>
        <w:t xml:space="preserve">: </w:t>
      </w:r>
      <w:r>
        <w:rPr>
          <w:color w:val="58AD6D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2527D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58AD6D"/>
        </w:rPr>
        <w:t xml:space="preserve">aplicar </w:t>
      </w:r>
      <w:r>
        <w:rPr>
          <w:color w:val="000000"/>
        </w:rPr>
        <w:t xml:space="preserve">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equivoque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000000"/>
        </w:rPr>
        <w:t xml:space="preserve">vetas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hace </w:t>
      </w:r>
      <w:r>
        <w:rPr>
          <w:color w:val="58AD6D"/>
        </w:rPr>
        <w:t xml:space="preserve">cualquier </w:t>
      </w:r>
      <w:r>
        <w:rPr>
          <w:color w:val="58AD6D"/>
        </w:rPr>
        <w:t xml:space="preserve">intento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violentar </w:t>
      </w:r>
      <w:r>
        <w:rPr>
          <w:color w:val="000000"/>
        </w:rPr>
        <w:t xml:space="preserve">de </w:t>
      </w:r>
      <w:r>
        <w:rPr>
          <w:color w:val="58AD6D"/>
        </w:rPr>
        <w:t xml:space="preserve">nuevo </w:t>
      </w:r>
      <w:r>
        <w:rPr>
          <w:color w:val="000000"/>
        </w:rPr>
        <w:t xml:space="preserve">la </w:t>
      </w:r>
      <w:r>
        <w:rPr>
          <w:color w:val="C2527D"/>
        </w:rPr>
        <w:t xml:space="preserve">Constitución-Española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2527D"/>
        </w:rPr>
        <w:t xml:space="preserve">Estatuto </w:t>
      </w:r>
      <w:r>
        <w:rPr>
          <w:color w:val="000000"/>
        </w:rPr>
        <w:t xml:space="preserve">de </w:t>
      </w:r>
      <w:r>
        <w:rPr>
          <w:color w:val="C6B48B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C2527D"/>
        </w:rPr>
        <w:t xml:space="preserve">socialista </w:t>
      </w:r>
      <w:r>
        <w:rPr>
          <w:color w:val="58AD6D"/>
        </w:rPr>
        <w:t xml:space="preserve">aplicará </w:t>
      </w:r>
      <w:r>
        <w:rPr>
          <w:color w:val="58AD6D"/>
        </w:rPr>
        <w:t xml:space="preserve">cualquier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58AD6D"/>
        </w:rPr>
        <w:t xml:space="preserve">defender </w:t>
      </w:r>
      <w:r>
        <w:rPr>
          <w:color w:val="000000"/>
        </w:rPr>
        <w:t xml:space="preserve">la </w:t>
      </w:r>
      <w:r>
        <w:rPr>
          <w:color w:val="C2527D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Estatuto </w:t>
      </w:r>
      <w:r>
        <w:rPr>
          <w:color w:val="000000"/>
        </w:rPr>
        <w:t xml:space="preserve">de </w:t>
      </w:r>
      <w:r>
        <w:rPr>
          <w:color w:val="C6B48B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6A03D7"/>
        </w:rPr>
        <w:t xml:space="preserve">caridad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EA78F"/>
        </w:rPr>
        <w:t xml:space="preserve">soberanía </w:t>
      </w:r>
      <w:r>
        <w:rPr>
          <w:color w:val="AEA78F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58AD6D"/>
        </w:rPr>
        <w:t xml:space="preserve">gesto </w:t>
      </w:r>
      <w:r>
        <w:rPr>
          <w:color w:val="6A03D7"/>
        </w:rPr>
        <w:t xml:space="preserve">hacia </w:t>
      </w:r>
      <w:r>
        <w:rPr>
          <w:color w:val="000000"/>
        </w:rPr>
        <w:t xml:space="preserve">su </w:t>
      </w:r>
      <w:r>
        <w:rPr>
          <w:color w:val="AEA78F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C2527D"/>
        </w:rPr>
        <w:t xml:space="preserve">sesión </w:t>
      </w:r>
      <w:r>
        <w:rPr>
          <w:color w:val="000000"/>
        </w:rPr>
        <w:t xml:space="preserve">ha </w:t>
      </w:r>
      <w:r>
        <w:rPr>
          <w:color w:val="58AD6D"/>
        </w:rPr>
        <w:t xml:space="preserve">cargado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AEA78F"/>
        </w:rPr>
        <w:t xml:space="preserve">direcciones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8AD6D"/>
        </w:rPr>
        <w:t xml:space="preserve">culpar </w:t>
      </w:r>
      <w:r>
        <w:rPr>
          <w:color w:val="000000"/>
        </w:rPr>
        <w:t xml:space="preserve">del </w:t>
      </w:r>
      <w:r>
        <w:rPr>
          <w:color w:val="C2527D"/>
        </w:rPr>
        <w:t xml:space="preserve">fracaso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demás </w:t>
      </w:r>
      <w:r>
        <w:rPr>
          <w:color w:val="AEA78F"/>
        </w:rPr>
        <w:t xml:space="preserve">líderes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2527D"/>
        </w:rPr>
        <w:t xml:space="preserve">Pablo-Iglesias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dogmático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2527D"/>
        </w:rPr>
        <w:t xml:space="preserve">Albert-Rivera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2527D"/>
        </w:rPr>
        <w:t xml:space="preserve">irresponsable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C2527D"/>
        </w:rPr>
        <w:t xml:space="preserve">Pablo-Casado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sentido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aludidos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quedado </w:t>
      </w:r>
      <w:r>
        <w:rPr>
          <w:color w:val="6A03D7"/>
        </w:rPr>
        <w:t xml:space="preserve">callados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C2527D"/>
        </w:rPr>
        <w:t xml:space="preserve">bronca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2527D"/>
        </w:rPr>
        <w:t xml:space="preserve">presidenta </w:t>
      </w:r>
      <w:r>
        <w:rPr>
          <w:color w:val="C2527D"/>
        </w:rPr>
        <w:t xml:space="preserve">Meritxell-Batet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el </w:t>
      </w:r>
      <w:r>
        <w:rPr>
          <w:color w:val="58AD6D"/>
        </w:rPr>
        <w:t xml:space="preserve">pleno </w:t>
      </w:r>
      <w:r>
        <w:rPr>
          <w:color w:val="000000"/>
        </w:rPr>
        <w:t xml:space="preserve">para </w:t>
      </w:r>
      <w:r>
        <w:rPr>
          <w:color w:val="58AD6D"/>
        </w:rPr>
        <w:t xml:space="preserve">llamar </w:t>
      </w:r>
      <w:r>
        <w:rPr>
          <w:color w:val="000000"/>
        </w:rPr>
        <w:t xml:space="preserve">al </w:t>
      </w:r>
      <w:r>
        <w:rPr>
          <w:color w:val="58AD6D"/>
        </w:rPr>
        <w:t xml:space="preserve">orden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2527D"/>
        </w:rPr>
        <w:t xml:space="preserve">señorías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reproche </w:t>
      </w:r>
      <w:r>
        <w:rPr>
          <w:color w:val="58AD6D"/>
        </w:rPr>
        <w:t xml:space="preserve">unánime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oposición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quería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última </w:t>
      </w:r>
      <w:r>
        <w:rPr>
          <w:color w:val="C2527D"/>
        </w:rPr>
        <w:t xml:space="preserve">sesión </w:t>
      </w:r>
      <w:r>
        <w:rPr>
          <w:color w:val="000000"/>
        </w:rPr>
        <w:t xml:space="preserve">de </w:t>
      </w:r>
      <w:r>
        <w:rPr>
          <w:color w:val="6A03D7"/>
        </w:rPr>
        <w:t xml:space="preserve">control </w:t>
      </w:r>
      <w:r>
        <w:rPr>
          <w:color w:val="000000"/>
        </w:rPr>
        <w:t xml:space="preserve">al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58AD6D"/>
        </w:rPr>
        <w:t xml:space="preserve">breve </w:t>
      </w:r>
      <w:r>
        <w:rPr>
          <w:color w:val="C2527D"/>
        </w:rPr>
        <w:t xml:space="preserve">legislatura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presumir </w:t>
      </w:r>
      <w:r>
        <w:rPr>
          <w:color w:val="000000"/>
        </w:rPr>
        <w:t xml:space="preserve">del </w:t>
      </w:r>
      <w:r>
        <w:rPr>
          <w:color w:val="58AD6D"/>
        </w:rPr>
        <w:t xml:space="preserve">trabajo </w:t>
      </w:r>
      <w:r>
        <w:rPr>
          <w:color w:val="58AD6D"/>
        </w:rPr>
        <w:t xml:space="preserve">realizado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reanuda </w:t>
      </w:r>
      <w:r>
        <w:rPr>
          <w:color w:val="000000"/>
        </w:rPr>
        <w:t xml:space="preserve">la </w:t>
      </w:r>
      <w:r>
        <w:rPr>
          <w:color w:val="C2527D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58AD6D"/>
        </w:rPr>
        <w:t xml:space="preserve">cayera </w:t>
      </w:r>
      <w:r>
        <w:rPr>
          <w:color w:val="000000"/>
        </w:rPr>
        <w:t xml:space="preserve">el </w:t>
      </w:r>
      <w:r>
        <w:rPr>
          <w:color w:val="6A03D7"/>
        </w:rPr>
        <w:t xml:space="preserve">telón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6A03D7"/>
        </w:rPr>
        <w:t xml:space="preserve">último </w:t>
      </w:r>
      <w:r>
        <w:rPr>
          <w:color w:val="58AD6D"/>
        </w:rPr>
        <w:t xml:space="preserve">acto </w:t>
      </w:r>
      <w:r>
        <w:rPr>
          <w:color w:val="000000"/>
        </w:rPr>
        <w:t xml:space="preserve">por </w:t>
      </w:r>
      <w:r>
        <w:rPr>
          <w:color w:val="AEA78F"/>
        </w:rPr>
        <w:t xml:space="preserve">representar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más </w:t>
      </w:r>
      <w:r>
        <w:rPr>
          <w:color w:val="6A03D7"/>
        </w:rPr>
        <w:t xml:space="preserve">intenso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6A03D7"/>
        </w:rPr>
        <w:t xml:space="preserve">costumbre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2527D"/>
        </w:rPr>
        <w:t xml:space="preserve">aplausos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AEA78F"/>
        </w:rPr>
        <w:t xml:space="preserve">abucheos </w:t>
      </w:r>
      <w:r>
        <w:rPr>
          <w:color w:val="000000"/>
        </w:rPr>
        <w:t xml:space="preserve">. </w:t>
      </w:r>
      <w:r>
        <w:rPr>
          <w:color w:val="000000"/>
        </w:rPr>
        <w:t xml:space="preserve">Señorías </w:t>
      </w:r>
      <w:r>
        <w:rPr>
          <w:color w:val="000000"/>
        </w:rPr>
        <w:t xml:space="preserve">... </w:t>
      </w:r>
      <w:r>
        <w:rPr>
          <w:color w:val="6A03D7"/>
        </w:rPr>
        <w:t xml:space="preserve">Quizá </w:t>
      </w:r>
      <w:r>
        <w:rPr>
          <w:color w:val="000000"/>
        </w:rPr>
        <w:t xml:space="preserve">más </w:t>
      </w:r>
      <w:r>
        <w:rPr>
          <w:color w:val="000000"/>
        </w:rPr>
        <w:t xml:space="preserve">audibles </w:t>
      </w:r>
      <w:r>
        <w:rPr>
          <w:color w:val="000000"/>
        </w:rPr>
        <w:t xml:space="preserve">que </w:t>
      </w:r>
      <w:r>
        <w:rPr>
          <w:color w:val="58AD6D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comedia </w:t>
      </w:r>
      <w:r>
        <w:rPr>
          <w:color w:val="C2527D"/>
        </w:rPr>
        <w:t xml:space="preserve">progresista </w:t>
      </w:r>
      <w:r>
        <w:rPr>
          <w:color w:val="000000"/>
        </w:rPr>
        <w:t xml:space="preserve">ha </w:t>
      </w:r>
      <w:r>
        <w:rPr>
          <w:color w:val="58AD6D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58AD6D"/>
        </w:rPr>
        <w:t xml:space="preserve">ninguna </w:t>
      </w:r>
      <w:r>
        <w:rPr>
          <w:color w:val="58AD6D"/>
        </w:rPr>
        <w:t xml:space="preserve">comedia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8AD6D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la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... </w:t>
      </w:r>
      <w:r>
        <w:rPr>
          <w:color w:val="000000"/>
        </w:rPr>
        <w:t xml:space="preserve">Señor-Rivera </w:t>
      </w:r>
      <w:r>
        <w:rPr>
          <w:color w:val="000000"/>
        </w:rPr>
        <w:t xml:space="preserve">y </w:t>
      </w:r>
      <w:r>
        <w:rPr>
          <w:color w:val="C2527D"/>
        </w:rPr>
        <w:t xml:space="preserve">señor </w:t>
      </w:r>
      <w:r>
        <w:rPr>
          <w:color w:val="C2527D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de </w:t>
      </w:r>
      <w:r>
        <w:rPr>
          <w:color w:val="58AD6D"/>
        </w:rPr>
        <w:t xml:space="preserve">nuevo </w:t>
      </w:r>
      <w:r>
        <w:rPr>
          <w:color w:val="000000"/>
        </w:rPr>
        <w:t xml:space="preserve">la </w:t>
      </w:r>
      <w:r>
        <w:rPr>
          <w:color w:val="AEA78F"/>
        </w:rPr>
        <w:t xml:space="preserve">oportunidad </w:t>
      </w:r>
      <w:r>
        <w:rPr>
          <w:color w:val="000000"/>
        </w:rPr>
        <w:t xml:space="preserve">de </w:t>
      </w:r>
      <w:r>
        <w:rPr>
          <w:color w:val="C2527D"/>
        </w:rPr>
        <w:t xml:space="preserve">bloquear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58AD6D"/>
        </w:rPr>
        <w:t xml:space="preserve">final </w:t>
      </w:r>
      <w:r>
        <w:rPr>
          <w:color w:val="AEA78F"/>
        </w:rPr>
        <w:t xml:space="preserve">solitario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2527D"/>
        </w:rPr>
        <w:t xml:space="preserve">Sánchez </w:t>
      </w:r>
      <w:r>
        <w:rPr>
          <w:color w:val="6A03D7"/>
        </w:rPr>
        <w:t xml:space="preserve">espera </w:t>
      </w:r>
      <w:r>
        <w:rPr>
          <w:color w:val="000000"/>
        </w:rPr>
        <w:t xml:space="preserve">para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. </w:t>
      </w:r>
      <w:r>
        <w:rPr>
          <w:color w:val="C2527D"/>
        </w:rPr>
        <w:t xml:space="preserve">Usted </w:t>
      </w:r>
      <w:r>
        <w:rPr>
          <w:color w:val="58AD6D"/>
        </w:rPr>
        <w:t xml:space="preserve">pretende </w:t>
      </w:r>
      <w:r>
        <w:rPr>
          <w:color w:val="000000"/>
        </w:rPr>
        <w:t xml:space="preserve">ser </w:t>
      </w:r>
      <w:r>
        <w:rPr>
          <w:color w:val="C6B48B"/>
        </w:rPr>
        <w:t xml:space="preserve">proclamado </w:t>
      </w:r>
      <w:r>
        <w:rPr>
          <w:color w:val="C2527D"/>
        </w:rPr>
        <w:t xml:space="preserve">presidente </w:t>
      </w:r>
      <w:r>
        <w:rPr>
          <w:color w:val="6A03D7"/>
        </w:rPr>
        <w:t xml:space="preserve">súbito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6A03D7"/>
        </w:rPr>
        <w:t xml:space="preserve">santos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recuerde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las </w:t>
      </w:r>
      <w:r>
        <w:rPr>
          <w:color w:val="58AD6D"/>
        </w:rPr>
        <w:t xml:space="preserve">carga </w:t>
      </w:r>
      <w:r>
        <w:rPr>
          <w:color w:val="000000"/>
        </w:rPr>
        <w:t xml:space="preserve">el </w:t>
      </w:r>
      <w:r>
        <w:rPr>
          <w:color w:val="58AD6D"/>
        </w:rPr>
        <w:t xml:space="preserve">diablo </w:t>
      </w:r>
      <w:r>
        <w:rPr>
          <w:color w:val="000000"/>
        </w:rPr>
        <w:t xml:space="preserve">. </w:t>
      </w:r>
      <w:r>
        <w:rPr>
          <w:color w:val="6A03D7"/>
        </w:rPr>
        <w:t xml:space="preserve">Mucha </w:t>
      </w:r>
      <w:r>
        <w:rPr>
          <w:color w:val="6A03D7"/>
        </w:rPr>
        <w:t xml:space="preserve">gente </w:t>
      </w:r>
      <w:r>
        <w:rPr>
          <w:color w:val="000000"/>
        </w:rPr>
        <w:t xml:space="preserve">puede </w:t>
      </w:r>
      <w:r>
        <w:rPr>
          <w:color w:val="58AD6D"/>
        </w:rPr>
        <w:t xml:space="preserve">pensar </w:t>
      </w:r>
      <w:r>
        <w:rPr>
          <w:color w:val="000000"/>
        </w:rPr>
        <w:t xml:space="preserve">que </w:t>
      </w:r>
      <w:r>
        <w:rPr>
          <w:color w:val="C2527D"/>
        </w:rPr>
        <w:t xml:space="preserve">ustedes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donde </w:t>
      </w:r>
      <w:r>
        <w:rPr>
          <w:color w:val="58AD6D"/>
        </w:rPr>
        <w:t xml:space="preserve">querían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8AD6D"/>
        </w:rPr>
        <w:t xml:space="preserve">volver </w:t>
      </w:r>
      <w:r>
        <w:rPr>
          <w:color w:val="000000"/>
        </w:rPr>
        <w:t xml:space="preserve">a </w:t>
      </w:r>
      <w:r>
        <w:rPr>
          <w:color w:val="58AD6D"/>
        </w:rPr>
        <w:t xml:space="preserve">revisar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C2527D"/>
        </w:rPr>
        <w:t xml:space="preserve">coalición </w:t>
      </w:r>
      <w:r>
        <w:rPr>
          <w:color w:val="000000"/>
        </w:rPr>
        <w:t xml:space="preserve">lo </w:t>
      </w:r>
      <w:r>
        <w:rPr>
          <w:color w:val="58AD6D"/>
        </w:rPr>
        <w:t xml:space="preserve">revisaron </w:t>
      </w:r>
      <w:r>
        <w:rPr>
          <w:color w:val="C2527D"/>
        </w:rPr>
        <w:t xml:space="preserve">ustedes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intentado </w:t>
      </w:r>
      <w:r>
        <w:rPr>
          <w:color w:val="58AD6D"/>
        </w:rPr>
        <w:t xml:space="preserve">culpar </w:t>
      </w:r>
      <w:r>
        <w:rPr>
          <w:color w:val="000000"/>
        </w:rPr>
        <w:t xml:space="preserve">al </w:t>
      </w:r>
      <w:r>
        <w:rPr>
          <w:color w:val="6A03D7"/>
        </w:rPr>
        <w:t xml:space="preserve">mundo </w:t>
      </w:r>
      <w:r>
        <w:rPr>
          <w:color w:val="6A03D7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8AD6D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negociación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2527D"/>
        </w:rPr>
        <w:t xml:space="preserve">Vox </w:t>
      </w:r>
      <w:r>
        <w:rPr>
          <w:color w:val="000000"/>
        </w:rPr>
        <w:t xml:space="preserve">al </w:t>
      </w:r>
      <w:r>
        <w:rPr>
          <w:color w:val="58AD6D"/>
        </w:rPr>
        <w:t xml:space="preserve">feminismo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aires </w:t>
      </w:r>
      <w:r>
        <w:rPr>
          <w:color w:val="000000"/>
        </w:rPr>
        <w:t xml:space="preserve">de </w:t>
      </w:r>
      <w:r>
        <w:rPr>
          <w:color w:val="AEA78F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58AD6D"/>
        </w:rPr>
        <w:t xml:space="preserve">directamente </w:t>
      </w:r>
      <w:r>
        <w:rPr>
          <w:color w:val="000000"/>
        </w:rPr>
        <w:t xml:space="preserve">el </w:t>
      </w:r>
      <w:r>
        <w:rPr>
          <w:color w:val="58AD6D"/>
        </w:rPr>
        <w:t xml:space="preserve">reinicio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guerra </w:t>
      </w:r>
      <w:r>
        <w:rPr>
          <w:color w:val="000000"/>
        </w:rPr>
        <w:t xml:space="preserve">sin </w:t>
      </w:r>
      <w:r>
        <w:rPr>
          <w:color w:val="58AD6D"/>
        </w:rPr>
        <w:t xml:space="preserve">cuartel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C2527D"/>
        </w:rPr>
        <w:t xml:space="preserve">pausa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tormenta </w:t>
      </w:r>
      <w:r>
        <w:rPr>
          <w:color w:val="000000"/>
        </w:rPr>
        <w:t xml:space="preserve">. </w:t>
      </w:r>
      <w:r>
        <w:rPr>
          <w:color w:val="58AD6D"/>
        </w:rPr>
        <w:t xml:space="preserve">Pido </w:t>
      </w:r>
      <w:r>
        <w:rPr>
          <w:color w:val="58AD6D"/>
        </w:rPr>
        <w:t xml:space="preserve">disculpas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errores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hayamos </w:t>
      </w:r>
      <w:r>
        <w:rPr>
          <w:color w:val="000000"/>
        </w:rPr>
        <w:t xml:space="preserve">podido </w:t>
      </w:r>
      <w:r>
        <w:rPr>
          <w:color w:val="58AD6D"/>
        </w:rPr>
        <w:t xml:space="preserve">cometer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único </w:t>
      </w:r>
      <w:r>
        <w:rPr>
          <w:color w:val="58AD6D"/>
        </w:rPr>
        <w:t xml:space="preserve">mensaje </w:t>
      </w:r>
      <w:r>
        <w:rPr>
          <w:color w:val="58AD6D"/>
        </w:rPr>
        <w:t xml:space="preserve">aplaudido </w:t>
      </w:r>
      <w:r>
        <w:rPr>
          <w:color w:val="58AD6D"/>
        </w:rPr>
        <w:t xml:space="preserve">casi </w:t>
      </w:r>
      <w:r>
        <w:rPr>
          <w:color w:val="000000"/>
        </w:rPr>
        <w:t xml:space="preserve">por </w:t>
      </w:r>
      <w:r>
        <w:rPr>
          <w:color w:val="58AD6D"/>
        </w:rPr>
        <w:t xml:space="preserve">unanimidad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echar </w:t>
      </w:r>
      <w:r>
        <w:rPr>
          <w:color w:val="000000"/>
        </w:rPr>
        <w:t xml:space="preserve">el </w:t>
      </w:r>
      <w:r>
        <w:rPr>
          <w:color w:val="6A03D7"/>
        </w:rPr>
        <w:t xml:space="preserve">cierre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decimotercera </w:t>
      </w:r>
      <w:r>
        <w:rPr>
          <w:color w:val="C2527D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58AD6D"/>
        </w:rPr>
        <w:t xml:space="preserve">institución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ratos </w:t>
      </w:r>
      <w:r>
        <w:rPr>
          <w:color w:val="58AD6D"/>
        </w:rPr>
        <w:t xml:space="preserve">parecía </w:t>
      </w:r>
      <w:r>
        <w:rPr>
          <w:color w:val="000000"/>
        </w:rPr>
        <w:t xml:space="preserve">un </w:t>
      </w:r>
      <w:r>
        <w:rPr>
          <w:color w:val="304195"/>
        </w:rPr>
        <w:t xml:space="preserve">funeral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era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que </w:t>
      </w:r>
      <w:r>
        <w:rPr>
          <w:color w:val="58AD6D"/>
        </w:rPr>
        <w:t xml:space="preserve">quisieran </w:t>
      </w:r>
      <w:r>
        <w:rPr>
          <w:color w:val="000000"/>
        </w:rPr>
        <w:t xml:space="preserve">una </w:t>
      </w:r>
      <w:r>
        <w:rPr>
          <w:color w:val="C2527D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juegan </w:t>
      </w:r>
      <w:r>
        <w:rPr>
          <w:color w:val="000000"/>
        </w:rPr>
        <w:t xml:space="preserve">su </w:t>
      </w:r>
      <w:r>
        <w:rPr>
          <w:color w:val="C2527D"/>
        </w:rPr>
        <w:t xml:space="preserve">escaño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están </w:t>
      </w:r>
      <w:r>
        <w:rPr>
          <w:color w:val="6A03D7"/>
        </w:rPr>
        <w:t xml:space="preserve">seguros </w:t>
      </w:r>
      <w:r>
        <w:rPr>
          <w:color w:val="000000"/>
        </w:rPr>
        <w:t xml:space="preserve">de </w:t>
      </w:r>
      <w:r>
        <w:rPr>
          <w:color w:val="58AD6D"/>
        </w:rPr>
        <w:t xml:space="preserve">mantenerlo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000000"/>
        </w:rPr>
        <w:t xml:space="preserve">todos </w:t>
      </w:r>
      <w:r>
        <w:rPr>
          <w:color w:val="000000"/>
        </w:rPr>
        <w:t xml:space="preserve">saben </w:t>
      </w:r>
      <w:r>
        <w:rPr>
          <w:color w:val="000000"/>
        </w:rPr>
        <w:t xml:space="preserve">si </w:t>
      </w:r>
      <w:r>
        <w:rPr>
          <w:color w:val="58AD6D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listas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58AD6D"/>
        </w:rPr>
        <w:t xml:space="preserve">mantendrán </w:t>
      </w:r>
      <w:r>
        <w:rPr>
          <w:color w:val="000000"/>
        </w:rPr>
        <w:t xml:space="preserve">sus </w:t>
      </w:r>
      <w:r>
        <w:rPr>
          <w:color w:val="AEA78F"/>
        </w:rPr>
        <w:t xml:space="preserve">candidaturas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AEA78F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58AD6D"/>
        </w:rPr>
        <w:t xml:space="preserve">cierto </w:t>
      </w:r>
      <w:r>
        <w:rPr>
          <w:color w:val="000000"/>
        </w:rPr>
        <w:t xml:space="preserve">que </w:t>
      </w:r>
      <w:r>
        <w:rPr>
          <w:color w:val="58AD6D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6A03D7"/>
        </w:rPr>
        <w:t xml:space="preserve">retoques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incertidumbre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AEA78F"/>
        </w:rPr>
        <w:t xml:space="preserve">auguran </w:t>
      </w:r>
      <w:r>
        <w:rPr>
          <w:color w:val="000000"/>
        </w:rPr>
        <w:t xml:space="preserve">algunas </w:t>
      </w:r>
      <w:r>
        <w:rPr>
          <w:color w:val="AEA78F"/>
        </w:rPr>
        <w:t xml:space="preserve">encuestas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territorios </w:t>
      </w:r>
      <w:r>
        <w:rPr>
          <w:color w:val="000000"/>
        </w:rPr>
        <w:t xml:space="preserve">podía </w:t>
      </w:r>
      <w:r>
        <w:rPr>
          <w:color w:val="000000"/>
        </w:rPr>
        <w:t xml:space="preserve">dejar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sin </w:t>
      </w:r>
      <w:r>
        <w:rPr>
          <w:color w:val="C2527D"/>
        </w:rPr>
        <w:t xml:space="preserve">escaño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58AD6D"/>
        </w:rPr>
        <w:t xml:space="preserve">lamentos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8AD6D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58AD6D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cita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le </w:t>
      </w:r>
      <w:r>
        <w:rPr>
          <w:color w:val="58AD6D"/>
        </w:rPr>
        <w:t xml:space="preserve">echan </w:t>
      </w:r>
      <w:r>
        <w:rPr>
          <w:color w:val="000000"/>
        </w:rPr>
        <w:t xml:space="preserve">la </w:t>
      </w:r>
      <w:r>
        <w:rPr>
          <w:color w:val="58AD6D"/>
        </w:rPr>
        <w:t xml:space="preserve">culpa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más </w:t>
      </w:r>
      <w:r>
        <w:rPr>
          <w:color w:val="58AD6D"/>
        </w:rPr>
        <w:t xml:space="preserve">repetida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pasillos </w:t>
      </w:r>
      <w:r>
        <w:rPr>
          <w:color w:val="000000"/>
        </w:rPr>
        <w:t xml:space="preserve">del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...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¿entiende </w:t>
      </w:r>
      <w:r>
        <w:rPr>
          <w:color w:val="000000"/>
        </w:rPr>
        <w:t xml:space="preserve">el </w:t>
      </w:r>
      <w:r>
        <w:rPr>
          <w:color w:val="58AD6D"/>
        </w:rPr>
        <w:t xml:space="preserve">enfado </w:t>
      </w:r>
      <w:r>
        <w:rPr>
          <w:color w:val="000000"/>
        </w:rPr>
        <w:t xml:space="preserve">? </w:t>
      </w:r>
      <w:r>
        <w:rPr>
          <w:color w:val="000000"/>
        </w:rPr>
        <w:t xml:space="preserve">Sin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¿Hay </w:t>
      </w:r>
      <w:r>
        <w:rPr>
          <w:color w:val="AEA78F"/>
        </w:rPr>
        <w:t xml:space="preserve">autocrítica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AEA78F"/>
        </w:rPr>
        <w:t xml:space="preserve">autocrítica </w:t>
      </w:r>
      <w:r>
        <w:rPr>
          <w:color w:val="000000"/>
        </w:rPr>
        <w:t xml:space="preserve">... </w:t>
      </w:r>
      <w:r>
        <w:rPr>
          <w:color w:val="000000"/>
        </w:rPr>
        <w:t xml:space="preserve">Yo </w:t>
      </w:r>
      <w:r>
        <w:rPr>
          <w:color w:val="000000"/>
        </w:rPr>
        <w:t xml:space="preserve">diría </w:t>
      </w:r>
      <w:r>
        <w:rPr>
          <w:color w:val="000000"/>
        </w:rPr>
        <w:t xml:space="preserve">que </w:t>
      </w:r>
      <w:r>
        <w:rPr>
          <w:color w:val="6A03D7"/>
        </w:rPr>
        <w:t xml:space="preserve">probablemente </w:t>
      </w:r>
      <w:r>
        <w:rPr>
          <w:color w:val="000000"/>
        </w:rPr>
        <w:t xml:space="preserve">el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6A03D7"/>
        </w:rPr>
        <w:t xml:space="preserve">incapaces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que </w:t>
      </w:r>
      <w:r>
        <w:rPr>
          <w:color w:val="C2527D"/>
        </w:rPr>
        <w:t xml:space="preserve">Unidas-Podemos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se </w:t>
      </w:r>
      <w:r>
        <w:rPr>
          <w:color w:val="58AD6D"/>
        </w:rPr>
        <w:t xml:space="preserve">sentara </w:t>
      </w:r>
      <w:r>
        <w:rPr>
          <w:color w:val="000000"/>
        </w:rPr>
        <w:t xml:space="preserve">a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del </w:t>
      </w:r>
      <w:r>
        <w:rPr>
          <w:color w:val="C2527D"/>
        </w:rPr>
        <w:t xml:space="preserve">programa </w:t>
      </w:r>
      <w:r>
        <w:rPr>
          <w:color w:val="000000"/>
        </w:rPr>
        <w:t xml:space="preserve">en </w:t>
      </w:r>
      <w:r>
        <w:rPr>
          <w:color w:val="6A03D7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58AD6D"/>
        </w:rPr>
        <w:t xml:space="preserve">culpa </w:t>
      </w:r>
      <w:r>
        <w:rPr>
          <w:color w:val="000000"/>
        </w:rPr>
        <w:t xml:space="preserve">a </w:t>
      </w:r>
      <w:r>
        <w:rPr>
          <w:color w:val="C2527D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viceversa </w:t>
      </w:r>
      <w:r>
        <w:rPr>
          <w:color w:val="000000"/>
        </w:rPr>
        <w:t xml:space="preserve">.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8AD6D"/>
        </w:rPr>
        <w:t xml:space="preserve">escuchado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000000"/>
        </w:rPr>
        <w:t xml:space="preserve">bases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8AD6D"/>
        </w:rPr>
        <w:t xml:space="preserve">preferido </w:t>
      </w:r>
      <w:r>
        <w:rPr>
          <w:color w:val="58AD6D"/>
        </w:rPr>
        <w:t xml:space="preserve">llevarnos </w:t>
      </w:r>
      <w:r>
        <w:rPr>
          <w:color w:val="000000"/>
        </w:rPr>
        <w:t xml:space="preserve">a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C2527D"/>
        </w:rPr>
        <w:t xml:space="preserve">aceptar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ha </w:t>
      </w:r>
      <w:r>
        <w:rPr>
          <w:color w:val="58AD6D"/>
        </w:rPr>
        <w:t xml:space="preserve">cambiado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58AD6D"/>
        </w:rPr>
        <w:t xml:space="preserve">cargan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C2527D"/>
        </w:rPr>
        <w:t xml:space="preserve">pactar </w:t>
      </w:r>
      <w:r>
        <w:rPr>
          <w:color w:val="6A03D7"/>
        </w:rPr>
        <w:t xml:space="preserve">probablemente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 </w:t>
      </w:r>
      <w:r>
        <w:rPr>
          <w:color w:val="C2527D"/>
        </w:rPr>
        <w:t xml:space="preserve">gobernar </w:t>
      </w:r>
      <w:r>
        <w:rPr>
          <w:color w:val="000000"/>
        </w:rPr>
        <w:t xml:space="preserve">. </w:t>
      </w:r>
      <w:r>
        <w:rPr>
          <w:color w:val="6A03D7"/>
        </w:rPr>
        <w:t xml:space="preserve">Entienden </w:t>
      </w:r>
      <w:r>
        <w:rPr>
          <w:color w:val="000000"/>
        </w:rPr>
        <w:t xml:space="preserve">el </w:t>
      </w:r>
      <w:r>
        <w:rPr>
          <w:color w:val="58AD6D"/>
        </w:rPr>
        <w:t xml:space="preserve">enfado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58AD6D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8AD6D"/>
        </w:rPr>
        <w:t xml:space="preserve">nadie </w:t>
      </w:r>
      <w:r>
        <w:rPr>
          <w:color w:val="000000"/>
        </w:rPr>
        <w:t xml:space="preserve">se </w:t>
      </w:r>
      <w:r>
        <w:rPr>
          <w:color w:val="58AD6D"/>
        </w:rPr>
        <w:t xml:space="preserve">responsabiliza </w:t>
      </w:r>
      <w:r>
        <w:rPr>
          <w:color w:val="000000"/>
        </w:rPr>
        <w:t xml:space="preserve">del </w:t>
      </w:r>
      <w:r>
        <w:rPr>
          <w:color w:val="C2527D"/>
        </w:rPr>
        <w:t xml:space="preserve">fracaso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C2527D"/>
        </w:rPr>
        <w:t xml:space="preserve">inaceptable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58AD6D"/>
        </w:rPr>
        <w:t xml:space="preserve">igual </w:t>
      </w:r>
      <w:r>
        <w:rPr>
          <w:color w:val="000000"/>
        </w:rPr>
        <w:t xml:space="preserve">de </w:t>
      </w:r>
      <w:r>
        <w:rPr>
          <w:color w:val="58AD6D"/>
        </w:rPr>
        <w:t xml:space="preserve">indignados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58AD6D"/>
        </w:rPr>
        <w:t xml:space="preserve">indignados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58AD6D"/>
        </w:rPr>
        <w:t xml:space="preserve">entiendo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58AD6D"/>
        </w:rPr>
        <w:t xml:space="preserve">entiendo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yo </w:t>
      </w:r>
      <w:r>
        <w:rPr>
          <w:color w:val="58AD6D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58AD6D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58AD6D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... </w:t>
      </w:r>
      <w:r>
        <w:rPr>
          <w:color w:val="58AD6D"/>
        </w:rPr>
        <w:t xml:space="preserve">Pues </w:t>
      </w:r>
      <w:r>
        <w:rPr>
          <w:color w:val="000000"/>
        </w:rPr>
        <w:t xml:space="preserve">aquí </w:t>
      </w:r>
      <w:r>
        <w:rPr>
          <w:color w:val="000000"/>
        </w:rPr>
        <w:t xml:space="preserve">cada </w:t>
      </w:r>
      <w:r>
        <w:rPr>
          <w:color w:val="000000"/>
        </w:rPr>
        <w:t xml:space="preserve">palo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58AD6D"/>
        </w:rPr>
        <w:t xml:space="preserve">aguantar </w:t>
      </w:r>
      <w:r>
        <w:rPr>
          <w:color w:val="000000"/>
        </w:rPr>
        <w:t xml:space="preserve">su </w:t>
      </w:r>
      <w:r>
        <w:rPr>
          <w:color w:val="000000"/>
        </w:rPr>
        <w:t xml:space="preserve">vela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58AD6D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58AD6D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000000"/>
        </w:rPr>
        <w:t xml:space="preserve">meses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aderezado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58AD6D"/>
        </w:rPr>
        <w:t xml:space="preserve">polémicas </w:t>
      </w:r>
      <w:r>
        <w:rPr>
          <w:color w:val="6A03D7"/>
        </w:rPr>
        <w:t xml:space="preserve">añadidas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2527D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café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tomaron </w:t>
      </w:r>
      <w:r>
        <w:rPr>
          <w:color w:val="C2527D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C2527D"/>
        </w:rPr>
        <w:t xml:space="preserve">Albert-Rivera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cafetería </w:t>
      </w:r>
      <w:r>
        <w:rPr>
          <w:color w:val="000000"/>
        </w:rPr>
        <w:t xml:space="preserve">del </w:t>
      </w:r>
      <w:r>
        <w:rPr>
          <w:color w:val="C2527D"/>
        </w:rPr>
        <w:t xml:space="preserve">Parlamento </w:t>
      </w:r>
      <w:r>
        <w:rPr>
          <w:color w:val="000000"/>
        </w:rPr>
        <w:t xml:space="preserve">. </w:t>
      </w:r>
      <w:r>
        <w:rPr>
          <w:color w:val="58AD6D"/>
        </w:rPr>
        <w:t xml:space="preserve">Alguien </w:t>
      </w:r>
      <w:r>
        <w:rPr>
          <w:color w:val="000000"/>
        </w:rPr>
        <w:t xml:space="preserve">hizo </w:t>
      </w:r>
      <w:r>
        <w:rPr>
          <w:color w:val="000000"/>
        </w:rPr>
        <w:t xml:space="preserve">esta </w:t>
      </w:r>
      <w:r>
        <w:rPr>
          <w:color w:val="58AD6D"/>
        </w:rPr>
        <w:t xml:space="preserve">grabación </w:t>
      </w:r>
      <w:r>
        <w:rPr>
          <w:color w:val="6A03D7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58AD6D"/>
        </w:rPr>
        <w:t xml:space="preserve">prohibido </w:t>
      </w:r>
      <w:r>
        <w:rPr>
          <w:color w:val="58AD6D"/>
        </w:rPr>
        <w:t xml:space="preserve">usar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6A03D7"/>
        </w:rPr>
        <w:t xml:space="preserve">imaginar </w:t>
      </w:r>
      <w:r>
        <w:rPr>
          <w:color w:val="000000"/>
        </w:rPr>
        <w:t xml:space="preserve">, </w:t>
      </w:r>
      <w:r>
        <w:rPr>
          <w:color w:val="58AD6D"/>
        </w:rPr>
        <w:t xml:space="preserve">rápidamente </w:t>
      </w:r>
      <w:r>
        <w:rPr>
          <w:color w:val="000000"/>
        </w:rPr>
        <w:t xml:space="preserve">la </w:t>
      </w:r>
      <w:r>
        <w:rPr>
          <w:color w:val="58AD6D"/>
        </w:rPr>
        <w:t xml:space="preserve">imagen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scar </w:t>
      </w:r>
      <w:r>
        <w:rPr>
          <w:color w:val="6A03D7"/>
        </w:rPr>
        <w:t xml:space="preserve">Puente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ejecutiva </w:t>
      </w:r>
      <w:r>
        <w:rPr>
          <w:color w:val="000000"/>
        </w:rPr>
        <w:t xml:space="preserve">del </w:t>
      </w:r>
      <w:r>
        <w:rPr>
          <w:color w:val="C2527D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decía </w:t>
      </w:r>
      <w:r>
        <w:rPr>
          <w:color w:val="000000"/>
        </w:rPr>
        <w:t xml:space="preserve">en </w:t>
      </w:r>
      <w:r>
        <w:rPr>
          <w:color w:val="58AD6D"/>
        </w:rPr>
        <w:t xml:space="preserve">Twitter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6A03D7"/>
        </w:rPr>
        <w:t xml:space="preserve">bien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dos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58AD6D"/>
        </w:rPr>
        <w:t xml:space="preserve">sugiriendo </w:t>
      </w:r>
      <w:r>
        <w:rPr>
          <w:color w:val="000000"/>
        </w:rPr>
        <w:t xml:space="preserve">que </w:t>
      </w:r>
      <w:r>
        <w:rPr>
          <w:color w:val="58AD6D"/>
        </w:rPr>
        <w:t xml:space="preserve">ambos </w:t>
      </w:r>
      <w:r>
        <w:rPr>
          <w:color w:val="000000"/>
        </w:rPr>
        <w:t xml:space="preserve">tendrán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. </w:t>
      </w:r>
      <w:r>
        <w:rPr>
          <w:color w:val="C2527D"/>
        </w:rPr>
        <w:t xml:space="preserve">Iglesias </w:t>
      </w:r>
      <w:r>
        <w:rPr>
          <w:color w:val="000000"/>
        </w:rPr>
        <w:t xml:space="preserve">ha </w:t>
      </w:r>
      <w:r>
        <w:rPr>
          <w:color w:val="58AD6D"/>
        </w:rPr>
        <w:t xml:space="preserve">respondido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58AD6D"/>
        </w:rPr>
        <w:t xml:space="preserve">patético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utilicen </w:t>
      </w:r>
      <w:r>
        <w:rPr>
          <w:color w:val="000000"/>
        </w:rPr>
        <w:t xml:space="preserve">esas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se </w:t>
      </w:r>
      <w:r>
        <w:rPr>
          <w:color w:val="58AD6D"/>
        </w:rPr>
        <w:t xml:space="preserve">refiere </w:t>
      </w:r>
      <w:r>
        <w:rPr>
          <w:color w:val="000000"/>
        </w:rPr>
        <w:t xml:space="preserve">al </w:t>
      </w:r>
      <w:r>
        <w:rPr>
          <w:color w:val="000000"/>
        </w:rPr>
        <w:t xml:space="preserve">lugar </w:t>
      </w:r>
      <w:r>
        <w:rPr>
          <w:color w:val="58AD6D"/>
        </w:rPr>
        <w:t xml:space="preserve">elegido </w:t>
      </w:r>
      <w:r>
        <w:rPr>
          <w:color w:val="000000"/>
        </w:rPr>
        <w:t xml:space="preserve">por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para </w:t>
      </w:r>
      <w:r>
        <w:rPr>
          <w:color w:val="58AD6D"/>
        </w:rPr>
        <w:t xml:space="preserve">comentar </w:t>
      </w:r>
      <w:r>
        <w:rPr>
          <w:color w:val="000000"/>
        </w:rPr>
        <w:t xml:space="preserve">su </w:t>
      </w:r>
      <w:r>
        <w:rPr>
          <w:color w:val="C2527D"/>
        </w:rPr>
        <w:t xml:space="preserve">reunión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C2527D"/>
        </w:rPr>
        <w:t xml:space="preserve">socialista </w:t>
      </w:r>
      <w:r>
        <w:rPr>
          <w:color w:val="000000"/>
        </w:rPr>
        <w:t xml:space="preserve">no </w:t>
      </w:r>
      <w:r>
        <w:rPr>
          <w:color w:val="000000"/>
        </w:rPr>
        <w:t xml:space="preserve">fue </w:t>
      </w:r>
      <w:r>
        <w:rPr>
          <w:color w:val="000000"/>
        </w:rPr>
        <w:t xml:space="preserve">al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del </w:t>
      </w:r>
      <w:r>
        <w:rPr>
          <w:color w:val="C2527D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Compareció </w:t>
      </w:r>
      <w:r>
        <w:rPr>
          <w:color w:val="000000"/>
        </w:rPr>
        <w:t xml:space="preserve">en </w:t>
      </w:r>
      <w:r>
        <w:rPr>
          <w:color w:val="C2527D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rueda </w:t>
      </w:r>
      <w:r>
        <w:rPr>
          <w:color w:val="000000"/>
        </w:rPr>
        <w:t xml:space="preserve">de </w:t>
      </w:r>
      <w:r>
        <w:rPr>
          <w:color w:val="58AD6D"/>
        </w:rPr>
        <w:t xml:space="preserve">prensa </w:t>
      </w:r>
      <w:r>
        <w:rPr>
          <w:color w:val="000000"/>
        </w:rPr>
        <w:t xml:space="preserve">que </w:t>
      </w:r>
      <w:r>
        <w:rPr>
          <w:color w:val="58AD6D"/>
        </w:rPr>
        <w:t xml:space="preserve">utilizó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 </w:t>
      </w:r>
      <w:r>
        <w:rPr>
          <w:color w:val="000000"/>
        </w:rPr>
        <w:t xml:space="preserve">voto </w:t>
      </w:r>
      <w:r>
        <w:rPr>
          <w:color w:val="6A03D7"/>
        </w:rPr>
        <w:t xml:space="preserve">masivo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AEA78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58AD6D"/>
        </w:rPr>
        <w:t xml:space="preserve">llamativo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espeso </w:t>
      </w:r>
      <w:r>
        <w:rPr>
          <w:color w:val="58AD6D"/>
        </w:rPr>
        <w:t xml:space="preserve">silencio </w:t>
      </w:r>
      <w:r>
        <w:rPr>
          <w:color w:val="000000"/>
        </w:rPr>
        <w:t xml:space="preserve">que </w:t>
      </w:r>
      <w:r>
        <w:rPr>
          <w:color w:val="58AD6D"/>
        </w:rPr>
        <w:t xml:space="preserve">guardó </w:t>
      </w:r>
      <w:r>
        <w:rPr>
          <w:color w:val="000000"/>
        </w:rPr>
        <w:t xml:space="preserve">durante </w:t>
      </w:r>
      <w:r>
        <w:rPr>
          <w:color w:val="58AD6D"/>
        </w:rPr>
        <w:t xml:space="preserve">quince </w:t>
      </w:r>
      <w:r>
        <w:rPr>
          <w:color w:val="6A03D7"/>
        </w:rPr>
        <w:t xml:space="preserve">eternos </w:t>
      </w:r>
      <w:r>
        <w:rPr>
          <w:color w:val="58AD6D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8AD6D"/>
        </w:rPr>
        <w:t xml:space="preserve">gustó </w:t>
      </w:r>
      <w:r>
        <w:rPr>
          <w:color w:val="000000"/>
        </w:rPr>
        <w:t xml:space="preserve">mucho </w:t>
      </w:r>
      <w:r>
        <w:rPr>
          <w:color w:val="000000"/>
        </w:rPr>
        <w:t xml:space="preserve">esa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al </w:t>
      </w:r>
      <w:r>
        <w:rPr>
          <w:color w:val="000000"/>
        </w:rPr>
        <w:t xml:space="preserve">líder </w:t>
      </w:r>
      <w:r>
        <w:rPr>
          <w:color w:val="C2527D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esperaba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primera </w:t>
      </w:r>
      <w:r>
        <w:rPr>
          <w:color w:val="C2527D"/>
        </w:rPr>
        <w:t xml:space="preserve">intervención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AEA78F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6A03D7"/>
        </w:rPr>
        <w:t xml:space="preserve">larga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6A03D7"/>
        </w:rPr>
        <w:t xml:space="preserve">intensa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8AD6D"/>
        </w:rPr>
        <w:t xml:space="preserve">establecer </w:t>
      </w:r>
      <w:r>
        <w:rPr>
          <w:color w:val="000000"/>
        </w:rPr>
        <w:t xml:space="preserve">las </w:t>
      </w:r>
      <w:r>
        <w:rPr>
          <w:color w:val="AEA78F"/>
        </w:rPr>
        <w:t xml:space="preserve">estrategias </w:t>
      </w:r>
      <w:r>
        <w:rPr>
          <w:color w:val="AEA78F"/>
        </w:rPr>
        <w:t xml:space="preserve">políticas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intento </w:t>
      </w:r>
      <w:r>
        <w:rPr>
          <w:color w:val="000000"/>
        </w:rPr>
        <w:t xml:space="preserve">de </w:t>
      </w:r>
      <w:r>
        <w:rPr>
          <w:color w:val="6A03D7"/>
        </w:rPr>
        <w:t xml:space="preserve">mejorar </w:t>
      </w:r>
      <w:r>
        <w:rPr>
          <w:color w:val="000000"/>
        </w:rPr>
        <w:t xml:space="preserve">sus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juegan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58AD6D"/>
        </w:rPr>
        <w:t xml:space="preserve">siguen </w:t>
      </w:r>
      <w:r>
        <w:rPr>
          <w:color w:val="58AD6D"/>
        </w:rPr>
        <w:t xml:space="preserve">señalando </w:t>
      </w:r>
      <w:r>
        <w:rPr>
          <w:color w:val="000000"/>
        </w:rPr>
        <w:t xml:space="preserve">a </w:t>
      </w:r>
      <w:r>
        <w:rPr>
          <w:color w:val="C2527D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6A03D7"/>
        </w:rPr>
        <w:t xml:space="preserve">avisan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mantendrá </w:t>
      </w:r>
      <w:r>
        <w:rPr>
          <w:color w:val="000000"/>
        </w:rPr>
        <w:t xml:space="preserve">la </w:t>
      </w:r>
      <w:r>
        <w:rPr>
          <w:color w:val="58AD6D"/>
        </w:rPr>
        <w:t xml:space="preserve">desconfianza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difícil </w:t>
      </w:r>
      <w:r>
        <w:rPr>
          <w:color w:val="000000"/>
        </w:rPr>
        <w:t xml:space="preserve">que </w:t>
      </w:r>
      <w:r>
        <w:rPr>
          <w:color w:val="58AD6D"/>
        </w:rPr>
        <w:t xml:space="preserve">posteriormente </w:t>
      </w:r>
      <w:r>
        <w:rPr>
          <w:color w:val="58AD6D"/>
        </w:rPr>
        <w:t xml:space="preserve">pretendan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ponga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58AD6D"/>
        </w:rPr>
        <w:t xml:space="preserve">aquello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58AD6D"/>
        </w:rPr>
        <w:t xml:space="preserve">despreciado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2527D"/>
        </w:rPr>
        <w:t xml:space="preserve">Unidas-Podemos </w:t>
      </w:r>
      <w:r>
        <w:rPr>
          <w:color w:val="58AD6D"/>
        </w:rPr>
        <w:t xml:space="preserve">quieren </w:t>
      </w:r>
      <w:r>
        <w:rPr>
          <w:color w:val="58AD6D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AEA78F"/>
        </w:rPr>
        <w:t xml:space="preserve">decisivos </w:t>
      </w:r>
      <w:r>
        <w:rPr>
          <w:color w:val="000000"/>
        </w:rPr>
        <w:t xml:space="preserve">y </w:t>
      </w:r>
      <w:r>
        <w:rPr>
          <w:color w:val="58AD6D"/>
        </w:rPr>
        <w:t xml:space="preserve">conseguir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C2527D"/>
        </w:rPr>
        <w:t xml:space="preserve">coalición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pedir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6A03D7"/>
        </w:rPr>
        <w:t xml:space="preserve">pastel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nuevo </w:t>
      </w:r>
      <w:r>
        <w:rPr>
          <w:color w:val="AEA78F"/>
        </w:rPr>
        <w:t xml:space="preserve">partido </w:t>
      </w:r>
      <w:r>
        <w:rPr>
          <w:color w:val="000000"/>
        </w:rPr>
        <w:t xml:space="preserve">y </w:t>
      </w:r>
      <w:r>
        <w:rPr>
          <w:color w:val="AEA78F"/>
        </w:rPr>
        <w:t xml:space="preserve">competir </w:t>
      </w:r>
      <w:r>
        <w:rPr>
          <w:color w:val="000000"/>
        </w:rPr>
        <w:t xml:space="preserve">con </w:t>
      </w:r>
      <w:r>
        <w:rPr>
          <w:color w:val="C2527D"/>
        </w:rPr>
        <w:t xml:space="preserve">Iglesias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AEA78F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6A03D7"/>
        </w:rPr>
        <w:t xml:space="preserve">marca </w:t>
      </w:r>
      <w:r>
        <w:rPr>
          <w:color w:val="000000"/>
        </w:rPr>
        <w:t xml:space="preserve">en </w:t>
      </w:r>
      <w:r>
        <w:rPr>
          <w:color w:val="C2527D"/>
        </w:rPr>
        <w:t xml:space="preserve">Andalucía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58AD6D"/>
        </w:rPr>
        <w:t xml:space="preserve">querer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58AD6D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que </w:t>
      </w:r>
      <w:r>
        <w:rPr>
          <w:color w:val="304195"/>
        </w:rPr>
        <w:t xml:space="preserve">Adelante-Andalucía </w:t>
      </w:r>
      <w:r>
        <w:rPr>
          <w:color w:val="000000"/>
        </w:rPr>
        <w:t xml:space="preserve">pudiera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58AD6D"/>
        </w:rPr>
        <w:t xml:space="preserve">llevan </w:t>
      </w:r>
      <w:r>
        <w:rPr>
          <w:color w:val="6A03D7"/>
        </w:rPr>
        <w:t xml:space="preserve">semanas </w:t>
      </w:r>
      <w:r>
        <w:rPr>
          <w:color w:val="58AD6D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España-Suma </w:t>
      </w:r>
      <w:r>
        <w:rPr>
          <w:color w:val="000000"/>
        </w:rPr>
        <w:t xml:space="preserve">y </w:t>
      </w:r>
      <w:r>
        <w:rPr>
          <w:color w:val="58AD6D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mejor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58AD6D"/>
        </w:rPr>
        <w:t xml:space="preserve">convencido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C2527D"/>
        </w:rPr>
        <w:t xml:space="preserve">posibilidad </w:t>
      </w:r>
      <w:r>
        <w:rPr>
          <w:color w:val="58AD6D"/>
        </w:rPr>
        <w:t xml:space="preserve">real </w:t>
      </w:r>
      <w:r>
        <w:rPr>
          <w:color w:val="000000"/>
        </w:rPr>
        <w:t xml:space="preserve">de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8AD6D"/>
        </w:rPr>
        <w:t xml:space="preserve">cambio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coalición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tenderá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al </w:t>
      </w:r>
      <w:r>
        <w:rPr>
          <w:color w:val="C2527D"/>
        </w:rPr>
        <w:t xml:space="preserve">PP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 </w:t>
      </w:r>
      <w:r>
        <w:rPr>
          <w:color w:val="58AD6D"/>
        </w:rPr>
        <w:t xml:space="preserve">tras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Llamaré </w:t>
      </w:r>
      <w:r>
        <w:rPr>
          <w:color w:val="000000"/>
        </w:rPr>
        <w:t xml:space="preserve">al </w:t>
      </w:r>
      <w:r>
        <w:rPr>
          <w:color w:val="C2527D"/>
        </w:rPr>
        <w:t xml:space="preserve">señor </w:t>
      </w:r>
      <w:r>
        <w:rPr>
          <w:color w:val="C2527D"/>
        </w:rPr>
        <w:t xml:space="preserve">Casado </w:t>
      </w:r>
      <w:r>
        <w:rPr>
          <w:color w:val="000000"/>
        </w:rPr>
        <w:t xml:space="preserve">, </w:t>
      </w:r>
      <w:r>
        <w:rPr>
          <w:color w:val="000000"/>
        </w:rPr>
        <w:t xml:space="preserve">sumaremos </w:t>
      </w:r>
      <w:r>
        <w:rPr>
          <w:color w:val="000000"/>
        </w:rPr>
        <w:t xml:space="preserve">nuestros </w:t>
      </w:r>
      <w:r>
        <w:rPr>
          <w:color w:val="C2527D"/>
        </w:rPr>
        <w:t xml:space="preserve">escaños </w:t>
      </w:r>
      <w:r>
        <w:rPr>
          <w:color w:val="000000"/>
        </w:rPr>
        <w:t xml:space="preserve">y </w:t>
      </w:r>
      <w:r>
        <w:rPr>
          <w:color w:val="58AD6D"/>
        </w:rPr>
        <w:t xml:space="preserve">formaremos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C2527D"/>
        </w:rPr>
        <w:t xml:space="preserve">comprometo </w:t>
      </w:r>
      <w:r>
        <w:rPr>
          <w:color w:val="000000"/>
        </w:rPr>
        <w:t xml:space="preserve">en </w:t>
      </w:r>
      <w:r>
        <w:rPr>
          <w:color w:val="58AD6D"/>
        </w:rPr>
        <w:t xml:space="preserve">hacerlo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C2527D"/>
        </w:rPr>
        <w:t xml:space="preserve">Vox </w:t>
      </w:r>
      <w:r>
        <w:rPr>
          <w:color w:val="6A03D7"/>
        </w:rPr>
        <w:t xml:space="preserve">prepara </w:t>
      </w:r>
      <w:r>
        <w:rPr>
          <w:color w:val="000000"/>
        </w:rPr>
        <w:t xml:space="preserve">ya </w:t>
      </w:r>
      <w:r>
        <w:rPr>
          <w:color w:val="000000"/>
        </w:rPr>
        <w:t xml:space="preserve">su </w:t>
      </w:r>
      <w:r>
        <w:rPr>
          <w:color w:val="6A03D7"/>
        </w:rPr>
        <w:t xml:space="preserve">multitudinario </w:t>
      </w:r>
      <w:r>
        <w:rPr>
          <w:color w:val="AEA78F"/>
        </w:rPr>
        <w:t xml:space="preserve">mitin </w:t>
      </w:r>
      <w:r>
        <w:rPr>
          <w:color w:val="000000"/>
        </w:rPr>
        <w:t xml:space="preserve">en </w:t>
      </w:r>
      <w:r>
        <w:rPr>
          <w:color w:val="AEA78F"/>
        </w:rPr>
        <w:t xml:space="preserve">Vistalegre </w:t>
      </w:r>
      <w:r>
        <w:rPr>
          <w:color w:val="000000"/>
        </w:rPr>
        <w:t xml:space="preserve">y </w:t>
      </w:r>
      <w:r>
        <w:rPr>
          <w:color w:val="58AD6D"/>
        </w:rPr>
        <w:t xml:space="preserve">confían </w:t>
      </w:r>
      <w:r>
        <w:rPr>
          <w:color w:val="000000"/>
        </w:rPr>
        <w:t xml:space="preserve">, </w:t>
      </w:r>
      <w:r>
        <w:rPr>
          <w:color w:val="000000"/>
        </w:rPr>
        <w:t xml:space="preserve">distanciándose </w:t>
      </w:r>
      <w:r>
        <w:rPr>
          <w:color w:val="000000"/>
        </w:rPr>
        <w:t xml:space="preserve">de </w:t>
      </w:r>
      <w:r>
        <w:rPr>
          <w:color w:val="C2527D"/>
        </w:rPr>
        <w:t xml:space="preserve">PP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sumar </w:t>
      </w:r>
      <w:r>
        <w:rPr>
          <w:color w:val="C2527D"/>
        </w:rPr>
        <w:t xml:space="preserve">escaños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2527D"/>
        </w:rPr>
        <w:t xml:space="preserve">independentistas </w:t>
      </w:r>
      <w:r>
        <w:rPr>
          <w:color w:val="58AD6D"/>
        </w:rPr>
        <w:t xml:space="preserve">amenazan </w:t>
      </w:r>
      <w:r>
        <w:rPr>
          <w:color w:val="000000"/>
        </w:rPr>
        <w:t xml:space="preserve">a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su </w:t>
      </w:r>
      <w:r>
        <w:rPr>
          <w:color w:val="C2527D"/>
        </w:rPr>
        <w:t xml:space="preserve">apoyo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6A03D7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derecha </w:t>
      </w:r>
      <w:r>
        <w:rPr>
          <w:color w:val="000000"/>
        </w:rPr>
        <w:t xml:space="preserve">. </w:t>
      </w:r>
      <w:r>
        <w:rPr>
          <w:color w:val="304195"/>
        </w:rPr>
        <w:t xml:space="preserve">Volveremos </w:t>
      </w:r>
      <w:r>
        <w:rPr>
          <w:color w:val="000000"/>
        </w:rPr>
        <w:t xml:space="preserve">y </w:t>
      </w:r>
      <w:r>
        <w:rPr>
          <w:color w:val="58AD6D"/>
        </w:rPr>
        <w:t xml:space="preserve">volveremos </w:t>
      </w:r>
      <w:r>
        <w:rPr>
          <w:color w:val="000000"/>
        </w:rPr>
        <w:t xml:space="preserve">más </w:t>
      </w:r>
      <w:r>
        <w:rPr>
          <w:color w:val="6A03D7"/>
        </w:rPr>
        <w:t xml:space="preserve">fuertes </w:t>
      </w:r>
      <w:r>
        <w:rPr>
          <w:color w:val="000000"/>
        </w:rPr>
        <w:t xml:space="preserve">, </w:t>
      </w:r>
      <w:r>
        <w:rPr>
          <w:color w:val="6A03D7"/>
        </w:rPr>
        <w:t xml:space="preserve">muchas </w:t>
      </w:r>
      <w:r>
        <w:rPr>
          <w:color w:val="257FBB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AEA78F"/>
        </w:rPr>
        <w:t xml:space="preserve">clave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Proces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conocerá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6A03D7"/>
        </w:rPr>
        <w:t xml:space="preserve">quincena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58AD6D"/>
        </w:rPr>
        <w:t xml:space="preserve">imagen </w:t>
      </w:r>
      <w:r>
        <w:rPr>
          <w:color w:val="58AD6D"/>
        </w:rPr>
        <w:t xml:space="preserve">significativa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AEA78F"/>
        </w:rPr>
        <w:t xml:space="preserve">precampaña </w:t>
      </w:r>
      <w:r>
        <w:rPr>
          <w:color w:val="6A03D7"/>
        </w:rPr>
        <w:t xml:space="preserve">oficiosa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000000"/>
        </w:rPr>
        <w:t xml:space="preserve">PP-Pablo-Casado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2527D"/>
        </w:rPr>
        <w:t xml:space="preserve">reunido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exlíder </w:t>
      </w:r>
      <w:r>
        <w:rPr>
          <w:color w:val="000000"/>
        </w:rPr>
        <w:t xml:space="preserve">de </w:t>
      </w:r>
      <w:r>
        <w:rPr>
          <w:color w:val="C2527D"/>
        </w:rPr>
        <w:t xml:space="preserve">PP </w:t>
      </w:r>
      <w:r>
        <w:rPr>
          <w:color w:val="000000"/>
        </w:rPr>
        <w:t xml:space="preserve">, </w:t>
      </w:r>
      <w:r>
        <w:rPr>
          <w:color w:val="AEA78F"/>
        </w:rPr>
        <w:t xml:space="preserve">Mariano-Rajoy </w:t>
      </w:r>
      <w:r>
        <w:rPr>
          <w:color w:val="000000"/>
        </w:rPr>
        <w:t xml:space="preserve">. </w:t>
      </w:r>
      <w:r>
        <w:rPr>
          <w:color w:val="C2527D"/>
        </w:rPr>
        <w:t xml:space="preserve">Casado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58AD6D"/>
        </w:rPr>
        <w:t xml:space="preserve">mantener </w:t>
      </w:r>
      <w:r>
        <w:rPr>
          <w:color w:val="6A03D7"/>
        </w:rPr>
        <w:t xml:space="preserve">buena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sectores </w:t>
      </w:r>
      <w:r>
        <w:rPr>
          <w:color w:val="000000"/>
        </w:rPr>
        <w:t xml:space="preserve">del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58AD6D"/>
        </w:rPr>
        <w:t xml:space="preserve">nueva </w:t>
      </w:r>
      <w:r>
        <w:rPr>
          <w:color w:val="000000"/>
        </w:rPr>
        <w:t xml:space="preserve">cita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58AD6D"/>
        </w:rPr>
        <w:t xml:space="preserve">cuarta </w:t>
      </w:r>
      <w:r>
        <w:rPr>
          <w:color w:val="000000"/>
        </w:rPr>
        <w:t xml:space="preserve">en </w:t>
      </w:r>
      <w:r>
        <w:rPr>
          <w:color w:val="58AD6D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sale </w:t>
      </w:r>
      <w:r>
        <w:rPr>
          <w:color w:val="58AD6D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coste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económico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8AD6D"/>
        </w:rPr>
        <w:t xml:space="preserve">organizar </w:t>
      </w:r>
      <w:r>
        <w:rPr>
          <w:color w:val="000000"/>
        </w:rPr>
        <w:t xml:space="preserve">el </w:t>
      </w:r>
      <w:r>
        <w:rPr>
          <w:color w:val="000000"/>
        </w:rPr>
        <w:t xml:space="preserve">10-N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58AD6D"/>
        </w:rPr>
        <w:t xml:space="preserve">volverá </w:t>
      </w:r>
      <w:r>
        <w:rPr>
          <w:color w:val="000000"/>
        </w:rPr>
        <w:t xml:space="preserve">a </w:t>
      </w:r>
      <w:r>
        <w:rPr>
          <w:color w:val="58AD6D"/>
        </w:rPr>
        <w:t xml:space="preserve">gastar </w:t>
      </w:r>
      <w:r>
        <w:rPr>
          <w:color w:val="000000"/>
        </w:rPr>
        <w:t xml:space="preserve">unos </w:t>
      </w:r>
      <w:r>
        <w:rPr>
          <w:color w:val="000000"/>
        </w:rPr>
        <w:t xml:space="preserve">140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las </w:t>
      </w:r>
      <w:r>
        <w:rPr>
          <w:color w:val="58AD6D"/>
        </w:rPr>
        <w:t xml:space="preserve">subvenciones </w:t>
      </w:r>
      <w:r>
        <w:rPr>
          <w:color w:val="000000"/>
        </w:rPr>
        <w:t xml:space="preserve">que </w:t>
      </w:r>
      <w:r>
        <w:rPr>
          <w:color w:val="58AD6D"/>
        </w:rPr>
        <w:t xml:space="preserve">reciben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2527D"/>
        </w:rPr>
        <w:t xml:space="preserve">escaños </w:t>
      </w:r>
      <w:r>
        <w:rPr>
          <w:color w:val="000000"/>
        </w:rPr>
        <w:t xml:space="preserve">que </w:t>
      </w:r>
      <w:r>
        <w:rPr>
          <w:color w:val="58AD6D"/>
        </w:rPr>
        <w:t xml:space="preserve">consigan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les </w:t>
      </w:r>
      <w:r>
        <w:rPr>
          <w:color w:val="6A03D7"/>
        </w:rPr>
        <w:t xml:space="preserve">costará </w:t>
      </w:r>
      <w:r>
        <w:rPr>
          <w:color w:val="58AD6D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58AD6D"/>
        </w:rPr>
        <w:t xml:space="preserve">funcionarios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verán </w:t>
      </w:r>
      <w:r>
        <w:rPr>
          <w:color w:val="6A03D7"/>
        </w:rPr>
        <w:t xml:space="preserve">incrementarse </w:t>
      </w:r>
      <w:r>
        <w:rPr>
          <w:color w:val="000000"/>
        </w:rPr>
        <w:t xml:space="preserve">sus </w:t>
      </w:r>
      <w:r>
        <w:rPr>
          <w:color w:val="58AD6D"/>
        </w:rPr>
        <w:t xml:space="preserve">ingresos </w:t>
      </w:r>
      <w:r>
        <w:rPr>
          <w:color w:val="58AD6D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0.25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000000"/>
        </w:rPr>
        <w:t xml:space="preserve">haberse </w:t>
      </w:r>
      <w:r>
        <w:rPr>
          <w:color w:val="6A03D7"/>
        </w:rPr>
        <w:t xml:space="preserve">cerrado </w:t>
      </w:r>
      <w:r>
        <w:rPr>
          <w:color w:val="58AD6D"/>
        </w:rPr>
        <w:t xml:space="preserve">ningún </w:t>
      </w:r>
      <w:r>
        <w:rPr>
          <w:color w:val="C2527D"/>
        </w:rPr>
        <w:t xml:space="preserve">acuerdo </w:t>
      </w:r>
      <w:r>
        <w:rPr>
          <w:color w:val="000000"/>
        </w:rPr>
        <w:t xml:space="preserve">.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para </w:t>
      </w:r>
      <w:r>
        <w:rPr>
          <w:color w:val="6A03D7"/>
        </w:rPr>
        <w:t xml:space="preserve">largo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en </w:t>
      </w:r>
      <w:r>
        <w:rPr>
          <w:color w:val="C2527D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6A03D7"/>
        </w:rPr>
        <w:t xml:space="preserve">país </w:t>
      </w:r>
      <w:r>
        <w:rPr>
          <w:color w:val="000000"/>
        </w:rPr>
        <w:t xml:space="preserve">sin </w:t>
      </w:r>
      <w:r>
        <w:rPr>
          <w:color w:val="C2527D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quedan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58AD6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ni </w:t>
      </w:r>
      <w:r>
        <w:rPr>
          <w:color w:val="58AD6D"/>
        </w:rPr>
        <w:t xml:space="preserve">tampoco </w:t>
      </w:r>
      <w:r>
        <w:rPr>
          <w:color w:val="000000"/>
        </w:rPr>
        <w:t xml:space="preserve">el </w:t>
      </w:r>
      <w:r>
        <w:rPr>
          <w:color w:val="58AD6D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ayudas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dependencia </w:t>
      </w:r>
      <w:r>
        <w:rPr>
          <w:color w:val="58AD6D"/>
        </w:rPr>
        <w:t xml:space="preserve">seguirán </w:t>
      </w:r>
      <w:r>
        <w:rPr>
          <w:color w:val="58AD6D"/>
        </w:rPr>
        <w:t xml:space="preserve">bloqueadas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C2527D"/>
        </w:rPr>
        <w:t xml:space="preserve">Comunidades-Autónomas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 </w:t>
      </w:r>
      <w:r>
        <w:rPr>
          <w:color w:val="58AD6D"/>
        </w:rPr>
        <w:t xml:space="preserve">recibir </w:t>
      </w:r>
      <w:r>
        <w:rPr>
          <w:color w:val="000000"/>
        </w:rPr>
        <w:t xml:space="preserve">7.000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tirando </w:t>
      </w:r>
      <w:r>
        <w:rPr>
          <w:color w:val="000000"/>
        </w:rPr>
        <w:t xml:space="preserve">de </w:t>
      </w:r>
      <w:r>
        <w:rPr>
          <w:color w:val="58AD6D"/>
        </w:rPr>
        <w:t xml:space="preserve">agenda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000000"/>
        </w:rPr>
        <w:t xml:space="preserve">temas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Ejecutivo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58AD6D"/>
        </w:rPr>
        <w:t xml:space="preserve">enfrentarse </w:t>
      </w:r>
      <w:r>
        <w:rPr>
          <w:color w:val="000000"/>
        </w:rPr>
        <w:t xml:space="preserve">sí </w:t>
      </w:r>
      <w:r>
        <w:rPr>
          <w:color w:val="000000"/>
        </w:rPr>
        <w:t xml:space="preserve">o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otoño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6A03D7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ministra </w:t>
      </w:r>
      <w:r>
        <w:rPr>
          <w:color w:val="000000"/>
        </w:rPr>
        <w:t xml:space="preserve">lo </w:t>
      </w:r>
      <w:r>
        <w:rPr>
          <w:color w:val="58AD6D"/>
        </w:rPr>
        <w:t xml:space="preserve">reconoce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incertidumbre </w:t>
      </w:r>
      <w:r>
        <w:rPr>
          <w:color w:val="58AD6D"/>
        </w:rPr>
        <w:t xml:space="preserve">económica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2527D"/>
        </w:rPr>
        <w:t xml:space="preserve">desaceleración </w:t>
      </w:r>
      <w:r>
        <w:rPr>
          <w:color w:val="000000"/>
        </w:rPr>
        <w:t xml:space="preserve">a </w:t>
      </w:r>
      <w:r>
        <w:rPr>
          <w:color w:val="6A03D7"/>
        </w:rPr>
        <w:t xml:space="preserve">nivel </w:t>
      </w:r>
      <w:r>
        <w:rPr>
          <w:color w:val="6A03D7"/>
        </w:rPr>
        <w:t xml:space="preserve">mundial </w:t>
      </w:r>
      <w:r>
        <w:rPr>
          <w:color w:val="000000"/>
        </w:rPr>
        <w:t xml:space="preserve">podría </w:t>
      </w:r>
      <w:r>
        <w:rPr>
          <w:color w:val="58AD6D"/>
        </w:rPr>
        <w:t xml:space="preserve">pillarnos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sin </w:t>
      </w:r>
      <w:r>
        <w:rPr>
          <w:color w:val="58AD6D"/>
        </w:rPr>
        <w:t xml:space="preserve">capacidad </w:t>
      </w:r>
      <w:r>
        <w:rPr>
          <w:color w:val="000000"/>
        </w:rPr>
        <w:t xml:space="preserve">para </w:t>
      </w:r>
      <w:r>
        <w:rPr>
          <w:color w:val="58AD6D"/>
        </w:rPr>
        <w:t xml:space="preserve">aplicar </w:t>
      </w:r>
      <w:r>
        <w:rPr>
          <w:color w:val="000000"/>
        </w:rPr>
        <w:t xml:space="preserve">las </w:t>
      </w:r>
      <w:r>
        <w:rPr>
          <w:color w:val="58AD6D"/>
        </w:rPr>
        <w:t xml:space="preserve">reformas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grandes </w:t>
      </w:r>
      <w:r>
        <w:rPr>
          <w:color w:val="58AD6D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6A03D7"/>
        </w:rPr>
        <w:t xml:space="preserve">vuelta </w:t>
      </w:r>
      <w:r>
        <w:rPr>
          <w:color w:val="000000"/>
        </w:rPr>
        <w:t xml:space="preserve">a </w:t>
      </w:r>
      <w:r>
        <w:rPr>
          <w:color w:val="6A03D7"/>
        </w:rPr>
        <w:t xml:space="preserve">empezar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58AD6D"/>
        </w:rPr>
        <w:t xml:space="preserve">sorprende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sorprendiéramos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seríamos </w:t>
      </w:r>
      <w:r>
        <w:rPr>
          <w:color w:val="000000"/>
        </w:rPr>
        <w:t xml:space="preserve">malos </w:t>
      </w:r>
      <w:r>
        <w:rPr>
          <w:color w:val="58AD6D"/>
        </w:rPr>
        <w:t xml:space="preserve">empresarios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piden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pueden </w:t>
      </w:r>
      <w:r>
        <w:rPr>
          <w:color w:val="6A03D7"/>
        </w:rPr>
        <w:t xml:space="preserve">imaginar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58AD6D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58AD6D"/>
        </w:rPr>
        <w:t xml:space="preserve">pronto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58AD6D"/>
        </w:rPr>
        <w:t xml:space="preserve">conozcamos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58AD6D"/>
        </w:rPr>
        <w:t xml:space="preserve">procés </w:t>
      </w:r>
      <w:r>
        <w:rPr>
          <w:color w:val="000000"/>
        </w:rPr>
        <w:t xml:space="preserve">. </w:t>
      </w:r>
      <w:r>
        <w:rPr>
          <w:color w:val="C2527D"/>
        </w:rPr>
        <w:t xml:space="preserve">Quim-Torra </w:t>
      </w:r>
      <w:r>
        <w:rPr>
          <w:color w:val="000000"/>
        </w:rPr>
        <w:t xml:space="preserve">, </w:t>
      </w:r>
      <w:r>
        <w:rPr>
          <w:color w:val="6A03D7"/>
        </w:rPr>
        <w:t xml:space="preserve">recordemos </w:t>
      </w:r>
      <w:r>
        <w:rPr>
          <w:color w:val="000000"/>
        </w:rPr>
        <w:t xml:space="preserve">, </w:t>
      </w:r>
      <w:r>
        <w:rPr>
          <w:color w:val="58AD6D"/>
        </w:rPr>
        <w:t xml:space="preserve">amenaza </w:t>
      </w:r>
      <w:r>
        <w:rPr>
          <w:color w:val="000000"/>
        </w:rPr>
        <w:t xml:space="preserve">con </w:t>
      </w:r>
      <w:r>
        <w:rPr>
          <w:color w:val="000000"/>
        </w:rPr>
        <w:t xml:space="preserve">no </w:t>
      </w:r>
      <w:r>
        <w:rPr>
          <w:color w:val="000000"/>
        </w:rPr>
        <w:t xml:space="preserve">acatarla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58AD6D"/>
        </w:rPr>
        <w:t xml:space="preserve">incluso </w:t>
      </w:r>
      <w:r>
        <w:rPr>
          <w:color w:val="C2527D"/>
        </w:rPr>
        <w:t xml:space="preserve">convocar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C2527D"/>
        </w:rPr>
        <w:t xml:space="preserve">fecha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todo </w:t>
      </w:r>
      <w:r>
        <w:rPr>
          <w:color w:val="58AD6D"/>
        </w:rPr>
        <w:t xml:space="preserve">siguen </w:t>
      </w:r>
      <w:r>
        <w:rPr>
          <w:color w:val="58AD6D"/>
        </w:rPr>
        <w:t xml:space="preserve">igual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Reino-Unido </w:t>
      </w:r>
      <w:r>
        <w:rPr>
          <w:color w:val="000000"/>
        </w:rPr>
        <w:t xml:space="preserve">saldrá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Unión-Europea </w:t>
      </w:r>
      <w:r>
        <w:rPr>
          <w:color w:val="000000"/>
        </w:rPr>
        <w:t xml:space="preserve">sin </w:t>
      </w:r>
      <w:r>
        <w:rPr>
          <w:color w:val="C2527D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58AD6D"/>
        </w:rPr>
        <w:t xml:space="preserve">consecuencias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58AD6D"/>
        </w:rPr>
        <w:t xml:space="preserve">economía </w:t>
      </w:r>
      <w:r>
        <w:rPr>
          <w:color w:val="000000"/>
        </w:rPr>
        <w:t xml:space="preserve">. </w:t>
      </w:r>
      <w:r>
        <w:rPr>
          <w:color w:val="58AD6D"/>
        </w:rPr>
        <w:t xml:space="preserve">Iñaki-Urdangarín </w:t>
      </w:r>
      <w:r>
        <w:rPr>
          <w:color w:val="000000"/>
        </w:rPr>
        <w:t xml:space="preserve">saldrá </w:t>
      </w:r>
      <w:r>
        <w:rPr>
          <w:color w:val="6A03D7"/>
        </w:rPr>
        <w:t xml:space="preserve">mañana </w:t>
      </w:r>
      <w:r>
        <w:rPr>
          <w:color w:val="000000"/>
        </w:rPr>
        <w:t xml:space="preserve">por </w:t>
      </w:r>
      <w:r>
        <w:rPr>
          <w:color w:val="58AD6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previsto </w:t>
      </w:r>
      <w:r>
        <w:rPr>
          <w:color w:val="000000"/>
        </w:rPr>
        <w:t xml:space="preserve">.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, </w:t>
      </w:r>
      <w:r>
        <w:rPr>
          <w:color w:val="58AD6D"/>
        </w:rPr>
        <w:t xml:space="preserve">acudirá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centro </w:t>
      </w:r>
      <w:r>
        <w:rPr>
          <w:color w:val="000000"/>
        </w:rPr>
        <w:t xml:space="preserve">para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con </w:t>
      </w:r>
      <w:r>
        <w:rPr>
          <w:color w:val="58AD6D"/>
        </w:rPr>
        <w:t xml:space="preserve">discapacidad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localidad </w:t>
      </w:r>
      <w:r>
        <w:rPr>
          <w:color w:val="04F44E"/>
        </w:rPr>
        <w:t xml:space="preserve">madrileña </w:t>
      </w:r>
      <w:r>
        <w:rPr>
          <w:color w:val="000000"/>
        </w:rPr>
        <w:t xml:space="preserve">de </w:t>
      </w:r>
      <w:r>
        <w:rPr>
          <w:color w:val="58AD6D"/>
        </w:rPr>
        <w:t xml:space="preserve">Pozuelo </w:t>
      </w:r>
      <w:r>
        <w:rPr>
          <w:color w:val="000000"/>
        </w:rPr>
        <w:t xml:space="preserve">de </w:t>
      </w:r>
      <w:r>
        <w:rPr>
          <w:color w:val="304195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58AD6D"/>
        </w:rPr>
        <w:t xml:space="preserve">colaborará </w:t>
      </w:r>
      <w:r>
        <w:rPr>
          <w:color w:val="000000"/>
        </w:rPr>
        <w:t xml:space="preserve">como </w:t>
      </w:r>
      <w:r>
        <w:rPr>
          <w:color w:val="6A03D7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6A03D7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muy </w:t>
      </w:r>
      <w:r>
        <w:rPr>
          <w:color w:val="6A03D7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58AD6D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cumpla </w:t>
      </w:r>
      <w:r>
        <w:rPr>
          <w:color w:val="000000"/>
        </w:rPr>
        <w:t xml:space="preserve">el </w:t>
      </w:r>
      <w:r>
        <w:rPr>
          <w:color w:val="6A03D7"/>
        </w:rPr>
        <w:t xml:space="preserve">plazo </w:t>
      </w:r>
      <w:r>
        <w:rPr>
          <w:color w:val="000000"/>
        </w:rPr>
        <w:t xml:space="preserve">, </w:t>
      </w:r>
      <w:r>
        <w:rPr>
          <w:color w:val="58AD6D"/>
        </w:rPr>
        <w:t xml:space="preserve">Bruselas </w:t>
      </w:r>
      <w:r>
        <w:rPr>
          <w:color w:val="58AD6D"/>
        </w:rPr>
        <w:t xml:space="preserve">advierte </w:t>
      </w:r>
      <w:r>
        <w:rPr>
          <w:color w:val="000000"/>
        </w:rPr>
        <w:t xml:space="preserve">al </w:t>
      </w:r>
      <w:r>
        <w:rPr>
          <w:color w:val="6A03D7"/>
        </w:rPr>
        <w:t xml:space="preserve">primer </w:t>
      </w:r>
      <w:r>
        <w:rPr>
          <w:color w:val="58AD6D"/>
        </w:rPr>
        <w:t xml:space="preserve">ministro </w:t>
      </w:r>
      <w:r>
        <w:rPr>
          <w:color w:val="C2527D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posibilidad </w:t>
      </w:r>
      <w:r>
        <w:rPr>
          <w:color w:val="000000"/>
        </w:rPr>
        <w:t xml:space="preserve">muy </w:t>
      </w:r>
      <w:r>
        <w:rPr>
          <w:color w:val="58AD6D"/>
        </w:rPr>
        <w:t xml:space="preserve">real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C2527D"/>
        </w:rPr>
        <w:t xml:space="preserve">brexit </w:t>
      </w:r>
      <w:r>
        <w:rPr>
          <w:color w:val="000000"/>
        </w:rPr>
        <w:t xml:space="preserve">sin </w:t>
      </w:r>
      <w:r>
        <w:rPr>
          <w:color w:val="C2527D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Guillermo-Pascual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Parlamento-Europeo </w:t>
      </w:r>
      <w:r>
        <w:rPr>
          <w:color w:val="000000"/>
        </w:rPr>
        <w:t xml:space="preserve">ha </w:t>
      </w:r>
      <w:r>
        <w:rPr>
          <w:color w:val="58AD6D"/>
        </w:rPr>
        <w:t xml:space="preserve">aprobado </w:t>
      </w:r>
      <w:r>
        <w:rPr>
          <w:color w:val="000000"/>
        </w:rPr>
        <w:t xml:space="preserve">una </w:t>
      </w:r>
      <w:r>
        <w:rPr>
          <w:color w:val="58AD6D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58AD6D"/>
        </w:rPr>
        <w:t xml:space="preserve">responsabiliza </w:t>
      </w:r>
      <w:r>
        <w:rPr>
          <w:color w:val="000000"/>
        </w:rPr>
        <w:t xml:space="preserve">a </w:t>
      </w:r>
      <w:r>
        <w:rPr>
          <w:color w:val="C2527D"/>
        </w:rPr>
        <w:t xml:space="preserve">Reino-Unido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2527D"/>
        </w:rPr>
        <w:t xml:space="preserve">bravas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58AD6D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6A03D7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2527D"/>
        </w:rPr>
        <w:t xml:space="preserve">bravas </w:t>
      </w:r>
      <w:r>
        <w:rPr>
          <w:color w:val="000000"/>
        </w:rPr>
        <w:t xml:space="preserve">sería </w:t>
      </w:r>
      <w:r>
        <w:rPr>
          <w:color w:val="C2527D"/>
        </w:rPr>
        <w:t xml:space="preserve">responsabilidad </w:t>
      </w:r>
      <w:r>
        <w:rPr>
          <w:color w:val="58AD6D"/>
        </w:rPr>
        <w:t xml:space="preserve">única </w:t>
      </w:r>
      <w:r>
        <w:rPr>
          <w:color w:val="000000"/>
        </w:rPr>
        <w:t xml:space="preserve">del </w:t>
      </w:r>
      <w:r>
        <w:rPr>
          <w:color w:val="C2527D"/>
        </w:rPr>
        <w:t xml:space="preserve">Reino-Unido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avisa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58AD6D"/>
        </w:rPr>
        <w:t xml:space="preserve">obligaciones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58AD6D"/>
        </w:rPr>
        <w:t xml:space="preserve">factura </w:t>
      </w:r>
      <w:r>
        <w:rPr>
          <w:color w:val="000000"/>
        </w:rPr>
        <w:t xml:space="preserve">del </w:t>
      </w:r>
      <w:r>
        <w:rPr>
          <w:color w:val="C2527D"/>
        </w:rPr>
        <w:t xml:space="preserve">divorcio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EA78F"/>
        </w:rPr>
        <w:t xml:space="preserve">derecho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desaparecer </w:t>
      </w:r>
      <w:r>
        <w:rPr>
          <w:color w:val="000000"/>
        </w:rPr>
        <w:t xml:space="preserve">porque </w:t>
      </w:r>
      <w:r>
        <w:rPr>
          <w:color w:val="000000"/>
        </w:rPr>
        <w:t xml:space="preserve">hubiera </w:t>
      </w:r>
      <w:r>
        <w:rPr>
          <w:color w:val="000000"/>
        </w:rPr>
        <w:t xml:space="preserve">una </w:t>
      </w:r>
      <w:r>
        <w:rPr>
          <w:color w:val="6A03D7"/>
        </w:rPr>
        <w:t xml:space="preserve">salida </w:t>
      </w:r>
      <w:r>
        <w:rPr>
          <w:color w:val="6A03D7"/>
        </w:rPr>
        <w:t xml:space="preserve">caótica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subir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58AD6D"/>
        </w:rPr>
        <w:t xml:space="preserve">presión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C2527D"/>
        </w:rPr>
        <w:t xml:space="preserve">británico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dudan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58AD6D"/>
        </w:rPr>
        <w:t xml:space="preserve">capacitado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8AD6D"/>
        </w:rPr>
        <w:t xml:space="preserve">cargo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financial </w:t>
      </w:r>
      <w:r>
        <w:rPr>
          <w:color w:val="58AD6D"/>
        </w:rPr>
        <w:t xml:space="preserve">Times </w:t>
      </w:r>
      <w:r>
        <w:rPr>
          <w:color w:val="58AD6D"/>
        </w:rPr>
        <w:t xml:space="preserve">contaba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C2527D"/>
        </w:rPr>
        <w:t xml:space="preserve">Boris-Johnson </w:t>
      </w:r>
      <w:r>
        <w:rPr>
          <w:color w:val="000000"/>
        </w:rPr>
        <w:t xml:space="preserve">se </w:t>
      </w:r>
      <w:r>
        <w:rPr>
          <w:color w:val="58AD6D"/>
        </w:rPr>
        <w:t xml:space="preserve">entero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comida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C2527D"/>
        </w:rPr>
        <w:t xml:space="preserve">funciona </w:t>
      </w:r>
      <w:r>
        <w:rPr>
          <w:color w:val="000000"/>
        </w:rPr>
        <w:t xml:space="preserve">el </w:t>
      </w:r>
      <w:r>
        <w:rPr>
          <w:color w:val="04F44E"/>
        </w:rPr>
        <w:t xml:space="preserve">mercado </w:t>
      </w:r>
      <w:r>
        <w:rPr>
          <w:color w:val="6A03D7"/>
        </w:rPr>
        <w:t xml:space="preserve">interior </w:t>
      </w:r>
      <w:r>
        <w:rPr>
          <w:color w:val="58AD6D"/>
        </w:rPr>
        <w:t xml:space="preserve">comunitario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cual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problema </w:t>
      </w:r>
      <w:r>
        <w:rPr>
          <w:color w:val="58AD6D"/>
        </w:rPr>
        <w:t xml:space="preserve">real </w:t>
      </w:r>
      <w:r>
        <w:rPr>
          <w:color w:val="000000"/>
        </w:rPr>
        <w:t xml:space="preserve">que </w:t>
      </w:r>
      <w:r>
        <w:rPr>
          <w:color w:val="58AD6D"/>
        </w:rPr>
        <w:t xml:space="preserve">existe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frontera </w:t>
      </w:r>
      <w:r>
        <w:rPr>
          <w:color w:val="000000"/>
        </w:rPr>
        <w:t xml:space="preserve">de </w:t>
      </w:r>
      <w:r>
        <w:rPr>
          <w:color w:val="C2527D"/>
        </w:rPr>
        <w:t xml:space="preserve">Irlanda </w:t>
      </w:r>
      <w:r>
        <w:rPr>
          <w:color w:val="000000"/>
        </w:rPr>
        <w:t xml:space="preserve">. </w:t>
      </w:r>
      <w:r>
        <w:rPr>
          <w:color w:val="58AD6D"/>
        </w:rPr>
        <w:t xml:space="preserve">Arabia-Saudí </w:t>
      </w:r>
      <w:r>
        <w:rPr>
          <w:color w:val="000000"/>
        </w:rPr>
        <w:t xml:space="preserve">ha </w:t>
      </w:r>
      <w:r>
        <w:rPr>
          <w:color w:val="58AD6D"/>
        </w:rPr>
        <w:t xml:space="preserve">mostrado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los </w:t>
      </w:r>
      <w:r>
        <w:rPr>
          <w:color w:val="6A03D7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drones </w:t>
      </w:r>
      <w:r>
        <w:rPr>
          <w:color w:val="000000"/>
        </w:rPr>
        <w:t xml:space="preserve">que </w:t>
      </w:r>
      <w:r>
        <w:rPr>
          <w:color w:val="6A03D7"/>
        </w:rPr>
        <w:t xml:space="preserve">atacaron </w:t>
      </w:r>
      <w:r>
        <w:rPr>
          <w:color w:val="000000"/>
        </w:rPr>
        <w:t xml:space="preserve">su </w:t>
      </w:r>
      <w:r>
        <w:rPr>
          <w:color w:val="6A03D7"/>
        </w:rPr>
        <w:t xml:space="preserve">mayor </w:t>
      </w:r>
      <w:r>
        <w:rPr>
          <w:color w:val="6A03D7"/>
        </w:rPr>
        <w:t xml:space="preserve">refinería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su </w:t>
      </w:r>
      <w:r>
        <w:rPr>
          <w:color w:val="58AD6D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58AD6D"/>
        </w:rPr>
        <w:t xml:space="preserve">iraníes </w:t>
      </w:r>
      <w:r>
        <w:rPr>
          <w:color w:val="000000"/>
        </w:rPr>
        <w:t xml:space="preserve">.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58AD6D"/>
        </w:rPr>
        <w:t xml:space="preserve">anunciado </w:t>
      </w:r>
      <w:r>
        <w:rPr>
          <w:color w:val="000000"/>
        </w:rPr>
        <w:t xml:space="preserve">que </w:t>
      </w:r>
      <w:r>
        <w:rPr>
          <w:color w:val="C2527D"/>
        </w:rPr>
        <w:t xml:space="preserve">endurecerá </w:t>
      </w:r>
      <w:r>
        <w:rPr>
          <w:color w:val="000000"/>
        </w:rPr>
        <w:t xml:space="preserve">la </w:t>
      </w:r>
      <w:r>
        <w:rPr>
          <w:color w:val="58AD6D"/>
        </w:rPr>
        <w:t xml:space="preserve">sanciones </w:t>
      </w:r>
      <w:r>
        <w:rPr>
          <w:color w:val="000000"/>
        </w:rPr>
        <w:t xml:space="preserve">al </w:t>
      </w:r>
      <w:r>
        <w:rPr>
          <w:color w:val="6A03D7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ayatolas </w:t>
      </w:r>
      <w:r>
        <w:rPr>
          <w:color w:val="000000"/>
        </w:rPr>
        <w:t xml:space="preserve">. </w:t>
      </w:r>
      <w:r>
        <w:rPr>
          <w:color w:val="58AD6D"/>
        </w:rPr>
        <w:t xml:space="preserve">Nueva-York </w:t>
      </w:r>
      <w:r>
        <w:rPr>
          <w:color w:val="000000"/>
        </w:rPr>
        <w:t xml:space="preserve">, </w:t>
      </w:r>
      <w:r>
        <w:rPr>
          <w:color w:val="58AD6D"/>
        </w:rPr>
        <w:t xml:space="preserve">José </w:t>
      </w:r>
      <w:r>
        <w:rPr>
          <w:color w:val="000000"/>
        </w:rPr>
        <w:t xml:space="preserve">ngel </w:t>
      </w:r>
      <w:r>
        <w:rPr>
          <w:color w:val="72885F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58AD6D"/>
        </w:rPr>
        <w:t xml:space="preserve">medida </w:t>
      </w:r>
      <w:r>
        <w:rPr>
          <w:color w:val="000000"/>
        </w:rPr>
        <w:t xml:space="preserve">de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contra </w:t>
      </w:r>
      <w:r>
        <w:rPr>
          <w:color w:val="6A03D7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6A03D7"/>
        </w:rPr>
        <w:t xml:space="preserve">cercado </w:t>
      </w:r>
      <w:r>
        <w:rPr>
          <w:color w:val="000000"/>
        </w:rPr>
        <w:t xml:space="preserve">con </w:t>
      </w:r>
      <w:r>
        <w:rPr>
          <w:color w:val="58AD6D"/>
        </w:rPr>
        <w:t xml:space="preserve">sanciones </w:t>
      </w:r>
      <w:r>
        <w:rPr>
          <w:color w:val="58AD6D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58AD6D"/>
        </w:rPr>
        <w:t xml:space="preserve">allá </w:t>
      </w:r>
      <w:r>
        <w:rPr>
          <w:color w:val="58AD6D"/>
        </w:rPr>
        <w:t xml:space="preserve">supondría </w:t>
      </w:r>
      <w:r>
        <w:rPr>
          <w:color w:val="000000"/>
        </w:rPr>
        <w:t xml:space="preserve">mirar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58AD6D"/>
        </w:rPr>
        <w:t xml:space="preserve">descarta </w:t>
      </w:r>
      <w:r>
        <w:rPr>
          <w:color w:val="000000"/>
        </w:rPr>
        <w:t xml:space="preserve">una </w:t>
      </w:r>
      <w:r>
        <w:rPr>
          <w:color w:val="58AD6D"/>
        </w:rPr>
        <w:t xml:space="preserve">respuesta </w:t>
      </w:r>
      <w:r>
        <w:rPr>
          <w:color w:val="6A03D7"/>
        </w:rPr>
        <w:t xml:space="preserve">militar </w:t>
      </w:r>
      <w:r>
        <w:rPr>
          <w:color w:val="58AD6D"/>
        </w:rPr>
        <w:t xml:space="preserve">aunque </w:t>
      </w:r>
      <w:r>
        <w:rPr>
          <w:color w:val="000000"/>
        </w:rPr>
        <w:t xml:space="preserve">teme </w:t>
      </w:r>
      <w:r>
        <w:rPr>
          <w:color w:val="58AD6D"/>
        </w:rPr>
        <w:t xml:space="preserve">deslizarse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guerra </w:t>
      </w:r>
      <w:r>
        <w:rPr>
          <w:color w:val="000000"/>
        </w:rPr>
        <w:t xml:space="preserve">en </w:t>
      </w:r>
      <w:r>
        <w:rPr>
          <w:color w:val="58AD6D"/>
        </w:rPr>
        <w:t xml:space="preserve">plena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de </w:t>
      </w:r>
      <w:r>
        <w:rPr>
          <w:color w:val="AEA78F"/>
        </w:rPr>
        <w:t xml:space="preserve">reelección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C2527D"/>
        </w:rPr>
        <w:t xml:space="preserve">opción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ONU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58AD6D"/>
        </w:rPr>
        <w:t xml:space="preserve">Pedir </w:t>
      </w:r>
      <w:r>
        <w:rPr>
          <w:color w:val="000000"/>
        </w:rPr>
        <w:t xml:space="preserve">una </w:t>
      </w:r>
      <w:r>
        <w:rPr>
          <w:color w:val="58AD6D"/>
        </w:rPr>
        <w:t xml:space="preserve">respuesta </w:t>
      </w:r>
      <w:r>
        <w:rPr>
          <w:color w:val="AEA78F"/>
        </w:rPr>
        <w:t xml:space="preserve">conjunta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esos </w:t>
      </w:r>
      <w:r>
        <w:rPr>
          <w:color w:val="58AD6D"/>
        </w:rPr>
        <w:t xml:space="preserve">supondría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del </w:t>
      </w:r>
      <w:r>
        <w:rPr>
          <w:color w:val="6A03D7"/>
        </w:rPr>
        <w:t xml:space="preserve">América </w:t>
      </w:r>
      <w:r>
        <w:rPr>
          <w:color w:val="6A03D7"/>
        </w:rPr>
        <w:t xml:space="preserve">primero </w:t>
      </w:r>
      <w:r>
        <w:rPr>
          <w:color w:val="000000"/>
        </w:rPr>
        <w:t xml:space="preserve">al </w:t>
      </w:r>
      <w:r>
        <w:rPr>
          <w:color w:val="6A03D7"/>
        </w:rPr>
        <w:t xml:space="preserve">América </w:t>
      </w:r>
      <w:r>
        <w:rPr>
          <w:color w:val="000000"/>
        </w:rPr>
        <w:t xml:space="preserve">pide </w:t>
      </w:r>
      <w:r>
        <w:rPr>
          <w:color w:val="58AD6D"/>
        </w:rPr>
        <w:t xml:space="preserve">comprensión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6A03D7"/>
        </w:rPr>
        <w:t xml:space="preserve">celebradas </w:t>
      </w:r>
      <w:r>
        <w:rPr>
          <w:color w:val="6A03D7"/>
        </w:rPr>
        <w:t xml:space="preserve">ayer </w:t>
      </w:r>
      <w:r>
        <w:rPr>
          <w:color w:val="000000"/>
        </w:rPr>
        <w:t xml:space="preserve">en </w:t>
      </w:r>
      <w:r>
        <w:rPr>
          <w:color w:val="6A03D7"/>
        </w:rPr>
        <w:t xml:space="preserve">Israel </w:t>
      </w:r>
      <w:r>
        <w:rPr>
          <w:color w:val="000000"/>
        </w:rPr>
        <w:t xml:space="preserve">dejan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de </w:t>
      </w:r>
      <w:r>
        <w:rPr>
          <w:color w:val="C2527D"/>
        </w:rPr>
        <w:t xml:space="preserve">bloqueo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58AD6D"/>
        </w:rPr>
        <w:t xml:space="preserve">ministro </w:t>
      </w:r>
      <w:r>
        <w:rPr>
          <w:color w:val="AEA78F"/>
        </w:rPr>
        <w:t xml:space="preserve">saliente </w:t>
      </w:r>
      <w:r>
        <w:rPr>
          <w:color w:val="000000"/>
        </w:rPr>
        <w:t xml:space="preserve">, </w:t>
      </w:r>
      <w:r>
        <w:rPr>
          <w:color w:val="04F44E"/>
        </w:rPr>
        <w:t xml:space="preserve">Benjamin-Netanyahu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su </w:t>
      </w:r>
      <w:r>
        <w:rPr>
          <w:color w:val="6A03D7"/>
        </w:rPr>
        <w:t xml:space="preserve">principal </w:t>
      </w:r>
      <w:r>
        <w:rPr>
          <w:color w:val="58AD6D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A03D7"/>
        </w:rPr>
        <w:t xml:space="preserve">logrado </w:t>
      </w:r>
      <w:r>
        <w:rPr>
          <w:color w:val="000000"/>
        </w:rPr>
        <w:t xml:space="preserve">una </w:t>
      </w:r>
      <w:r>
        <w:rPr>
          <w:color w:val="6A03D7"/>
        </w:rPr>
        <w:t xml:space="preserve">mayoría </w:t>
      </w:r>
      <w:r>
        <w:rPr>
          <w:color w:val="58AD6D"/>
        </w:rPr>
        <w:t xml:space="preserve">clara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candidato </w:t>
      </w:r>
      <w:r>
        <w:rPr>
          <w:color w:val="AEA78F"/>
        </w:rPr>
        <w:t xml:space="preserve">ultranacionalista </w:t>
      </w:r>
      <w:r>
        <w:rPr>
          <w:color w:val="000000"/>
        </w:rPr>
        <w:t xml:space="preserve">Lieberman </w:t>
      </w:r>
      <w:r>
        <w:rPr>
          <w:color w:val="000000"/>
        </w:rPr>
        <w:t xml:space="preserve">, </w:t>
      </w:r>
      <w:r>
        <w:rPr>
          <w:color w:val="58AD6D"/>
        </w:rPr>
        <w:t xml:space="preserve">exministro </w:t>
      </w:r>
      <w:r>
        <w:rPr>
          <w:color w:val="000000"/>
        </w:rPr>
        <w:t xml:space="preserve">de </w:t>
      </w:r>
      <w:r>
        <w:rPr>
          <w:color w:val="58AD6D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tener </w:t>
      </w:r>
      <w:r>
        <w:rPr>
          <w:color w:val="000000"/>
        </w:rPr>
        <w:t xml:space="preserve">la </w:t>
      </w:r>
      <w:r>
        <w:rPr>
          <w:color w:val="C2527D"/>
        </w:rPr>
        <w:t xml:space="preserve">llave </w:t>
      </w:r>
      <w:r>
        <w:rPr>
          <w:color w:val="000000"/>
        </w:rPr>
        <w:t xml:space="preserve">del </w:t>
      </w:r>
      <w:r>
        <w:rPr>
          <w:color w:val="58AD6D"/>
        </w:rPr>
        <w:t xml:space="preserve">futuro </w:t>
      </w:r>
      <w:r>
        <w:rPr>
          <w:color w:val="C2527D"/>
        </w:rPr>
        <w:t xml:space="preserve">Ejecutivo </w:t>
      </w:r>
      <w:r>
        <w:rPr>
          <w:color w:val="000000"/>
        </w:rPr>
        <w:t xml:space="preserve">y </w:t>
      </w:r>
      <w:r>
        <w:rPr>
          <w:color w:val="58AD6D"/>
        </w:rPr>
        <w:t xml:space="preserve">evitar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serían </w:t>
      </w:r>
      <w:r>
        <w:rPr>
          <w:color w:val="58AD6D"/>
        </w:rPr>
        <w:t xml:space="preserve">terceras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Reserva-Federal </w:t>
      </w:r>
      <w:r>
        <w:rPr>
          <w:color w:val="58AD6D"/>
        </w:rPr>
        <w:t xml:space="preserve">vuelve </w:t>
      </w:r>
      <w:r>
        <w:rPr>
          <w:color w:val="000000"/>
        </w:rPr>
        <w:t xml:space="preserve">a </w:t>
      </w:r>
      <w:r>
        <w:rPr>
          <w:color w:val="58AD6D"/>
        </w:rPr>
        <w:t xml:space="preserve">rebajar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58AD6D"/>
        </w:rPr>
        <w:t xml:space="preserve">interés </w:t>
      </w:r>
      <w:r>
        <w:rPr>
          <w:color w:val="000000"/>
        </w:rPr>
        <w:t xml:space="preserve">un </w:t>
      </w:r>
      <w:r>
        <w:rPr>
          <w:color w:val="58AD6D"/>
        </w:rPr>
        <w:t xml:space="preserve">cuarto </w:t>
      </w:r>
      <w:r>
        <w:rPr>
          <w:color w:val="000000"/>
        </w:rPr>
        <w:t xml:space="preserve">de </w:t>
      </w:r>
      <w:r>
        <w:rPr>
          <w:color w:val="6A03D7"/>
        </w:rPr>
        <w:t xml:space="preserve">punto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58AD6D"/>
        </w:rPr>
        <w:t xml:space="preserve">temores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2527D"/>
        </w:rPr>
        <w:t xml:space="preserve">desaceleración </w:t>
      </w:r>
      <w:r>
        <w:rPr>
          <w:color w:val="6A03D7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medida </w:t>
      </w:r>
      <w:r>
        <w:rPr>
          <w:color w:val="000000"/>
        </w:rPr>
        <w:t xml:space="preserve">se </w:t>
      </w:r>
      <w:r>
        <w:rPr>
          <w:color w:val="58AD6D"/>
        </w:rPr>
        <w:t xml:space="preserve">produce </w:t>
      </w:r>
      <w:r>
        <w:rPr>
          <w:color w:val="58AD6D"/>
        </w:rPr>
        <w:t xml:space="preserve">tras </w:t>
      </w:r>
      <w:r>
        <w:rPr>
          <w:color w:val="000000"/>
        </w:rPr>
        <w:t xml:space="preserve">las </w:t>
      </w:r>
      <w:r>
        <w:rPr>
          <w:color w:val="6A03D7"/>
        </w:rPr>
        <w:t xml:space="preserve">fuertes </w:t>
      </w:r>
      <w:r>
        <w:rPr>
          <w:color w:val="58AD6D"/>
        </w:rPr>
        <w:t xml:space="preserve">presiones </w:t>
      </w:r>
      <w:r>
        <w:rPr>
          <w:color w:val="000000"/>
        </w:rPr>
        <w:t xml:space="preserve">del </w:t>
      </w:r>
      <w:r>
        <w:rPr>
          <w:color w:val="C2527D"/>
        </w:rPr>
        <w:t xml:space="preserve">presidente </w:t>
      </w:r>
      <w:r>
        <w:rPr>
          <w:color w:val="58AD6D"/>
        </w:rPr>
        <w:t xml:space="preserve">Trump </w:t>
      </w:r>
      <w:r>
        <w:rPr>
          <w:color w:val="000000"/>
        </w:rPr>
        <w:t xml:space="preserve">al </w:t>
      </w:r>
      <w:r>
        <w:rPr>
          <w:color w:val="58AD6D"/>
        </w:rPr>
        <w:t xml:space="preserve">banco </w:t>
      </w:r>
      <w:r>
        <w:rPr>
          <w:color w:val="6A03D7"/>
        </w:rPr>
        <w:t xml:space="preserve">central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objetivo </w:t>
      </w:r>
      <w:r>
        <w:rPr>
          <w:color w:val="000000"/>
        </w:rPr>
        <w:t xml:space="preserve">es </w:t>
      </w:r>
      <w:r>
        <w:rPr>
          <w:color w:val="58AD6D"/>
        </w:rPr>
        <w:t xml:space="preserve">mantener </w:t>
      </w:r>
      <w:r>
        <w:rPr>
          <w:color w:val="000000"/>
        </w:rPr>
        <w:t xml:space="preserve">la </w:t>
      </w:r>
      <w:r>
        <w:rPr>
          <w:color w:val="58AD6D"/>
        </w:rPr>
        <w:t xml:space="preserve">inflación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y </w:t>
      </w:r>
      <w:r>
        <w:rPr>
          <w:color w:val="6A03D7"/>
        </w:rPr>
        <w:t xml:space="preserve">alargar </w:t>
      </w:r>
      <w:r>
        <w:rPr>
          <w:color w:val="000000"/>
        </w:rPr>
        <w:t xml:space="preserve">el </w:t>
      </w:r>
      <w:r>
        <w:rPr>
          <w:color w:val="AEA78F"/>
        </w:rPr>
        <w:t xml:space="preserve">ciclo </w:t>
      </w:r>
      <w:r>
        <w:rPr>
          <w:color w:val="C2527D"/>
        </w:rPr>
        <w:t xml:space="preserve">expansivo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economía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00000"/>
        </w:rPr>
        <w:t xml:space="preserve">. </w:t>
      </w:r>
      <w:r>
        <w:rPr>
          <w:color w:val="6A03D7"/>
        </w:rPr>
        <w:t xml:space="preserve">España </w:t>
      </w:r>
      <w:r>
        <w:rPr>
          <w:color w:val="000000"/>
        </w:rPr>
        <w:t xml:space="preserve">gana </w:t>
      </w:r>
      <w:r>
        <w:rPr>
          <w:color w:val="000000"/>
        </w:rPr>
        <w:t xml:space="preserve">a </w:t>
      </w:r>
      <w:r>
        <w:rPr>
          <w:color w:val="6A03D7"/>
        </w:rPr>
        <w:t xml:space="preserve">Francia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adjudicación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megacontrato </w:t>
      </w:r>
      <w:r>
        <w:rPr>
          <w:color w:val="000000"/>
        </w:rPr>
        <w:t xml:space="preserve">para </w:t>
      </w:r>
      <w:r>
        <w:rPr>
          <w:color w:val="6A03D7"/>
        </w:rPr>
        <w:t xml:space="preserve">fabricar </w:t>
      </w:r>
      <w:r>
        <w:rPr>
          <w:color w:val="000000"/>
        </w:rPr>
        <w:t xml:space="preserve">28 </w:t>
      </w:r>
      <w:r>
        <w:rPr>
          <w:color w:val="6A03D7"/>
        </w:rPr>
        <w:t xml:space="preserve">trenes </w:t>
      </w:r>
      <w:r>
        <w:rPr>
          <w:color w:val="000000"/>
        </w:rPr>
        <w:t xml:space="preserve">de </w:t>
      </w:r>
      <w:r>
        <w:rPr>
          <w:color w:val="6A03D7"/>
        </w:rPr>
        <w:t xml:space="preserve">larga </w:t>
      </w:r>
      <w:r>
        <w:rPr>
          <w:color w:val="000000"/>
        </w:rPr>
        <w:t xml:space="preserve">y </w:t>
      </w:r>
      <w:r>
        <w:rPr>
          <w:color w:val="58AD6D"/>
        </w:rPr>
        <w:t xml:space="preserve">media </w:t>
      </w:r>
      <w:r>
        <w:rPr>
          <w:color w:val="58AD6D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pedido </w:t>
      </w:r>
      <w:r>
        <w:rPr>
          <w:color w:val="000000"/>
        </w:rPr>
        <w:t xml:space="preserve">de </w:t>
      </w:r>
      <w:r>
        <w:rPr>
          <w:color w:val="000000"/>
        </w:rPr>
        <w:t xml:space="preserve">700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compañía </w:t>
      </w:r>
      <w:r>
        <w:rPr>
          <w:color w:val="58AD6D"/>
        </w:rPr>
        <w:t xml:space="preserve">vasca </w:t>
      </w:r>
      <w:r>
        <w:rPr>
          <w:color w:val="000000"/>
        </w:rPr>
        <w:t xml:space="preserve">CAF </w:t>
      </w:r>
      <w:r>
        <w:rPr>
          <w:color w:val="6A03D7"/>
        </w:rPr>
        <w:t xml:space="preserve">fabricará </w:t>
      </w:r>
      <w:r>
        <w:rPr>
          <w:color w:val="000000"/>
        </w:rPr>
        <w:t xml:space="preserve">los </w:t>
      </w:r>
      <w:r>
        <w:rPr>
          <w:color w:val="6A03D7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planta </w:t>
      </w:r>
      <w:r>
        <w:rPr>
          <w:color w:val="000000"/>
        </w:rPr>
        <w:t xml:space="preserve">de </w:t>
      </w:r>
      <w:r>
        <w:rPr>
          <w:color w:val="000000"/>
        </w:rPr>
        <w:t xml:space="preserve">Beasaín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instalación </w:t>
      </w:r>
      <w:r>
        <w:rPr>
          <w:color w:val="000000"/>
        </w:rPr>
        <w:t xml:space="preserve">que </w:t>
      </w:r>
      <w:r>
        <w:rPr>
          <w:color w:val="58AD6D"/>
        </w:rPr>
        <w:t xml:space="preserve">compró </w:t>
      </w:r>
      <w:r>
        <w:rPr>
          <w:color w:val="000000"/>
        </w:rPr>
        <w:t xml:space="preserve">hace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plantilla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de </w:t>
      </w:r>
      <w:r>
        <w:rPr>
          <w:color w:val="58AD6D"/>
        </w:rPr>
        <w:t xml:space="preserve">cien </w:t>
      </w:r>
      <w:r>
        <w:rPr>
          <w:color w:val="000000"/>
        </w:rPr>
        <w:t xml:space="preserve">a </w:t>
      </w:r>
      <w:r>
        <w:rPr>
          <w:color w:val="000000"/>
        </w:rPr>
        <w:t xml:space="preserve">350 </w:t>
      </w:r>
      <w:r>
        <w:rPr>
          <w:color w:val="58AD6D"/>
        </w:rPr>
        <w:t xml:space="preserve">trabajadores </w:t>
      </w:r>
      <w:r>
        <w:rPr>
          <w:color w:val="000000"/>
        </w:rPr>
        <w:t xml:space="preserve">. </w:t>
      </w:r>
      <w:r>
        <w:rPr>
          <w:color w:val="6A03D7"/>
        </w:rPr>
        <w:t xml:space="preserve">Pánico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6A03D7"/>
        </w:rPr>
        <w:t xml:space="preserve">potente </w:t>
      </w:r>
      <w:r>
        <w:rPr>
          <w:color w:val="304195"/>
        </w:rPr>
        <w:t xml:space="preserve">explosión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planta </w:t>
      </w:r>
      <w:r>
        <w:rPr>
          <w:color w:val="58AD6D"/>
        </w:rPr>
        <w:t xml:space="preserve">química </w:t>
      </w:r>
      <w:r>
        <w:rPr>
          <w:color w:val="000000"/>
        </w:rPr>
        <w:t xml:space="preserve">de </w:t>
      </w:r>
      <w:r>
        <w:rPr>
          <w:color w:val="6A03D7"/>
        </w:rPr>
        <w:t xml:space="preserve">Estambul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deflagración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58AD6D"/>
        </w:rPr>
        <w:t xml:space="preserve">varios </w:t>
      </w:r>
      <w:r>
        <w:rPr>
          <w:color w:val="6A03D7"/>
        </w:rPr>
        <w:t xml:space="preserve">trozos </w:t>
      </w:r>
      <w:r>
        <w:rPr>
          <w:color w:val="6A03D7"/>
        </w:rPr>
        <w:t xml:space="preserve">metálicos </w:t>
      </w:r>
      <w:r>
        <w:rPr>
          <w:color w:val="58AD6D"/>
        </w:rPr>
        <w:t xml:space="preserve">saltaran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aires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8AD6D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6A03D7"/>
        </w:rPr>
        <w:t xml:space="preserve">corriendo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grupo </w:t>
      </w:r>
      <w:r>
        <w:rPr>
          <w:color w:val="000000"/>
        </w:rPr>
        <w:t xml:space="preserve">de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. </w:t>
      </w:r>
      <w:r>
        <w:rPr>
          <w:color w:val="58AD6D"/>
        </w:rPr>
        <w:t xml:space="preserve">Varias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AEA78F"/>
        </w:rPr>
        <w:t xml:space="preserve">resultado </w:t>
      </w:r>
      <w:r>
        <w:rPr>
          <w:color w:val="6A03D7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Academia-General </w:t>
      </w:r>
      <w:r>
        <w:rPr>
          <w:color w:val="000000"/>
        </w:rPr>
        <w:t xml:space="preserve">del </w:t>
      </w:r>
      <w:r>
        <w:rPr>
          <w:color w:val="6A03D7"/>
        </w:rPr>
        <w:t xml:space="preserve">Aire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alumna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al </w:t>
      </w:r>
      <w:r>
        <w:rPr>
          <w:color w:val="6A03D7"/>
        </w:rPr>
        <w:t xml:space="preserve">estrellarse </w:t>
      </w:r>
      <w:r>
        <w:rPr>
          <w:color w:val="000000"/>
        </w:rPr>
        <w:t xml:space="preserve">su </w:t>
      </w:r>
      <w:r>
        <w:rPr>
          <w:color w:val="6A03D7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Mar-Menor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2527D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6A03D7"/>
        </w:rPr>
        <w:t xml:space="preserve">aparato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realizaban </w:t>
      </w:r>
      <w:r>
        <w:rPr>
          <w:color w:val="58AD6D"/>
        </w:rPr>
        <w:t xml:space="preserve">prácticas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se </w:t>
      </w:r>
      <w:r>
        <w:rPr>
          <w:color w:val="58AD6D"/>
        </w:rPr>
        <w:t xml:space="preserve">produjo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8AD6D"/>
        </w:rPr>
        <w:t xml:space="preserve">fallo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motor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estaban </w:t>
      </w:r>
      <w:r>
        <w:rPr>
          <w:color w:val="58AD6D"/>
        </w:rPr>
        <w:t xml:space="preserve">acabando </w:t>
      </w:r>
      <w:r>
        <w:rPr>
          <w:color w:val="000000"/>
        </w:rPr>
        <w:t xml:space="preserve">el </w:t>
      </w:r>
      <w:r>
        <w:rPr>
          <w:color w:val="000000"/>
        </w:rPr>
        <w:t xml:space="preserve">vuelo </w:t>
      </w:r>
      <w:r>
        <w:rPr>
          <w:color w:val="000000"/>
        </w:rPr>
        <w:t xml:space="preserve">de </w:t>
      </w:r>
      <w:r>
        <w:rPr>
          <w:color w:val="58AD6D"/>
        </w:rPr>
        <w:t xml:space="preserve">instrucción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58AD6D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58AD6D"/>
        </w:rPr>
        <w:t xml:space="preserve">realizando </w:t>
      </w:r>
      <w:r>
        <w:rPr>
          <w:color w:val="000000"/>
        </w:rPr>
        <w:t xml:space="preserve">las </w:t>
      </w:r>
      <w:r>
        <w:rPr>
          <w:color w:val="6A03D7"/>
        </w:rPr>
        <w:t xml:space="preserve">labores </w:t>
      </w:r>
      <w:r>
        <w:rPr>
          <w:color w:val="000000"/>
        </w:rPr>
        <w:t xml:space="preserve">de </w:t>
      </w:r>
      <w:r>
        <w:rPr>
          <w:color w:val="6A03D7"/>
        </w:rPr>
        <w:t xml:space="preserve">rescate </w:t>
      </w:r>
      <w:r>
        <w:rPr>
          <w:color w:val="000000"/>
        </w:rPr>
        <w:t xml:space="preserve">del </w:t>
      </w:r>
      <w:r>
        <w:rPr>
          <w:color w:val="6A03D7"/>
        </w:rPr>
        <w:t xml:space="preserve">avión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6A03D7"/>
        </w:rPr>
        <w:t xml:space="preserve">continúan </w:t>
      </w:r>
      <w:r>
        <w:rPr>
          <w:color w:val="58AD6D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58AD6D"/>
        </w:rPr>
        <w:t xml:space="preserve">estudiando </w:t>
      </w:r>
      <w:r>
        <w:rPr>
          <w:color w:val="000000"/>
        </w:rPr>
        <w:t xml:space="preserve">y </w:t>
      </w:r>
      <w:r>
        <w:rPr>
          <w:color w:val="58AD6D"/>
        </w:rPr>
        <w:t xml:space="preserve">gestionando </w:t>
      </w:r>
      <w:r>
        <w:rPr>
          <w:color w:val="000000"/>
        </w:rPr>
        <w:t xml:space="preserve">como </w:t>
      </w:r>
      <w:r>
        <w:rPr>
          <w:color w:val="58AD6D"/>
        </w:rPr>
        <w:t xml:space="preserve">reflotar </w:t>
      </w:r>
      <w:r>
        <w:rPr>
          <w:color w:val="000000"/>
        </w:rPr>
        <w:t xml:space="preserve">el </w:t>
      </w:r>
      <w:r>
        <w:rPr>
          <w:color w:val="6A03D7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58AD6D"/>
        </w:rPr>
        <w:t xml:space="preserve">maniobras </w:t>
      </w:r>
      <w:r>
        <w:rPr>
          <w:color w:val="58AD6D"/>
        </w:rPr>
        <w:t xml:space="preserve">siguen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58AD6D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avioneta </w:t>
      </w:r>
      <w:r>
        <w:rPr>
          <w:color w:val="000000"/>
        </w:rPr>
        <w:t xml:space="preserve">salió </w:t>
      </w:r>
      <w:r>
        <w:rPr>
          <w:color w:val="000000"/>
        </w:rPr>
        <w:t xml:space="preserve">a </w:t>
      </w:r>
      <w:r>
        <w:rPr>
          <w:color w:val="000000"/>
        </w:rPr>
        <w:t xml:space="preserve">volar </w:t>
      </w:r>
      <w:r>
        <w:rPr>
          <w:color w:val="6A03D7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58AD6D"/>
        </w:rPr>
        <w:t xml:space="preserve">ningún </w:t>
      </w:r>
      <w:r>
        <w:rPr>
          <w:color w:val="58AD6D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misma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sido </w:t>
      </w:r>
      <w:r>
        <w:rPr>
          <w:color w:val="304195"/>
        </w:rPr>
        <w:t xml:space="preserve">revisada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equipos </w:t>
      </w:r>
      <w:r>
        <w:rPr>
          <w:color w:val="000000"/>
        </w:rPr>
        <w:t xml:space="preserve">de </w:t>
      </w:r>
      <w:r>
        <w:rPr>
          <w:color w:val="6A03D7"/>
        </w:rPr>
        <w:t xml:space="preserve">rescate </w:t>
      </w:r>
      <w:r>
        <w:rPr>
          <w:color w:val="000000"/>
        </w:rPr>
        <w:t xml:space="preserve">sacan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el </w:t>
      </w:r>
      <w:r>
        <w:rPr>
          <w:color w:val="6A03D7"/>
        </w:rPr>
        <w:t xml:space="preserve">avión </w:t>
      </w:r>
      <w:r>
        <w:rPr>
          <w:color w:val="6A03D7"/>
        </w:rPr>
        <w:t xml:space="preserve">siniestrado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58AD6D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vuelo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58AD6D"/>
        </w:rPr>
        <w:t xml:space="preserve">acceso </w:t>
      </w:r>
      <w:r>
        <w:rPr>
          <w:color w:val="000000"/>
        </w:rPr>
        <w:t xml:space="preserve">Antena3 </w:t>
      </w:r>
      <w:r>
        <w:rPr>
          <w:color w:val="000000"/>
        </w:rPr>
        <w:t xml:space="preserve">, </w:t>
      </w:r>
      <w:r>
        <w:rPr>
          <w:color w:val="6A03D7"/>
        </w:rPr>
        <w:t xml:space="preserve">despegó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Academia-General </w:t>
      </w:r>
      <w:r>
        <w:rPr>
          <w:color w:val="000000"/>
        </w:rPr>
        <w:t xml:space="preserve">del </w:t>
      </w:r>
      <w:r>
        <w:rPr>
          <w:color w:val="6A03D7"/>
        </w:rPr>
        <w:t xml:space="preserve">Aire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y </w:t>
      </w:r>
      <w:r>
        <w:rPr>
          <w:color w:val="000000"/>
        </w:rPr>
        <w:t xml:space="preserve">20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y </w:t>
      </w:r>
      <w:r>
        <w:rPr>
          <w:color w:val="58AD6D"/>
        </w:rPr>
        <w:t xml:space="preserve">cuarto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58AD6D"/>
        </w:rPr>
        <w:t xml:space="preserve">prácticas </w:t>
      </w:r>
      <w:r>
        <w:rPr>
          <w:color w:val="000000"/>
        </w:rPr>
        <w:t xml:space="preserve">de </w:t>
      </w:r>
      <w:r>
        <w:rPr>
          <w:color w:val="000000"/>
        </w:rPr>
        <w:t xml:space="preserve">despegues </w:t>
      </w:r>
      <w:r>
        <w:rPr>
          <w:color w:val="000000"/>
        </w:rPr>
        <w:t xml:space="preserve">y </w:t>
      </w:r>
      <w:r>
        <w:rPr>
          <w:color w:val="58AD6D"/>
        </w:rPr>
        <w:t xml:space="preserve">aterrizajes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6A03D7"/>
        </w:rPr>
        <w:t xml:space="preserve">estrelló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6A03D7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toma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paró </w:t>
      </w:r>
      <w:r>
        <w:rPr>
          <w:color w:val="000000"/>
        </w:rPr>
        <w:t xml:space="preserve">el </w:t>
      </w:r>
      <w:r>
        <w:rPr>
          <w:color w:val="58AD6D"/>
        </w:rPr>
        <w:t xml:space="preserve">único </w:t>
      </w:r>
      <w:r>
        <w:rPr>
          <w:color w:val="6A03D7"/>
        </w:rPr>
        <w:t xml:space="preserve">motor </w:t>
      </w:r>
      <w:r>
        <w:rPr>
          <w:color w:val="000000"/>
        </w:rPr>
        <w:t xml:space="preserve">del </w:t>
      </w:r>
      <w:r>
        <w:rPr>
          <w:color w:val="6A03D7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58AD6D"/>
        </w:rPr>
        <w:t xml:space="preserve">llevar </w:t>
      </w:r>
      <w:r>
        <w:rPr>
          <w:color w:val="6A03D7"/>
        </w:rPr>
        <w:t xml:space="preserve">asientos </w:t>
      </w:r>
      <w:r>
        <w:rPr>
          <w:color w:val="000000"/>
        </w:rPr>
        <w:t xml:space="preserve">eyectables </w:t>
      </w:r>
      <w:r>
        <w:rPr>
          <w:color w:val="000000"/>
        </w:rPr>
        <w:t xml:space="preserve">se </w:t>
      </w:r>
      <w:r>
        <w:rPr>
          <w:color w:val="58AD6D"/>
        </w:rPr>
        <w:t xml:space="preserve">intentó </w:t>
      </w:r>
      <w:r>
        <w:rPr>
          <w:color w:val="000000"/>
        </w:rPr>
        <w:t xml:space="preserve">un </w:t>
      </w:r>
      <w:r>
        <w:rPr>
          <w:color w:val="000000"/>
        </w:rPr>
        <w:t xml:space="preserve">amerizaje </w:t>
      </w:r>
      <w:r>
        <w:rPr>
          <w:color w:val="000000"/>
        </w:rPr>
        <w:t xml:space="preserve">de </w:t>
      </w:r>
      <w:r>
        <w:rPr>
          <w:color w:val="6A03D7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tercera </w:t>
      </w:r>
      <w:r>
        <w:rPr>
          <w:color w:val="58AD6D"/>
        </w:rPr>
        <w:t xml:space="preserve">maniobra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hacían </w:t>
      </w:r>
      <w:r>
        <w:rPr>
          <w:color w:val="000000"/>
        </w:rPr>
        <w:t xml:space="preserve">de </w:t>
      </w:r>
      <w:r>
        <w:rPr>
          <w:color w:val="6A03D7"/>
        </w:rPr>
        <w:t xml:space="preserve">despegue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parada </w:t>
      </w:r>
      <w:r>
        <w:rPr>
          <w:color w:val="000000"/>
        </w:rPr>
        <w:t xml:space="preserve">de </w:t>
      </w:r>
      <w:r>
        <w:rPr>
          <w:color w:val="6A03D7"/>
        </w:rPr>
        <w:t xml:space="preserve">motor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impactado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000000"/>
        </w:rPr>
        <w:t xml:space="preserve">giro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000000"/>
        </w:rPr>
        <w:t xml:space="preserve">un </w:t>
      </w:r>
      <w:r>
        <w:rPr>
          <w:color w:val="000000"/>
        </w:rPr>
        <w:t xml:space="preserve">palo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barcos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8AD6D"/>
        </w:rPr>
        <w:t xml:space="preserve">caído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8AD6D"/>
        </w:rPr>
        <w:t xml:space="preserve">explotado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Guardia-Civil </w:t>
      </w:r>
      <w:r>
        <w:rPr>
          <w:color w:val="6A03D7"/>
        </w:rPr>
        <w:t xml:space="preserve">recuperaba </w:t>
      </w:r>
      <w:r>
        <w:rPr>
          <w:color w:val="000000"/>
        </w:rPr>
        <w:t xml:space="preserve">los </w:t>
      </w:r>
      <w:r>
        <w:rPr>
          <w:color w:val="304195"/>
        </w:rPr>
        <w:t xml:space="preserve">cuerpos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cabina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instructor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6A03D7"/>
        </w:rPr>
        <w:t xml:space="preserve">comandante </w:t>
      </w:r>
      <w:r>
        <w:rPr>
          <w:color w:val="000000"/>
        </w:rPr>
        <w:t xml:space="preserve">Daniel-Melero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alférez </w:t>
      </w:r>
      <w:r>
        <w:rPr>
          <w:color w:val="58AD6D"/>
        </w:rPr>
        <w:t xml:space="preserve">alumna </w:t>
      </w:r>
      <w:r>
        <w:rPr>
          <w:color w:val="000000"/>
        </w:rPr>
        <w:t xml:space="preserve">Rosa-Almirón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finales </w:t>
      </w:r>
      <w:r>
        <w:rPr>
          <w:color w:val="000000"/>
        </w:rPr>
        <w:t xml:space="preserve">de </w:t>
      </w:r>
      <w:r>
        <w:rPr>
          <w:color w:val="6A03D7"/>
        </w:rPr>
        <w:t xml:space="preserve">agosto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8AD6D"/>
        </w:rPr>
        <w:t xml:space="preserve">misma </w:t>
      </w:r>
      <w:r>
        <w:rPr>
          <w:color w:val="000000"/>
        </w:rPr>
        <w:t xml:space="preserve">zona </w:t>
      </w:r>
      <w:r>
        <w:rPr>
          <w:color w:val="000000"/>
        </w:rPr>
        <w:t xml:space="preserve">el </w:t>
      </w:r>
      <w:r>
        <w:rPr>
          <w:color w:val="6A03D7"/>
        </w:rPr>
        <w:t xml:space="preserve">comandante </w:t>
      </w:r>
      <w:r>
        <w:rPr>
          <w:color w:val="000000"/>
        </w:rPr>
        <w:t xml:space="preserve">Francisco-Marín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6A03D7"/>
        </w:rPr>
        <w:t xml:space="preserve">estrellarse </w:t>
      </w:r>
      <w:r>
        <w:rPr>
          <w:color w:val="000000"/>
        </w:rPr>
        <w:t xml:space="preserve">su </w:t>
      </w:r>
      <w:r>
        <w:rPr>
          <w:color w:val="000000"/>
        </w:rPr>
        <w:t xml:space="preserve">caza </w:t>
      </w:r>
      <w:r>
        <w:rPr>
          <w:color w:val="000000"/>
        </w:rPr>
        <w:t xml:space="preserve">. </w:t>
      </w:r>
      <w:r>
        <w:rPr>
          <w:color w:val="6A03D7"/>
        </w:rPr>
        <w:t xml:space="preserve">Comienzan </w:t>
      </w:r>
      <w:r>
        <w:rPr>
          <w:color w:val="000000"/>
        </w:rPr>
        <w:t xml:space="preserve">las </w:t>
      </w:r>
      <w:r>
        <w:rPr>
          <w:color w:val="58AD6D"/>
        </w:rPr>
        <w:t xml:space="preserve">deliberaciones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C2527D"/>
        </w:rPr>
        <w:t xml:space="preserve">popular </w:t>
      </w:r>
      <w:r>
        <w:rPr>
          <w:color w:val="000000"/>
        </w:rPr>
        <w:t xml:space="preserve">sobre </w:t>
      </w:r>
      <w:r>
        <w:rPr>
          <w:color w:val="EA745C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58AD6D"/>
        </w:rPr>
        <w:t xml:space="preserve">miembros </w:t>
      </w:r>
      <w:r>
        <w:rPr>
          <w:color w:val="000000"/>
        </w:rPr>
        <w:t xml:space="preserve">están </w:t>
      </w:r>
      <w:r>
        <w:rPr>
          <w:color w:val="58AD6D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A03D7"/>
        </w:rPr>
        <w:t xml:space="preserve">siete </w:t>
      </w:r>
      <w:r>
        <w:rPr>
          <w:color w:val="58AD6D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58AD6D"/>
        </w:rPr>
        <w:t xml:space="preserve">hombres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deberán </w:t>
      </w:r>
      <w:r>
        <w:rPr>
          <w:color w:val="58AD6D"/>
        </w:rPr>
        <w:t xml:space="preserve">decidir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58AD6D"/>
        </w:rPr>
        <w:t xml:space="preserve">acusada </w:t>
      </w:r>
      <w:r>
        <w:rPr>
          <w:color w:val="58AD6D"/>
        </w:rPr>
        <w:t xml:space="preserve">cometió </w:t>
      </w:r>
      <w:r>
        <w:rPr>
          <w:color w:val="000000"/>
        </w:rPr>
        <w:t xml:space="preserve">un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58AD6D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C2527D"/>
        </w:rPr>
        <w:t xml:space="preserve">popular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retirado </w:t>
      </w:r>
      <w:r>
        <w:rPr>
          <w:color w:val="000000"/>
        </w:rPr>
        <w:t xml:space="preserve">a </w:t>
      </w:r>
      <w:r>
        <w:rPr>
          <w:color w:val="58AD6D"/>
        </w:rPr>
        <w:t xml:space="preserve">deliberar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58AD6D"/>
        </w:rPr>
        <w:t xml:space="preserve">acceso </w:t>
      </w:r>
      <w:r>
        <w:rPr>
          <w:color w:val="000000"/>
        </w:rPr>
        <w:t xml:space="preserve">a </w:t>
      </w:r>
      <w:r>
        <w:rPr>
          <w:color w:val="58AD6D"/>
        </w:rPr>
        <w:t xml:space="preserve">llamadas </w:t>
      </w:r>
      <w:r>
        <w:rPr>
          <w:color w:val="58AD6D"/>
        </w:rPr>
        <w:t xml:space="preserve">telefónicas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6A03D7"/>
        </w:rPr>
        <w:t xml:space="preserve">visitas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58AD6D"/>
        </w:rPr>
        <w:t xml:space="preserve">ningún </w:t>
      </w:r>
      <w:r>
        <w:rPr>
          <w:color w:val="58AD6D"/>
        </w:rPr>
        <w:t xml:space="preserve">medio </w:t>
      </w:r>
      <w:r>
        <w:rPr>
          <w:color w:val="000000"/>
        </w:rPr>
        <w:t xml:space="preserve">de </w:t>
      </w:r>
      <w:r>
        <w:rPr>
          <w:color w:val="AEA78F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58AD6D"/>
        </w:rPr>
        <w:t xml:space="preserve">Totalmente </w:t>
      </w:r>
      <w:r>
        <w:rPr>
          <w:color w:val="58AD6D"/>
        </w:rPr>
        <w:t xml:space="preserve">incomunicados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58AD6D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6A03D7"/>
        </w:rPr>
        <w:t xml:space="preserve">objeto </w:t>
      </w:r>
      <w:r>
        <w:rPr>
          <w:color w:val="000000"/>
        </w:rPr>
        <w:t xml:space="preserve">de </w:t>
      </w:r>
      <w:r>
        <w:rPr>
          <w:color w:val="58AD6D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22 </w:t>
      </w:r>
      <w:r>
        <w:rPr>
          <w:color w:val="58AD6D"/>
        </w:rPr>
        <w:t xml:space="preserve">páginas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140 </w:t>
      </w:r>
      <w:r>
        <w:rPr>
          <w:color w:val="58AD6D"/>
        </w:rPr>
        <w:t xml:space="preserve">cuestiones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es </w:t>
      </w:r>
      <w:r>
        <w:rPr>
          <w:color w:val="58AD6D"/>
        </w:rPr>
        <w:t xml:space="preserve">obligatorio </w:t>
      </w:r>
      <w:r>
        <w:rPr>
          <w:color w:val="000000"/>
        </w:rPr>
        <w:t xml:space="preserve">, </w:t>
      </w:r>
      <w:r>
        <w:rPr>
          <w:color w:val="58AD6D"/>
        </w:rPr>
        <w:t xml:space="preserve">ningún </w:t>
      </w:r>
      <w:r>
        <w:rPr>
          <w:color w:val="000000"/>
        </w:rPr>
        <w:t xml:space="preserve">jurado </w:t>
      </w:r>
      <w:r>
        <w:rPr>
          <w:color w:val="000000"/>
        </w:rPr>
        <w:t xml:space="preserve">puede </w:t>
      </w:r>
      <w:r>
        <w:rPr>
          <w:color w:val="C2527D"/>
        </w:rPr>
        <w:t xml:space="preserve">abstenerse </w:t>
      </w:r>
      <w:r>
        <w:rPr>
          <w:color w:val="000000"/>
        </w:rPr>
        <w:t xml:space="preserve">de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preguntas </w:t>
      </w:r>
      <w:r>
        <w:rPr>
          <w:color w:val="AEA78F"/>
        </w:rPr>
        <w:t xml:space="preserve">clave </w:t>
      </w:r>
      <w:r>
        <w:rPr>
          <w:color w:val="58AD6D"/>
        </w:rPr>
        <w:t xml:space="preserve">determinarán </w:t>
      </w:r>
      <w:r>
        <w:rPr>
          <w:color w:val="000000"/>
        </w:rPr>
        <w:t xml:space="preserve">qué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delito </w:t>
      </w:r>
      <w:r>
        <w:rPr>
          <w:color w:val="58AD6D"/>
        </w:rPr>
        <w:t xml:space="preserve">cometió </w:t>
      </w:r>
      <w:r>
        <w:rPr>
          <w:color w:val="EA745C"/>
        </w:rPr>
        <w:t xml:space="preserve">Ana-Julia </w:t>
      </w:r>
      <w:r>
        <w:rPr>
          <w:color w:val="000000"/>
        </w:rPr>
        <w:t xml:space="preserve">. </w:t>
      </w:r>
      <w:r>
        <w:rPr>
          <w:color w:val="58AD6D"/>
        </w:rPr>
        <w:t xml:space="preserve">Primero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fue </w:t>
      </w:r>
      <w:r>
        <w:rPr>
          <w:color w:val="58AD6D"/>
        </w:rPr>
        <w:t xml:space="preserve">golpeado </w:t>
      </w:r>
      <w:r>
        <w:rPr>
          <w:color w:val="000000"/>
        </w:rPr>
        <w:t xml:space="preserve">para </w:t>
      </w:r>
      <w:r>
        <w:rPr>
          <w:color w:val="6A03D7"/>
        </w:rPr>
        <w:t xml:space="preserve">aumentar </w:t>
      </w:r>
      <w:r>
        <w:rPr>
          <w:color w:val="000000"/>
        </w:rPr>
        <w:t xml:space="preserve">su </w:t>
      </w:r>
      <w:r>
        <w:rPr>
          <w:color w:val="58AD6D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con </w:t>
      </w:r>
      <w:r>
        <w:rPr>
          <w:color w:val="58AD6D"/>
        </w:rPr>
        <w:t xml:space="preserve">ensañamiento </w:t>
      </w:r>
      <w:r>
        <w:rPr>
          <w:color w:val="000000"/>
        </w:rPr>
        <w:t xml:space="preserve">y </w:t>
      </w:r>
      <w:r>
        <w:rPr>
          <w:color w:val="58AD6D"/>
        </w:rPr>
        <w:t xml:space="preserve">alevosía </w:t>
      </w:r>
      <w:r>
        <w:rPr>
          <w:color w:val="000000"/>
        </w:rPr>
        <w:t xml:space="preserve">. </w:t>
      </w:r>
      <w:r>
        <w:rPr>
          <w:color w:val="58AD6D"/>
        </w:rPr>
        <w:t xml:space="preserve">Hace </w:t>
      </w:r>
      <w:r>
        <w:rPr>
          <w:color w:val="58AD6D"/>
        </w:rPr>
        <w:t xml:space="preserve">referencia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tesis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acusación </w:t>
      </w:r>
      <w:r>
        <w:rPr>
          <w:color w:val="58AD6D"/>
        </w:rPr>
        <w:t xml:space="preserve">particular </w:t>
      </w:r>
      <w:r>
        <w:rPr>
          <w:color w:val="000000"/>
        </w:rPr>
        <w:t xml:space="preserve">. </w:t>
      </w:r>
      <w:r>
        <w:rPr>
          <w:color w:val="000000"/>
        </w:rPr>
        <w:t xml:space="preserve">¿Murió </w:t>
      </w:r>
      <w:r>
        <w:rPr>
          <w:color w:val="000000"/>
        </w:rPr>
        <w:t xml:space="preserve">el </w:t>
      </w:r>
      <w:r>
        <w:rPr>
          <w:color w:val="6A03D7"/>
        </w:rPr>
        <w:t xml:space="preserve">pequeño </w:t>
      </w:r>
      <w:r>
        <w:rPr>
          <w:color w:val="EA745C"/>
        </w:rPr>
        <w:t xml:space="preserve">Gabriel </w:t>
      </w:r>
      <w:r>
        <w:rPr>
          <w:color w:val="58AD6D"/>
        </w:rPr>
        <w:t xml:space="preserve">sometido </w:t>
      </w:r>
      <w:r>
        <w:rPr>
          <w:color w:val="000000"/>
        </w:rPr>
        <w:t xml:space="preserve">al </w:t>
      </w:r>
      <w:r>
        <w:rPr>
          <w:color w:val="58AD6D"/>
        </w:rPr>
        <w:t xml:space="preserve">ensañamiento </w:t>
      </w:r>
      <w:r>
        <w:rPr>
          <w:color w:val="000000"/>
        </w:rPr>
        <w:t xml:space="preserve">de </w:t>
      </w:r>
      <w:r>
        <w:rPr>
          <w:color w:val="EA745C"/>
        </w:rPr>
        <w:t xml:space="preserve">Ana-Julia-Quezada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58AD6D"/>
        </w:rPr>
        <w:t xml:space="preserve">consideran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votar </w:t>
      </w:r>
      <w:r>
        <w:rPr>
          <w:color w:val="000000"/>
        </w:rPr>
        <w:t xml:space="preserve">la </w:t>
      </w:r>
      <w:r>
        <w:rPr>
          <w:color w:val="C2527D"/>
        </w:rPr>
        <w:t xml:space="preserve">siguiente </w:t>
      </w:r>
      <w:r>
        <w:rPr>
          <w:color w:val="C2527D"/>
        </w:rPr>
        <w:t xml:space="preserve">opción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58AD6D"/>
        </w:rPr>
        <w:t xml:space="preserve">forma </w:t>
      </w:r>
      <w:r>
        <w:rPr>
          <w:color w:val="58AD6D"/>
        </w:rPr>
        <w:t xml:space="preserve">intencionada </w:t>
      </w:r>
      <w:r>
        <w:rPr>
          <w:color w:val="EA745C"/>
        </w:rPr>
        <w:t xml:space="preserve">Ana-Julia </w:t>
      </w:r>
      <w:r>
        <w:rPr>
          <w:color w:val="000000"/>
        </w:rPr>
        <w:t xml:space="preserve">lo </w:t>
      </w:r>
      <w:r>
        <w:rPr>
          <w:color w:val="58AD6D"/>
        </w:rPr>
        <w:t xml:space="preserve">asfixió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58AD6D"/>
        </w:rPr>
        <w:t xml:space="preserve">hablaríamos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con </w:t>
      </w:r>
      <w:r>
        <w:rPr>
          <w:color w:val="58AD6D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2527D"/>
        </w:rPr>
        <w:t xml:space="preserve">tesis </w:t>
      </w:r>
      <w:r>
        <w:rPr>
          <w:color w:val="000000"/>
        </w:rPr>
        <w:t xml:space="preserve">del </w:t>
      </w:r>
      <w:r>
        <w:rPr>
          <w:color w:val="58AD6D"/>
        </w:rPr>
        <w:t xml:space="preserve">ministerio </w:t>
      </w:r>
      <w:r>
        <w:rPr>
          <w:color w:val="58AD6D"/>
        </w:rPr>
        <w:t xml:space="preserve">fiscal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8AD6D"/>
        </w:rPr>
        <w:t xml:space="preserve">forma </w:t>
      </w:r>
      <w:r>
        <w:rPr>
          <w:color w:val="58AD6D"/>
        </w:rPr>
        <w:t xml:space="preserve">sorpresiva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8AD6D"/>
        </w:rPr>
        <w:t xml:space="preserve">intención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matar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sin </w:t>
      </w:r>
      <w:r>
        <w:rPr>
          <w:color w:val="C2527D"/>
        </w:rPr>
        <w:t xml:space="preserve">posibilidad </w:t>
      </w:r>
      <w:r>
        <w:rPr>
          <w:color w:val="000000"/>
        </w:rPr>
        <w:t xml:space="preserve">de </w:t>
      </w:r>
      <w:r>
        <w:rPr>
          <w:color w:val="58AD6D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58AD6D"/>
        </w:rPr>
        <w:t xml:space="preserve">asfixió </w:t>
      </w:r>
      <w:r>
        <w:rPr>
          <w:color w:val="000000"/>
        </w:rPr>
        <w:t xml:space="preserve">hasta </w:t>
      </w:r>
      <w:r>
        <w:rPr>
          <w:color w:val="58AD6D"/>
        </w:rPr>
        <w:t xml:space="preserve">darle </w:t>
      </w:r>
      <w:r>
        <w:rPr>
          <w:color w:val="58AD6D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luego </w:t>
      </w:r>
      <w:r>
        <w:rPr>
          <w:color w:val="6A03D7"/>
        </w:rPr>
        <w:t xml:space="preserve">llegaría </w:t>
      </w:r>
      <w:r>
        <w:rPr>
          <w:color w:val="000000"/>
        </w:rPr>
        <w:t xml:space="preserve">la </w:t>
      </w:r>
      <w:r>
        <w:rPr>
          <w:color w:val="C2527D"/>
        </w:rPr>
        <w:t xml:space="preserve">opción </w:t>
      </w:r>
      <w:r>
        <w:rPr>
          <w:color w:val="000000"/>
        </w:rPr>
        <w:t xml:space="preserve">que </w:t>
      </w:r>
      <w:r>
        <w:rPr>
          <w:color w:val="58AD6D"/>
        </w:rPr>
        <w:t xml:space="preserve">defienden </w:t>
      </w:r>
      <w:r>
        <w:rPr>
          <w:color w:val="000000"/>
        </w:rPr>
        <w:t xml:space="preserve">los </w:t>
      </w:r>
      <w:r>
        <w:rPr>
          <w:color w:val="58AD6D"/>
        </w:rPr>
        <w:t xml:space="preserve">abogados </w:t>
      </w:r>
      <w:r>
        <w:rPr>
          <w:color w:val="000000"/>
        </w:rPr>
        <w:t xml:space="preserve">de </w:t>
      </w:r>
      <w:r>
        <w:rPr>
          <w:color w:val="EA745C"/>
        </w:rPr>
        <w:t xml:space="preserve">Ana-Julia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58AD6D"/>
        </w:rPr>
        <w:t xml:space="preserve">homicidio </w:t>
      </w:r>
      <w:r>
        <w:rPr>
          <w:color w:val="000000"/>
        </w:rPr>
        <w:t xml:space="preserve">doloso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tapó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4F44E"/>
        </w:rPr>
        <w:t xml:space="preserve">respiratorias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58AD6D"/>
        </w:rPr>
        <w:t xml:space="preserve">intención </w:t>
      </w:r>
      <w:r>
        <w:rPr>
          <w:color w:val="000000"/>
        </w:rPr>
        <w:t xml:space="preserve">de </w:t>
      </w:r>
      <w:r>
        <w:rPr>
          <w:color w:val="58AD6D"/>
        </w:rPr>
        <w:t xml:space="preserve">matarle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sabiendo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podía </w:t>
      </w:r>
      <w:r>
        <w:rPr>
          <w:color w:val="58AD6D"/>
        </w:rPr>
        <w:t xml:space="preserve">causar </w:t>
      </w:r>
      <w:r>
        <w:rPr>
          <w:color w:val="000000"/>
        </w:rPr>
        <w:t xml:space="preserve">la </w:t>
      </w:r>
      <w:r>
        <w:rPr>
          <w:color w:val="58AD6D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C2527D"/>
        </w:rPr>
        <w:t xml:space="preserve">popular </w:t>
      </w:r>
      <w:r>
        <w:rPr>
          <w:color w:val="000000"/>
        </w:rPr>
        <w:t xml:space="preserve">tiene </w:t>
      </w:r>
      <w:r>
        <w:rPr>
          <w:color w:val="000000"/>
        </w:rPr>
        <w:t xml:space="preserve">entre </w:t>
      </w:r>
      <w:r>
        <w:rPr>
          <w:color w:val="000000"/>
        </w:rPr>
        <w:t xml:space="preserve">manos </w:t>
      </w:r>
      <w:r>
        <w:rPr>
          <w:color w:val="000000"/>
        </w:rPr>
        <w:t xml:space="preserve">un </w:t>
      </w:r>
      <w:r>
        <w:rPr>
          <w:color w:val="58AD6D"/>
        </w:rPr>
        <w:t xml:space="preserve">cuestionario </w:t>
      </w:r>
      <w:r>
        <w:rPr>
          <w:color w:val="C2527D"/>
        </w:rPr>
        <w:t xml:space="preserve">complejo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han </w:t>
      </w:r>
      <w:r>
        <w:rPr>
          <w:color w:val="58AD6D"/>
        </w:rPr>
        <w:t xml:space="preserve">deliberado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7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retirado </w:t>
      </w:r>
      <w:r>
        <w:rPr>
          <w:color w:val="000000"/>
        </w:rPr>
        <w:t xml:space="preserve">a </w:t>
      </w:r>
      <w:r>
        <w:rPr>
          <w:color w:val="6A03D7"/>
        </w:rPr>
        <w:t xml:space="preserve">descansar </w:t>
      </w:r>
      <w:r>
        <w:rPr>
          <w:color w:val="000000"/>
        </w:rPr>
        <w:t xml:space="preserve">y </w:t>
      </w:r>
      <w:r>
        <w:rPr>
          <w:color w:val="6A03D7"/>
        </w:rPr>
        <w:t xml:space="preserve">mañana </w:t>
      </w:r>
      <w:r>
        <w:rPr>
          <w:color w:val="6A03D7"/>
        </w:rPr>
        <w:t xml:space="preserve">continuarán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C2527D"/>
        </w:rPr>
        <w:t xml:space="preserve">votaciones </w:t>
      </w:r>
      <w:r>
        <w:rPr>
          <w:color w:val="000000"/>
        </w:rPr>
        <w:t xml:space="preserve">. </w:t>
      </w:r>
      <w:r>
        <w:rPr>
          <w:color w:val="58AD6D"/>
        </w:rPr>
        <w:t xml:space="preserve">Nuevo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58AD6D"/>
        </w:rPr>
        <w:t xml:space="preserve">puñaladas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8AD6D"/>
        </w:rPr>
        <w:t xml:space="preserve">llamó </w:t>
      </w:r>
      <w:r>
        <w:rPr>
          <w:color w:val="000000"/>
        </w:rPr>
        <w:t xml:space="preserve">a </w:t>
      </w:r>
      <w:r>
        <w:rPr>
          <w:color w:val="6A03D7"/>
        </w:rPr>
        <w:t xml:space="preserve">emergencias </w:t>
      </w:r>
      <w:r>
        <w:rPr>
          <w:color w:val="000000"/>
        </w:rPr>
        <w:t xml:space="preserve">. </w:t>
      </w:r>
      <w:r>
        <w:rPr>
          <w:color w:val="58AD6D"/>
        </w:rPr>
        <w:t xml:space="preserve">Ambas </w:t>
      </w:r>
      <w:r>
        <w:rPr>
          <w:color w:val="000000"/>
        </w:rPr>
        <w:t xml:space="preserve">estaban </w:t>
      </w:r>
      <w:r>
        <w:rPr>
          <w:color w:val="58AD6D"/>
        </w:rPr>
        <w:t xml:space="preserve">allí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momento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agresor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58AD6D"/>
        </w:rPr>
        <w:t xml:space="preserve">denuncias </w:t>
      </w:r>
      <w:r>
        <w:rPr>
          <w:color w:val="58AD6D"/>
        </w:rPr>
        <w:t xml:space="preserve">previas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58AD6D"/>
        </w:rPr>
        <w:t xml:space="preserve">tratos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58AD6D"/>
        </w:rPr>
        <w:t xml:space="preserve">disposición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jueza </w:t>
      </w:r>
      <w:r>
        <w:rPr>
          <w:color w:val="000000"/>
        </w:rPr>
        <w:t xml:space="preserve">ha </w:t>
      </w:r>
      <w:r>
        <w:rPr>
          <w:color w:val="58AD6D"/>
        </w:rPr>
        <w:t xml:space="preserve">retirado </w:t>
      </w:r>
      <w:r>
        <w:rPr>
          <w:color w:val="000000"/>
        </w:rPr>
        <w:t xml:space="preserve">la </w:t>
      </w:r>
      <w:r>
        <w:rPr>
          <w:color w:val="AEA78F"/>
        </w:rPr>
        <w:t xml:space="preserve">patria </w:t>
      </w:r>
      <w:r>
        <w:rPr>
          <w:color w:val="58AD6D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al </w:t>
      </w:r>
      <w:r>
        <w:rPr>
          <w:color w:val="58AD6D"/>
        </w:rPr>
        <w:t xml:space="preserve">autor </w:t>
      </w:r>
      <w:r>
        <w:rPr>
          <w:color w:val="58AD6D"/>
        </w:rPr>
        <w:t xml:space="preserve">confeso </w:t>
      </w:r>
      <w:r>
        <w:rPr>
          <w:color w:val="000000"/>
        </w:rPr>
        <w:t xml:space="preserve">del </w:t>
      </w:r>
      <w:r>
        <w:rPr>
          <w:color w:val="6A03D7"/>
        </w:rPr>
        <w:t xml:space="preserve">triple </w:t>
      </w:r>
      <w:r>
        <w:rPr>
          <w:color w:val="58AD6D"/>
        </w:rPr>
        <w:t xml:space="preserve">crimen </w:t>
      </w:r>
      <w:r>
        <w:rPr>
          <w:color w:val="000000"/>
        </w:rPr>
        <w:t xml:space="preserve">de </w:t>
      </w:r>
      <w:r>
        <w:rPr>
          <w:color w:val="58AD6D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oficiado </w:t>
      </w:r>
      <w:r>
        <w:rPr>
          <w:color w:val="000000"/>
        </w:rPr>
        <w:t xml:space="preserve">el </w:t>
      </w:r>
      <w:r>
        <w:rPr>
          <w:color w:val="304195"/>
        </w:rPr>
        <w:t xml:space="preserve">funeral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8AD6D"/>
        </w:rPr>
        <w:t xml:space="preserve">tres </w:t>
      </w:r>
      <w:r>
        <w:rPr>
          <w:color w:val="58AD6D"/>
        </w:rPr>
        <w:t xml:space="preserve">mujeres </w:t>
      </w:r>
      <w:r>
        <w:rPr>
          <w:color w:val="58AD6D"/>
        </w:rPr>
        <w:t xml:space="preserve">asesinadas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44 </w:t>
      </w:r>
      <w:r>
        <w:rPr>
          <w:color w:val="58AD6D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EA78F"/>
        </w:rPr>
        <w:t xml:space="preserve">arrojado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58AD6D"/>
        </w:rPr>
        <w:t xml:space="preserve">segundo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6A03D7"/>
        </w:rPr>
        <w:t xml:space="preserve">brazos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coche </w:t>
      </w:r>
      <w:r>
        <w:rPr>
          <w:color w:val="04F44E"/>
        </w:rPr>
        <w:t xml:space="preserve">aparcado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ha </w:t>
      </w:r>
      <w:r>
        <w:rPr>
          <w:color w:val="58AD6D"/>
        </w:rPr>
        <w:t xml:space="preserve">amortiguado </w:t>
      </w:r>
      <w:r>
        <w:rPr>
          <w:color w:val="000000"/>
        </w:rPr>
        <w:t xml:space="preserve">la </w:t>
      </w:r>
      <w:r>
        <w:rPr>
          <w:color w:val="6A03D7"/>
        </w:rPr>
        <w:t xml:space="preserve">caída </w:t>
      </w:r>
      <w:r>
        <w:rPr>
          <w:color w:val="000000"/>
        </w:rPr>
        <w:t xml:space="preserve">. </w:t>
      </w:r>
      <w:r>
        <w:rPr>
          <w:color w:val="58AD6D"/>
        </w:rPr>
        <w:t xml:space="preserve">Ambas </w:t>
      </w:r>
      <w:r>
        <w:rPr>
          <w:color w:val="000000"/>
        </w:rPr>
        <w:t xml:space="preserve">están </w:t>
      </w:r>
      <w:r>
        <w:rPr>
          <w:color w:val="6A03D7"/>
        </w:rPr>
        <w:t xml:space="preserve">hospitalizadas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58AD6D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detenida </w:t>
      </w:r>
      <w:r>
        <w:rPr>
          <w:color w:val="000000"/>
        </w:rPr>
        <w:t xml:space="preserve">por </w:t>
      </w:r>
      <w:r>
        <w:rPr>
          <w:color w:val="58AD6D"/>
        </w:rPr>
        <w:t xml:space="preserve">tentativa </w:t>
      </w:r>
      <w:r>
        <w:rPr>
          <w:color w:val="000000"/>
        </w:rPr>
        <w:t xml:space="preserve">de </w:t>
      </w:r>
      <w:r>
        <w:rPr>
          <w:color w:val="58AD6D"/>
        </w:rPr>
        <w:t xml:space="preserve">homicidio </w:t>
      </w:r>
      <w:r>
        <w:rPr>
          <w:color w:val="000000"/>
        </w:rPr>
        <w:t xml:space="preserve">. </w:t>
      </w:r>
      <w:r>
        <w:rPr>
          <w:color w:val="58AD6D"/>
        </w:rPr>
        <w:t xml:space="preserve">Queda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el </w:t>
      </w:r>
      <w:r>
        <w:rPr>
          <w:color w:val="6A03D7"/>
        </w:rPr>
        <w:t xml:space="preserve">kamikaze </w:t>
      </w:r>
      <w:r>
        <w:rPr>
          <w:color w:val="000000"/>
        </w:rPr>
        <w:t xml:space="preserve">que </w:t>
      </w:r>
      <w:r>
        <w:rPr>
          <w:color w:val="000000"/>
        </w:rPr>
        <w:t xml:space="preserve">mató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000000"/>
        </w:rPr>
        <w:t xml:space="preserve">de </w:t>
      </w:r>
      <w:r>
        <w:rPr>
          <w:color w:val="58AD6D"/>
        </w:rPr>
        <w:t xml:space="preserve">homicidio </w:t>
      </w:r>
      <w:r>
        <w:rPr>
          <w:color w:val="58AD6D"/>
        </w:rPr>
        <w:t xml:space="preserve">imprudente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6A03D7"/>
        </w:rPr>
        <w:t xml:space="preserve">seguridad </w:t>
      </w:r>
      <w:r>
        <w:rPr>
          <w:color w:val="58AD6D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no </w:t>
      </w:r>
      <w:r>
        <w:rPr>
          <w:color w:val="58AD6D"/>
        </w:rPr>
        <w:t xml:space="preserve">entiende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más </w:t>
      </w:r>
      <w:r>
        <w:rPr>
          <w:color w:val="000000"/>
        </w:rPr>
        <w:t xml:space="preserve">mano </w:t>
      </w:r>
      <w:r>
        <w:rPr>
          <w:color w:val="000000"/>
        </w:rPr>
        <w:t xml:space="preserve">dura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imprudencias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dando </w:t>
      </w:r>
      <w:r>
        <w:rPr>
          <w:color w:val="C2527D"/>
        </w:rPr>
        <w:t xml:space="preserve">bandazos </w:t>
      </w:r>
      <w:r>
        <w:rPr>
          <w:color w:val="58AD6D"/>
        </w:rPr>
        <w:t xml:space="preserve">conduciendo </w:t>
      </w:r>
      <w:r>
        <w:rPr>
          <w:color w:val="000000"/>
        </w:rPr>
        <w:t xml:space="preserve">en </w:t>
      </w:r>
      <w:r>
        <w:rPr>
          <w:color w:val="AEA78F"/>
        </w:rPr>
        <w:t xml:space="preserve">dirección </w:t>
      </w:r>
      <w:r>
        <w:rPr>
          <w:color w:val="58AD6D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M50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6A03D7"/>
        </w:rPr>
        <w:t xml:space="preserve">chocó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A03D7"/>
        </w:rPr>
        <w:t xml:space="preserve">vehículo </w:t>
      </w:r>
      <w:r>
        <w:rPr>
          <w:color w:val="000000"/>
        </w:rPr>
        <w:t xml:space="preserve">de </w:t>
      </w:r>
      <w:r>
        <w:rPr>
          <w:color w:val="58AD6D"/>
        </w:rPr>
        <w:t xml:space="preserve">Víctor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mató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kamikaze </w:t>
      </w:r>
      <w:r>
        <w:rPr>
          <w:color w:val="58AD6D"/>
        </w:rPr>
        <w:t xml:space="preserve">triplicaba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6A03D7"/>
        </w:rPr>
        <w:t xml:space="preserve">alcoholemia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58AD6D"/>
        </w:rPr>
        <w:t xml:space="preserve">familia </w:t>
      </w:r>
      <w:r>
        <w:rPr>
          <w:color w:val="000000"/>
        </w:rPr>
        <w:t xml:space="preserve">del </w:t>
      </w:r>
      <w:r>
        <w:rPr>
          <w:color w:val="6A03D7"/>
        </w:rPr>
        <w:t xml:space="preserve">fallecido </w:t>
      </w:r>
      <w:r>
        <w:rPr>
          <w:color w:val="58AD6D"/>
        </w:rPr>
        <w:t xml:space="preserve">exige </w:t>
      </w:r>
      <w:r>
        <w:rPr>
          <w:color w:val="000000"/>
        </w:rPr>
        <w:t xml:space="preserve">mano </w:t>
      </w:r>
      <w:r>
        <w:rPr>
          <w:color w:val="000000"/>
        </w:rPr>
        <w:t xml:space="preserve">dura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único </w:t>
      </w:r>
      <w:r>
        <w:rPr>
          <w:color w:val="000000"/>
        </w:rPr>
        <w:t xml:space="preserve">que </w:t>
      </w:r>
      <w:r>
        <w:rPr>
          <w:color w:val="58AD6D"/>
        </w:rPr>
        <w:t xml:space="preserve">queremos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penas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AEA78F"/>
        </w:rPr>
        <w:t xml:space="preserve">actos </w:t>
      </w:r>
      <w:r>
        <w:rPr>
          <w:color w:val="58AD6D"/>
        </w:rPr>
        <w:t xml:space="preserve">criminales </w:t>
      </w:r>
      <w:r>
        <w:rPr>
          <w:color w:val="000000"/>
        </w:rPr>
        <w:t xml:space="preserve">se </w:t>
      </w:r>
      <w:r>
        <w:rPr>
          <w:color w:val="C2527D"/>
        </w:rPr>
        <w:t xml:space="preserve">endurezcan </w:t>
      </w:r>
      <w:r>
        <w:rPr>
          <w:color w:val="000000"/>
        </w:rPr>
        <w:t xml:space="preserve">. </w:t>
      </w:r>
      <w:r>
        <w:rPr>
          <w:color w:val="58AD6D"/>
        </w:rPr>
        <w:t xml:space="preserve">Podría </w:t>
      </w:r>
      <w:r>
        <w:rPr>
          <w:color w:val="000000"/>
        </w:rPr>
        <w:t xml:space="preserve">haber </w:t>
      </w:r>
      <w:r>
        <w:rPr>
          <w:color w:val="58AD6D"/>
        </w:rPr>
        <w:t xml:space="preserve">asesinado </w:t>
      </w:r>
      <w:r>
        <w:rPr>
          <w:color w:val="000000"/>
        </w:rPr>
        <w:t xml:space="preserve">a </w:t>
      </w:r>
      <w:r>
        <w:rPr>
          <w:color w:val="58AD6D"/>
        </w:rPr>
        <w:t xml:space="preserve">cualquiera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puede </w:t>
      </w:r>
      <w:r>
        <w:rPr>
          <w:color w:val="58AD6D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testigo </w:t>
      </w:r>
      <w:r>
        <w:rPr>
          <w:color w:val="000000"/>
        </w:rPr>
        <w:t xml:space="preserve">del </w:t>
      </w:r>
      <w:r>
        <w:rPr>
          <w:color w:val="6A03D7"/>
        </w:rPr>
        <w:t xml:space="preserve">suceso </w:t>
      </w:r>
      <w:r>
        <w:rPr>
          <w:color w:val="6A03D7"/>
        </w:rPr>
        <w:t xml:space="preserve">recuerda </w:t>
      </w:r>
      <w:r>
        <w:rPr>
          <w:color w:val="000000"/>
        </w:rPr>
        <w:t xml:space="preserve">con </w:t>
      </w:r>
      <w:r>
        <w:rPr>
          <w:color w:val="58AD6D"/>
        </w:rPr>
        <w:t xml:space="preserve">temor </w:t>
      </w:r>
      <w:r>
        <w:rPr>
          <w:color w:val="000000"/>
        </w:rPr>
        <w:t xml:space="preserve">lo </w:t>
      </w:r>
      <w:r>
        <w:rPr>
          <w:color w:val="6A03D7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fue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con </w:t>
      </w:r>
      <w:r>
        <w:rPr>
          <w:color w:val="58AD6D"/>
        </w:rPr>
        <w:t xml:space="preserve">cargos </w:t>
      </w:r>
      <w:r>
        <w:rPr>
          <w:color w:val="58AD6D"/>
        </w:rPr>
        <w:t xml:space="preserve">posteriormente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000000"/>
        </w:rPr>
        <w:t xml:space="preserve">de </w:t>
      </w:r>
      <w:r>
        <w:rPr>
          <w:color w:val="58AD6D"/>
        </w:rPr>
        <w:t xml:space="preserve">homicidio </w:t>
      </w:r>
      <w:r>
        <w:rPr>
          <w:color w:val="000000"/>
        </w:rPr>
        <w:t xml:space="preserve">por </w:t>
      </w:r>
      <w:r>
        <w:rPr>
          <w:color w:val="58AD6D"/>
        </w:rPr>
        <w:t xml:space="preserve">imprudencia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6A03D7"/>
        </w:rPr>
        <w:t xml:space="preserve">seguridad </w:t>
      </w:r>
      <w:r>
        <w:rPr>
          <w:color w:val="58AD6D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se </w:t>
      </w:r>
      <w:r>
        <w:rPr>
          <w:color w:val="58AD6D"/>
        </w:rPr>
        <w:t xml:space="preserve">cumplen </w:t>
      </w:r>
      <w:r>
        <w:rPr>
          <w:color w:val="000000"/>
        </w:rPr>
        <w:t xml:space="preserve">dos </w:t>
      </w:r>
      <w:r>
        <w:rPr>
          <w:color w:val="58AD6D"/>
        </w:rPr>
        <w:t xml:space="preserve">requisitos </w:t>
      </w:r>
      <w:r>
        <w:rPr>
          <w:color w:val="000000"/>
        </w:rPr>
        <w:t xml:space="preserve">, </w:t>
      </w:r>
      <w:r>
        <w:rPr>
          <w:color w:val="6A03D7"/>
        </w:rPr>
        <w:t xml:space="preserve">conducción </w:t>
      </w:r>
      <w:r>
        <w:rPr>
          <w:color w:val="58AD6D"/>
        </w:rPr>
        <w:t xml:space="preserve">temeraria </w:t>
      </w:r>
      <w:r>
        <w:rPr>
          <w:color w:val="000000"/>
        </w:rPr>
        <w:t xml:space="preserve">y </w:t>
      </w:r>
      <w:r>
        <w:rPr>
          <w:color w:val="58AD6D"/>
        </w:rPr>
        <w:t xml:space="preserve">positivo </w:t>
      </w:r>
      <w:r>
        <w:rPr>
          <w:color w:val="000000"/>
        </w:rPr>
        <w:t xml:space="preserve">en </w:t>
      </w:r>
      <w:r>
        <w:rPr>
          <w:color w:val="6A03D7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infracción </w:t>
      </w:r>
      <w:r>
        <w:rPr>
          <w:color w:val="58AD6D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suele </w:t>
      </w:r>
      <w:r>
        <w:rPr>
          <w:color w:val="58AD6D"/>
        </w:rPr>
        <w:t xml:space="preserve">imponer </w:t>
      </w:r>
      <w:r>
        <w:rPr>
          <w:color w:val="58AD6D"/>
        </w:rPr>
        <w:t xml:space="preserve">prisión </w:t>
      </w:r>
      <w:r>
        <w:rPr>
          <w:color w:val="58AD6D"/>
        </w:rPr>
        <w:t xml:space="preserve">preventiva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investigado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58AD6D"/>
        </w:rPr>
        <w:t xml:space="preserve">delito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6A03D7"/>
        </w:rPr>
        <w:t xml:space="preserve">fallecidos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asunto </w:t>
      </w:r>
      <w:r>
        <w:rPr>
          <w:color w:val="000000"/>
        </w:rPr>
        <w:t xml:space="preserve">que </w:t>
      </w:r>
      <w:r>
        <w:rPr>
          <w:color w:val="6A03D7"/>
        </w:rPr>
        <w:t xml:space="preserve">provoca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58AD6D"/>
        </w:rPr>
        <w:t xml:space="preserve">concienciación </w:t>
      </w:r>
      <w:r>
        <w:rPr>
          <w:color w:val="000000"/>
        </w:rPr>
        <w:t xml:space="preserve">por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58AD6D"/>
        </w:rPr>
        <w:t xml:space="preserve">ámbito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58AD6D"/>
        </w:rPr>
        <w:t xml:space="preserve">barato </w:t>
      </w:r>
      <w:r>
        <w:rPr>
          <w:color w:val="000000"/>
        </w:rPr>
        <w:t xml:space="preserve">matar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vehículo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celebre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el </w:t>
      </w:r>
      <w:r>
        <w:rPr>
          <w:color w:val="6A03D7"/>
        </w:rPr>
        <w:t xml:space="preserve">kamikaze </w:t>
      </w:r>
      <w:r>
        <w:rPr>
          <w:color w:val="000000"/>
        </w:rPr>
        <w:t xml:space="preserve">se </w:t>
      </w:r>
      <w:r>
        <w:rPr>
          <w:color w:val="58AD6D"/>
        </w:rPr>
        <w:t xml:space="preserve">enfrentará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pena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58AD6D"/>
        </w:rPr>
        <w:t xml:space="preserve">seis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Guardia-Civil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unas </w:t>
      </w:r>
      <w:r>
        <w:rPr>
          <w:color w:val="58AD6D"/>
        </w:rPr>
        <w:t xml:space="preserve">imágenes </w:t>
      </w:r>
      <w:r>
        <w:rPr>
          <w:color w:val="58AD6D"/>
        </w:rPr>
        <w:t xml:space="preserve">grabadas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6A03D7"/>
        </w:rPr>
        <w:t xml:space="preserve">carrera </w:t>
      </w:r>
      <w:r>
        <w:rPr>
          <w:color w:val="58AD6D"/>
        </w:rPr>
        <w:t xml:space="preserve">ilegal </w:t>
      </w:r>
      <w:r>
        <w:rPr>
          <w:color w:val="000000"/>
        </w:rPr>
        <w:t xml:space="preserve">de </w:t>
      </w:r>
      <w:r>
        <w:rPr>
          <w:color w:val="58AD6D"/>
        </w:rPr>
        <w:t xml:space="preserve">coches </w:t>
      </w:r>
      <w:r>
        <w:rPr>
          <w:color w:val="000000"/>
        </w:rPr>
        <w:t xml:space="preserve">de </w:t>
      </w:r>
      <w:r>
        <w:rPr>
          <w:color w:val="6A03D7"/>
        </w:rPr>
        <w:t xml:space="preserve">alta </w:t>
      </w:r>
      <w:r>
        <w:rPr>
          <w:color w:val="000000"/>
        </w:rPr>
        <w:t xml:space="preserve">gama </w:t>
      </w:r>
      <w:r>
        <w:rPr>
          <w:color w:val="000000"/>
        </w:rPr>
        <w:t xml:space="preserve">en </w:t>
      </w:r>
      <w:r>
        <w:rPr>
          <w:color w:val="58AD6D"/>
        </w:rPr>
        <w:t xml:space="preserve">Asturias </w:t>
      </w:r>
      <w:r>
        <w:rPr>
          <w:color w:val="000000"/>
        </w:rPr>
        <w:t xml:space="preserve">. </w:t>
      </w:r>
      <w:r>
        <w:rPr>
          <w:color w:val="6A03D7"/>
        </w:rPr>
        <w:t xml:space="preserve">Participan </w:t>
      </w:r>
      <w:r>
        <w:rPr>
          <w:color w:val="000000"/>
        </w:rPr>
        <w:t xml:space="preserve">hasta </w:t>
      </w:r>
      <w:r>
        <w:rPr>
          <w:color w:val="000000"/>
        </w:rPr>
        <w:t xml:space="preserve">10 </w:t>
      </w:r>
      <w:r>
        <w:rPr>
          <w:color w:val="000000"/>
        </w:rPr>
        <w:t xml:space="preserve">Lamborghinis </w:t>
      </w:r>
      <w:r>
        <w:rPr>
          <w:color w:val="000000"/>
        </w:rPr>
        <w:t xml:space="preserve">que </w:t>
      </w:r>
      <w:r>
        <w:rPr>
          <w:color w:val="6A03D7"/>
        </w:rPr>
        <w:t xml:space="preserve">circulan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y </w:t>
      </w:r>
      <w:r>
        <w:rPr>
          <w:color w:val="58AD6D"/>
        </w:rPr>
        <w:t xml:space="preserve">esquivando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coches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cruzan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6A03D7"/>
        </w:rPr>
        <w:t xml:space="preserve">vehículos </w:t>
      </w:r>
      <w:r>
        <w:rPr>
          <w:color w:val="58AD6D"/>
        </w:rPr>
        <w:t xml:space="preserve">valorados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58AD6D"/>
        </w:rPr>
        <w:t xml:space="preserve">acabó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conductor </w:t>
      </w:r>
      <w:r>
        <w:rPr>
          <w:color w:val="AEA78F"/>
        </w:rPr>
        <w:t xml:space="preserve">resultó </w:t>
      </w:r>
      <w:r>
        <w:rPr>
          <w:color w:val="000000"/>
        </w:rPr>
        <w:t xml:space="preserve">herido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58AD6D"/>
        </w:rPr>
        <w:t xml:space="preserve">conductor </w:t>
      </w:r>
      <w:r>
        <w:rPr>
          <w:color w:val="6A03D7"/>
        </w:rPr>
        <w:t xml:space="preserve">malagueño </w:t>
      </w:r>
      <w:r>
        <w:rPr>
          <w:color w:val="000000"/>
        </w:rPr>
        <w:t xml:space="preserve">. </w:t>
      </w:r>
      <w:r>
        <w:rPr>
          <w:color w:val="6A03D7"/>
        </w:rPr>
        <w:t xml:space="preserve">Baja </w:t>
      </w:r>
      <w:r>
        <w:rPr>
          <w:color w:val="000000"/>
        </w:rPr>
        <w:t xml:space="preserve">del </w:t>
      </w:r>
      <w:r>
        <w:rPr>
          <w:color w:val="6A03D7"/>
        </w:rPr>
        <w:t xml:space="preserve">vehículo </w:t>
      </w:r>
      <w:r>
        <w:rPr>
          <w:color w:val="000000"/>
        </w:rPr>
        <w:t xml:space="preserve">en </w:t>
      </w:r>
      <w:r>
        <w:rPr>
          <w:color w:val="6A03D7"/>
        </w:rPr>
        <w:t xml:space="preserve">movimiento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sube </w:t>
      </w:r>
      <w:r>
        <w:rPr>
          <w:color w:val="000000"/>
        </w:rPr>
        <w:t xml:space="preserve">al </w:t>
      </w:r>
      <w:r>
        <w:rPr>
          <w:color w:val="000000"/>
        </w:rPr>
        <w:t xml:space="preserve">capó </w:t>
      </w:r>
      <w:r>
        <w:rPr>
          <w:color w:val="000000"/>
        </w:rPr>
        <w:t xml:space="preserve">para </w:t>
      </w:r>
      <w:r>
        <w:rPr>
          <w:color w:val="6A03D7"/>
        </w:rPr>
        <w:t xml:space="preserve">bailar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58AD6D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asiento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imprudencias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Exceso </w:t>
      </w:r>
      <w:r>
        <w:rPr>
          <w:color w:val="000000"/>
        </w:rPr>
        <w:t xml:space="preserve">de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58AD6D"/>
        </w:rPr>
        <w:t xml:space="preserve">caballitos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moto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Policía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58AD6D"/>
        </w:rPr>
        <w:t xml:space="preserve">imputan </w:t>
      </w:r>
      <w:r>
        <w:rPr>
          <w:color w:val="58AD6D"/>
        </w:rPr>
        <w:t xml:space="preserve">varios </w:t>
      </w:r>
      <w:r>
        <w:rPr>
          <w:color w:val="58AD6D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6A03D7"/>
        </w:rPr>
        <w:t xml:space="preserve">seguridad </w:t>
      </w:r>
      <w:r>
        <w:rPr>
          <w:color w:val="58AD6D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boom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videojuegos </w:t>
      </w:r>
      <w:r>
        <w:rPr>
          <w:color w:val="000000"/>
        </w:rPr>
        <w:t xml:space="preserve">basados </w:t>
      </w:r>
      <w:r>
        <w:rPr>
          <w:color w:val="000000"/>
        </w:rPr>
        <w:t xml:space="preserve">en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6A03D7"/>
        </w:rPr>
        <w:t xml:space="preserve">grande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6A03D7"/>
        </w:rPr>
        <w:t xml:space="preserve">mundo </w:t>
      </w:r>
      <w:r>
        <w:rPr>
          <w:color w:val="58AD6D"/>
        </w:rPr>
        <w:t xml:space="preserve">educativo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58AD6D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58AD6D"/>
        </w:rPr>
        <w:t xml:space="preserve">utilizan </w:t>
      </w:r>
      <w:r>
        <w:rPr>
          <w:color w:val="000000"/>
        </w:rPr>
        <w:t xml:space="preserve">como </w:t>
      </w:r>
      <w:r>
        <w:rPr>
          <w:color w:val="58AD6D"/>
        </w:rPr>
        <w:t xml:space="preserve">herramienta </w:t>
      </w:r>
      <w:r>
        <w:rPr>
          <w:color w:val="000000"/>
        </w:rPr>
        <w:t xml:space="preserve">para </w:t>
      </w:r>
      <w:r>
        <w:rPr>
          <w:color w:val="58AD6D"/>
        </w:rPr>
        <w:t xml:space="preserve">valorar </w:t>
      </w:r>
      <w:r>
        <w:rPr>
          <w:color w:val="000000"/>
        </w:rPr>
        <w:t xml:space="preserve">a </w:t>
      </w:r>
      <w:r>
        <w:rPr>
          <w:color w:val="58AD6D"/>
        </w:rPr>
        <w:t xml:space="preserve">futuros </w:t>
      </w:r>
      <w:r>
        <w:rPr>
          <w:color w:val="58AD6D"/>
        </w:rPr>
        <w:t xml:space="preserve">trabajadores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6A03D7"/>
        </w:rPr>
        <w:t xml:space="preserve">aprender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8AD6D"/>
        </w:rPr>
        <w:t xml:space="preserve">trabajar </w:t>
      </w:r>
      <w:r>
        <w:rPr>
          <w:color w:val="000000"/>
        </w:rPr>
        <w:t xml:space="preserve">en </w:t>
      </w:r>
      <w:r>
        <w:rPr>
          <w:color w:val="6A03D7"/>
        </w:rPr>
        <w:t xml:space="preserve">equipo </w:t>
      </w:r>
      <w:r>
        <w:rPr>
          <w:color w:val="000000"/>
        </w:rPr>
        <w:t xml:space="preserve">. </w:t>
      </w:r>
      <w:r>
        <w:rPr>
          <w:color w:val="6A03D7"/>
        </w:rPr>
        <w:t xml:space="preserve">Diez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6A03D7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58AD6D"/>
        </w:rPr>
        <w:t xml:space="preserve">clase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aula </w:t>
      </w:r>
      <w:r>
        <w:rPr>
          <w:color w:val="000000"/>
        </w:rPr>
        <w:t xml:space="preserve">se </w:t>
      </w:r>
      <w:r>
        <w:rPr>
          <w:color w:val="6A03D7"/>
        </w:rPr>
        <w:t xml:space="preserve">llena </w:t>
      </w:r>
      <w:r>
        <w:rPr>
          <w:color w:val="000000"/>
        </w:rPr>
        <w:t xml:space="preserve">. </w:t>
      </w:r>
      <w:r>
        <w:rPr>
          <w:color w:val="257FBB"/>
        </w:rPr>
        <w:t xml:space="preserve">Ana </w:t>
      </w:r>
      <w:r>
        <w:rPr>
          <w:color w:val="000000"/>
        </w:rPr>
        <w:t xml:space="preserve">lo </w:t>
      </w:r>
      <w:r>
        <w:rPr>
          <w:color w:val="000000"/>
        </w:rPr>
        <w:t xml:space="preserve">tiene </w:t>
      </w:r>
      <w:r>
        <w:rPr>
          <w:color w:val="000000"/>
        </w:rPr>
        <w:t xml:space="preserve">todo </w:t>
      </w:r>
      <w:r>
        <w:rPr>
          <w:color w:val="58AD6D"/>
        </w:rPr>
        <w:t xml:space="preserve">listo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58AD6D"/>
        </w:rPr>
        <w:t xml:space="preserve">herramientas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estudia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máster </w:t>
      </w:r>
      <w:r>
        <w:rPr>
          <w:color w:val="000000"/>
        </w:rPr>
        <w:t xml:space="preserve">en </w:t>
      </w:r>
      <w:r>
        <w:rPr>
          <w:color w:val="000000"/>
        </w:rPr>
        <w:t xml:space="preserve">Economía-Digital </w:t>
      </w:r>
      <w:r>
        <w:rPr>
          <w:color w:val="000000"/>
        </w:rPr>
        <w:t xml:space="preserve">. </w:t>
      </w:r>
      <w:r>
        <w:rPr>
          <w:color w:val="257FBB"/>
        </w:rPr>
        <w:t xml:space="preserve">Ojalá </w:t>
      </w:r>
      <w:r>
        <w:rPr>
          <w:color w:val="000000"/>
        </w:rPr>
        <w:t xml:space="preserve">fuese </w:t>
      </w:r>
      <w:r>
        <w:rPr>
          <w:color w:val="000000"/>
        </w:rPr>
        <w:t xml:space="preserve">así </w:t>
      </w:r>
      <w:r>
        <w:rPr>
          <w:color w:val="58AD6D"/>
        </w:rPr>
        <w:t xml:space="preserve">siempre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2527D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58AD6D"/>
        </w:rPr>
        <w:t xml:space="preserve">asignatura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videojuegos </w:t>
      </w:r>
      <w:r>
        <w:rPr>
          <w:color w:val="58AD6D"/>
        </w:rPr>
        <w:t xml:space="preserve">entrenan </w:t>
      </w:r>
      <w:r>
        <w:rPr>
          <w:color w:val="6A03D7"/>
        </w:rPr>
        <w:t xml:space="preserve">habilidades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000000"/>
        </w:rPr>
        <w:t xml:space="preserve">últiles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futuro </w:t>
      </w:r>
      <w:r>
        <w:rPr>
          <w:color w:val="58AD6D"/>
        </w:rPr>
        <w:t xml:space="preserve">laboral </w:t>
      </w:r>
      <w:r>
        <w:rPr>
          <w:color w:val="000000"/>
        </w:rPr>
        <w:t xml:space="preserve">. </w:t>
      </w:r>
      <w:r>
        <w:rPr>
          <w:color w:val="58AD6D"/>
        </w:rPr>
        <w:t xml:space="preserve">Saber </w:t>
      </w:r>
      <w:r>
        <w:rPr>
          <w:color w:val="58AD6D"/>
        </w:rPr>
        <w:t xml:space="preserve">hablar </w:t>
      </w:r>
      <w:r>
        <w:rPr>
          <w:color w:val="000000"/>
        </w:rPr>
        <w:t xml:space="preserve">entre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8AD6D"/>
        </w:rPr>
        <w:t xml:space="preserve">conocerse </w:t>
      </w:r>
      <w:r>
        <w:rPr>
          <w:color w:val="6A03D7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58AD6D"/>
        </w:rPr>
        <w:t xml:space="preserve">repartir </w:t>
      </w:r>
      <w:r>
        <w:rPr>
          <w:color w:val="000000"/>
        </w:rPr>
        <w:t xml:space="preserve">tareas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6A03D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58AD6D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58AD6D"/>
        </w:rPr>
        <w:t xml:space="preserve">criterio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herramientas </w:t>
      </w:r>
      <w:r>
        <w:rPr>
          <w:color w:val="000000"/>
        </w:rPr>
        <w:t xml:space="preserve">son </w:t>
      </w:r>
      <w:r>
        <w:rPr>
          <w:color w:val="58AD6D"/>
        </w:rPr>
        <w:t xml:space="preserve">totalmente </w:t>
      </w:r>
      <w:r>
        <w:rPr>
          <w:color w:val="58AD6D"/>
        </w:rPr>
        <w:t xml:space="preserve">beneficiosas </w:t>
      </w:r>
      <w:r>
        <w:rPr>
          <w:color w:val="000000"/>
        </w:rPr>
        <w:t xml:space="preserve">para </w:t>
      </w:r>
      <w:r>
        <w:rPr>
          <w:color w:val="AEA78F"/>
        </w:rPr>
        <w:t xml:space="preserve">desarrollar </w:t>
      </w:r>
      <w:r>
        <w:rPr>
          <w:color w:val="04F44E"/>
        </w:rPr>
        <w:t xml:space="preserve">cualidades </w:t>
      </w:r>
      <w:r>
        <w:rPr>
          <w:color w:val="58AD6D"/>
        </w:rPr>
        <w:t xml:space="preserve">personales </w:t>
      </w:r>
      <w:r>
        <w:rPr>
          <w:color w:val="000000"/>
        </w:rPr>
        <w:t xml:space="preserve">y </w:t>
      </w:r>
      <w:r>
        <w:rPr>
          <w:color w:val="58AD6D"/>
        </w:rPr>
        <w:t xml:space="preserve">profesionales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Cualidades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4F44E"/>
        </w:rPr>
        <w:t xml:space="preserve">competitividad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AEA78F"/>
        </w:rPr>
        <w:t xml:space="preserve">liderazgo </w:t>
      </w:r>
      <w:r>
        <w:rPr>
          <w:color w:val="000000"/>
        </w:rPr>
        <w:t xml:space="preserve">que </w:t>
      </w:r>
      <w:r>
        <w:rPr>
          <w:color w:val="000000"/>
        </w:rPr>
        <w:t xml:space="preserve">salen </w:t>
      </w:r>
      <w:r>
        <w:rPr>
          <w:color w:val="000000"/>
        </w:rPr>
        <w:t xml:space="preserve">cuando </w:t>
      </w:r>
      <w:r>
        <w:rPr>
          <w:color w:val="58AD6D"/>
        </w:rPr>
        <w:t xml:space="preserve">nadie </w:t>
      </w:r>
      <w:r>
        <w:rPr>
          <w:color w:val="000000"/>
        </w:rPr>
        <w:t xml:space="preserve">nos </w:t>
      </w:r>
      <w:r>
        <w:rPr>
          <w:color w:val="000000"/>
        </w:rPr>
        <w:t xml:space="preserve">está </w:t>
      </w:r>
      <w:r>
        <w:rPr>
          <w:color w:val="000000"/>
        </w:rPr>
        <w:t xml:space="preserve">viendo </w:t>
      </w:r>
      <w:r>
        <w:rPr>
          <w:color w:val="000000"/>
        </w:rPr>
        <w:t xml:space="preserve">o </w:t>
      </w:r>
      <w:r>
        <w:rPr>
          <w:color w:val="000000"/>
        </w:rPr>
        <w:t xml:space="preserve">eso </w:t>
      </w:r>
      <w:r>
        <w:rPr>
          <w:color w:val="000000"/>
        </w:rPr>
        <w:t xml:space="preserve">creemos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esta </w:t>
      </w:r>
      <w:r>
        <w:rPr>
          <w:color w:val="58AD6D"/>
        </w:rPr>
        <w:t xml:space="preserve">herramienta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58AD6D"/>
        </w:rPr>
        <w:t xml:space="preserve">utiliza </w:t>
      </w:r>
      <w:r>
        <w:rPr>
          <w:color w:val="000000"/>
        </w:rPr>
        <w:t xml:space="preserve">para </w:t>
      </w:r>
      <w:r>
        <w:rPr>
          <w:color w:val="6A03D7"/>
        </w:rPr>
        <w:t xml:space="preserve">seleccionar </w:t>
      </w:r>
      <w:r>
        <w:rPr>
          <w:color w:val="58AD6D"/>
        </w:rPr>
        <w:t xml:space="preserve">personal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atracción </w:t>
      </w:r>
      <w:r>
        <w:rPr>
          <w:color w:val="000000"/>
        </w:rPr>
        <w:t xml:space="preserve">del </w:t>
      </w:r>
      <w:r>
        <w:rPr>
          <w:color w:val="6A03D7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empresas </w:t>
      </w:r>
      <w:r>
        <w:rPr>
          <w:color w:val="000000"/>
        </w:rPr>
        <w:t xml:space="preserve">está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Estar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tu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257FBB"/>
        </w:rPr>
        <w:t xml:space="preserve">confort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4F44E"/>
        </w:rPr>
        <w:t xml:space="preserve">realmente </w:t>
      </w:r>
      <w:r>
        <w:rPr>
          <w:color w:val="000000"/>
        </w:rPr>
        <w:t xml:space="preserve">cómo </w:t>
      </w:r>
      <w:r>
        <w:rPr>
          <w:color w:val="000000"/>
        </w:rPr>
        <w:t xml:space="preserve">te </w:t>
      </w:r>
      <w:r>
        <w:rPr>
          <w:color w:val="000000"/>
        </w:rPr>
        <w:t xml:space="preserve">puedes </w:t>
      </w:r>
      <w:r>
        <w:rPr>
          <w:color w:val="58AD6D"/>
        </w:rPr>
        <w:t xml:space="preserve">comportar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58AD6D"/>
        </w:rPr>
        <w:t xml:space="preserve">parezca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están </w:t>
      </w:r>
      <w:r>
        <w:rPr>
          <w:color w:val="6A03D7"/>
        </w:rPr>
        <w:t xml:space="preserve">mejorando </w:t>
      </w:r>
      <w:r>
        <w:rPr>
          <w:color w:val="000000"/>
        </w:rPr>
        <w:t xml:space="preserve">su </w:t>
      </w:r>
      <w:r>
        <w:rPr>
          <w:color w:val="04F44E"/>
        </w:rPr>
        <w:t xml:space="preserve">productividad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6A03D7"/>
        </w:rPr>
        <w:t xml:space="preserve">habilidades </w:t>
      </w:r>
      <w:r>
        <w:rPr>
          <w:color w:val="58AD6D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6A03D7"/>
        </w:rPr>
        <w:t xml:space="preserve">aprendiendo </w:t>
      </w:r>
      <w:r>
        <w:rPr>
          <w:color w:val="000000"/>
        </w:rPr>
        <w:t xml:space="preserve">la </w:t>
      </w:r>
      <w:r>
        <w:rPr>
          <w:color w:val="58AD6D"/>
        </w:rPr>
        <w:t xml:space="preserve">importancia </w:t>
      </w:r>
      <w:r>
        <w:rPr>
          <w:color w:val="000000"/>
        </w:rPr>
        <w:t xml:space="preserve">de </w:t>
      </w:r>
      <w:r>
        <w:rPr>
          <w:color w:val="58AD6D"/>
        </w:rPr>
        <w:t xml:space="preserve">trabajar </w:t>
      </w:r>
      <w:r>
        <w:rPr>
          <w:color w:val="000000"/>
        </w:rPr>
        <w:t xml:space="preserve">en </w:t>
      </w:r>
      <w:r>
        <w:rPr>
          <w:color w:val="6A03D7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Marina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58AD6D"/>
        </w:rPr>
        <w:t xml:space="preserve">reconoce </w:t>
      </w:r>
      <w:r>
        <w:rPr>
          <w:color w:val="000000"/>
        </w:rPr>
        <w:t xml:space="preserve">por </w:t>
      </w:r>
      <w:r>
        <w:rPr>
          <w:color w:val="58AD6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58AD6D"/>
        </w:rPr>
        <w:t xml:space="preserve">imágenes </w:t>
      </w:r>
      <w:r>
        <w:rPr>
          <w:color w:val="58AD6D"/>
        </w:rPr>
        <w:t xml:space="preserve">grabadas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6A03D7"/>
        </w:rPr>
        <w:t xml:space="preserve">aviones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00000"/>
        </w:rPr>
        <w:t xml:space="preserve">ver </w:t>
      </w:r>
      <w:r>
        <w:rPr>
          <w:color w:val="000000"/>
        </w:rPr>
        <w:t xml:space="preserve">ovnis </w:t>
      </w:r>
      <w:r>
        <w:rPr>
          <w:color w:val="000000"/>
        </w:rPr>
        <w:t xml:space="preserve">: </w:t>
      </w:r>
      <w:r>
        <w:rPr>
          <w:color w:val="6A03D7"/>
        </w:rPr>
        <w:t xml:space="preserve">objetos </w:t>
      </w:r>
      <w:r>
        <w:rPr>
          <w:color w:val="6A03D7"/>
        </w:rPr>
        <w:t xml:space="preserve">volantes </w:t>
      </w:r>
      <w:r>
        <w:rPr>
          <w:color w:val="000000"/>
        </w:rPr>
        <w:t xml:space="preserve">no </w:t>
      </w:r>
      <w:r>
        <w:rPr>
          <w:color w:val="58AD6D"/>
        </w:rPr>
        <w:t xml:space="preserve">identificados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58AD6D"/>
        </w:rPr>
        <w:t xml:space="preserve">llaman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6A03D7"/>
        </w:rPr>
        <w:t xml:space="preserve">fenómenos </w:t>
      </w:r>
      <w:r>
        <w:rPr>
          <w:color w:val="D28AD2"/>
        </w:rPr>
        <w:t xml:space="preserve">aéreos </w:t>
      </w:r>
      <w:r>
        <w:rPr>
          <w:color w:val="000000"/>
        </w:rPr>
        <w:t xml:space="preserve">sin </w:t>
      </w:r>
      <w:r>
        <w:rPr>
          <w:color w:val="58AD6D"/>
        </w:rPr>
        <w:t xml:space="preserve">identificar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58AD6D"/>
        </w:rPr>
        <w:t xml:space="preserve">reales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ovnis </w:t>
      </w:r>
      <w:r>
        <w:rPr>
          <w:color w:val="58AD6D"/>
        </w:rPr>
        <w:t xml:space="preserve">existen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8AD6D"/>
        </w:rPr>
        <w:t xml:space="preserve">reconocido </w:t>
      </w:r>
      <w:r>
        <w:rPr>
          <w:color w:val="000000"/>
        </w:rPr>
        <w:t xml:space="preserve">la </w:t>
      </w:r>
      <w:r>
        <w:rPr>
          <w:color w:val="6A03D7"/>
        </w:rPr>
        <w:t xml:space="preserve">armada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parecen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naves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6A03D7"/>
        </w:rPr>
        <w:t xml:space="preserve">bien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este </w:t>
      </w:r>
      <w:r>
        <w:rPr>
          <w:color w:val="58AD6D"/>
        </w:rPr>
        <w:t xml:space="preserve">aspecto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A03D7"/>
        </w:rPr>
        <w:t xml:space="preserve">objetos </w:t>
      </w:r>
      <w:r>
        <w:rPr>
          <w:color w:val="6A03D7"/>
        </w:rPr>
        <w:t xml:space="preserve">volantes </w:t>
      </w:r>
      <w:r>
        <w:rPr>
          <w:color w:val="000000"/>
        </w:rPr>
        <w:t xml:space="preserve">no </w:t>
      </w:r>
      <w:r>
        <w:rPr>
          <w:color w:val="58AD6D"/>
        </w:rPr>
        <w:t xml:space="preserve">identificados </w:t>
      </w:r>
      <w:r>
        <w:rPr>
          <w:color w:val="000000"/>
        </w:rPr>
        <w:t xml:space="preserve">que </w:t>
      </w:r>
      <w:r>
        <w:rPr>
          <w:color w:val="6A03D7"/>
        </w:rPr>
        <w:t xml:space="preserve">pilotos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Marina </w:t>
      </w:r>
      <w:r>
        <w:rPr>
          <w:color w:val="000000"/>
        </w:rPr>
        <w:t xml:space="preserve">se </w:t>
      </w:r>
      <w:r>
        <w:rPr>
          <w:color w:val="6A03D7"/>
        </w:rPr>
        <w:t xml:space="preserve">cruzaron </w:t>
      </w:r>
      <w:r>
        <w:rPr>
          <w:color w:val="58AD6D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de </w:t>
      </w:r>
      <w:r>
        <w:rPr>
          <w:color w:val="58AD6D"/>
        </w:rPr>
        <w:t xml:space="preserve">California </w:t>
      </w:r>
      <w:r>
        <w:rPr>
          <w:color w:val="000000"/>
        </w:rPr>
        <w:t xml:space="preserve">en </w:t>
      </w:r>
      <w:r>
        <w:rPr>
          <w:color w:val="000000"/>
        </w:rPr>
        <w:t xml:space="preserve">2004 </w:t>
      </w:r>
      <w:r>
        <w:rPr>
          <w:color w:val="000000"/>
        </w:rPr>
        <w:t xml:space="preserve">y </w:t>
      </w:r>
      <w:r>
        <w:rPr>
          <w:color w:val="000000"/>
        </w:rPr>
        <w:t xml:space="preserve">2015 </w:t>
      </w:r>
      <w:r>
        <w:rPr>
          <w:color w:val="000000"/>
        </w:rPr>
        <w:t xml:space="preserve">.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exhaustivamente </w:t>
      </w:r>
      <w:r>
        <w:rPr>
          <w:color w:val="58AD6D"/>
        </w:rPr>
        <w:t xml:space="preserve">analizadas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conclusión </w:t>
      </w:r>
      <w:r>
        <w:rPr>
          <w:color w:val="58AD6D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6A03D7"/>
        </w:rPr>
        <w:t xml:space="preserve">fenómenos </w:t>
      </w:r>
      <w:r>
        <w:rPr>
          <w:color w:val="D28AD2"/>
        </w:rPr>
        <w:t xml:space="preserve">aéreos </w:t>
      </w:r>
      <w:r>
        <w:rPr>
          <w:color w:val="58AD6D"/>
        </w:rPr>
        <w:t xml:space="preserve">inexplicables </w:t>
      </w:r>
      <w:r>
        <w:rPr>
          <w:color w:val="000000"/>
        </w:rPr>
        <w:t xml:space="preserve">. </w:t>
      </w:r>
      <w:r>
        <w:rPr>
          <w:color w:val="AEA78F"/>
        </w:rPr>
        <w:t xml:space="preserve">Atención </w:t>
      </w:r>
      <w:r>
        <w:rPr>
          <w:color w:val="000000"/>
        </w:rPr>
        <w:t xml:space="preserve">, </w:t>
      </w:r>
      <w:r>
        <w:rPr>
          <w:color w:val="6A03D7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objeto </w:t>
      </w:r>
      <w:r>
        <w:rPr>
          <w:color w:val="58AD6D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rozándonos </w:t>
      </w:r>
      <w:r>
        <w:rPr>
          <w:color w:val="000000"/>
        </w:rPr>
        <w:t xml:space="preserve">. </w:t>
      </w:r>
      <w:r>
        <w:rPr>
          <w:color w:val="000000"/>
        </w:rPr>
        <w:t xml:space="preserve">¿Quieren </w:t>
      </w:r>
      <w:r>
        <w:rPr>
          <w:color w:val="58AD6D"/>
        </w:rPr>
        <w:t xml:space="preserve">comunicar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ovni </w:t>
      </w:r>
      <w:r>
        <w:rPr>
          <w:color w:val="000000"/>
        </w:rPr>
        <w:t xml:space="preserve">? </w:t>
      </w:r>
      <w:r>
        <w:rPr>
          <w:color w:val="C2527D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informe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pilotos </w:t>
      </w:r>
      <w:r>
        <w:rPr>
          <w:color w:val="58AD6D"/>
        </w:rPr>
        <w:t xml:space="preserve">contaron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objetos </w:t>
      </w:r>
      <w:r>
        <w:rPr>
          <w:color w:val="000000"/>
        </w:rPr>
        <w:t xml:space="preserve">volaban </w:t>
      </w:r>
      <w:r>
        <w:rPr>
          <w:color w:val="000000"/>
        </w:rPr>
        <w:t xml:space="preserve">a </w:t>
      </w:r>
      <w:r>
        <w:rPr>
          <w:color w:val="58AD6D"/>
        </w:rPr>
        <w:t xml:space="preserve">velocidades </w:t>
      </w:r>
      <w:r>
        <w:rPr>
          <w:color w:val="000000"/>
        </w:rPr>
        <w:t xml:space="preserve">supersónicas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4127"/>
        </w:rPr>
        <w:t xml:space="preserve">Pentágono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conocen </w:t>
      </w:r>
      <w:r>
        <w:rPr>
          <w:color w:val="58AD6D"/>
        </w:rPr>
        <w:t xml:space="preserve">tecnología </w:t>
      </w:r>
      <w:r>
        <w:rPr>
          <w:color w:val="58AD6D"/>
        </w:rPr>
        <w:t xml:space="preserve">capaz </w:t>
      </w:r>
      <w:r>
        <w:rPr>
          <w:color w:val="000000"/>
        </w:rPr>
        <w:t xml:space="preserve">de </w:t>
      </w:r>
      <w:r>
        <w:rPr>
          <w:color w:val="58AD6D"/>
        </w:rPr>
        <w:t xml:space="preserve">conseguir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niegan </w:t>
      </w:r>
      <w:r>
        <w:rPr>
          <w:color w:val="000000"/>
        </w:rPr>
        <w:t xml:space="preserve">a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58AD6D"/>
        </w:rPr>
        <w:t xml:space="preserve">extraterrestre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58AD6D"/>
        </w:rPr>
        <w:t xml:space="preserve">claro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C2527D"/>
        </w:rPr>
        <w:t xml:space="preserve">programa </w:t>
      </w:r>
      <w:r>
        <w:rPr>
          <w:color w:val="58AD6D"/>
        </w:rPr>
        <w:t xml:space="preserve">secreto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00000"/>
        </w:rPr>
        <w:t xml:space="preserve">creó </w:t>
      </w:r>
      <w:r>
        <w:rPr>
          <w:color w:val="000000"/>
        </w:rPr>
        <w:t xml:space="preserve">en </w:t>
      </w:r>
      <w:r>
        <w:rPr>
          <w:color w:val="000000"/>
        </w:rPr>
        <w:t xml:space="preserve">2007 </w:t>
      </w:r>
      <w:r>
        <w:rPr>
          <w:color w:val="000000"/>
        </w:rPr>
        <w:t xml:space="preserve">para </w:t>
      </w:r>
      <w:r>
        <w:rPr>
          <w:color w:val="58AD6D"/>
        </w:rPr>
        <w:t xml:space="preserve">investigar </w:t>
      </w:r>
      <w:r>
        <w:rPr>
          <w:color w:val="C2527D"/>
        </w:rPr>
        <w:t xml:space="preserve">avistamientos </w:t>
      </w:r>
      <w:r>
        <w:rPr>
          <w:color w:val="000000"/>
        </w:rPr>
        <w:t xml:space="preserve">, </w:t>
      </w:r>
      <w:r>
        <w:rPr>
          <w:color w:val="6A03D7"/>
        </w:rPr>
        <w:t xml:space="preserve">cerró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A03D7"/>
        </w:rPr>
        <w:t xml:space="preserve">alto </w:t>
      </w:r>
      <w:r>
        <w:rPr>
          <w:color w:val="000000"/>
        </w:rPr>
        <w:t xml:space="preserve">coste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único </w:t>
      </w:r>
      <w:r>
        <w:rPr>
          <w:color w:val="58AD6D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6A03D7"/>
        </w:rPr>
        <w:t xml:space="preserve">Armada </w:t>
      </w:r>
      <w:r>
        <w:rPr>
          <w:color w:val="58AD6D"/>
        </w:rPr>
        <w:t xml:space="preserve">admite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 </w:t>
      </w:r>
      <w:r>
        <w:rPr>
          <w:color w:val="000000"/>
        </w:rPr>
        <w:t xml:space="preserve">este </w:t>
      </w:r>
      <w:r>
        <w:rPr>
          <w:color w:val="58AD6D"/>
        </w:rPr>
        <w:t xml:space="preserve">asunto </w:t>
      </w:r>
      <w:r>
        <w:rPr>
          <w:color w:val="000000"/>
        </w:rPr>
        <w:t xml:space="preserve">muy </w:t>
      </w:r>
      <w:r>
        <w:rPr>
          <w:color w:val="000000"/>
        </w:rPr>
        <w:t xml:space="preserve">en </w:t>
      </w:r>
      <w:r>
        <w:rPr>
          <w:color w:val="58AD6D"/>
        </w:rPr>
        <w:t xml:space="preserve">serio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oso </w:t>
      </w:r>
      <w:r>
        <w:rPr>
          <w:color w:val="000000"/>
        </w:rPr>
        <w:t xml:space="preserve">panda </w:t>
      </w:r>
      <w:r>
        <w:rPr>
          <w:color w:val="000000"/>
        </w:rPr>
        <w:t xml:space="preserve">en </w:t>
      </w:r>
      <w:r>
        <w:rPr>
          <w:color w:val="58AD6D"/>
        </w:rPr>
        <w:t xml:space="preserve">extrañas </w:t>
      </w:r>
      <w:r>
        <w:rPr>
          <w:color w:val="58AD6D"/>
        </w:rPr>
        <w:t xml:space="preserve">circunstancias </w:t>
      </w:r>
      <w:r>
        <w:rPr>
          <w:color w:val="000000"/>
        </w:rPr>
        <w:t xml:space="preserve">en </w:t>
      </w:r>
      <w:r>
        <w:rPr>
          <w:color w:val="6A03D7"/>
        </w:rPr>
        <w:t xml:space="preserve">Tailandia </w:t>
      </w:r>
      <w:r>
        <w:rPr>
          <w:color w:val="58AD6D"/>
        </w:rPr>
        <w:t xml:space="preserve">irrita </w:t>
      </w:r>
      <w:r>
        <w:rPr>
          <w:color w:val="000000"/>
        </w:rPr>
        <w:t xml:space="preserve">a </w:t>
      </w:r>
      <w:r>
        <w:rPr>
          <w:color w:val="6A03D7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58AD6D"/>
        </w:rPr>
        <w:t xml:space="preserve">chino </w:t>
      </w:r>
      <w:r>
        <w:rPr>
          <w:color w:val="58AD6D"/>
        </w:rPr>
        <w:t xml:space="preserve">enviará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equipo </w:t>
      </w:r>
      <w:r>
        <w:rPr>
          <w:color w:val="000000"/>
        </w:rPr>
        <w:t xml:space="preserve">de </w:t>
      </w:r>
      <w:r>
        <w:rPr>
          <w:color w:val="58AD6D"/>
        </w:rPr>
        <w:t xml:space="preserve">forenses </w:t>
      </w:r>
      <w:r>
        <w:rPr>
          <w:color w:val="000000"/>
        </w:rPr>
        <w:t xml:space="preserve">al </w:t>
      </w:r>
      <w:r>
        <w:rPr>
          <w:color w:val="000000"/>
        </w:rPr>
        <w:t xml:space="preserve">zoo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el </w:t>
      </w:r>
      <w:r>
        <w:rPr>
          <w:color w:val="000000"/>
        </w:rPr>
        <w:t xml:space="preserve">panda </w:t>
      </w:r>
      <w:r>
        <w:rPr>
          <w:color w:val="000000"/>
        </w:rPr>
        <w:t xml:space="preserve">para </w:t>
      </w:r>
      <w:r>
        <w:rPr>
          <w:color w:val="000000"/>
        </w:rPr>
        <w:t xml:space="preserve">practicarle </w:t>
      </w:r>
      <w:r>
        <w:rPr>
          <w:color w:val="000000"/>
        </w:rPr>
        <w:t xml:space="preserve">la </w:t>
      </w:r>
      <w:r>
        <w:rPr>
          <w:color w:val="58AD6D"/>
        </w:rPr>
        <w:t xml:space="preserve">autopsia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cuestión </w:t>
      </w:r>
      <w:r>
        <w:rPr>
          <w:color w:val="58AD6D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podría </w:t>
      </w:r>
      <w:r>
        <w:rPr>
          <w:color w:val="6A03D7"/>
        </w:rPr>
        <w:t xml:space="preserve">provocar </w:t>
      </w:r>
      <w:r>
        <w:rPr>
          <w:color w:val="000000"/>
        </w:rPr>
        <w:t xml:space="preserve">una </w:t>
      </w:r>
      <w:r>
        <w:rPr>
          <w:color w:val="AEA78F"/>
        </w:rPr>
        <w:t xml:space="preserve">importante </w:t>
      </w:r>
      <w:r>
        <w:rPr>
          <w:color w:val="58AD6D"/>
        </w:rPr>
        <w:t xml:space="preserve">crisis </w:t>
      </w:r>
      <w:r>
        <w:rPr>
          <w:color w:val="AEA78F"/>
        </w:rPr>
        <w:t xml:space="preserve">diplomática </w:t>
      </w:r>
      <w:r>
        <w:rPr>
          <w:color w:val="000000"/>
        </w:rPr>
        <w:t xml:space="preserve">. </w:t>
      </w:r>
      <w:r>
        <w:rPr>
          <w:color w:val="58AD6D"/>
        </w:rPr>
        <w:t xml:space="preserve">Vean </w:t>
      </w:r>
      <w:r>
        <w:rPr>
          <w:color w:val="000000"/>
        </w:rPr>
        <w:t xml:space="preserve">. </w:t>
      </w:r>
      <w:r>
        <w:rPr>
          <w:color w:val="58AD6D"/>
        </w:rPr>
        <w:t xml:space="preserve">Nadie </w:t>
      </w:r>
      <w:r>
        <w:rPr>
          <w:color w:val="000000"/>
        </w:rPr>
        <w:t xml:space="preserve">se </w:t>
      </w:r>
      <w:r>
        <w:rPr>
          <w:color w:val="58AD6D"/>
        </w:rPr>
        <w:t xml:space="preserve">explica </w:t>
      </w:r>
      <w:r>
        <w:rPr>
          <w:color w:val="000000"/>
        </w:rPr>
        <w:t xml:space="preserve">la </w:t>
      </w:r>
      <w:r>
        <w:rPr>
          <w:color w:val="58AD6D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Chuang-Chuang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panda </w:t>
      </w:r>
      <w:r>
        <w:rPr>
          <w:color w:val="000000"/>
        </w:rPr>
        <w:t xml:space="preserve">había </w:t>
      </w:r>
      <w:r>
        <w:rPr>
          <w:color w:val="000000"/>
        </w:rPr>
        <w:t xml:space="preserve">comido </w:t>
      </w:r>
      <w:r>
        <w:rPr>
          <w:color w:val="000000"/>
        </w:rPr>
        <w:t xml:space="preserve">bambú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58AD6D"/>
        </w:rPr>
        <w:t xml:space="preserve">parecía </w:t>
      </w:r>
      <w:r>
        <w:rPr>
          <w:color w:val="58AD6D"/>
        </w:rPr>
        <w:t xml:space="preserve">normal </w:t>
      </w:r>
      <w:r>
        <w:rPr>
          <w:color w:val="000000"/>
        </w:rPr>
        <w:t xml:space="preserve">pero </w:t>
      </w:r>
      <w:r>
        <w:rPr>
          <w:color w:val="000000"/>
        </w:rPr>
        <w:t xml:space="preserve">sus </w:t>
      </w:r>
      <w:r>
        <w:rPr>
          <w:color w:val="58AD6D"/>
        </w:rPr>
        <w:t xml:space="preserve">cuidadores </w:t>
      </w:r>
      <w:r>
        <w:rPr>
          <w:color w:val="000000"/>
        </w:rPr>
        <w:t xml:space="preserve">lo </w:t>
      </w:r>
      <w:r>
        <w:rPr>
          <w:color w:val="58AD6D"/>
        </w:rPr>
        <w:t xml:space="preserve">encontraron </w:t>
      </w:r>
      <w:r>
        <w:rPr>
          <w:color w:val="000000"/>
        </w:rPr>
        <w:t xml:space="preserve">muerto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C2527D"/>
        </w:rPr>
        <w:t xml:space="preserve">anunciarlo </w:t>
      </w:r>
      <w:r>
        <w:rPr>
          <w:color w:val="58AD6D"/>
        </w:rPr>
        <w:t xml:space="preserve">guardaron </w:t>
      </w:r>
      <w:r>
        <w:rPr>
          <w:color w:val="000000"/>
        </w:rPr>
        <w:t xml:space="preserve">un </w:t>
      </w:r>
      <w:r>
        <w:rPr>
          <w:color w:val="6A03D7"/>
        </w:rPr>
        <w:t xml:space="preserve">minuto </w:t>
      </w:r>
      <w:r>
        <w:rPr>
          <w:color w:val="000000"/>
        </w:rPr>
        <w:t xml:space="preserve">de </w:t>
      </w:r>
      <w:r>
        <w:rPr>
          <w:color w:val="58AD6D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trabajadores </w:t>
      </w:r>
      <w:r>
        <w:rPr>
          <w:color w:val="000000"/>
        </w:rPr>
        <w:t xml:space="preserve">del </w:t>
      </w:r>
      <w:r>
        <w:rPr>
          <w:color w:val="000000"/>
        </w:rPr>
        <w:t xml:space="preserve">zoo </w:t>
      </w:r>
      <w:r>
        <w:rPr>
          <w:color w:val="58AD6D"/>
        </w:rPr>
        <w:t xml:space="preserve">lloraban </w:t>
      </w:r>
      <w:r>
        <w:rPr>
          <w:color w:val="000000"/>
        </w:rPr>
        <w:t xml:space="preserve">. </w:t>
      </w:r>
      <w:r>
        <w:rPr>
          <w:color w:val="000000"/>
        </w:rPr>
        <w:t xml:space="preserve">Chuang-Chuang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compañera </w:t>
      </w:r>
      <w:r>
        <w:rPr>
          <w:color w:val="000000"/>
        </w:rPr>
        <w:t xml:space="preserve">Lin-Hui </w:t>
      </w:r>
      <w:r>
        <w:rPr>
          <w:color w:val="6A03D7"/>
        </w:rPr>
        <w:t xml:space="preserve">llegaron </w:t>
      </w:r>
      <w:r>
        <w:rPr>
          <w:color w:val="000000"/>
        </w:rPr>
        <w:t xml:space="preserve">hace </w:t>
      </w:r>
      <w:r>
        <w:rPr>
          <w:color w:val="000000"/>
        </w:rPr>
        <w:t xml:space="preserve">19 </w:t>
      </w:r>
      <w:r>
        <w:rPr>
          <w:color w:val="58AD6D"/>
        </w:rPr>
        <w:t xml:space="preserve">años </w:t>
      </w:r>
      <w:r>
        <w:rPr>
          <w:color w:val="000000"/>
        </w:rPr>
        <w:t xml:space="preserve">a </w:t>
      </w:r>
      <w:r>
        <w:rPr>
          <w:color w:val="6A03D7"/>
        </w:rPr>
        <w:t xml:space="preserve">Tailandia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Tenían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58AD6D"/>
        </w:rPr>
        <w:t xml:space="preserve">propio </w:t>
      </w:r>
      <w:r>
        <w:rPr>
          <w:color w:val="000000"/>
        </w:rPr>
        <w:t xml:space="preserve">[ </w:t>
      </w:r>
      <w:r>
        <w:rPr>
          <w:color w:val="000000"/>
        </w:rPr>
        <w:t xml:space="preserve">18/09/2019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