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 xml:space="preserve">15:00:16 </w:t>
      </w:r>
      <w:r>
        <w:rPr>
          <w:color w:val="000000"/>
        </w:rPr>
        <w:t xml:space="preserve">] </w:t>
      </w:r>
      <w:r>
        <w:rPr>
          <w:color w:val="6A03D7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6A03D7"/>
        </w:rPr>
        <w:t xml:space="preserve">noche </w:t>
      </w:r>
      <w:r>
        <w:rPr>
          <w:color w:val="000000"/>
        </w:rPr>
        <w:t xml:space="preserve">en </w:t>
      </w:r>
      <w:r>
        <w:rPr>
          <w:color w:val="000000"/>
        </w:rPr>
        <w:t xml:space="preserve">vela </w:t>
      </w:r>
      <w:r>
        <w:rPr>
          <w:color w:val="000000"/>
        </w:rPr>
        <w:t xml:space="preserve">los </w:t>
      </w:r>
      <w:r>
        <w:rPr>
          <w:color w:val="304195"/>
        </w:rPr>
        <w:t xml:space="preserve">vecinos </w:t>
      </w:r>
      <w:r>
        <w:rPr>
          <w:color w:val="000000"/>
        </w:rPr>
        <w:t xml:space="preserve">han </w:t>
      </w:r>
      <w:r>
        <w:rPr>
          <w:color w:val="6A03D7"/>
        </w:rPr>
        <w:t xml:space="preserve">empezado </w:t>
      </w:r>
      <w:r>
        <w:rPr>
          <w:color w:val="000000"/>
        </w:rPr>
        <w:t xml:space="preserve">a </w:t>
      </w:r>
      <w:r>
        <w:rPr>
          <w:color w:val="D32981"/>
        </w:rPr>
        <w:t xml:space="preserve">evaluar </w:t>
      </w:r>
      <w:r>
        <w:rPr>
          <w:color w:val="000000"/>
        </w:rPr>
        <w:t xml:space="preserve">los </w:t>
      </w:r>
      <w:r>
        <w:rPr>
          <w:color w:val="000000"/>
        </w:rPr>
        <w:t xml:space="preserve">daños </w:t>
      </w:r>
      <w:r>
        <w:rPr>
          <w:color w:val="000000"/>
        </w:rPr>
        <w:t xml:space="preserve">y </w:t>
      </w:r>
      <w:r>
        <w:rPr>
          <w:color w:val="D32981"/>
        </w:rPr>
        <w:t xml:space="preserve">limpiar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000000"/>
        </w:rPr>
        <w:t xml:space="preserve">. </w:t>
      </w:r>
      <w:r>
        <w:rPr>
          <w:color w:val="6A03D7"/>
        </w:rPr>
        <w:t xml:space="preserve">Todas </w:t>
      </w:r>
      <w:r>
        <w:rPr>
          <w:color w:val="000000"/>
        </w:rPr>
        <w:t xml:space="preserve">las </w:t>
      </w:r>
      <w:r>
        <w:rPr>
          <w:color w:val="000000"/>
        </w:rPr>
        <w:t xml:space="preserve">bajezas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304195"/>
        </w:rPr>
        <w:t xml:space="preserve">avenida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000000"/>
        </w:rPr>
        <w:t xml:space="preserve">las </w:t>
      </w:r>
      <w:r>
        <w:rPr>
          <w:color w:val="D32981"/>
        </w:rPr>
        <w:t xml:space="preserve">afectadas </w:t>
      </w:r>
      <w:r>
        <w:rPr>
          <w:color w:val="000000"/>
        </w:rPr>
        <w:t xml:space="preserve">. </w:t>
      </w:r>
      <w:r>
        <w:rPr>
          <w:color w:val="000000"/>
        </w:rPr>
        <w:t xml:space="preserve">Viendo </w:t>
      </w:r>
      <w:r>
        <w:rPr>
          <w:color w:val="000000"/>
        </w:rPr>
        <w:t xml:space="preserve">estos </w:t>
      </w:r>
      <w:r>
        <w:rPr>
          <w:color w:val="58AD6D"/>
        </w:rPr>
        <w:t xml:space="preserve">enseres </w:t>
      </w:r>
      <w:r>
        <w:rPr>
          <w:color w:val="000000"/>
        </w:rPr>
        <w:t xml:space="preserve">podemos </w:t>
      </w:r>
      <w:r>
        <w:rPr>
          <w:color w:val="000000"/>
        </w:rPr>
        <w:t xml:space="preserve">hacernos </w:t>
      </w:r>
      <w:r>
        <w:rPr>
          <w:color w:val="000000"/>
        </w:rPr>
        <w:t xml:space="preserve">una </w:t>
      </w:r>
      <w:r>
        <w:rPr>
          <w:color w:val="000000"/>
        </w:rPr>
        <w:t xml:space="preserve">idea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D32981"/>
        </w:rPr>
        <w:t xml:space="preserve">destrozos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D32981"/>
        </w:rPr>
        <w:t xml:space="preserve">provocado </w:t>
      </w:r>
      <w:r>
        <w:rPr>
          <w:color w:val="000000"/>
        </w:rPr>
        <w:t xml:space="preserve">unas </w:t>
      </w:r>
      <w:r>
        <w:rPr>
          <w:color w:val="304195"/>
        </w:rPr>
        <w:t xml:space="preserve">riadas </w:t>
      </w:r>
      <w:r>
        <w:rPr>
          <w:color w:val="000000"/>
        </w:rPr>
        <w:t xml:space="preserve">que </w:t>
      </w:r>
      <w:r>
        <w:rPr>
          <w:color w:val="000000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habían </w:t>
      </w:r>
      <w:r>
        <w:rPr>
          <w:color w:val="6A03D7"/>
        </w:rPr>
        <w:t xml:space="preserve">visto </w:t>
      </w:r>
      <w:r>
        <w:rPr>
          <w:color w:val="58AD6D"/>
        </w:rPr>
        <w:t xml:space="preserve">jamás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100 </w:t>
      </w:r>
      <w:r>
        <w:rPr>
          <w:color w:val="D32981"/>
        </w:rPr>
        <w:t xml:space="preserve">coches </w:t>
      </w:r>
      <w:r>
        <w:rPr>
          <w:color w:val="D32981"/>
        </w:rPr>
        <w:t xml:space="preserve">flotando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si </w:t>
      </w:r>
      <w:r>
        <w:rPr>
          <w:color w:val="000000"/>
        </w:rPr>
        <w:t xml:space="preserve">fuesen </w:t>
      </w:r>
      <w:r>
        <w:rPr>
          <w:color w:val="6A03D7"/>
        </w:rPr>
        <w:t xml:space="preserve">barcos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todo </w:t>
      </w:r>
      <w:r>
        <w:rPr>
          <w:color w:val="D32981"/>
        </w:rPr>
        <w:t xml:space="preserve">destrozado </w:t>
      </w:r>
      <w:r>
        <w:rPr>
          <w:color w:val="000000"/>
        </w:rPr>
        <w:t xml:space="preserve">. </w:t>
      </w:r>
      <w:r>
        <w:rPr>
          <w:color w:val="000000"/>
        </w:rPr>
        <w:t xml:space="preserve">19 </w:t>
      </w:r>
      <w:r>
        <w:rPr>
          <w:color w:val="304195"/>
        </w:rPr>
        <w:t xml:space="preserve">ancianos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D32981"/>
        </w:rPr>
        <w:t xml:space="preserve">rescatados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6A03D7"/>
        </w:rPr>
        <w:t xml:space="preserve">residencia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D32981"/>
        </w:rPr>
        <w:t xml:space="preserve">localidad </w:t>
      </w:r>
      <w:r>
        <w:rPr>
          <w:color w:val="000000"/>
        </w:rPr>
        <w:t xml:space="preserve">palentina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se </w:t>
      </w:r>
      <w:r>
        <w:rPr>
          <w:color w:val="6A03D7"/>
        </w:rPr>
        <w:t xml:space="preserve">encuentran </w:t>
      </w:r>
      <w:r>
        <w:rPr>
          <w:color w:val="000000"/>
        </w:rPr>
        <w:t xml:space="preserve">en </w:t>
      </w:r>
      <w:r>
        <w:rPr>
          <w:color w:val="6A03D7"/>
        </w:rPr>
        <w:t xml:space="preserve">perfecto </w:t>
      </w:r>
      <w:r>
        <w:rPr>
          <w:color w:val="000000"/>
        </w:rPr>
        <w:t xml:space="preserve">estado </w:t>
      </w:r>
      <w:r>
        <w:rPr>
          <w:color w:val="000000"/>
        </w:rPr>
        <w:t xml:space="preserve">y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04F44E"/>
        </w:rPr>
        <w:t xml:space="preserve">realojados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6A03D7"/>
        </w:rPr>
        <w:t xml:space="preserve">hotel </w:t>
      </w:r>
      <w:r>
        <w:rPr>
          <w:color w:val="6A03D7"/>
        </w:rPr>
        <w:t xml:space="preserve">rural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D32981"/>
        </w:rPr>
        <w:t xml:space="preserve">consecuencias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D32981"/>
        </w:rPr>
        <w:t xml:space="preserve">lluvias </w:t>
      </w:r>
      <w:r>
        <w:rPr>
          <w:color w:val="000000"/>
        </w:rPr>
        <w:t xml:space="preserve">en </w:t>
      </w:r>
      <w:r>
        <w:rPr>
          <w:color w:val="D32981"/>
        </w:rPr>
        <w:t xml:space="preserve">Castilla </w:t>
      </w:r>
      <w:r>
        <w:rPr>
          <w:color w:val="000000"/>
        </w:rPr>
        <w:t xml:space="preserve">y </w:t>
      </w:r>
      <w:r>
        <w:rPr>
          <w:color w:val="D32981"/>
        </w:rPr>
        <w:t xml:space="preserve">León </w:t>
      </w:r>
      <w:r>
        <w:rPr>
          <w:color w:val="000000"/>
        </w:rPr>
        <w:t xml:space="preserve">. </w:t>
      </w:r>
      <w:r>
        <w:rPr>
          <w:color w:val="6A03D7"/>
        </w:rPr>
        <w:t xml:space="preserve">Horrible </w:t>
      </w:r>
      <w:r>
        <w:rPr>
          <w:color w:val="000000"/>
        </w:rPr>
        <w:t xml:space="preserve">. </w:t>
      </w:r>
      <w:r>
        <w:rPr>
          <w:color w:val="000000"/>
        </w:rPr>
        <w:t xml:space="preserve">Teniendo </w:t>
      </w:r>
      <w:r>
        <w:rPr>
          <w:color w:val="000000"/>
        </w:rPr>
        <w:t xml:space="preserve">que </w:t>
      </w:r>
      <w:r>
        <w:rPr>
          <w:color w:val="58AD6D"/>
        </w:rPr>
        <w:t xml:space="preserve">reventar </w:t>
      </w:r>
      <w:r>
        <w:rPr>
          <w:color w:val="000000"/>
        </w:rPr>
        <w:t xml:space="preserve">las </w:t>
      </w:r>
      <w:r>
        <w:rPr>
          <w:color w:val="6A03D7"/>
        </w:rPr>
        <w:t xml:space="preserve">puertas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6A03D7"/>
        </w:rPr>
        <w:t xml:space="preserve">mundo </w:t>
      </w:r>
      <w:r>
        <w:rPr>
          <w:color w:val="000000"/>
        </w:rPr>
        <w:t xml:space="preserve">ha </w:t>
      </w:r>
      <w:r>
        <w:rPr>
          <w:color w:val="6A03D7"/>
        </w:rPr>
        <w:t xml:space="preserve">contribuido </w:t>
      </w:r>
      <w:r>
        <w:rPr>
          <w:color w:val="000000"/>
        </w:rPr>
        <w:t xml:space="preserve">de </w:t>
      </w:r>
      <w:r>
        <w:rPr>
          <w:color w:val="6A03D7"/>
        </w:rPr>
        <w:t xml:space="preserve">manera </w:t>
      </w:r>
      <w:r>
        <w:rPr>
          <w:color w:val="6A03D7"/>
        </w:rPr>
        <w:t xml:space="preserve">increíble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pasa </w:t>
      </w:r>
      <w:r>
        <w:rPr>
          <w:color w:val="000000"/>
        </w:rPr>
        <w:t xml:space="preserve">cada </w:t>
      </w:r>
      <w:r>
        <w:rPr>
          <w:color w:val="000000"/>
        </w:rPr>
        <w:t xml:space="preserve">vez </w:t>
      </w:r>
      <w:r>
        <w:rPr>
          <w:color w:val="000000"/>
        </w:rPr>
        <w:t xml:space="preserve">que </w:t>
      </w:r>
      <w:r>
        <w:rPr>
          <w:color w:val="D32981"/>
        </w:rPr>
        <w:t xml:space="preserve">llueve </w:t>
      </w:r>
      <w:r>
        <w:rPr>
          <w:color w:val="000000"/>
        </w:rPr>
        <w:t xml:space="preserve">en </w:t>
      </w:r>
      <w:r>
        <w:rPr>
          <w:color w:val="6A03D7"/>
        </w:rPr>
        <w:t xml:space="preserve">Huelva </w:t>
      </w:r>
      <w:r>
        <w:rPr>
          <w:color w:val="000000"/>
        </w:rPr>
        <w:t xml:space="preserve">. </w:t>
      </w:r>
      <w:r>
        <w:rPr>
          <w:color w:val="000000"/>
        </w:rPr>
        <w:t xml:space="preserve">Esos </w:t>
      </w:r>
      <w:r>
        <w:rPr>
          <w:color w:val="58AD6D"/>
        </w:rPr>
        <w:t xml:space="preserve">escolares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58AD6D"/>
        </w:rPr>
        <w:t xml:space="preserve">abrir </w:t>
      </w:r>
      <w:r>
        <w:rPr>
          <w:color w:val="000000"/>
        </w:rPr>
        <w:t xml:space="preserve">los </w:t>
      </w:r>
      <w:r>
        <w:rPr>
          <w:color w:val="D32981"/>
        </w:rPr>
        <w:t xml:space="preserve">paraguas </w:t>
      </w:r>
      <w:r>
        <w:rPr>
          <w:color w:val="000000"/>
        </w:rPr>
        <w:t xml:space="preserve">en </w:t>
      </w:r>
      <w:r>
        <w:rPr>
          <w:color w:val="58AD6D"/>
        </w:rPr>
        <w:t xml:space="preserve">clase </w:t>
      </w:r>
      <w:r>
        <w:rPr>
          <w:color w:val="000000"/>
        </w:rPr>
        <w:t xml:space="preserve">para </w:t>
      </w:r>
      <w:r>
        <w:rPr>
          <w:color w:val="6A03D7"/>
        </w:rPr>
        <w:t xml:space="preserve">protegerse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304195"/>
        </w:rPr>
        <w:t xml:space="preserve">goteras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000000"/>
        </w:rPr>
        <w:t xml:space="preserve">aulas </w:t>
      </w:r>
      <w:r>
        <w:rPr>
          <w:color w:val="000000"/>
        </w:rPr>
        <w:t xml:space="preserve">son </w:t>
      </w:r>
      <w:r>
        <w:rPr>
          <w:color w:val="000000"/>
        </w:rPr>
        <w:t xml:space="preserve">prefabricadas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58AD6D"/>
        </w:rPr>
        <w:t xml:space="preserve">padres </w:t>
      </w:r>
      <w:r>
        <w:rPr>
          <w:color w:val="000000"/>
        </w:rPr>
        <w:t xml:space="preserve">de </w:t>
      </w:r>
      <w:r>
        <w:rPr>
          <w:color w:val="000000"/>
        </w:rPr>
        <w:t xml:space="preserve">esos </w:t>
      </w:r>
      <w:r>
        <w:rPr>
          <w:color w:val="58AD6D"/>
        </w:rPr>
        <w:t xml:space="preserve">chicos </w:t>
      </w:r>
      <w:r>
        <w:rPr>
          <w:color w:val="000000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están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D32981"/>
        </w:rPr>
        <w:t xml:space="preserve">situación </w:t>
      </w:r>
      <w:r>
        <w:rPr>
          <w:color w:val="58AD6D"/>
        </w:rPr>
        <w:t xml:space="preserve">lamentable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6A03D7"/>
        </w:rPr>
        <w:t xml:space="preserve">buenas </w:t>
      </w:r>
      <w:r>
        <w:rPr>
          <w:color w:val="000000"/>
        </w:rPr>
        <w:t xml:space="preserve">a </w:t>
      </w:r>
      <w:r>
        <w:rPr>
          <w:color w:val="6A03D7"/>
        </w:rPr>
        <w:t xml:space="preserve">primeras </w:t>
      </w:r>
      <w:r>
        <w:rPr>
          <w:color w:val="000000"/>
        </w:rPr>
        <w:t xml:space="preserve">la </w:t>
      </w:r>
      <w:r>
        <w:rPr>
          <w:color w:val="6A03D7"/>
        </w:rPr>
        <w:t xml:space="preserve">tromba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D32981"/>
        </w:rPr>
        <w:t xml:space="preserve">cayó </w:t>
      </w:r>
      <w:r>
        <w:rPr>
          <w:color w:val="000000"/>
        </w:rPr>
        <w:t xml:space="preserve">. </w:t>
      </w:r>
      <w:r>
        <w:rPr>
          <w:color w:val="000000"/>
        </w:rPr>
        <w:t xml:space="preserve">Cae </w:t>
      </w:r>
      <w:r>
        <w:rPr>
          <w:color w:val="D32981"/>
        </w:rPr>
        <w:t xml:space="preserve">lluvia </w:t>
      </w:r>
      <w:r>
        <w:rPr>
          <w:color w:val="000000"/>
        </w:rPr>
        <w:t xml:space="preserve">a </w:t>
      </w:r>
      <w:r>
        <w:rPr>
          <w:color w:val="6A03D7"/>
        </w:rPr>
        <w:t xml:space="preserve">través </w:t>
      </w:r>
      <w:r>
        <w:rPr>
          <w:color w:val="000000"/>
        </w:rPr>
        <w:t xml:space="preserve">del </w:t>
      </w:r>
      <w:r>
        <w:rPr>
          <w:color w:val="6A03D7"/>
        </w:rPr>
        <w:t xml:space="preserve">cableado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D32981"/>
        </w:rPr>
        <w:t xml:space="preserve">paraguas </w:t>
      </w:r>
      <w:r>
        <w:rPr>
          <w:color w:val="58AD6D"/>
        </w:rPr>
        <w:t xml:space="preserve">abierto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257FBB"/>
        </w:rPr>
        <w:t xml:space="preserve">luego </w:t>
      </w:r>
      <w:r>
        <w:rPr>
          <w:color w:val="000000"/>
        </w:rPr>
        <w:t xml:space="preserve">estas </w:t>
      </w:r>
      <w:r>
        <w:rPr>
          <w:color w:val="000000"/>
        </w:rPr>
        <w:t xml:space="preserve">no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6A03D7"/>
        </w:rPr>
        <w:t xml:space="preserve">mejores </w:t>
      </w:r>
      <w:r>
        <w:rPr>
          <w:color w:val="6A03D7"/>
        </w:rPr>
        <w:t xml:space="preserve">condiciones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6A03D7"/>
        </w:rPr>
        <w:t xml:space="preserve">operación </w:t>
      </w:r>
      <w:r>
        <w:rPr>
          <w:color w:val="6A03D7"/>
        </w:rPr>
        <w:t xml:space="preserve">salida </w:t>
      </w:r>
      <w:r>
        <w:rPr>
          <w:color w:val="000000"/>
        </w:rPr>
        <w:t xml:space="preserve">de </w:t>
      </w:r>
      <w:r>
        <w:rPr>
          <w:color w:val="66F323"/>
        </w:rPr>
        <w:t xml:space="preserve">Navidad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6A03D7"/>
        </w:rPr>
        <w:t xml:space="preserve">comienza </w:t>
      </w:r>
      <w:r>
        <w:rPr>
          <w:color w:val="6A03D7"/>
        </w:rPr>
        <w:t xml:space="preserve">justo </w:t>
      </w:r>
      <w:r>
        <w:rPr>
          <w:color w:val="58AD6D"/>
        </w:rPr>
        <w:t xml:space="preserve">ahora </w:t>
      </w:r>
      <w:r>
        <w:rPr>
          <w:color w:val="000000"/>
        </w:rPr>
        <w:t xml:space="preserve">. </w:t>
      </w:r>
      <w:r>
        <w:rPr>
          <w:color w:val="6A03D7"/>
        </w:rPr>
        <w:t xml:space="preserve">Tráfico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6A03D7"/>
        </w:rPr>
        <w:t xml:space="preserve">extremar </w:t>
      </w:r>
      <w:r>
        <w:rPr>
          <w:color w:val="000000"/>
        </w:rPr>
        <w:t xml:space="preserve">la </w:t>
      </w:r>
      <w:r>
        <w:rPr>
          <w:color w:val="304195"/>
        </w:rPr>
        <w:t xml:space="preserve">vigilancia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000000"/>
        </w:rPr>
        <w:t xml:space="preserve">aire </w:t>
      </w:r>
      <w:r>
        <w:rPr>
          <w:color w:val="000000"/>
        </w:rPr>
        <w:t xml:space="preserve">, </w:t>
      </w:r>
      <w:r>
        <w:rPr>
          <w:color w:val="000000"/>
        </w:rPr>
        <w:t xml:space="preserve">Eduardo </w:t>
      </w:r>
      <w:r>
        <w:rPr>
          <w:color w:val="000000"/>
        </w:rPr>
        <w:t xml:space="preserve">Siles </w:t>
      </w:r>
      <w:r>
        <w:rPr>
          <w:color w:val="000000"/>
        </w:rPr>
        <w:t xml:space="preserve">. </w:t>
      </w:r>
      <w:r>
        <w:rPr>
          <w:color w:val="58AD6D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D32981"/>
        </w:rPr>
        <w:t xml:space="preserve">DGT </w:t>
      </w:r>
      <w:r>
        <w:rPr>
          <w:color w:val="6A03D7"/>
        </w:rPr>
        <w:t xml:space="preserve">prevé </w:t>
      </w:r>
      <w:r>
        <w:rPr>
          <w:color w:val="6A03D7"/>
        </w:rPr>
        <w:t xml:space="preserve">cerca </w:t>
      </w:r>
      <w:r>
        <w:rPr>
          <w:color w:val="000000"/>
        </w:rPr>
        <w:t xml:space="preserve">de </w:t>
      </w:r>
      <w:r>
        <w:rPr>
          <w:color w:val="000000"/>
        </w:rPr>
        <w:t xml:space="preserve">20 </w:t>
      </w:r>
      <w:r>
        <w:rPr>
          <w:color w:val="58AD6D"/>
        </w:rPr>
        <w:t xml:space="preserve">millones </w:t>
      </w:r>
      <w:r>
        <w:rPr>
          <w:color w:val="000000"/>
        </w:rPr>
        <w:t xml:space="preserve">de </w:t>
      </w:r>
      <w:r>
        <w:rPr>
          <w:color w:val="D32981"/>
        </w:rPr>
        <w:t xml:space="preserve">desplazamientos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66F323"/>
        </w:rPr>
        <w:t xml:space="preserve">navidad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estarán </w:t>
      </w:r>
      <w:r>
        <w:rPr>
          <w:color w:val="6A03D7"/>
        </w:rPr>
        <w:t xml:space="preserve">vigilados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6A03D7"/>
        </w:rPr>
        <w:t xml:space="preserve">cielo </w:t>
      </w:r>
      <w:r>
        <w:rPr>
          <w:color w:val="000000"/>
        </w:rPr>
        <w:t xml:space="preserve">por </w:t>
      </w:r>
      <w:r>
        <w:rPr>
          <w:color w:val="D32981"/>
        </w:rPr>
        <w:t xml:space="preserve">helicópteros </w:t>
      </w:r>
      <w:r>
        <w:rPr>
          <w:color w:val="000000"/>
        </w:rPr>
        <w:t xml:space="preserve">como </w:t>
      </w:r>
      <w:r>
        <w:rPr>
          <w:color w:val="000000"/>
        </w:rPr>
        <w:t xml:space="preserve">este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D32981"/>
        </w:rPr>
        <w:t xml:space="preserve">DGT </w:t>
      </w:r>
      <w:r>
        <w:rPr>
          <w:color w:val="D32981"/>
        </w:rPr>
        <w:t xml:space="preserve">avisa </w:t>
      </w:r>
      <w:r>
        <w:rPr>
          <w:color w:val="000000"/>
        </w:rPr>
        <w:t xml:space="preserve">, </w:t>
      </w:r>
      <w:r>
        <w:rPr>
          <w:color w:val="000000"/>
        </w:rPr>
        <w:t xml:space="preserve">esta </w:t>
      </w:r>
      <w:r>
        <w:rPr>
          <w:color w:val="6A03D7"/>
        </w:rPr>
        <w:t xml:space="preserve">tarde </w:t>
      </w:r>
      <w:r>
        <w:rPr>
          <w:color w:val="000000"/>
        </w:rPr>
        <w:t xml:space="preserve">se </w:t>
      </w:r>
      <w:r>
        <w:rPr>
          <w:color w:val="6A03D7"/>
        </w:rPr>
        <w:t xml:space="preserve">esperan </w:t>
      </w:r>
      <w:r>
        <w:rPr>
          <w:color w:val="6A03D7"/>
        </w:rPr>
        <w:t xml:space="preserve">importantes </w:t>
      </w:r>
      <w:r>
        <w:rPr>
          <w:color w:val="D32981"/>
        </w:rPr>
        <w:t xml:space="preserve">retenciones </w:t>
      </w:r>
      <w:r>
        <w:rPr>
          <w:color w:val="000000"/>
        </w:rPr>
        <w:t xml:space="preserve">. </w:t>
      </w:r>
      <w:r>
        <w:rPr>
          <w:color w:val="000000"/>
        </w:rPr>
        <w:t xml:space="preserve">-Ya </w:t>
      </w:r>
      <w:r>
        <w:rPr>
          <w:color w:val="58AD6D"/>
        </w:rPr>
        <w:t xml:space="preserve">ocurrió </w:t>
      </w:r>
      <w:r>
        <w:rPr>
          <w:color w:val="000000"/>
        </w:rPr>
        <w:t xml:space="preserve">el </w:t>
      </w:r>
      <w:r>
        <w:rPr>
          <w:color w:val="000000"/>
        </w:rPr>
        <w:t xml:space="preserve">año </w:t>
      </w:r>
      <w:r>
        <w:rPr>
          <w:color w:val="000000"/>
        </w:rPr>
        <w:t xml:space="preserve">pasado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03D7"/>
        </w:rPr>
        <w:t xml:space="preserve">historia </w:t>
      </w:r>
      <w:r>
        <w:rPr>
          <w:color w:val="000000"/>
        </w:rPr>
        <w:t xml:space="preserve">se </w:t>
      </w:r>
      <w:r>
        <w:rPr>
          <w:color w:val="6A03D7"/>
        </w:rPr>
        <w:t xml:space="preserve">repite </w:t>
      </w:r>
      <w:r>
        <w:rPr>
          <w:color w:val="000000"/>
        </w:rPr>
        <w:t xml:space="preserve">. </w:t>
      </w:r>
      <w:r>
        <w:rPr>
          <w:color w:val="000000"/>
        </w:rPr>
        <w:t xml:space="preserve">Algunos </w:t>
      </w:r>
      <w:r>
        <w:rPr>
          <w:color w:val="58AD6D"/>
        </w:rPr>
        <w:t xml:space="preserve">trabajadores </w:t>
      </w:r>
      <w:r>
        <w:rPr>
          <w:color w:val="6A03D7"/>
        </w:rPr>
        <w:t xml:space="preserve">vuelven </w:t>
      </w:r>
      <w:r>
        <w:rPr>
          <w:color w:val="000000"/>
        </w:rPr>
        <w:t xml:space="preserve">a </w:t>
      </w:r>
      <w:r>
        <w:rPr>
          <w:color w:val="000000"/>
        </w:rPr>
        <w:t xml:space="preserve">hacer </w:t>
      </w:r>
      <w:r>
        <w:rPr>
          <w:color w:val="58AD6D"/>
        </w:rPr>
        <w:t xml:space="preserve">huelga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6A03D7"/>
        </w:rPr>
        <w:t xml:space="preserve">puertas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6A03D7"/>
        </w:rPr>
        <w:t xml:space="preserve">fiestas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hoy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D32981"/>
        </w:rPr>
        <w:t xml:space="preserve">cancelado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270 </w:t>
      </w:r>
      <w:r>
        <w:rPr>
          <w:color w:val="D32981"/>
        </w:rPr>
        <w:t xml:space="preserve">trenes </w:t>
      </w:r>
      <w:r>
        <w:rPr>
          <w:color w:val="000000"/>
        </w:rPr>
        <w:t xml:space="preserve">en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días </w:t>
      </w:r>
      <w:r>
        <w:rPr>
          <w:color w:val="000000"/>
        </w:rPr>
        <w:t xml:space="preserve">con </w:t>
      </w:r>
      <w:r>
        <w:rPr>
          <w:color w:val="000000"/>
        </w:rPr>
        <w:t xml:space="preserve">más </w:t>
      </w:r>
      <w:r>
        <w:rPr>
          <w:color w:val="6A03D7"/>
        </w:rPr>
        <w:t xml:space="preserve">movimientos </w:t>
      </w:r>
      <w:r>
        <w:rPr>
          <w:color w:val="000000"/>
        </w:rPr>
        <w:t xml:space="preserve">de </w:t>
      </w:r>
      <w:r>
        <w:rPr>
          <w:color w:val="6A03D7"/>
        </w:rPr>
        <w:t xml:space="preserve">viajeros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6A03D7"/>
        </w:rPr>
        <w:t xml:space="preserve">final </w:t>
      </w:r>
      <w:r>
        <w:rPr>
          <w:color w:val="000000"/>
        </w:rPr>
        <w:t xml:space="preserve">del </w:t>
      </w:r>
      <w:r>
        <w:rPr>
          <w:color w:val="6A03D7"/>
        </w:rPr>
        <w:t xml:space="preserve">viaje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6A03D7"/>
        </w:rPr>
        <w:t xml:space="preserve">siempre </w:t>
      </w:r>
      <w:r>
        <w:rPr>
          <w:color w:val="257FBB"/>
        </w:rPr>
        <w:t xml:space="preserve">merece </w:t>
      </w:r>
      <w:r>
        <w:rPr>
          <w:color w:val="000000"/>
        </w:rPr>
        <w:t xml:space="preserve">la </w:t>
      </w:r>
      <w:r>
        <w:rPr>
          <w:color w:val="000000"/>
        </w:rPr>
        <w:t xml:space="preserve">pena </w:t>
      </w:r>
      <w:r>
        <w:rPr>
          <w:color w:val="000000"/>
        </w:rPr>
        <w:t xml:space="preserve">. </w:t>
      </w:r>
      <w:r>
        <w:rPr>
          <w:color w:val="6A03D7"/>
        </w:rPr>
        <w:t xml:space="preserve">Hoy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A03D7"/>
        </w:rPr>
        <w:t xml:space="preserve">reencuentros </w:t>
      </w:r>
      <w:r>
        <w:rPr>
          <w:color w:val="6A03D7"/>
        </w:rPr>
        <w:t xml:space="preserve">emocionantes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6A03D7"/>
        </w:rPr>
        <w:t xml:space="preserve">visto </w:t>
      </w:r>
      <w:r>
        <w:rPr>
          <w:color w:val="000000"/>
        </w:rPr>
        <w:t xml:space="preserve">muchos </w:t>
      </w:r>
      <w:r>
        <w:rPr>
          <w:color w:val="257FBB"/>
        </w:rPr>
        <w:t xml:space="preserve">abrazos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6A03D7"/>
        </w:rPr>
        <w:t xml:space="preserve">aeropuertos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66F323"/>
        </w:rPr>
        <w:t xml:space="preserve">magia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6F323"/>
        </w:rPr>
        <w:t xml:space="preserve">Navidad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D32981"/>
        </w:rPr>
        <w:t xml:space="preserve">capacidad </w:t>
      </w:r>
      <w:r>
        <w:rPr>
          <w:color w:val="000000"/>
        </w:rPr>
        <w:t xml:space="preserve">para </w:t>
      </w:r>
      <w:r>
        <w:rPr>
          <w:color w:val="58AD6D"/>
        </w:rPr>
        <w:t xml:space="preserve">reunir </w:t>
      </w:r>
      <w:r>
        <w:rPr>
          <w:color w:val="304195"/>
        </w:rPr>
        <w:t xml:space="preserve">familias </w:t>
      </w:r>
      <w:r>
        <w:rPr>
          <w:color w:val="58AD6D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mucho </w:t>
      </w:r>
      <w:r>
        <w:rPr>
          <w:color w:val="6A03D7"/>
        </w:rPr>
        <w:t xml:space="preserve">tiempo </w:t>
      </w:r>
      <w:r>
        <w:rPr>
          <w:color w:val="000000"/>
        </w:rPr>
        <w:t xml:space="preserve">sin </w:t>
      </w:r>
      <w:r>
        <w:rPr>
          <w:color w:val="58AD6D"/>
        </w:rPr>
        <w:t xml:space="preserve">verse </w:t>
      </w:r>
      <w:r>
        <w:rPr>
          <w:color w:val="000000"/>
        </w:rPr>
        <w:t xml:space="preserve">. </w:t>
      </w:r>
      <w:r>
        <w:rPr>
          <w:color w:val="000000"/>
        </w:rPr>
        <w:t xml:space="preserve">Tengo </w:t>
      </w:r>
      <w:r>
        <w:rPr>
          <w:color w:val="6A03D7"/>
        </w:rPr>
        <w:t xml:space="preserve">nervios </w:t>
      </w:r>
      <w:r>
        <w:rPr>
          <w:color w:val="000000"/>
        </w:rPr>
        <w:t xml:space="preserve">. </w:t>
      </w:r>
      <w:r>
        <w:rPr>
          <w:color w:val="000000"/>
        </w:rPr>
        <w:t xml:space="preserve">Le </w:t>
      </w:r>
      <w:r>
        <w:rPr>
          <w:color w:val="6A03D7"/>
        </w:rPr>
        <w:t xml:space="preserve">echamos </w:t>
      </w:r>
      <w:r>
        <w:rPr>
          <w:color w:val="000000"/>
        </w:rPr>
        <w:t xml:space="preserve">mucho </w:t>
      </w:r>
      <w:r>
        <w:rPr>
          <w:color w:val="000000"/>
        </w:rPr>
        <w:t xml:space="preserve">de </w:t>
      </w:r>
      <w:r>
        <w:rPr>
          <w:color w:val="000000"/>
        </w:rPr>
        <w:t xml:space="preserve">menos </w:t>
      </w:r>
      <w:r>
        <w:rPr>
          <w:color w:val="000000"/>
        </w:rPr>
        <w:t xml:space="preserve">. </w:t>
      </w:r>
      <w:r>
        <w:rPr>
          <w:color w:val="000000"/>
        </w:rPr>
        <w:t xml:space="preserve">Estoy </w:t>
      </w:r>
      <w:r>
        <w:rPr>
          <w:color w:val="000000"/>
        </w:rPr>
        <w:t xml:space="preserve">desde </w:t>
      </w:r>
      <w:r>
        <w:rPr>
          <w:color w:val="000000"/>
        </w:rPr>
        <w:t xml:space="preserve">las </w:t>
      </w:r>
      <w:r>
        <w:rPr>
          <w:color w:val="6A03D7"/>
        </w:rPr>
        <w:t xml:space="preserve">nueve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mañana </w:t>
      </w:r>
      <w:r>
        <w:rPr>
          <w:color w:val="000000"/>
        </w:rPr>
        <w:t xml:space="preserve">. </w:t>
      </w:r>
      <w:r>
        <w:rPr>
          <w:color w:val="000000"/>
        </w:rPr>
        <w:t xml:space="preserve">Estoy </w:t>
      </w:r>
      <w:r>
        <w:rPr>
          <w:color w:val="000000"/>
        </w:rPr>
        <w:t xml:space="preserve">muy </w:t>
      </w:r>
      <w:r>
        <w:rPr>
          <w:color w:val="257FBB"/>
        </w:rPr>
        <w:t xml:space="preserve">emocionada </w:t>
      </w:r>
      <w:r>
        <w:rPr>
          <w:color w:val="000000"/>
        </w:rPr>
        <w:t xml:space="preserve">. </w:t>
      </w:r>
      <w:r>
        <w:rPr>
          <w:color w:val="000000"/>
        </w:rPr>
        <w:t xml:space="preserve">Carles </w:t>
      </w:r>
      <w:r>
        <w:rPr>
          <w:color w:val="C6B48B"/>
        </w:rPr>
        <w:t xml:space="preserve">Puigdemont </w:t>
      </w:r>
      <w:r>
        <w:rPr>
          <w:color w:val="000000"/>
        </w:rPr>
        <w:t xml:space="preserve">ha </w:t>
      </w:r>
      <w:r>
        <w:rPr>
          <w:color w:val="000000"/>
        </w:rPr>
        <w:t xml:space="preserve">pisado </w:t>
      </w:r>
      <w:r>
        <w:rPr>
          <w:color w:val="000000"/>
        </w:rPr>
        <w:t xml:space="preserve">ya </w:t>
      </w:r>
      <w:r>
        <w:rPr>
          <w:color w:val="000000"/>
        </w:rPr>
        <w:t xml:space="preserve">esta </w:t>
      </w:r>
      <w:r>
        <w:rPr>
          <w:color w:val="6A03D7"/>
        </w:rPr>
        <w:t xml:space="preserve">mañana </w:t>
      </w:r>
      <w:r>
        <w:rPr>
          <w:color w:val="000000"/>
        </w:rPr>
        <w:t xml:space="preserve">el </w:t>
      </w:r>
      <w:r>
        <w:rPr>
          <w:color w:val="C6B48B"/>
        </w:rPr>
        <w:t xml:space="preserve">Parlamento </w:t>
      </w:r>
      <w:r>
        <w:rPr>
          <w:color w:val="000000"/>
        </w:rPr>
        <w:t xml:space="preserve">Europeo </w:t>
      </w:r>
      <w:r>
        <w:rPr>
          <w:color w:val="000000"/>
        </w:rPr>
        <w:t xml:space="preserve">. </w:t>
      </w:r>
      <w:r>
        <w:rPr>
          <w:color w:val="000000"/>
        </w:rPr>
        <w:t xml:space="preserve">Tenía </w:t>
      </w:r>
      <w:r>
        <w:rPr>
          <w:color w:val="6A03D7"/>
        </w:rPr>
        <w:t xml:space="preserve">prohibida </w:t>
      </w:r>
      <w:r>
        <w:rPr>
          <w:color w:val="000000"/>
        </w:rPr>
        <w:t xml:space="preserve">la </w:t>
      </w:r>
      <w:r>
        <w:rPr>
          <w:color w:val="6A03D7"/>
        </w:rPr>
        <w:t xml:space="preserve">entrada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ese </w:t>
      </w:r>
      <w:r>
        <w:rPr>
          <w:color w:val="000000"/>
        </w:rPr>
        <w:t xml:space="preserve">veto </w:t>
      </w:r>
      <w:r>
        <w:rPr>
          <w:color w:val="000000"/>
        </w:rPr>
        <w:t xml:space="preserve">ha </w:t>
      </w:r>
      <w:r>
        <w:rPr>
          <w:color w:val="304195"/>
        </w:rPr>
        <w:t xml:space="preserve">desaparecido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58AD6D"/>
        </w:rPr>
        <w:t xml:space="preserve">sentencia </w:t>
      </w:r>
      <w:r>
        <w:rPr>
          <w:color w:val="000000"/>
        </w:rPr>
        <w:t xml:space="preserve">sobre </w:t>
      </w:r>
      <w:r>
        <w:rPr>
          <w:color w:val="000000"/>
        </w:rPr>
        <w:t xml:space="preserve">la </w:t>
      </w:r>
      <w:r>
        <w:rPr>
          <w:color w:val="000000"/>
        </w:rPr>
        <w:t xml:space="preserve">inmunidad </w:t>
      </w:r>
      <w:r>
        <w:rPr>
          <w:color w:val="000000"/>
        </w:rPr>
        <w:t xml:space="preserve">de </w:t>
      </w:r>
      <w:r>
        <w:rPr>
          <w:color w:val="C6B48B"/>
        </w:rPr>
        <w:t xml:space="preserve">Junqueras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Eso </w:t>
      </w:r>
      <w:r>
        <w:rPr>
          <w:color w:val="000000"/>
        </w:rPr>
        <w:t xml:space="preserve">dice </w:t>
      </w:r>
      <w:r>
        <w:rPr>
          <w:color w:val="58AD6D"/>
        </w:rPr>
        <w:t xml:space="preserve">ahora </w:t>
      </w:r>
      <w:r>
        <w:rPr>
          <w:color w:val="C6B48B"/>
        </w:rPr>
        <w:t xml:space="preserve">Puigdemont </w:t>
      </w:r>
      <w:r>
        <w:rPr>
          <w:color w:val="000000"/>
        </w:rPr>
        <w:t xml:space="preserve">. </w:t>
      </w:r>
      <w:r>
        <w:rPr>
          <w:color w:val="000000"/>
        </w:rPr>
        <w:t xml:space="preserve">l </w:t>
      </w:r>
      <w:r>
        <w:rPr>
          <w:color w:val="000000"/>
        </w:rPr>
        <w:t xml:space="preserve">y </w:t>
      </w:r>
      <w:r>
        <w:rPr>
          <w:color w:val="000000"/>
        </w:rPr>
        <w:t xml:space="preserve">Toni </w:t>
      </w:r>
      <w:r>
        <w:rPr>
          <w:color w:val="000000"/>
        </w:rPr>
        <w:t xml:space="preserve">Comín </w:t>
      </w:r>
      <w:r>
        <w:rPr>
          <w:color w:val="000000"/>
        </w:rPr>
        <w:t xml:space="preserve">han </w:t>
      </w:r>
      <w:r>
        <w:rPr>
          <w:color w:val="58AD6D"/>
        </w:rPr>
        <w:t xml:space="preserve">recogido </w:t>
      </w:r>
      <w:r>
        <w:rPr>
          <w:color w:val="000000"/>
        </w:rPr>
        <w:t xml:space="preserve">su </w:t>
      </w:r>
      <w:r>
        <w:rPr>
          <w:color w:val="58AD6D"/>
        </w:rPr>
        <w:t xml:space="preserve">acreditación </w:t>
      </w:r>
      <w:r>
        <w:rPr>
          <w:color w:val="58AD6D"/>
        </w:rPr>
        <w:t xml:space="preserve">provisional </w:t>
      </w:r>
      <w:r>
        <w:rPr>
          <w:color w:val="000000"/>
        </w:rPr>
        <w:t xml:space="preserve">de </w:t>
      </w:r>
      <w:r>
        <w:rPr>
          <w:color w:val="C6B48B"/>
        </w:rPr>
        <w:t xml:space="preserve">eurodiputados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A03D7"/>
        </w:rPr>
        <w:t xml:space="preserve">definitiva </w:t>
      </w:r>
      <w:r>
        <w:rPr>
          <w:color w:val="000000"/>
        </w:rPr>
        <w:t xml:space="preserve">la </w:t>
      </w:r>
      <w:r>
        <w:rPr>
          <w:color w:val="58AD6D"/>
        </w:rPr>
        <w:t xml:space="preserve">obtendrán </w:t>
      </w:r>
      <w:r>
        <w:rPr>
          <w:color w:val="58AD6D"/>
        </w:rPr>
        <w:t xml:space="preserve">después </w:t>
      </w:r>
      <w:r>
        <w:rPr>
          <w:color w:val="000000"/>
        </w:rPr>
        <w:t xml:space="preserve">de </w:t>
      </w:r>
      <w:r>
        <w:rPr>
          <w:color w:val="66F323"/>
        </w:rPr>
        <w:t xml:space="preserve">Navidad </w:t>
      </w:r>
      <w:r>
        <w:rPr>
          <w:color w:val="000000"/>
        </w:rPr>
        <w:t xml:space="preserve">. </w:t>
      </w:r>
      <w:r>
        <w:rPr>
          <w:color w:val="C6B48B"/>
        </w:rPr>
        <w:t xml:space="preserve">Puigdemont </w:t>
      </w:r>
      <w:r>
        <w:rPr>
          <w:color w:val="000000"/>
        </w:rPr>
        <w:t xml:space="preserve">es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A03D7"/>
        </w:rPr>
        <w:t xml:space="preserve">grandes </w:t>
      </w:r>
      <w:r>
        <w:rPr>
          <w:color w:val="58AD6D"/>
        </w:rPr>
        <w:t xml:space="preserve">beneficiados </w:t>
      </w:r>
      <w:r>
        <w:rPr>
          <w:color w:val="6A03D7"/>
        </w:rPr>
        <w:t xml:space="preserve">tras </w:t>
      </w:r>
      <w:r>
        <w:rPr>
          <w:color w:val="000000"/>
        </w:rPr>
        <w:t xml:space="preserve">el </w:t>
      </w:r>
      <w:r>
        <w:rPr>
          <w:color w:val="58AD6D"/>
        </w:rPr>
        <w:t xml:space="preserve">fallo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Unión </w:t>
      </w:r>
      <w:r>
        <w:rPr>
          <w:color w:val="000000"/>
        </w:rPr>
        <w:t xml:space="preserve">Europea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58AD6D"/>
        </w:rPr>
        <w:t xml:space="preserve">recoja </w:t>
      </w:r>
      <w:r>
        <w:rPr>
          <w:color w:val="000000"/>
        </w:rPr>
        <w:t xml:space="preserve">su </w:t>
      </w:r>
      <w:r>
        <w:rPr>
          <w:color w:val="58AD6D"/>
        </w:rPr>
        <w:t xml:space="preserve">acta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pasar </w:t>
      </w:r>
      <w:r>
        <w:rPr>
          <w:color w:val="000000"/>
        </w:rPr>
        <w:t xml:space="preserve">a </w:t>
      </w:r>
      <w:r>
        <w:rPr>
          <w:color w:val="58AD6D"/>
        </w:rPr>
        <w:t xml:space="preserve">cobrar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8700 </w:t>
      </w:r>
      <w:r>
        <w:rPr>
          <w:color w:val="000000"/>
        </w:rPr>
        <w:t xml:space="preserve">euros </w:t>
      </w:r>
      <w:r>
        <w:rPr>
          <w:color w:val="000000"/>
        </w:rPr>
        <w:t xml:space="preserve">al </w:t>
      </w:r>
      <w:r>
        <w:rPr>
          <w:color w:val="000000"/>
        </w:rPr>
        <w:t xml:space="preserve">mes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8AD6D"/>
        </w:rPr>
        <w:t xml:space="preserve">sentencia </w:t>
      </w:r>
      <w:r>
        <w:rPr>
          <w:color w:val="000000"/>
        </w:rPr>
        <w:t xml:space="preserve">del </w:t>
      </w:r>
      <w:r>
        <w:rPr>
          <w:color w:val="58AD6D"/>
        </w:rPr>
        <w:t xml:space="preserve">Tribunal </w:t>
      </w:r>
      <w:r>
        <w:rPr>
          <w:color w:val="000000"/>
        </w:rPr>
        <w:t xml:space="preserve">de </w:t>
      </w:r>
      <w:r>
        <w:rPr>
          <w:color w:val="6A03D7"/>
        </w:rPr>
        <w:t xml:space="preserve">Luxemburgo </w:t>
      </w:r>
      <w:r>
        <w:rPr>
          <w:color w:val="000000"/>
        </w:rPr>
        <w:t xml:space="preserve">ha </w:t>
      </w:r>
      <w:r>
        <w:rPr>
          <w:color w:val="000000"/>
        </w:rPr>
        <w:t xml:space="preserve">dado </w:t>
      </w:r>
      <w:r>
        <w:rPr>
          <w:color w:val="6A03D7"/>
        </w:rPr>
        <w:t xml:space="preserve">alas </w:t>
      </w:r>
      <w:r>
        <w:rPr>
          <w:color w:val="000000"/>
        </w:rPr>
        <w:t xml:space="preserve">a </w:t>
      </w:r>
      <w:r>
        <w:rPr>
          <w:color w:val="000000"/>
        </w:rPr>
        <w:t xml:space="preserve">Oriol </w:t>
      </w:r>
      <w:r>
        <w:rPr>
          <w:color w:val="C6B48B"/>
        </w:rPr>
        <w:t xml:space="preserve">Junqueras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58AD6D"/>
        </w:rPr>
        <w:t xml:space="preserve">entrevista </w:t>
      </w:r>
      <w:r>
        <w:rPr>
          <w:color w:val="000000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ganado </w:t>
      </w:r>
      <w:r>
        <w:rPr>
          <w:color w:val="000000"/>
        </w:rPr>
        <w:t xml:space="preserve">el </w:t>
      </w:r>
      <w:r>
        <w:rPr>
          <w:color w:val="58AD6D"/>
        </w:rPr>
        <w:t xml:space="preserve">derecho </w:t>
      </w:r>
      <w:r>
        <w:rPr>
          <w:color w:val="000000"/>
        </w:rPr>
        <w:t xml:space="preserve">a </w:t>
      </w:r>
      <w:r>
        <w:rPr>
          <w:color w:val="6A03D7"/>
        </w:rPr>
        <w:t xml:space="preserve">volverlo </w:t>
      </w:r>
      <w:r>
        <w:rPr>
          <w:color w:val="000000"/>
        </w:rPr>
        <w:t xml:space="preserve">a </w:t>
      </w:r>
      <w:r>
        <w:rPr>
          <w:color w:val="58AD6D"/>
        </w:rPr>
        <w:t xml:space="preserve">intentar </w:t>
      </w:r>
      <w:r>
        <w:rPr>
          <w:color w:val="000000"/>
        </w:rPr>
        <w:t xml:space="preserve">cuando </w:t>
      </w:r>
      <w:r>
        <w:rPr>
          <w:color w:val="000000"/>
        </w:rPr>
        <w:t xml:space="preserve">le </w:t>
      </w:r>
      <w:r>
        <w:rPr>
          <w:color w:val="000000"/>
        </w:rPr>
        <w:t xml:space="preserve">han </w:t>
      </w:r>
      <w:r>
        <w:rPr>
          <w:color w:val="58AD6D"/>
        </w:rPr>
        <w:t xml:space="preserve">preguntado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C6B48B"/>
        </w:rPr>
        <w:t xml:space="preserve">independencia </w:t>
      </w:r>
      <w:r>
        <w:rPr>
          <w:color w:val="000000"/>
        </w:rPr>
        <w:t xml:space="preserve">. </w:t>
      </w:r>
      <w:r>
        <w:rPr>
          <w:color w:val="58AD6D"/>
        </w:rPr>
        <w:t xml:space="preserve">Pide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58AD6D"/>
        </w:rPr>
        <w:t xml:space="preserve">paralice </w:t>
      </w:r>
      <w:r>
        <w:rPr>
          <w:color w:val="000000"/>
        </w:rPr>
        <w:t xml:space="preserve">la </w:t>
      </w:r>
      <w:r>
        <w:rPr>
          <w:color w:val="58AD6D"/>
        </w:rPr>
        <w:t xml:space="preserve">negociación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58AD6D"/>
        </w:rPr>
        <w:t xml:space="preserve">PSOE </w:t>
      </w:r>
      <w:r>
        <w:rPr>
          <w:color w:val="000000"/>
        </w:rPr>
        <w:t xml:space="preserve">. </w:t>
      </w:r>
      <w:r>
        <w:rPr>
          <w:color w:val="D32981"/>
        </w:rPr>
        <w:t xml:space="preserve">Esquerra </w:t>
      </w:r>
      <w:r>
        <w:rPr>
          <w:color w:val="D32981"/>
        </w:rPr>
        <w:t xml:space="preserve">congeló </w:t>
      </w:r>
      <w:r>
        <w:rPr>
          <w:color w:val="6A03D7"/>
        </w:rPr>
        <w:t xml:space="preserve">anoche </w:t>
      </w:r>
      <w:r>
        <w:rPr>
          <w:color w:val="000000"/>
        </w:rPr>
        <w:t xml:space="preserve">las </w:t>
      </w:r>
      <w:r>
        <w:rPr>
          <w:color w:val="58AD6D"/>
        </w:rPr>
        <w:t xml:space="preserve">conversaciones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58AD6D"/>
        </w:rPr>
        <w:t xml:space="preserve">PSOE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58AD6D"/>
        </w:rPr>
        <w:t xml:space="preserve">sentarán </w:t>
      </w:r>
      <w:r>
        <w:rPr>
          <w:color w:val="000000"/>
        </w:rPr>
        <w:t xml:space="preserve">a </w:t>
      </w:r>
      <w:r>
        <w:rPr>
          <w:color w:val="58AD6D"/>
        </w:rPr>
        <w:t xml:space="preserve">negociar </w:t>
      </w:r>
      <w:r>
        <w:rPr>
          <w:color w:val="000000"/>
        </w:rPr>
        <w:t xml:space="preserve">hasta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66F323"/>
        </w:rPr>
        <w:t xml:space="preserve">Abogacía </w:t>
      </w:r>
      <w:r>
        <w:rPr>
          <w:color w:val="000000"/>
        </w:rPr>
        <w:t xml:space="preserve">del </w:t>
      </w:r>
      <w:r>
        <w:rPr>
          <w:color w:val="000000"/>
        </w:rPr>
        <w:t xml:space="preserve">Estado </w:t>
      </w:r>
      <w:r>
        <w:rPr>
          <w:color w:val="000000"/>
        </w:rPr>
        <w:t xml:space="preserve">se </w:t>
      </w:r>
      <w:r>
        <w:rPr>
          <w:color w:val="58AD6D"/>
        </w:rPr>
        <w:t xml:space="preserve">pronuncie </w:t>
      </w:r>
      <w:r>
        <w:rPr>
          <w:color w:val="000000"/>
        </w:rPr>
        <w:t xml:space="preserve">sobre </w:t>
      </w:r>
      <w:r>
        <w:rPr>
          <w:color w:val="C6B48B"/>
        </w:rPr>
        <w:t xml:space="preserve">Junqueras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D32981"/>
        </w:rPr>
        <w:t xml:space="preserve">Esquerra </w:t>
      </w:r>
      <w:r>
        <w:rPr>
          <w:color w:val="000000"/>
        </w:rPr>
        <w:t xml:space="preserve">piden </w:t>
      </w:r>
      <w:r>
        <w:rPr>
          <w:color w:val="000000"/>
        </w:rPr>
        <w:t xml:space="preserve">un </w:t>
      </w:r>
      <w:r>
        <w:rPr>
          <w:color w:val="6A03D7"/>
        </w:rPr>
        <w:t xml:space="preserve">gesto </w:t>
      </w:r>
      <w:r>
        <w:rPr>
          <w:color w:val="000000"/>
        </w:rPr>
        <w:t xml:space="preserve">que </w:t>
      </w:r>
      <w:r>
        <w:rPr>
          <w:color w:val="58AD6D"/>
        </w:rPr>
        <w:t xml:space="preserve">favorezca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líder </w:t>
      </w:r>
      <w:r>
        <w:rPr>
          <w:color w:val="000000"/>
        </w:rPr>
        <w:t xml:space="preserve">. </w:t>
      </w:r>
      <w:r>
        <w:rPr>
          <w:color w:val="000000"/>
        </w:rPr>
        <w:t xml:space="preserve">Carina </w:t>
      </w:r>
      <w:r>
        <w:rPr>
          <w:color w:val="000000"/>
        </w:rPr>
        <w:t xml:space="preserve">Verdú </w:t>
      </w:r>
      <w:r>
        <w:rPr>
          <w:color w:val="000000"/>
        </w:rPr>
        <w:t xml:space="preserve">, </w:t>
      </w:r>
      <w:r>
        <w:rPr>
          <w:color w:val="000000"/>
        </w:rPr>
        <w:t xml:space="preserve">¿cuándo </w:t>
      </w:r>
      <w:r>
        <w:rPr>
          <w:color w:val="000000"/>
        </w:rPr>
        <w:t xml:space="preserve">tendremos </w:t>
      </w:r>
      <w:r>
        <w:rPr>
          <w:color w:val="000000"/>
        </w:rPr>
        <w:t xml:space="preserve">la </w:t>
      </w:r>
      <w:r>
        <w:rPr>
          <w:color w:val="58AD6D"/>
        </w:rPr>
        <w:t xml:space="preserve">respuesta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6F323"/>
        </w:rPr>
        <w:t xml:space="preserve">Abogacía </w:t>
      </w:r>
      <w:r>
        <w:rPr>
          <w:color w:val="000000"/>
        </w:rPr>
        <w:t xml:space="preserve">? </w:t>
      </w:r>
      <w:r>
        <w:rPr>
          <w:color w:val="000000"/>
        </w:rPr>
        <w:t xml:space="preserve">Una </w:t>
      </w:r>
      <w:r>
        <w:rPr>
          <w:color w:val="000000"/>
        </w:rPr>
        <w:t xml:space="preserve">vez </w:t>
      </w:r>
      <w:r>
        <w:rPr>
          <w:color w:val="000000"/>
        </w:rPr>
        <w:t xml:space="preserve">hayan </w:t>
      </w:r>
      <w:r>
        <w:rPr>
          <w:color w:val="58AD6D"/>
        </w:rPr>
        <w:t xml:space="preserve">estudiado </w:t>
      </w:r>
      <w:r>
        <w:rPr>
          <w:color w:val="000000"/>
        </w:rPr>
        <w:t xml:space="preserve">esa </w:t>
      </w:r>
      <w:r>
        <w:rPr>
          <w:color w:val="58AD6D"/>
        </w:rPr>
        <w:t xml:space="preserve">sentencia </w:t>
      </w:r>
      <w:r>
        <w:rPr>
          <w:color w:val="000000"/>
        </w:rPr>
        <w:t xml:space="preserve">. </w:t>
      </w:r>
      <w:r>
        <w:rPr>
          <w:color w:val="000000"/>
        </w:rPr>
        <w:t xml:space="preserve">Tienen </w:t>
      </w:r>
      <w:r>
        <w:rPr>
          <w:color w:val="6A03D7"/>
        </w:rPr>
        <w:t xml:space="preserve">cinco </w:t>
      </w:r>
      <w:r>
        <w:rPr>
          <w:color w:val="000000"/>
        </w:rPr>
        <w:t xml:space="preserve">días </w:t>
      </w:r>
      <w:r>
        <w:rPr>
          <w:color w:val="000000"/>
        </w:rPr>
        <w:t xml:space="preserve">hábiles </w:t>
      </w:r>
      <w:r>
        <w:rPr>
          <w:color w:val="000000"/>
        </w:rPr>
        <w:t xml:space="preserve">para </w:t>
      </w:r>
      <w:r>
        <w:rPr>
          <w:color w:val="58AD6D"/>
        </w:rPr>
        <w:t xml:space="preserve">hacerlo </w:t>
      </w:r>
      <w:r>
        <w:rPr>
          <w:color w:val="000000"/>
        </w:rPr>
        <w:t xml:space="preserve">. </w:t>
      </w:r>
      <w:r>
        <w:rPr>
          <w:color w:val="58AD6D"/>
        </w:rPr>
        <w:t xml:space="preserve">Fuentes </w:t>
      </w:r>
      <w:r>
        <w:rPr>
          <w:color w:val="000000"/>
        </w:rPr>
        <w:t xml:space="preserve">del </w:t>
      </w:r>
      <w:r>
        <w:rPr>
          <w:color w:val="C6B48B"/>
        </w:rPr>
        <w:t xml:space="preserve">gobierno </w:t>
      </w:r>
      <w:r>
        <w:rPr>
          <w:color w:val="000000"/>
        </w:rPr>
        <w:t xml:space="preserve">nos </w:t>
      </w:r>
      <w:r>
        <w:rPr>
          <w:color w:val="58AD6D"/>
        </w:rPr>
        <w:t xml:space="preserve">aseguran </w:t>
      </w:r>
      <w:r>
        <w:rPr>
          <w:color w:val="000000"/>
        </w:rPr>
        <w:t xml:space="preserve">que </w:t>
      </w:r>
      <w:r>
        <w:rPr>
          <w:color w:val="000000"/>
        </w:rPr>
        <w:t xml:space="preserve">hoy </w:t>
      </w:r>
      <w:r>
        <w:rPr>
          <w:color w:val="000000"/>
        </w:rPr>
        <w:t xml:space="preserve">no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000000"/>
        </w:rPr>
        <w:t xml:space="preserve">. </w:t>
      </w:r>
      <w:r>
        <w:rPr>
          <w:color w:val="6A03D7"/>
        </w:rPr>
        <w:t xml:space="preserve">Gran </w:t>
      </w:r>
      <w:r>
        <w:rPr>
          <w:color w:val="6A03D7"/>
        </w:rPr>
        <w:t xml:space="preserve">tensión </w:t>
      </w:r>
      <w:r>
        <w:rPr>
          <w:color w:val="000000"/>
        </w:rPr>
        <w:t xml:space="preserve">en </w:t>
      </w:r>
      <w:r>
        <w:rPr>
          <w:color w:val="6A03D7"/>
        </w:rPr>
        <w:t xml:space="preserve">Barcelona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304195"/>
        </w:rPr>
        <w:t xml:space="preserve">desalojo </w:t>
      </w:r>
      <w:r>
        <w:rPr>
          <w:color w:val="000000"/>
        </w:rPr>
        <w:t xml:space="preserve">. </w:t>
      </w:r>
      <w:r>
        <w:rPr>
          <w:color w:val="000000"/>
        </w:rPr>
        <w:t xml:space="preserve">Irene </w:t>
      </w:r>
      <w:r>
        <w:rPr>
          <w:color w:val="000000"/>
        </w:rPr>
        <w:t xml:space="preserve">Montero </w:t>
      </w:r>
      <w:r>
        <w:rPr>
          <w:color w:val="000000"/>
        </w:rPr>
        <w:t xml:space="preserve">salió </w:t>
      </w:r>
      <w:r>
        <w:rPr>
          <w:color w:val="000000"/>
        </w:rPr>
        <w:t xml:space="preserve">en </w:t>
      </w:r>
      <w:r>
        <w:rPr>
          <w:color w:val="58AD6D"/>
        </w:rPr>
        <w:t xml:space="preserve">defensa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8AD6D"/>
        </w:rPr>
        <w:t xml:space="preserve">inquilinos </w:t>
      </w:r>
      <w:r>
        <w:rPr>
          <w:color w:val="000000"/>
        </w:rPr>
        <w:t xml:space="preserve">y </w:t>
      </w:r>
      <w:r>
        <w:rPr>
          <w:color w:val="000000"/>
        </w:rPr>
        <w:t xml:space="preserve">esta </w:t>
      </w:r>
      <w:r>
        <w:rPr>
          <w:color w:val="6A03D7"/>
        </w:rPr>
        <w:t xml:space="preserve">mañana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304195"/>
        </w:rPr>
        <w:t xml:space="preserve">concentrado </w:t>
      </w:r>
      <w:r>
        <w:rPr>
          <w:color w:val="6A03D7"/>
        </w:rPr>
        <w:t xml:space="preserve">allí </w:t>
      </w:r>
      <w:r>
        <w:rPr>
          <w:color w:val="000000"/>
        </w:rPr>
        <w:t xml:space="preserve">unas </w:t>
      </w:r>
      <w:r>
        <w:rPr>
          <w:color w:val="000000"/>
        </w:rPr>
        <w:t xml:space="preserve">200 </w:t>
      </w:r>
      <w:r>
        <w:rPr>
          <w:color w:val="6A03D7"/>
        </w:rPr>
        <w:t xml:space="preserve">personas </w:t>
      </w:r>
      <w:r>
        <w:rPr>
          <w:color w:val="000000"/>
        </w:rPr>
        <w:t xml:space="preserve">para </w:t>
      </w:r>
      <w:r>
        <w:rPr>
          <w:color w:val="6A03D7"/>
        </w:rPr>
        <w:t xml:space="preserve">evitar </w:t>
      </w:r>
      <w:r>
        <w:rPr>
          <w:color w:val="000000"/>
        </w:rPr>
        <w:t xml:space="preserve">el </w:t>
      </w:r>
      <w:r>
        <w:rPr>
          <w:color w:val="58AD6D"/>
        </w:rPr>
        <w:t xml:space="preserve">desahucio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304195"/>
        </w:rPr>
        <w:t xml:space="preserve">Mossos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58AD6D"/>
        </w:rPr>
        <w:t xml:space="preserve">entrar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304195"/>
        </w:rPr>
        <w:t xml:space="preserve">ventana </w:t>
      </w:r>
      <w:r>
        <w:rPr>
          <w:color w:val="000000"/>
        </w:rPr>
        <w:t xml:space="preserve">para </w:t>
      </w:r>
      <w:r>
        <w:rPr>
          <w:color w:val="000000"/>
        </w:rPr>
        <w:t xml:space="preserve">sacar </w:t>
      </w:r>
      <w:r>
        <w:rPr>
          <w:color w:val="000000"/>
        </w:rPr>
        <w:t xml:space="preserve">uno </w:t>
      </w:r>
      <w:r>
        <w:rPr>
          <w:color w:val="000000"/>
        </w:rPr>
        <w:t xml:space="preserve">a </w:t>
      </w:r>
      <w:r>
        <w:rPr>
          <w:color w:val="000000"/>
        </w:rPr>
        <w:t xml:space="preserve">uno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304195"/>
        </w:rPr>
        <w:t xml:space="preserve">atrincherados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piso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8AD6D"/>
        </w:rPr>
        <w:t xml:space="preserve">Fiscalía </w:t>
      </w:r>
      <w:r>
        <w:rPr>
          <w:color w:val="000000"/>
        </w:rPr>
        <w:t xml:space="preserve">pide </w:t>
      </w:r>
      <w:r>
        <w:rPr>
          <w:color w:val="000000"/>
        </w:rPr>
        <w:t xml:space="preserve">2 </w:t>
      </w:r>
      <w:r>
        <w:rPr>
          <w:color w:val="58AD6D"/>
        </w:rPr>
        <w:t xml:space="preserve">años </w:t>
      </w:r>
      <w:r>
        <w:rPr>
          <w:color w:val="000000"/>
        </w:rPr>
        <w:t xml:space="preserve">y </w:t>
      </w:r>
      <w:r>
        <w:rPr>
          <w:color w:val="6A03D7"/>
        </w:rPr>
        <w:t xml:space="preserve">medio </w:t>
      </w:r>
      <w:r>
        <w:rPr>
          <w:color w:val="000000"/>
        </w:rPr>
        <w:t xml:space="preserve">de </w:t>
      </w:r>
      <w:r>
        <w:rPr>
          <w:color w:val="58AD6D"/>
        </w:rPr>
        <w:t xml:space="preserve">cárcel </w:t>
      </w:r>
      <w:r>
        <w:rPr>
          <w:color w:val="000000"/>
        </w:rPr>
        <w:t xml:space="preserve">para </w:t>
      </w:r>
      <w:r>
        <w:rPr>
          <w:color w:val="000000"/>
        </w:rPr>
        <w:t xml:space="preserve">José </w:t>
      </w:r>
      <w:r>
        <w:rPr>
          <w:color w:val="000000"/>
        </w:rPr>
        <w:t xml:space="preserve">María </w:t>
      </w:r>
      <w:r>
        <w:rPr>
          <w:color w:val="000000"/>
        </w:rPr>
        <w:t xml:space="preserve">López </w:t>
      </w:r>
      <w:r>
        <w:rPr>
          <w:color w:val="000000"/>
        </w:rPr>
        <w:t xml:space="preserve">, </w:t>
      </w:r>
      <w:r>
        <w:rPr>
          <w:color w:val="000000"/>
        </w:rPr>
        <w:t xml:space="preserve">exconcursante </w:t>
      </w:r>
      <w:r>
        <w:rPr>
          <w:color w:val="000000"/>
        </w:rPr>
        <w:t xml:space="preserve">de </w:t>
      </w:r>
      <w:r>
        <w:rPr>
          <w:color w:val="000000"/>
        </w:rPr>
        <w:t xml:space="preserve">`` </w:t>
      </w:r>
      <w:r>
        <w:rPr>
          <w:color w:val="6A03D7"/>
        </w:rPr>
        <w:t xml:space="preserve">Gran </w:t>
      </w:r>
      <w:r>
        <w:rPr>
          <w:color w:val="000000"/>
        </w:rPr>
        <w:t xml:space="preserve">Hermano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Está </w:t>
      </w:r>
      <w:r>
        <w:rPr>
          <w:color w:val="58AD6D"/>
        </w:rPr>
        <w:t xml:space="preserve">acusado </w:t>
      </w:r>
      <w:r>
        <w:rPr>
          <w:color w:val="000000"/>
        </w:rPr>
        <w:t xml:space="preserve">de </w:t>
      </w:r>
      <w:r>
        <w:rPr>
          <w:color w:val="58AD6D"/>
        </w:rPr>
        <w:t xml:space="preserve">abusar </w:t>
      </w:r>
      <w:r>
        <w:rPr>
          <w:color w:val="58AD6D"/>
        </w:rPr>
        <w:t xml:space="preserve">sexualmente </w:t>
      </w:r>
      <w:r>
        <w:rPr>
          <w:color w:val="000000"/>
        </w:rPr>
        <w:t xml:space="preserve">de </w:t>
      </w:r>
      <w:r>
        <w:rPr>
          <w:color w:val="000000"/>
        </w:rPr>
        <w:t xml:space="preserve">otra </w:t>
      </w:r>
      <w:r>
        <w:rPr>
          <w:color w:val="6A03D7"/>
        </w:rPr>
        <w:t xml:space="preserve">participante </w:t>
      </w:r>
      <w:r>
        <w:rPr>
          <w:color w:val="000000"/>
        </w:rPr>
        <w:t xml:space="preserve">, </w:t>
      </w:r>
      <w:r>
        <w:rPr>
          <w:color w:val="000000"/>
        </w:rPr>
        <w:t xml:space="preserve">Carlota </w:t>
      </w:r>
      <w:r>
        <w:rPr>
          <w:color w:val="000000"/>
        </w:rPr>
        <w:t xml:space="preserve">Prado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8AD6D"/>
        </w:rPr>
        <w:t xml:space="preserve">Fiscalía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pide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58AD6D"/>
        </w:rPr>
        <w:t xml:space="preserve">acusado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58AD6D"/>
        </w:rPr>
        <w:t xml:space="preserve">productora </w:t>
      </w:r>
      <w:r>
        <w:rPr>
          <w:color w:val="58AD6D"/>
        </w:rPr>
        <w:t xml:space="preserve">indemnicen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304195"/>
        </w:rPr>
        <w:t xml:space="preserve">víctima </w:t>
      </w:r>
      <w:r>
        <w:rPr>
          <w:color w:val="000000"/>
        </w:rPr>
        <w:t xml:space="preserve">con </w:t>
      </w:r>
      <w:r>
        <w:rPr>
          <w:color w:val="000000"/>
        </w:rPr>
        <w:t xml:space="preserve">12.000 </w:t>
      </w:r>
      <w:r>
        <w:rPr>
          <w:color w:val="000000"/>
        </w:rPr>
        <w:t xml:space="preserve">euros </w:t>
      </w:r>
      <w:r>
        <w:rPr>
          <w:color w:val="000000"/>
        </w:rPr>
        <w:t xml:space="preserve">por </w:t>
      </w:r>
      <w:r>
        <w:rPr>
          <w:color w:val="000000"/>
        </w:rPr>
        <w:t xml:space="preserve">daños </w:t>
      </w:r>
      <w:r>
        <w:rPr>
          <w:color w:val="58AD6D"/>
        </w:rPr>
        <w:t xml:space="preserve">morales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304195"/>
        </w:rPr>
        <w:t xml:space="preserve">chalet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4F44E"/>
        </w:rPr>
        <w:t xml:space="preserve">prostíbulo </w:t>
      </w:r>
      <w:r>
        <w:rPr>
          <w:color w:val="000000"/>
        </w:rPr>
        <w:t xml:space="preserve">, </w:t>
      </w:r>
      <w:r>
        <w:rPr>
          <w:color w:val="58AD6D"/>
        </w:rPr>
        <w:t xml:space="preserve">según </w:t>
      </w:r>
      <w:r>
        <w:rPr>
          <w:color w:val="000000"/>
        </w:rPr>
        <w:t xml:space="preserve">dicen </w:t>
      </w:r>
      <w:r>
        <w:rPr>
          <w:color w:val="000000"/>
        </w:rPr>
        <w:t xml:space="preserve">los </w:t>
      </w:r>
      <w:r>
        <w:rPr>
          <w:color w:val="304195"/>
        </w:rPr>
        <w:t xml:space="preserve">vecinos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6A03D7"/>
        </w:rPr>
        <w:t xml:space="preserve">encuentra </w:t>
      </w:r>
      <w:r>
        <w:rPr>
          <w:color w:val="304195"/>
        </w:rPr>
        <w:t xml:space="preserve">cercano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58AD6D"/>
        </w:rPr>
        <w:t xml:space="preserve">colegio </w:t>
      </w:r>
      <w:r>
        <w:rPr>
          <w:color w:val="000000"/>
        </w:rPr>
        <w:t xml:space="preserve">y </w:t>
      </w:r>
      <w:r>
        <w:rPr>
          <w:color w:val="000000"/>
        </w:rPr>
        <w:t xml:space="preserve">una </w:t>
      </w:r>
      <w:r>
        <w:rPr>
          <w:color w:val="304195"/>
        </w:rPr>
        <w:t xml:space="preserve">guardería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dos </w:t>
      </w:r>
      <w:r>
        <w:rPr>
          <w:color w:val="000000"/>
        </w:rPr>
        <w:t xml:space="preserve">los </w:t>
      </w:r>
      <w:r>
        <w:rPr>
          <w:color w:val="304195"/>
        </w:rPr>
        <w:t xml:space="preserve">muertos </w:t>
      </w:r>
      <w:r>
        <w:rPr>
          <w:color w:val="000000"/>
        </w:rPr>
        <w:t xml:space="preserve">que </w:t>
      </w:r>
      <w:r>
        <w:rPr>
          <w:color w:val="000000"/>
        </w:rPr>
        <w:t xml:space="preserve">deja </w:t>
      </w:r>
      <w:r>
        <w:rPr>
          <w:color w:val="000000"/>
        </w:rPr>
        <w:t xml:space="preserve">Elsa </w:t>
      </w:r>
      <w:r>
        <w:rPr>
          <w:color w:val="000000"/>
        </w:rPr>
        <w:t xml:space="preserve">: </w:t>
      </w:r>
      <w:r>
        <w:rPr>
          <w:color w:val="000000"/>
        </w:rPr>
        <w:t xml:space="preserve">en </w:t>
      </w:r>
      <w:r>
        <w:rPr>
          <w:color w:val="04F44E"/>
        </w:rPr>
        <w:t xml:space="preserve">Aller </w:t>
      </w:r>
      <w:r>
        <w:rPr>
          <w:color w:val="000000"/>
        </w:rPr>
        <w:t xml:space="preserve">, </w:t>
      </w:r>
      <w:r>
        <w:rPr>
          <w:color w:val="D32981"/>
        </w:rPr>
        <w:t xml:space="preserve">Asturias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D32981"/>
        </w:rPr>
        <w:t xml:space="preserve">Santiago </w:t>
      </w:r>
      <w:r>
        <w:rPr>
          <w:color w:val="000000"/>
        </w:rPr>
        <w:t xml:space="preserve">. </w:t>
      </w:r>
      <w:r>
        <w:rPr>
          <w:color w:val="000000"/>
        </w:rPr>
        <w:t xml:space="preserve">35 </w:t>
      </w:r>
      <w:r>
        <w:rPr>
          <w:color w:val="D32981"/>
        </w:rPr>
        <w:t xml:space="preserve">provincias </w:t>
      </w:r>
      <w:r>
        <w:rPr>
          <w:color w:val="000000"/>
        </w:rPr>
        <w:t xml:space="preserve">están </w:t>
      </w:r>
      <w:r>
        <w:rPr>
          <w:color w:val="000000"/>
        </w:rPr>
        <w:t xml:space="preserve">en </w:t>
      </w:r>
      <w:r>
        <w:rPr>
          <w:color w:val="D32981"/>
        </w:rPr>
        <w:t xml:space="preserve">alerta </w:t>
      </w:r>
      <w:r>
        <w:rPr>
          <w:color w:val="000000"/>
        </w:rPr>
        <w:t xml:space="preserve">por </w:t>
      </w:r>
      <w:r>
        <w:rPr>
          <w:color w:val="D32981"/>
        </w:rPr>
        <w:t xml:space="preserve">lluvias </w:t>
      </w:r>
      <w:r>
        <w:rPr>
          <w:color w:val="000000"/>
        </w:rPr>
        <w:t xml:space="preserve">y </w:t>
      </w:r>
      <w:r>
        <w:rPr>
          <w:color w:val="D32981"/>
        </w:rPr>
        <w:t xml:space="preserve">viento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D32981"/>
        </w:rPr>
        <w:t xml:space="preserve">peor </w:t>
      </w:r>
      <w:r>
        <w:rPr>
          <w:color w:val="000000"/>
        </w:rPr>
        <w:t xml:space="preserve">, </w:t>
      </w:r>
      <w:r>
        <w:rPr>
          <w:color w:val="000000"/>
        </w:rPr>
        <w:t xml:space="preserve">esta </w:t>
      </w:r>
      <w:r>
        <w:rPr>
          <w:color w:val="6A03D7"/>
        </w:rPr>
        <w:t xml:space="preserve">noche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vivido </w:t>
      </w:r>
      <w:r>
        <w:rPr>
          <w:color w:val="000000"/>
        </w:rPr>
        <w:t xml:space="preserve">en </w:t>
      </w:r>
      <w:r>
        <w:rPr>
          <w:color w:val="D32981"/>
        </w:rPr>
        <w:t xml:space="preserve">Cantabria </w:t>
      </w:r>
      <w:r>
        <w:rPr>
          <w:color w:val="000000"/>
        </w:rPr>
        <w:t xml:space="preserve">. </w:t>
      </w:r>
      <w:r>
        <w:rPr>
          <w:color w:val="000000"/>
        </w:rPr>
        <w:t xml:space="preserve">Reinosa </w:t>
      </w:r>
      <w:r>
        <w:rPr>
          <w:color w:val="000000"/>
        </w:rPr>
        <w:t xml:space="preserve">ha </w:t>
      </w:r>
      <w:r>
        <w:rPr>
          <w:color w:val="6A03D7"/>
        </w:rPr>
        <w:t xml:space="preserve">sufrido </w:t>
      </w:r>
      <w:r>
        <w:rPr>
          <w:color w:val="000000"/>
        </w:rPr>
        <w:t xml:space="preserve">la </w:t>
      </w:r>
      <w:r>
        <w:rPr>
          <w:color w:val="6A03D7"/>
        </w:rPr>
        <w:t xml:space="preserve">mayor </w:t>
      </w:r>
      <w:r>
        <w:rPr>
          <w:color w:val="304195"/>
        </w:rPr>
        <w:t xml:space="preserve">riada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6A03D7"/>
        </w:rPr>
        <w:t xml:space="preserve">historia </w:t>
      </w:r>
      <w:r>
        <w:rPr>
          <w:color w:val="000000"/>
        </w:rPr>
        <w:t xml:space="preserve">, </w:t>
      </w:r>
      <w:r>
        <w:rPr>
          <w:color w:val="6A03D7"/>
        </w:rPr>
        <w:t xml:space="preserve">allí </w:t>
      </w:r>
      <w:r>
        <w:rPr>
          <w:color w:val="6A03D7"/>
        </w:rPr>
        <w:t xml:space="preserve">empezamos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D32981"/>
        </w:rPr>
        <w:t xml:space="preserve">desbordado </w:t>
      </w:r>
      <w:r>
        <w:rPr>
          <w:color w:val="000000"/>
        </w:rPr>
        <w:t xml:space="preserve">los </w:t>
      </w:r>
      <w:r>
        <w:rPr>
          <w:color w:val="D32981"/>
        </w:rPr>
        <w:t xml:space="preserve">ríos </w:t>
      </w:r>
      <w:r>
        <w:rPr>
          <w:color w:val="000000"/>
        </w:rPr>
        <w:t xml:space="preserve">que </w:t>
      </w:r>
      <w:r>
        <w:rPr>
          <w:color w:val="000000"/>
        </w:rPr>
        <w:t xml:space="preserve">pasan </w:t>
      </w:r>
      <w:r>
        <w:rPr>
          <w:color w:val="000000"/>
        </w:rPr>
        <w:t xml:space="preserve">por </w:t>
      </w:r>
      <w:r>
        <w:rPr>
          <w:color w:val="6A03D7"/>
        </w:rPr>
        <w:t xml:space="preserve">allí </w:t>
      </w:r>
      <w:r>
        <w:rPr>
          <w:color w:val="000000"/>
        </w:rPr>
        <w:t xml:space="preserve">, </w:t>
      </w:r>
      <w:r>
        <w:rPr>
          <w:color w:val="000000"/>
        </w:rPr>
        <w:t xml:space="preserve">Verónica </w:t>
      </w:r>
      <w:r>
        <w:rPr>
          <w:color w:val="000000"/>
        </w:rPr>
        <w:t xml:space="preserve">Careaga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daño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58AD6D"/>
        </w:rPr>
        <w:t xml:space="preserve">enorme </w:t>
      </w:r>
      <w:r>
        <w:rPr>
          <w:color w:val="000000"/>
        </w:rPr>
        <w:t xml:space="preserve">. </w:t>
      </w:r>
      <w:r>
        <w:rPr>
          <w:color w:val="58AD6D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6A03D7"/>
        </w:rPr>
        <w:t xml:space="preserve">Principalmente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pisos </w:t>
      </w:r>
      <w:r>
        <w:rPr>
          <w:color w:val="000000"/>
        </w:rPr>
        <w:t xml:space="preserve">de </w:t>
      </w:r>
      <w:r>
        <w:rPr>
          <w:color w:val="58AD6D"/>
        </w:rPr>
        <w:t xml:space="preserve">planta </w:t>
      </w:r>
      <w:r>
        <w:rPr>
          <w:color w:val="000000"/>
        </w:rPr>
        <w:t xml:space="preserve">baja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304195"/>
        </w:rPr>
        <w:t xml:space="preserve">comercios </w:t>
      </w:r>
      <w:r>
        <w:rPr>
          <w:color w:val="000000"/>
        </w:rPr>
        <w:t xml:space="preserve">. </w:t>
      </w:r>
      <w:r>
        <w:rPr>
          <w:color w:val="304195"/>
        </w:rPr>
        <w:t xml:space="preserve">Toda </w:t>
      </w:r>
      <w:r>
        <w:rPr>
          <w:color w:val="000000"/>
        </w:rPr>
        <w:t xml:space="preserve">esta </w:t>
      </w:r>
      <w:r>
        <w:rPr>
          <w:color w:val="304195"/>
        </w:rPr>
        <w:t xml:space="preserve">avenida </w:t>
      </w:r>
      <w:r>
        <w:rPr>
          <w:color w:val="000000"/>
        </w:rPr>
        <w:t xml:space="preserve">ha </w:t>
      </w:r>
      <w:r>
        <w:rPr>
          <w:color w:val="6A03D7"/>
        </w:rPr>
        <w:t xml:space="preserve">sufrido </w:t>
      </w:r>
      <w:r>
        <w:rPr>
          <w:color w:val="000000"/>
        </w:rPr>
        <w:t xml:space="preserve">los </w:t>
      </w:r>
      <w:r>
        <w:rPr>
          <w:color w:val="D32981"/>
        </w:rPr>
        <w:t xml:space="preserve">destrozos </w:t>
      </w:r>
      <w:r>
        <w:rPr>
          <w:color w:val="000000"/>
        </w:rPr>
        <w:t xml:space="preserve">. </w:t>
      </w:r>
      <w:r>
        <w:rPr>
          <w:color w:val="000000"/>
        </w:rPr>
        <w:t xml:space="preserve">Están </w:t>
      </w:r>
      <w:r>
        <w:rPr>
          <w:color w:val="6A03D7"/>
        </w:rPr>
        <w:t xml:space="preserve">cuantificando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000000"/>
        </w:rPr>
        <w:t xml:space="preserve">daños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000000"/>
        </w:rPr>
        <w:t xml:space="preserve">podemos </w:t>
      </w:r>
      <w:r>
        <w:rPr>
          <w:color w:val="000000"/>
        </w:rPr>
        <w:t xml:space="preserve">hacer </w:t>
      </w:r>
      <w:r>
        <w:rPr>
          <w:color w:val="000000"/>
        </w:rPr>
        <w:t xml:space="preserve">una </w:t>
      </w:r>
      <w:r>
        <w:rPr>
          <w:color w:val="000000"/>
        </w:rPr>
        <w:t xml:space="preserve">idea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58AD6D"/>
        </w:rPr>
        <w:t xml:space="preserve">supuesto </w:t>
      </w:r>
      <w:r>
        <w:rPr>
          <w:color w:val="000000"/>
        </w:rPr>
        <w:t xml:space="preserve">. </w:t>
      </w:r>
      <w:r>
        <w:rPr>
          <w:color w:val="6A03D7"/>
        </w:rPr>
        <w:t xml:space="preserve">Vemos </w:t>
      </w:r>
      <w:r>
        <w:rPr>
          <w:color w:val="58AD6D"/>
        </w:rPr>
        <w:t xml:space="preserve">madera </w:t>
      </w:r>
      <w:r>
        <w:rPr>
          <w:color w:val="000000"/>
        </w:rPr>
        <w:t xml:space="preserve">que </w:t>
      </w:r>
      <w:r>
        <w:rPr>
          <w:color w:val="58AD6D"/>
        </w:rPr>
        <w:t xml:space="preserve">parece </w:t>
      </w:r>
      <w:r>
        <w:rPr>
          <w:color w:val="6A03D7"/>
        </w:rPr>
        <w:t xml:space="preserve">cartón </w:t>
      </w:r>
      <w:r>
        <w:rPr>
          <w:color w:val="000000"/>
        </w:rPr>
        <w:t xml:space="preserve">. </w:t>
      </w:r>
      <w:r>
        <w:rPr>
          <w:color w:val="6A03D7"/>
        </w:rPr>
        <w:t xml:space="preserve">Incluso </w:t>
      </w:r>
      <w:r>
        <w:rPr>
          <w:color w:val="000000"/>
        </w:rPr>
        <w:t xml:space="preserve">vemos </w:t>
      </w:r>
      <w:r>
        <w:rPr>
          <w:color w:val="58AD6D"/>
        </w:rPr>
        <w:t xml:space="preserve">parte </w:t>
      </w:r>
      <w:r>
        <w:rPr>
          <w:color w:val="000000"/>
        </w:rPr>
        <w:t xml:space="preserve">del </w:t>
      </w:r>
      <w:r>
        <w:rPr>
          <w:color w:val="000000"/>
        </w:rPr>
        <w:t xml:space="preserve">pavimento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58AD6D"/>
        </w:rPr>
        <w:t xml:space="preserve">reventado </w:t>
      </w:r>
      <w:r>
        <w:rPr>
          <w:color w:val="000000"/>
        </w:rPr>
        <w:t xml:space="preserve">y </w:t>
      </w:r>
      <w:r>
        <w:rPr>
          <w:color w:val="D32981"/>
        </w:rPr>
        <w:t xml:space="preserve">arrastrado </w:t>
      </w:r>
      <w:r>
        <w:rPr>
          <w:color w:val="000000"/>
        </w:rPr>
        <w:t xml:space="preserve">la </w:t>
      </w:r>
      <w:r>
        <w:rPr>
          <w:color w:val="D32981"/>
        </w:rPr>
        <w:t xml:space="preserve">corriente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D32981"/>
        </w:rPr>
        <w:t xml:space="preserve">fuerza </w:t>
      </w:r>
      <w:r>
        <w:rPr>
          <w:color w:val="000000"/>
        </w:rPr>
        <w:t xml:space="preserve">de </w:t>
      </w:r>
      <w:r>
        <w:rPr>
          <w:color w:val="000000"/>
        </w:rPr>
        <w:t xml:space="preserve">esos </w:t>
      </w:r>
      <w:r>
        <w:rPr>
          <w:color w:val="6A03D7"/>
        </w:rPr>
        <w:t xml:space="preserve">tres </w:t>
      </w:r>
      <w:r>
        <w:rPr>
          <w:color w:val="D32981"/>
        </w:rPr>
        <w:t xml:space="preserve">ríos </w:t>
      </w:r>
      <w:r>
        <w:rPr>
          <w:color w:val="000000"/>
        </w:rPr>
        <w:t xml:space="preserve">que </w:t>
      </w:r>
      <w:r>
        <w:rPr>
          <w:color w:val="000000"/>
        </w:rPr>
        <w:t xml:space="preserve">confluyen </w:t>
      </w:r>
      <w:r>
        <w:rPr>
          <w:color w:val="000000"/>
        </w:rPr>
        <w:t xml:space="preserve">aquí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D32981"/>
        </w:rPr>
        <w:t xml:space="preserve">limpiar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304195"/>
        </w:rPr>
        <w:t xml:space="preserve">riada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6A03D7"/>
        </w:rPr>
        <w:t xml:space="preserve">llegado </w:t>
      </w:r>
      <w:r>
        <w:rPr>
          <w:color w:val="000000"/>
        </w:rPr>
        <w:t xml:space="preserve">hasta </w:t>
      </w:r>
      <w:r>
        <w:rPr>
          <w:color w:val="000000"/>
        </w:rPr>
        <w:t xml:space="preserve">aquí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6A03D7"/>
        </w:rPr>
        <w:t xml:space="preserve">llegado </w:t>
      </w:r>
      <w:r>
        <w:rPr>
          <w:color w:val="000000"/>
        </w:rPr>
        <w:t xml:space="preserve">a </w:t>
      </w:r>
      <w:r>
        <w:rPr>
          <w:color w:val="D32981"/>
        </w:rPr>
        <w:t xml:space="preserve">alcanzar </w:t>
      </w:r>
      <w:r>
        <w:rPr>
          <w:color w:val="000000"/>
        </w:rPr>
        <w:t xml:space="preserve">1 </w:t>
      </w:r>
      <w:r>
        <w:rPr>
          <w:color w:val="000000"/>
        </w:rPr>
        <w:t xml:space="preserve">m </w:t>
      </w:r>
      <w:r>
        <w:rPr>
          <w:color w:val="000000"/>
        </w:rPr>
        <w:t xml:space="preserve">y </w:t>
      </w:r>
      <w:r>
        <w:rPr>
          <w:color w:val="6A03D7"/>
        </w:rPr>
        <w:t xml:space="preserve">medio </w:t>
      </w:r>
      <w:r>
        <w:rPr>
          <w:color w:val="000000"/>
        </w:rPr>
        <w:t xml:space="preserve">. </w:t>
      </w:r>
      <w:r>
        <w:rPr>
          <w:color w:val="58AD6D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muchos </w:t>
      </w:r>
      <w:r>
        <w:rPr>
          <w:color w:val="304195"/>
        </w:rPr>
        <w:t xml:space="preserve">vecinos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6A03D7"/>
        </w:rPr>
        <w:t xml:space="preserve">encontrado </w:t>
      </w:r>
      <w:r>
        <w:rPr>
          <w:color w:val="000000"/>
        </w:rPr>
        <w:t xml:space="preserve">los </w:t>
      </w:r>
      <w:r>
        <w:rPr>
          <w:color w:val="66F323"/>
        </w:rPr>
        <w:t xml:space="preserve">muebles </w:t>
      </w:r>
      <w:r>
        <w:rPr>
          <w:color w:val="000000"/>
        </w:rPr>
        <w:t xml:space="preserve">movidos </w:t>
      </w:r>
      <w:r>
        <w:rPr>
          <w:color w:val="000000"/>
        </w:rPr>
        <w:t xml:space="preserve">de </w:t>
      </w:r>
      <w:r>
        <w:rPr>
          <w:color w:val="6A03D7"/>
        </w:rPr>
        <w:t xml:space="preserve">sitio </w:t>
      </w:r>
      <w:r>
        <w:rPr>
          <w:color w:val="000000"/>
        </w:rPr>
        <w:t xml:space="preserve">, </w:t>
      </w:r>
      <w:r>
        <w:rPr>
          <w:color w:val="D32981"/>
        </w:rPr>
        <w:t xml:space="preserve">flotando </w:t>
      </w:r>
      <w:r>
        <w:rPr>
          <w:color w:val="000000"/>
        </w:rPr>
        <w:t xml:space="preserve">hígados </w:t>
      </w:r>
      <w:r>
        <w:rPr>
          <w:color w:val="000000"/>
        </w:rPr>
        <w:t xml:space="preserve">la </w:t>
      </w:r>
      <w:r>
        <w:rPr>
          <w:color w:val="6A03D7"/>
        </w:rPr>
        <w:t xml:space="preserve">vuelta </w:t>
      </w:r>
      <w:r>
        <w:rPr>
          <w:color w:val="000000"/>
        </w:rPr>
        <w:t xml:space="preserve">. </w:t>
      </w:r>
      <w:r>
        <w:rPr>
          <w:color w:val="000000"/>
        </w:rPr>
        <w:t xml:space="preserve">-Noche </w:t>
      </w:r>
      <w:r>
        <w:rPr>
          <w:color w:val="000000"/>
        </w:rPr>
        <w:t xml:space="preserve">aterradora </w:t>
      </w:r>
      <w:r>
        <w:rPr>
          <w:color w:val="000000"/>
        </w:rPr>
        <w:t xml:space="preserve">en </w:t>
      </w:r>
      <w:r>
        <w:rPr>
          <w:color w:val="000000"/>
        </w:rPr>
        <w:t xml:space="preserve">Reinosa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solo </w:t>
      </w:r>
      <w:r>
        <w:rPr>
          <w:color w:val="6A03D7"/>
        </w:rPr>
        <w:t xml:space="preserve">media </w:t>
      </w:r>
      <w:r>
        <w:rPr>
          <w:color w:val="000000"/>
        </w:rPr>
        <w:t xml:space="preserve">hora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000000"/>
        </w:rPr>
        <w:t xml:space="preserve">Híjar </w:t>
      </w:r>
      <w:r>
        <w:rPr>
          <w:color w:val="000000"/>
        </w:rPr>
        <w:t xml:space="preserve">salió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D32981"/>
        </w:rPr>
        <w:t xml:space="preserve">cauce </w:t>
      </w:r>
      <w:r>
        <w:rPr>
          <w:color w:val="000000"/>
        </w:rPr>
        <w:t xml:space="preserve">y </w:t>
      </w:r>
      <w:r>
        <w:rPr>
          <w:color w:val="58AD6D"/>
        </w:rPr>
        <w:t xml:space="preserve">entró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03D7"/>
        </w:rPr>
        <w:t xml:space="preserve">ciudad </w:t>
      </w:r>
      <w:r>
        <w:rPr>
          <w:color w:val="000000"/>
        </w:rPr>
        <w:t xml:space="preserve">así </w:t>
      </w:r>
      <w:r>
        <w:rPr>
          <w:color w:val="000000"/>
        </w:rPr>
        <w:t xml:space="preserve">, </w:t>
      </w:r>
      <w:r>
        <w:rPr>
          <w:color w:val="D32981"/>
        </w:rPr>
        <w:t xml:space="preserve">arrasando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D32981"/>
        </w:rPr>
        <w:t xml:space="preserve">Coches </w:t>
      </w:r>
      <w:r>
        <w:rPr>
          <w:color w:val="000000"/>
        </w:rPr>
        <w:t xml:space="preserve">como </w:t>
      </w:r>
      <w:r>
        <w:rPr>
          <w:color w:val="000000"/>
        </w:rPr>
        <w:t xml:space="preserve">corchos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6A03D7"/>
        </w:rPr>
        <w:t xml:space="preserve">deriva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304195"/>
        </w:rPr>
        <w:t xml:space="preserve">avenida </w:t>
      </w:r>
      <w:r>
        <w:rPr>
          <w:color w:val="000000"/>
        </w:rPr>
        <w:t xml:space="preserve">Naval </w:t>
      </w:r>
      <w:r>
        <w:rPr>
          <w:color w:val="000000"/>
        </w:rPr>
        <w:t xml:space="preserve">, </w:t>
      </w:r>
      <w:r>
        <w:rPr>
          <w:color w:val="304195"/>
        </w:rPr>
        <w:t xml:space="preserve">contenedores </w:t>
      </w:r>
      <w:r>
        <w:rPr>
          <w:color w:val="D32981"/>
        </w:rPr>
        <w:t xml:space="preserve">flotando </w:t>
      </w:r>
      <w:r>
        <w:rPr>
          <w:color w:val="000000"/>
        </w:rPr>
        <w:t xml:space="preserve">y </w:t>
      </w:r>
      <w:r>
        <w:rPr>
          <w:color w:val="6A03D7"/>
        </w:rPr>
        <w:t xml:space="preserve">cientos </w:t>
      </w:r>
      <w:r>
        <w:rPr>
          <w:color w:val="000000"/>
        </w:rPr>
        <w:t xml:space="preserve">de </w:t>
      </w:r>
      <w:r>
        <w:rPr>
          <w:color w:val="D32981"/>
        </w:rPr>
        <w:t xml:space="preserve">viviendas </w:t>
      </w:r>
      <w:r>
        <w:rPr>
          <w:color w:val="D32981"/>
        </w:rPr>
        <w:t xml:space="preserve">inundadas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algunas </w:t>
      </w:r>
      <w:r>
        <w:rPr>
          <w:color w:val="000000"/>
        </w:rPr>
        <w:t xml:space="preserve">zonas </w:t>
      </w:r>
      <w:r>
        <w:rPr>
          <w:color w:val="000000"/>
        </w:rPr>
        <w:t xml:space="preserve">por </w:t>
      </w:r>
      <w:r>
        <w:rPr>
          <w:color w:val="6A03D7"/>
        </w:rPr>
        <w:t xml:space="preserve">encima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dos </w:t>
      </w:r>
      <w:r>
        <w:rPr>
          <w:color w:val="D32981"/>
        </w:rPr>
        <w:t xml:space="preserve">metros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58AD6D"/>
        </w:rPr>
        <w:t xml:space="preserve">sillas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D32981"/>
        </w:rPr>
        <w:t xml:space="preserve">techo </w:t>
      </w:r>
      <w:r>
        <w:rPr>
          <w:color w:val="000000"/>
        </w:rPr>
        <w:t xml:space="preserve">. </w:t>
      </w:r>
      <w:r>
        <w:rPr>
          <w:color w:val="6A03D7"/>
        </w:rPr>
        <w:t xml:space="preserve">Hoy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304195"/>
        </w:rPr>
        <w:t xml:space="preserve">rastro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D32981"/>
        </w:rPr>
        <w:t xml:space="preserve">inundación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D32981"/>
        </w:rPr>
        <w:t xml:space="preserve">desastre </w:t>
      </w:r>
      <w:r>
        <w:rPr>
          <w:color w:val="000000"/>
        </w:rPr>
        <w:t xml:space="preserve">aún </w:t>
      </w:r>
      <w:r>
        <w:rPr>
          <w:color w:val="000000"/>
        </w:rPr>
        <w:t xml:space="preserve">podría </w:t>
      </w:r>
      <w:r>
        <w:rPr>
          <w:color w:val="000000"/>
        </w:rPr>
        <w:t xml:space="preserve">haber </w:t>
      </w:r>
      <w:r>
        <w:rPr>
          <w:color w:val="000000"/>
        </w:rPr>
        <w:t xml:space="preserve">sido </w:t>
      </w:r>
      <w:r>
        <w:rPr>
          <w:color w:val="D32981"/>
        </w:rPr>
        <w:t xml:space="preserve">peor </w:t>
      </w:r>
      <w:r>
        <w:rPr>
          <w:color w:val="000000"/>
        </w:rPr>
        <w:t xml:space="preserve">a </w:t>
      </w:r>
      <w:r>
        <w:rPr>
          <w:color w:val="58AD6D"/>
        </w:rPr>
        <w:t xml:space="preserve">juzgar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D32981"/>
        </w:rPr>
        <w:t xml:space="preserve">altura </w:t>
      </w:r>
      <w:r>
        <w:rPr>
          <w:color w:val="000000"/>
        </w:rPr>
        <w:t xml:space="preserve">que </w:t>
      </w:r>
      <w:r>
        <w:rPr>
          <w:color w:val="D32981"/>
        </w:rPr>
        <w:t xml:space="preserve">alcanzó </w:t>
      </w:r>
      <w:r>
        <w:rPr>
          <w:color w:val="000000"/>
        </w:rPr>
        <w:t xml:space="preserve">la </w:t>
      </w:r>
      <w:r>
        <w:rPr>
          <w:color w:val="304195"/>
        </w:rPr>
        <w:t xml:space="preserve">riada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D32981"/>
        </w:rPr>
        <w:t xml:space="preserve">viviendas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304195"/>
        </w:rPr>
        <w:t xml:space="preserve">dormitorio </w:t>
      </w:r>
      <w:r>
        <w:rPr>
          <w:color w:val="000000"/>
        </w:rPr>
        <w:t xml:space="preserve">salieron </w:t>
      </w:r>
      <w:r>
        <w:rPr>
          <w:color w:val="000000"/>
        </w:rPr>
        <w:t xml:space="preserve">dos </w:t>
      </w:r>
      <w:r>
        <w:rPr>
          <w:color w:val="304195"/>
        </w:rPr>
        <w:t xml:space="preserve">ancianos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000000"/>
        </w:rPr>
        <w:t xml:space="preserve">pelos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D32981"/>
        </w:rPr>
        <w:t xml:space="preserve">destrozo </w:t>
      </w:r>
      <w:r>
        <w:rPr>
          <w:color w:val="000000"/>
        </w:rPr>
        <w:t xml:space="preserve">es </w:t>
      </w:r>
      <w:r>
        <w:rPr>
          <w:color w:val="000000"/>
        </w:rPr>
        <w:t xml:space="preserve">incalculable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en </w:t>
      </w:r>
      <w:r>
        <w:rPr>
          <w:color w:val="000000"/>
        </w:rPr>
        <w:t xml:space="preserve">muchos </w:t>
      </w:r>
      <w:r>
        <w:rPr>
          <w:color w:val="58AD6D"/>
        </w:rPr>
        <w:t xml:space="preserve">negocios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esta </w:t>
      </w:r>
      <w:r>
        <w:rPr>
          <w:color w:val="304195"/>
        </w:rPr>
        <w:t xml:space="preserve">farmacia </w:t>
      </w:r>
      <w:r>
        <w:rPr>
          <w:color w:val="000000"/>
        </w:rPr>
        <w:t xml:space="preserve">. </w:t>
      </w:r>
      <w:r>
        <w:rPr>
          <w:color w:val="000000"/>
        </w:rPr>
        <w:t xml:space="preserve">Sus </w:t>
      </w:r>
      <w:r>
        <w:rPr>
          <w:color w:val="58AD6D"/>
        </w:rPr>
        <w:t xml:space="preserve">propietarios </w:t>
      </w:r>
      <w:r>
        <w:rPr>
          <w:color w:val="000000"/>
        </w:rPr>
        <w:t xml:space="preserve">la </w:t>
      </w:r>
      <w:r>
        <w:rPr>
          <w:color w:val="58AD6D"/>
        </w:rPr>
        <w:t xml:space="preserve">abrieron </w:t>
      </w:r>
      <w:r>
        <w:rPr>
          <w:color w:val="000000"/>
        </w:rPr>
        <w:t xml:space="preserve">hace </w:t>
      </w:r>
      <w:r>
        <w:rPr>
          <w:color w:val="6A03D7"/>
        </w:rPr>
        <w:t xml:space="preserve">tres </w:t>
      </w:r>
      <w:r>
        <w:rPr>
          <w:color w:val="58AD6D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todos </w:t>
      </w:r>
      <w:r>
        <w:rPr>
          <w:color w:val="6A03D7"/>
        </w:rPr>
        <w:t xml:space="preserve">coinciden </w:t>
      </w:r>
      <w:r>
        <w:rPr>
          <w:color w:val="000000"/>
        </w:rPr>
        <w:t xml:space="preserve">en </w:t>
      </w:r>
      <w:r>
        <w:rPr>
          <w:color w:val="000000"/>
        </w:rPr>
        <w:t xml:space="preserve">algo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A03D7"/>
        </w:rPr>
        <w:t xml:space="preserve">confederación </w:t>
      </w:r>
      <w:r>
        <w:rPr>
          <w:color w:val="000000"/>
        </w:rPr>
        <w:t xml:space="preserve">hidrográfica </w:t>
      </w:r>
      <w:r>
        <w:rPr>
          <w:color w:val="000000"/>
        </w:rPr>
        <w:t xml:space="preserve">del </w:t>
      </w:r>
      <w:r>
        <w:rPr>
          <w:color w:val="D32981"/>
        </w:rPr>
        <w:t xml:space="preserve">Ebro </w:t>
      </w:r>
      <w:r>
        <w:rPr>
          <w:color w:val="000000"/>
        </w:rPr>
        <w:t xml:space="preserve">no </w:t>
      </w:r>
      <w:r>
        <w:rPr>
          <w:color w:val="000000"/>
        </w:rPr>
        <w:t xml:space="preserve">deja </w:t>
      </w:r>
      <w:r>
        <w:rPr>
          <w:color w:val="D32981"/>
        </w:rPr>
        <w:t xml:space="preserve">limpiar </w:t>
      </w:r>
      <w:r>
        <w:rPr>
          <w:color w:val="000000"/>
        </w:rPr>
        <w:t xml:space="preserve">los </w:t>
      </w:r>
      <w:r>
        <w:rPr>
          <w:color w:val="D32981"/>
        </w:rPr>
        <w:t xml:space="preserve">ríos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6A03D7"/>
        </w:rPr>
        <w:t xml:space="preserve">incluso </w:t>
      </w:r>
      <w:r>
        <w:rPr>
          <w:color w:val="000000"/>
        </w:rPr>
        <w:t xml:space="preserve">Revilla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hoy </w:t>
      </w:r>
      <w:r>
        <w:rPr>
          <w:color w:val="000000"/>
        </w:rPr>
        <w:t xml:space="preserve">ha </w:t>
      </w:r>
      <w:r>
        <w:rPr>
          <w:color w:val="6A03D7"/>
        </w:rPr>
        <w:t xml:space="preserve">visitado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. </w:t>
      </w:r>
      <w:r>
        <w:rPr>
          <w:color w:val="000000"/>
        </w:rPr>
        <w:t xml:space="preserve">Entre </w:t>
      </w:r>
      <w:r>
        <w:rPr>
          <w:color w:val="000000"/>
        </w:rPr>
        <w:t xml:space="preserve">la </w:t>
      </w:r>
      <w:r>
        <w:rPr>
          <w:color w:val="6A03D7"/>
        </w:rPr>
        <w:t xml:space="preserve">desesperación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304195"/>
        </w:rPr>
        <w:t xml:space="preserve">rabia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304195"/>
        </w:rPr>
        <w:t xml:space="preserve">vecinos </w:t>
      </w:r>
      <w:r>
        <w:rPr>
          <w:color w:val="000000"/>
        </w:rPr>
        <w:t xml:space="preserve">se </w:t>
      </w:r>
      <w:r>
        <w:rPr>
          <w:color w:val="6A03D7"/>
        </w:rPr>
        <w:t xml:space="preserve">afanan </w:t>
      </w:r>
      <w:r>
        <w:rPr>
          <w:color w:val="000000"/>
        </w:rPr>
        <w:t xml:space="preserve">en </w:t>
      </w:r>
      <w:r>
        <w:rPr>
          <w:color w:val="D32981"/>
        </w:rPr>
        <w:t xml:space="preserve">limpiar </w:t>
      </w:r>
      <w:r>
        <w:rPr>
          <w:color w:val="000000"/>
        </w:rPr>
        <w:t xml:space="preserve">el </w:t>
      </w:r>
      <w:r>
        <w:rPr>
          <w:color w:val="D32981"/>
        </w:rPr>
        <w:t xml:space="preserve">barro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sacar </w:t>
      </w:r>
      <w:r>
        <w:rPr>
          <w:color w:val="6A03D7"/>
        </w:rPr>
        <w:t xml:space="preserve">cuanto </w:t>
      </w:r>
      <w:r>
        <w:rPr>
          <w:color w:val="000000"/>
        </w:rPr>
        <w:t xml:space="preserve">tienen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6A03D7"/>
        </w:rPr>
        <w:t xml:space="preserve">calle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las </w:t>
      </w:r>
      <w:r>
        <w:rPr>
          <w:color w:val="66F323"/>
        </w:rPr>
        <w:t xml:space="preserve">Navidades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serán </w:t>
      </w:r>
      <w:r>
        <w:rPr>
          <w:color w:val="6A03D7"/>
        </w:rPr>
        <w:t xml:space="preserve">fáciles </w:t>
      </w:r>
      <w:r>
        <w:rPr>
          <w:color w:val="000000"/>
        </w:rPr>
        <w:t xml:space="preserve">, </w:t>
      </w:r>
      <w:r>
        <w:rPr>
          <w:color w:val="000000"/>
        </w:rPr>
        <w:t xml:space="preserve">están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6A03D7"/>
        </w:rPr>
        <w:t xml:space="preserve">vuelta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semana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6A03D7"/>
        </w:rPr>
        <w:t xml:space="preserve">siempre </w:t>
      </w:r>
      <w:r>
        <w:rPr>
          <w:color w:val="257FBB"/>
        </w:rPr>
        <w:t xml:space="preserve">verde </w:t>
      </w:r>
      <w:r>
        <w:rPr>
          <w:color w:val="000000"/>
        </w:rPr>
        <w:t xml:space="preserve">Reinosa </w:t>
      </w:r>
      <w:r>
        <w:rPr>
          <w:color w:val="6A03D7"/>
        </w:rPr>
        <w:t xml:space="preserve">tardará </w:t>
      </w:r>
      <w:r>
        <w:rPr>
          <w:color w:val="000000"/>
        </w:rPr>
        <w:t xml:space="preserve">en </w:t>
      </w:r>
      <w:r>
        <w:rPr>
          <w:color w:val="6A03D7"/>
        </w:rPr>
        <w:t xml:space="preserve">recuperar </w:t>
      </w:r>
      <w:r>
        <w:rPr>
          <w:color w:val="000000"/>
        </w:rPr>
        <w:t xml:space="preserve">su </w:t>
      </w:r>
      <w:r>
        <w:rPr>
          <w:color w:val="6A03D7"/>
        </w:rPr>
        <w:t xml:space="preserve">color </w:t>
      </w:r>
      <w:r>
        <w:rPr>
          <w:color w:val="6A03D7"/>
        </w:rPr>
        <w:t xml:space="preserve">habitual </w:t>
      </w:r>
      <w:r>
        <w:rPr>
          <w:color w:val="000000"/>
        </w:rPr>
        <w:t xml:space="preserve">. </w:t>
      </w:r>
      <w:r>
        <w:rPr>
          <w:color w:val="000000"/>
        </w:rPr>
        <w:t xml:space="preserve">Bajando </w:t>
      </w:r>
      <w:r>
        <w:rPr>
          <w:color w:val="000000"/>
        </w:rPr>
        <w:t xml:space="preserve">a </w:t>
      </w:r>
      <w:r>
        <w:rPr>
          <w:color w:val="6A03D7"/>
        </w:rPr>
        <w:t xml:space="preserve">pulso </w:t>
      </w:r>
      <w:r>
        <w:rPr>
          <w:color w:val="000000"/>
        </w:rPr>
        <w:t xml:space="preserve">, </w:t>
      </w:r>
      <w:r>
        <w:rPr>
          <w:color w:val="000000"/>
        </w:rPr>
        <w:t xml:space="preserve">teniendo </w:t>
      </w:r>
      <w:r>
        <w:rPr>
          <w:color w:val="000000"/>
        </w:rPr>
        <w:t xml:space="preserve">que </w:t>
      </w:r>
      <w:r>
        <w:rPr>
          <w:color w:val="58AD6D"/>
        </w:rPr>
        <w:t xml:space="preserve">reventar </w:t>
      </w:r>
      <w:r>
        <w:rPr>
          <w:color w:val="6A03D7"/>
        </w:rPr>
        <w:t xml:space="preserve">puertas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6A03D7"/>
        </w:rPr>
        <w:t xml:space="preserve">mundo </w:t>
      </w:r>
      <w:r>
        <w:rPr>
          <w:color w:val="000000"/>
        </w:rPr>
        <w:t xml:space="preserve">ha </w:t>
      </w:r>
      <w:r>
        <w:rPr>
          <w:color w:val="6A03D7"/>
        </w:rPr>
        <w:t xml:space="preserve">contribuido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6A03D7"/>
        </w:rPr>
        <w:t xml:space="preserve">manera </w:t>
      </w:r>
      <w:r>
        <w:rPr>
          <w:color w:val="6A03D7"/>
        </w:rPr>
        <w:t xml:space="preserve">increíble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cebado </w:t>
      </w:r>
      <w:r>
        <w:rPr>
          <w:color w:val="000000"/>
        </w:rPr>
        <w:t xml:space="preserve">el </w:t>
      </w:r>
      <w:r>
        <w:rPr>
          <w:color w:val="D32981"/>
        </w:rPr>
        <w:t xml:space="preserve">temporal </w:t>
      </w:r>
      <w:r>
        <w:rPr>
          <w:color w:val="000000"/>
        </w:rPr>
        <w:t xml:space="preserve">con </w:t>
      </w:r>
      <w:r>
        <w:rPr>
          <w:color w:val="D32981"/>
        </w:rPr>
        <w:t xml:space="preserve">Palencia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6A03D7"/>
        </w:rPr>
        <w:t xml:space="preserve">acaban </w:t>
      </w:r>
      <w:r>
        <w:rPr>
          <w:color w:val="000000"/>
        </w:rPr>
        <w:t xml:space="preserve">de </w:t>
      </w:r>
      <w:r>
        <w:rPr>
          <w:color w:val="58AD6D"/>
        </w:rPr>
        <w:t xml:space="preserve">escuchar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58AD6D"/>
        </w:rPr>
        <w:t xml:space="preserve">propios </w:t>
      </w:r>
      <w:r>
        <w:rPr>
          <w:color w:val="304195"/>
        </w:rPr>
        <w:t xml:space="preserve">vecinos </w:t>
      </w:r>
      <w:r>
        <w:rPr>
          <w:color w:val="000000"/>
        </w:rPr>
        <w:t xml:space="preserve">de </w:t>
      </w:r>
      <w:r>
        <w:rPr>
          <w:color w:val="000000"/>
        </w:rPr>
        <w:t xml:space="preserve">Barruelo </w:t>
      </w:r>
      <w:r>
        <w:rPr>
          <w:color w:val="000000"/>
        </w:rPr>
        <w:t xml:space="preserve">de </w:t>
      </w:r>
      <w:r>
        <w:rPr>
          <w:color w:val="000000"/>
        </w:rPr>
        <w:t xml:space="preserve">Santullán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D32981"/>
        </w:rPr>
        <w:t xml:space="preserve">evacuado </w:t>
      </w:r>
      <w:r>
        <w:rPr>
          <w:color w:val="000000"/>
        </w:rPr>
        <w:t xml:space="preserve">una </w:t>
      </w:r>
      <w:r>
        <w:rPr>
          <w:color w:val="6A03D7"/>
        </w:rPr>
        <w:t xml:space="preserve">residencia </w:t>
      </w:r>
      <w:r>
        <w:rPr>
          <w:color w:val="000000"/>
        </w:rPr>
        <w:t xml:space="preserve">de </w:t>
      </w:r>
      <w:r>
        <w:rPr>
          <w:color w:val="304195"/>
        </w:rPr>
        <w:t xml:space="preserve">ancianos </w:t>
      </w:r>
      <w:r>
        <w:rPr>
          <w:color w:val="000000"/>
        </w:rPr>
        <w:t xml:space="preserve">, </w:t>
      </w:r>
      <w:r>
        <w:rPr>
          <w:color w:val="000000"/>
        </w:rPr>
        <w:t xml:space="preserve">Silvia </w:t>
      </w:r>
      <w:r>
        <w:rPr>
          <w:color w:val="000000"/>
        </w:rPr>
        <w:t xml:space="preserve">González </w:t>
      </w:r>
      <w:r>
        <w:rPr>
          <w:color w:val="000000"/>
        </w:rPr>
        <w:t xml:space="preserve">, </w:t>
      </w:r>
      <w:r>
        <w:rPr>
          <w:color w:val="000000"/>
        </w:rPr>
        <w:t xml:space="preserve">les </w:t>
      </w:r>
      <w:r>
        <w:rPr>
          <w:color w:val="000000"/>
        </w:rPr>
        <w:t xml:space="preserve">han </w:t>
      </w:r>
      <w:r>
        <w:rPr>
          <w:color w:val="000000"/>
        </w:rPr>
        <w:t xml:space="preserve">sacado </w:t>
      </w:r>
      <w:r>
        <w:rPr>
          <w:color w:val="000000"/>
        </w:rPr>
        <w:t xml:space="preserve">en </w:t>
      </w:r>
      <w:r>
        <w:rPr>
          <w:color w:val="6A03D7"/>
        </w:rPr>
        <w:t xml:space="preserve">brazos </w:t>
      </w:r>
      <w:r>
        <w:rPr>
          <w:color w:val="000000"/>
        </w:rPr>
        <w:t xml:space="preserve">. </w:t>
      </w:r>
      <w:r>
        <w:rPr>
          <w:color w:val="58AD6D"/>
        </w:rPr>
        <w:t xml:space="preserve">Efectivamente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A03D7"/>
        </w:rPr>
        <w:t xml:space="preserve">mayor </w:t>
      </w:r>
      <w:r>
        <w:rPr>
          <w:color w:val="58AD6D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esos </w:t>
      </w:r>
      <w:r>
        <w:rPr>
          <w:color w:val="304195"/>
        </w:rPr>
        <w:t xml:space="preserve">ancianos </w:t>
      </w:r>
      <w:r>
        <w:rPr>
          <w:color w:val="000000"/>
        </w:rPr>
        <w:t xml:space="preserve">están </w:t>
      </w:r>
      <w:r>
        <w:rPr>
          <w:color w:val="6A03D7"/>
        </w:rPr>
        <w:t xml:space="preserve">impedidos </w:t>
      </w:r>
      <w:r>
        <w:rPr>
          <w:color w:val="000000"/>
        </w:rPr>
        <w:t xml:space="preserve">, </w:t>
      </w:r>
      <w:r>
        <w:rPr>
          <w:color w:val="000000"/>
        </w:rPr>
        <w:t xml:space="preserve">tuvieron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000000"/>
        </w:rPr>
        <w:t xml:space="preserve">los </w:t>
      </w:r>
      <w:r>
        <w:rPr>
          <w:color w:val="304195"/>
        </w:rPr>
        <w:t xml:space="preserve">vecinos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D32981"/>
        </w:rPr>
        <w:t xml:space="preserve">rescataron </w:t>
      </w:r>
      <w:r>
        <w:rPr>
          <w:color w:val="000000"/>
        </w:rPr>
        <w:t xml:space="preserve">como </w:t>
      </w:r>
      <w:r>
        <w:rPr>
          <w:color w:val="000000"/>
        </w:rPr>
        <w:t xml:space="preserve">pudieron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6A03D7"/>
        </w:rPr>
        <w:t xml:space="preserve">llegó </w:t>
      </w:r>
      <w:r>
        <w:rPr>
          <w:color w:val="000000"/>
        </w:rPr>
        <w:t xml:space="preserve">a </w:t>
      </w:r>
      <w:r>
        <w:rPr>
          <w:color w:val="D32981"/>
        </w:rPr>
        <w:t xml:space="preserve">alcanzar </w:t>
      </w:r>
      <w:r>
        <w:rPr>
          <w:color w:val="000000"/>
        </w:rPr>
        <w:t xml:space="preserve">1 </w:t>
      </w:r>
      <w:r>
        <w:rPr>
          <w:color w:val="000000"/>
        </w:rPr>
        <w:t xml:space="preserve">m </w:t>
      </w:r>
      <w:r>
        <w:rPr>
          <w:color w:val="000000"/>
        </w:rPr>
        <w:t xml:space="preserve">de </w:t>
      </w:r>
      <w:r>
        <w:rPr>
          <w:color w:val="D32981"/>
        </w:rPr>
        <w:t xml:space="preserve">altura </w:t>
      </w:r>
      <w:r>
        <w:rPr>
          <w:color w:val="000000"/>
        </w:rPr>
        <w:t xml:space="preserve">. </w:t>
      </w:r>
      <w:r>
        <w:rPr>
          <w:color w:val="58AD6D"/>
        </w:rPr>
        <w:t xml:space="preserve">Así </w:t>
      </w:r>
      <w:r>
        <w:rPr>
          <w:color w:val="000000"/>
        </w:rPr>
        <w:t xml:space="preserve">nos </w:t>
      </w:r>
      <w:r>
        <w:rPr>
          <w:color w:val="6A03D7"/>
        </w:rPr>
        <w:t xml:space="preserve">encontramos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A03D7"/>
        </w:rPr>
        <w:t xml:space="preserve">buena </w:t>
      </w:r>
      <w:r>
        <w:rPr>
          <w:color w:val="58AD6D"/>
        </w:rPr>
        <w:t xml:space="preserve">noticia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todos </w:t>
      </w:r>
      <w:r>
        <w:rPr>
          <w:color w:val="000000"/>
        </w:rPr>
        <w:t xml:space="preserve">están </w:t>
      </w:r>
      <w:r>
        <w:rPr>
          <w:color w:val="000000"/>
        </w:rPr>
        <w:t xml:space="preserve">en </w:t>
      </w:r>
      <w:r>
        <w:rPr>
          <w:color w:val="6A03D7"/>
        </w:rPr>
        <w:t xml:space="preserve">perfecto </w:t>
      </w:r>
      <w:r>
        <w:rPr>
          <w:color w:val="000000"/>
        </w:rPr>
        <w:t xml:space="preserve">estado </w:t>
      </w:r>
      <w:r>
        <w:rPr>
          <w:color w:val="000000"/>
        </w:rPr>
        <w:t xml:space="preserve">y </w:t>
      </w:r>
      <w:r>
        <w:rPr>
          <w:color w:val="000000"/>
        </w:rPr>
        <w:t xml:space="preserve">han </w:t>
      </w:r>
      <w:r>
        <w:rPr>
          <w:color w:val="000000"/>
        </w:rPr>
        <w:t xml:space="preserve">pasado </w:t>
      </w:r>
      <w:r>
        <w:rPr>
          <w:color w:val="000000"/>
        </w:rPr>
        <w:t xml:space="preserve">la </w:t>
      </w:r>
      <w:r>
        <w:rPr>
          <w:color w:val="6A03D7"/>
        </w:rPr>
        <w:t xml:space="preserve">noche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6A03D7"/>
        </w:rPr>
        <w:t xml:space="preserve">hotel </w:t>
      </w:r>
      <w:r>
        <w:rPr>
          <w:color w:val="6A03D7"/>
        </w:rPr>
        <w:t xml:space="preserve">rural </w:t>
      </w:r>
      <w:r>
        <w:rPr>
          <w:color w:val="000000"/>
        </w:rPr>
        <w:t xml:space="preserve">. </w:t>
      </w:r>
      <w:r>
        <w:rPr>
          <w:color w:val="000000"/>
        </w:rPr>
        <w:t xml:space="preserve">Mantienen </w:t>
      </w:r>
      <w:r>
        <w:rPr>
          <w:color w:val="D32981"/>
        </w:rPr>
        <w:t xml:space="preserve">alerta </w:t>
      </w:r>
      <w:r>
        <w:rPr>
          <w:color w:val="000000"/>
        </w:rPr>
        <w:t xml:space="preserve">por </w:t>
      </w:r>
      <w:r>
        <w:rPr>
          <w:color w:val="D32981"/>
        </w:rPr>
        <w:t xml:space="preserve">nivel </w:t>
      </w:r>
      <w:r>
        <w:rPr>
          <w:color w:val="000000"/>
        </w:rPr>
        <w:t xml:space="preserve">dos </w:t>
      </w:r>
      <w:r>
        <w:rPr>
          <w:color w:val="000000"/>
        </w:rPr>
        <w:t xml:space="preserve">de </w:t>
      </w:r>
      <w:r>
        <w:rPr>
          <w:color w:val="D32981"/>
        </w:rPr>
        <w:t xml:space="preserve">emergencia </w:t>
      </w:r>
      <w:r>
        <w:rPr>
          <w:color w:val="000000"/>
        </w:rPr>
        <w:t xml:space="preserve">. </w:t>
      </w:r>
      <w:r>
        <w:rPr>
          <w:color w:val="000000"/>
        </w:rPr>
        <w:t xml:space="preserve">-La </w:t>
      </w:r>
      <w:r>
        <w:rPr>
          <w:color w:val="6A03D7"/>
        </w:rPr>
        <w:t xml:space="preserve">residencia </w:t>
      </w:r>
      <w:r>
        <w:rPr>
          <w:color w:val="000000"/>
        </w:rPr>
        <w:t xml:space="preserve">se </w:t>
      </w:r>
      <w:r>
        <w:rPr>
          <w:color w:val="000000"/>
        </w:rPr>
        <w:t xml:space="preserve">está </w:t>
      </w:r>
      <w:r>
        <w:rPr>
          <w:color w:val="D32981"/>
        </w:rPr>
        <w:t xml:space="preserve">inundando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toda </w:t>
      </w:r>
      <w:r>
        <w:rPr>
          <w:color w:val="6A03D7"/>
        </w:rPr>
        <w:t xml:space="preserve">velocidad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000000"/>
        </w:rPr>
        <w:t xml:space="preserve">sacar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304195"/>
        </w:rPr>
        <w:t xml:space="preserve">ancianos </w:t>
      </w:r>
      <w:r>
        <w:rPr>
          <w:color w:val="000000"/>
        </w:rPr>
        <w:t xml:space="preserve">, </w:t>
      </w:r>
      <w:r>
        <w:rPr>
          <w:color w:val="000000"/>
        </w:rPr>
        <w:t xml:space="preserve">muchos </w:t>
      </w:r>
      <w:r>
        <w:rPr>
          <w:color w:val="000000"/>
        </w:rPr>
        <w:t xml:space="preserve">con </w:t>
      </w:r>
      <w:r>
        <w:rPr>
          <w:color w:val="04F44E"/>
        </w:rPr>
        <w:t xml:space="preserve">movilidad </w:t>
      </w:r>
      <w:r>
        <w:rPr>
          <w:color w:val="6A03D7"/>
        </w:rPr>
        <w:t xml:space="preserve">reducida </w:t>
      </w:r>
      <w:r>
        <w:rPr>
          <w:color w:val="000000"/>
        </w:rPr>
        <w:t xml:space="preserve">. </w:t>
      </w:r>
      <w:r>
        <w:rPr>
          <w:color w:val="000000"/>
        </w:rPr>
        <w:t xml:space="preserve">Daba </w:t>
      </w:r>
      <w:r>
        <w:rPr>
          <w:color w:val="6A03D7"/>
        </w:rPr>
        <w:t xml:space="preserve">bastante </w:t>
      </w:r>
      <w:r>
        <w:rPr>
          <w:color w:val="304195"/>
        </w:rPr>
        <w:t xml:space="preserve">miedo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6A03D7"/>
        </w:rPr>
        <w:t xml:space="preserve">pueblo </w:t>
      </w:r>
      <w:r>
        <w:rPr>
          <w:color w:val="6A03D7"/>
        </w:rPr>
        <w:t xml:space="preserve">aislado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D32981"/>
        </w:rPr>
        <w:t xml:space="preserve">carreteras </w:t>
      </w:r>
      <w:r>
        <w:rPr>
          <w:color w:val="D32981"/>
        </w:rPr>
        <w:t xml:space="preserve">cortadas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D32981"/>
        </w:rPr>
        <w:t xml:space="preserve">madrugada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Barruelo </w:t>
      </w:r>
      <w:r>
        <w:rPr>
          <w:color w:val="000000"/>
        </w:rPr>
        <w:t xml:space="preserve">, </w:t>
      </w:r>
      <w:r>
        <w:rPr>
          <w:color w:val="000000"/>
        </w:rPr>
        <w:t xml:space="preserve">hacen </w:t>
      </w:r>
      <w:r>
        <w:rPr>
          <w:color w:val="000000"/>
        </w:rPr>
        <w:t xml:space="preserve">un </w:t>
      </w:r>
      <w:r>
        <w:rPr>
          <w:color w:val="304195"/>
        </w:rPr>
        <w:t xml:space="preserve">llamamiento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vengan </w:t>
      </w:r>
      <w:r>
        <w:rPr>
          <w:color w:val="304195"/>
        </w:rPr>
        <w:t xml:space="preserve">vecinos </w:t>
      </w:r>
      <w:r>
        <w:rPr>
          <w:color w:val="000000"/>
        </w:rPr>
        <w:t xml:space="preserve">a </w:t>
      </w:r>
      <w:r>
        <w:rPr>
          <w:color w:val="6A03D7"/>
        </w:rPr>
        <w:t xml:space="preserve">ayudar </w:t>
      </w:r>
      <w:r>
        <w:rPr>
          <w:color w:val="000000"/>
        </w:rPr>
        <w:t xml:space="preserve">. </w:t>
      </w:r>
      <w:r>
        <w:rPr>
          <w:color w:val="000000"/>
        </w:rPr>
        <w:t xml:space="preserve">Bajándoles </w:t>
      </w:r>
      <w:r>
        <w:rPr>
          <w:color w:val="000000"/>
        </w:rPr>
        <w:t xml:space="preserve">a </w:t>
      </w:r>
      <w:r>
        <w:rPr>
          <w:color w:val="6A03D7"/>
        </w:rPr>
        <w:t xml:space="preserve">pulso </w:t>
      </w:r>
      <w:r>
        <w:rPr>
          <w:color w:val="000000"/>
        </w:rPr>
        <w:t xml:space="preserve">, </w:t>
      </w:r>
      <w:r>
        <w:rPr>
          <w:color w:val="000000"/>
        </w:rPr>
        <w:t xml:space="preserve">teniendo </w:t>
      </w:r>
      <w:r>
        <w:rPr>
          <w:color w:val="000000"/>
        </w:rPr>
        <w:t xml:space="preserve">que </w:t>
      </w:r>
      <w:r>
        <w:rPr>
          <w:color w:val="58AD6D"/>
        </w:rPr>
        <w:t xml:space="preserve">reventar </w:t>
      </w:r>
      <w:r>
        <w:rPr>
          <w:color w:val="6A03D7"/>
        </w:rPr>
        <w:t xml:space="preserve">puertas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19 </w:t>
      </w:r>
      <w:r>
        <w:rPr>
          <w:color w:val="6A03D7"/>
        </w:rPr>
        <w:t xml:space="preserve">mayores </w:t>
      </w:r>
      <w:r>
        <w:rPr>
          <w:color w:val="000000"/>
        </w:rPr>
        <w:t xml:space="preserve">están </w:t>
      </w:r>
      <w:r>
        <w:rPr>
          <w:color w:val="6A03D7"/>
        </w:rPr>
        <w:t xml:space="preserve">alojados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6A03D7"/>
        </w:rPr>
        <w:t xml:space="preserve">hotel </w:t>
      </w:r>
      <w:r>
        <w:rPr>
          <w:color w:val="6A03D7"/>
        </w:rPr>
        <w:t xml:space="preserve">rural </w:t>
      </w:r>
      <w:r>
        <w:rPr>
          <w:color w:val="000000"/>
        </w:rPr>
        <w:t xml:space="preserve">, </w:t>
      </w:r>
      <w:r>
        <w:rPr>
          <w:color w:val="000000"/>
        </w:rPr>
        <w:t xml:space="preserve">muy </w:t>
      </w:r>
      <w:r>
        <w:rPr>
          <w:color w:val="D32981"/>
        </w:rPr>
        <w:t xml:space="preserve">afectados </w:t>
      </w:r>
      <w:r>
        <w:rPr>
          <w:color w:val="000000"/>
        </w:rPr>
        <w:t xml:space="preserve">. </w:t>
      </w:r>
      <w:r>
        <w:rPr>
          <w:color w:val="257FBB"/>
        </w:rPr>
        <w:t xml:space="preserve">Bueno </w:t>
      </w:r>
      <w:r>
        <w:rPr>
          <w:color w:val="000000"/>
        </w:rPr>
        <w:t xml:space="preserve">, </w:t>
      </w:r>
      <w:r>
        <w:rPr>
          <w:color w:val="6A03D7"/>
        </w:rPr>
        <w:t xml:space="preserve">horrible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ha </w:t>
      </w:r>
      <w:r>
        <w:rPr>
          <w:color w:val="6A03D7"/>
        </w:rPr>
        <w:t xml:space="preserve">quedado </w:t>
      </w:r>
      <w:r>
        <w:rPr>
          <w:color w:val="6A03D7"/>
        </w:rPr>
        <w:t xml:space="preserve">lleno </w:t>
      </w:r>
      <w:r>
        <w:rPr>
          <w:color w:val="000000"/>
        </w:rPr>
        <w:t xml:space="preserve">de </w:t>
      </w:r>
      <w:r>
        <w:rPr>
          <w:color w:val="D32981"/>
        </w:rPr>
        <w:t xml:space="preserve">barro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6A03D7"/>
        </w:rPr>
        <w:t xml:space="preserve">medicinas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58AD6D"/>
        </w:rPr>
        <w:t xml:space="preserve">pañales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257FBB"/>
        </w:rPr>
        <w:t xml:space="preserve">colchones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hay </w:t>
      </w:r>
      <w:r>
        <w:rPr>
          <w:color w:val="6A03D7"/>
        </w:rPr>
        <w:t xml:space="preserve">calles </w:t>
      </w:r>
      <w:r>
        <w:rPr>
          <w:color w:val="000000"/>
        </w:rPr>
        <w:t xml:space="preserve">reventadas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habido </w:t>
      </w:r>
      <w:r>
        <w:rPr>
          <w:color w:val="000000"/>
        </w:rPr>
        <w:t xml:space="preserve">colectores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58AD6D"/>
        </w:rPr>
        <w:t xml:space="preserve">reventado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Nestar </w:t>
      </w:r>
      <w:r>
        <w:rPr>
          <w:color w:val="000000"/>
        </w:rPr>
        <w:t xml:space="preserve">, </w:t>
      </w:r>
      <w:r>
        <w:rPr>
          <w:color w:val="000000"/>
        </w:rPr>
        <w:t xml:space="preserve">subidos </w:t>
      </w:r>
      <w:r>
        <w:rPr>
          <w:color w:val="000000"/>
        </w:rPr>
        <w:t xml:space="preserve">al </w:t>
      </w:r>
      <w:r>
        <w:rPr>
          <w:color w:val="D32981"/>
        </w:rPr>
        <w:t xml:space="preserve">techo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D32981"/>
        </w:rPr>
        <w:t xml:space="preserve">coche </w:t>
      </w:r>
      <w:r>
        <w:rPr>
          <w:color w:val="000000"/>
        </w:rPr>
        <w:t xml:space="preserve">se </w:t>
      </w:r>
      <w:r>
        <w:rPr>
          <w:color w:val="6A03D7"/>
        </w:rPr>
        <w:t xml:space="preserve">encontró </w:t>
      </w:r>
      <w:r>
        <w:rPr>
          <w:color w:val="6A03D7"/>
        </w:rPr>
        <w:t xml:space="preserve">César </w:t>
      </w:r>
      <w:r>
        <w:rPr>
          <w:color w:val="000000"/>
        </w:rPr>
        <w:t xml:space="preserve">a </w:t>
      </w:r>
      <w:r>
        <w:rPr>
          <w:color w:val="000000"/>
        </w:rPr>
        <w:t xml:space="preserve">dos </w:t>
      </w:r>
      <w:r>
        <w:rPr>
          <w:color w:val="58AD6D"/>
        </w:rPr>
        <w:t xml:space="preserve">hombres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les </w:t>
      </w:r>
      <w:r>
        <w:rPr>
          <w:color w:val="D32981"/>
        </w:rPr>
        <w:t xml:space="preserve">arrastraba </w:t>
      </w:r>
      <w:r>
        <w:rPr>
          <w:color w:val="000000"/>
        </w:rPr>
        <w:t xml:space="preserve">. </w:t>
      </w:r>
      <w:r>
        <w:rPr>
          <w:color w:val="000000"/>
        </w:rPr>
        <w:t xml:space="preserve">Pidiendo </w:t>
      </w:r>
      <w:r>
        <w:rPr>
          <w:color w:val="304195"/>
        </w:rPr>
        <w:t xml:space="preserve">auxilio </w:t>
      </w:r>
      <w:r>
        <w:rPr>
          <w:color w:val="000000"/>
        </w:rPr>
        <w:t xml:space="preserve">no </w:t>
      </w:r>
      <w:r>
        <w:rPr>
          <w:color w:val="000000"/>
        </w:rPr>
        <w:t xml:space="preserve">podíamos </w:t>
      </w:r>
      <w:r>
        <w:rPr>
          <w:color w:val="304195"/>
        </w:rPr>
        <w:t xml:space="preserve">acceder </w:t>
      </w:r>
      <w:r>
        <w:rPr>
          <w:color w:val="000000"/>
        </w:rPr>
        <w:t xml:space="preserve">a </w:t>
      </w:r>
      <w:r>
        <w:rPr>
          <w:color w:val="000000"/>
        </w:rPr>
        <w:t xml:space="preserve">ellos </w:t>
      </w:r>
      <w:r>
        <w:rPr>
          <w:color w:val="000000"/>
        </w:rPr>
        <w:t xml:space="preserve">. </w:t>
      </w:r>
      <w:r>
        <w:rPr>
          <w:color w:val="6A03D7"/>
        </w:rPr>
        <w:t xml:space="preserve">Junto </w:t>
      </w:r>
      <w:r>
        <w:rPr>
          <w:color w:val="000000"/>
        </w:rPr>
        <w:t xml:space="preserve">a </w:t>
      </w:r>
      <w:r>
        <w:rPr>
          <w:color w:val="000000"/>
        </w:rPr>
        <w:t xml:space="preserve">otros </w:t>
      </w:r>
      <w:r>
        <w:rPr>
          <w:color w:val="304195"/>
        </w:rPr>
        <w:t xml:space="preserve">voluntarios </w:t>
      </w:r>
      <w:r>
        <w:rPr>
          <w:color w:val="000000"/>
        </w:rPr>
        <w:t xml:space="preserve">les </w:t>
      </w:r>
      <w:r>
        <w:rPr>
          <w:color w:val="6A03D7"/>
        </w:rPr>
        <w:t xml:space="preserve">salvaron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. </w:t>
      </w:r>
      <w:r>
        <w:rPr>
          <w:color w:val="257FBB"/>
        </w:rPr>
        <w:t xml:space="preserve">Pues </w:t>
      </w:r>
      <w:r>
        <w:rPr>
          <w:color w:val="000000"/>
        </w:rPr>
        <w:t xml:space="preserve">muy </w:t>
      </w:r>
      <w:r>
        <w:rPr>
          <w:color w:val="000000"/>
        </w:rPr>
        <w:t xml:space="preserve">mal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D32981"/>
        </w:rPr>
        <w:t xml:space="preserve">hipotermia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tenían </w:t>
      </w:r>
      <w:r>
        <w:rPr>
          <w:color w:val="D32981"/>
        </w:rPr>
        <w:t xml:space="preserve">fuerza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sin </w:t>
      </w:r>
      <w:r>
        <w:rPr>
          <w:color w:val="000000"/>
        </w:rPr>
        <w:t xml:space="preserve">el </w:t>
      </w:r>
      <w:r>
        <w:rPr>
          <w:color w:val="6A03D7"/>
        </w:rPr>
        <w:t xml:space="preserve">último </w:t>
      </w:r>
      <w:r>
        <w:rPr>
          <w:color w:val="000000"/>
        </w:rPr>
        <w:t xml:space="preserve">día </w:t>
      </w:r>
      <w:r>
        <w:rPr>
          <w:color w:val="000000"/>
        </w:rPr>
        <w:t xml:space="preserve">de </w:t>
      </w:r>
      <w:r>
        <w:rPr>
          <w:color w:val="58AD6D"/>
        </w:rPr>
        <w:t xml:space="preserve">clase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6A03D7"/>
        </w:rPr>
        <w:t xml:space="preserve">quedado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58AD6D"/>
        </w:rPr>
        <w:t xml:space="preserve">instituto </w:t>
      </w:r>
      <w:r>
        <w:rPr>
          <w:color w:val="000000"/>
        </w:rPr>
        <w:t xml:space="preserve">de </w:t>
      </w:r>
      <w:r>
        <w:rPr>
          <w:color w:val="000000"/>
        </w:rPr>
        <w:t xml:space="preserve">Aguilar </w:t>
      </w:r>
      <w:r>
        <w:rPr>
          <w:color w:val="000000"/>
        </w:rPr>
        <w:t xml:space="preserve">de </w:t>
      </w:r>
      <w:r>
        <w:rPr>
          <w:color w:val="000000"/>
        </w:rPr>
        <w:t xml:space="preserve">Campoo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A03D7"/>
        </w:rPr>
        <w:t xml:space="preserve">monasterio </w:t>
      </w:r>
      <w:r>
        <w:rPr>
          <w:color w:val="58AD6D"/>
        </w:rPr>
        <w:t xml:space="preserve">entero </w:t>
      </w:r>
      <w:r>
        <w:rPr>
          <w:color w:val="000000"/>
        </w:rPr>
        <w:t xml:space="preserve">está </w:t>
      </w:r>
      <w:r>
        <w:rPr>
          <w:color w:val="000000"/>
        </w:rPr>
        <w:t xml:space="preserve">hasta </w:t>
      </w:r>
      <w:r>
        <w:rPr>
          <w:color w:val="6A03D7"/>
        </w:rPr>
        <w:t xml:space="preserve">arriba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304195"/>
        </w:rPr>
        <w:t xml:space="preserve">edificio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más </w:t>
      </w:r>
      <w:r>
        <w:rPr>
          <w:color w:val="04F44E"/>
        </w:rPr>
        <w:t xml:space="preserve">valiososo </w:t>
      </w:r>
      <w:r>
        <w:rPr>
          <w:color w:val="000000"/>
        </w:rPr>
        <w:t xml:space="preserve">del </w:t>
      </w:r>
      <w:r>
        <w:rPr>
          <w:color w:val="000000"/>
        </w:rPr>
        <w:t xml:space="preserve">románico </w:t>
      </w:r>
      <w:r>
        <w:rPr>
          <w:color w:val="000000"/>
        </w:rPr>
        <w:t xml:space="preserve">, </w:t>
      </w:r>
      <w:r>
        <w:rPr>
          <w:color w:val="58AD6D"/>
        </w:rPr>
        <w:t xml:space="preserve">entonces </w:t>
      </w:r>
      <w:r>
        <w:rPr>
          <w:color w:val="000000"/>
        </w:rPr>
        <w:t xml:space="preserve">un </w:t>
      </w:r>
      <w:r>
        <w:rPr>
          <w:color w:val="000000"/>
        </w:rPr>
        <w:t xml:space="preserve">poco </w:t>
      </w:r>
      <w:r>
        <w:rPr>
          <w:color w:val="000000"/>
        </w:rPr>
        <w:t xml:space="preserve">una </w:t>
      </w:r>
      <w:r>
        <w:rPr>
          <w:color w:val="6A03D7"/>
        </w:rPr>
        <w:t xml:space="preserve">catástrofe </w:t>
      </w:r>
      <w:r>
        <w:rPr>
          <w:color w:val="000000"/>
        </w:rPr>
        <w:t xml:space="preserve">. </w:t>
      </w:r>
      <w:r>
        <w:rPr>
          <w:color w:val="58AD6D"/>
        </w:rPr>
        <w:t xml:space="preserve">Así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000000"/>
        </w:rPr>
        <w:t xml:space="preserve">notas </w:t>
      </w:r>
      <w:r>
        <w:rPr>
          <w:color w:val="000000"/>
        </w:rPr>
        <w:t xml:space="preserve">se </w:t>
      </w:r>
      <w:r>
        <w:rPr>
          <w:color w:val="000000"/>
        </w:rPr>
        <w:t xml:space="preserve">las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58AD6D"/>
        </w:rPr>
        <w:t xml:space="preserve">entregar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cine </w:t>
      </w:r>
      <w:r>
        <w:rPr>
          <w:color w:val="000000"/>
        </w:rPr>
        <w:t xml:space="preserve">del </w:t>
      </w:r>
      <w:r>
        <w:rPr>
          <w:color w:val="6A03D7"/>
        </w:rPr>
        <w:t xml:space="preserve">pueblo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mujer </w:t>
      </w:r>
      <w:r>
        <w:rPr>
          <w:color w:val="000000"/>
        </w:rPr>
        <w:t xml:space="preserve">de </w:t>
      </w:r>
      <w:r>
        <w:rPr>
          <w:color w:val="000000"/>
        </w:rPr>
        <w:t xml:space="preserve">Cambre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A </w:t>
      </w:r>
      <w:r>
        <w:rPr>
          <w:color w:val="D32981"/>
        </w:rPr>
        <w:t xml:space="preserve">Coruña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pasó </w:t>
      </w:r>
      <w:r>
        <w:rPr>
          <w:color w:val="000000"/>
        </w:rPr>
        <w:t xml:space="preserve">una </w:t>
      </w:r>
      <w:r>
        <w:rPr>
          <w:color w:val="6A03D7"/>
        </w:rPr>
        <w:t xml:space="preserve">noche </w:t>
      </w:r>
      <w:r>
        <w:rPr>
          <w:color w:val="304195"/>
        </w:rPr>
        <w:t xml:space="preserve">angustiosa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58AD6D"/>
        </w:rPr>
        <w:t xml:space="preserve">entró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000000"/>
        </w:rPr>
        <w:t xml:space="preserve">casa </w:t>
      </w:r>
      <w:r>
        <w:rPr>
          <w:color w:val="000000"/>
        </w:rPr>
        <w:t xml:space="preserve">y </w:t>
      </w:r>
      <w:r>
        <w:rPr>
          <w:color w:val="000000"/>
        </w:rPr>
        <w:t xml:space="preserve">tuvo </w:t>
      </w:r>
      <w:r>
        <w:rPr>
          <w:color w:val="000000"/>
        </w:rPr>
        <w:t xml:space="preserve">que </w:t>
      </w:r>
      <w:r>
        <w:rPr>
          <w:color w:val="000000"/>
        </w:rPr>
        <w:t xml:space="preserve">subirse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000000"/>
        </w:rPr>
        <w:t xml:space="preserve">mesa </w:t>
      </w:r>
      <w:r>
        <w:rPr>
          <w:color w:val="000000"/>
        </w:rPr>
        <w:t xml:space="preserve">y </w:t>
      </w:r>
      <w:r>
        <w:rPr>
          <w:color w:val="58AD6D"/>
        </w:rPr>
        <w:t xml:space="preserve">agarrarse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000000"/>
        </w:rPr>
        <w:t xml:space="preserve">viga </w:t>
      </w:r>
      <w:r>
        <w:rPr>
          <w:color w:val="58AD6D"/>
        </w:rPr>
        <w:t xml:space="preserve">mientras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le </w:t>
      </w:r>
      <w:r>
        <w:rPr>
          <w:color w:val="6A03D7"/>
        </w:rPr>
        <w:t xml:space="preserve">llegaba </w:t>
      </w:r>
      <w:r>
        <w:rPr>
          <w:color w:val="000000"/>
        </w:rPr>
        <w:t xml:space="preserve">al </w:t>
      </w:r>
      <w:r>
        <w:rPr>
          <w:color w:val="58AD6D"/>
        </w:rPr>
        <w:t xml:space="preserve">cuello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D32981"/>
        </w:rPr>
        <w:t xml:space="preserve">bomberos </w:t>
      </w:r>
      <w:r>
        <w:rPr>
          <w:color w:val="6A03D7"/>
        </w:rPr>
        <w:t xml:space="preserve">consiguieron </w:t>
      </w:r>
      <w:r>
        <w:rPr>
          <w:color w:val="6A03D7"/>
        </w:rPr>
        <w:t xml:space="preserve">salvarla </w:t>
      </w:r>
      <w:r>
        <w:rPr>
          <w:color w:val="58AD6D"/>
        </w:rPr>
        <w:t xml:space="preserve">abriendo </w:t>
      </w:r>
      <w:r>
        <w:rPr>
          <w:color w:val="000000"/>
        </w:rPr>
        <w:t xml:space="preserve">un </w:t>
      </w:r>
      <w:r>
        <w:rPr>
          <w:color w:val="58AD6D"/>
        </w:rPr>
        <w:t xml:space="preserve">agujero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tejado </w:t>
      </w:r>
      <w:r>
        <w:rPr>
          <w:color w:val="000000"/>
        </w:rPr>
        <w:t xml:space="preserve">. </w:t>
      </w:r>
      <w:r>
        <w:rPr>
          <w:color w:val="6A03D7"/>
        </w:rPr>
        <w:t xml:space="preserve">Tras </w:t>
      </w:r>
      <w:r>
        <w:rPr>
          <w:color w:val="000000"/>
        </w:rPr>
        <w:t xml:space="preserve">el </w:t>
      </w:r>
      <w:r>
        <w:rPr>
          <w:color w:val="000000"/>
        </w:rPr>
        <w:t xml:space="preserve">paso </w:t>
      </w:r>
      <w:r>
        <w:rPr>
          <w:color w:val="000000"/>
        </w:rPr>
        <w:t xml:space="preserve">del </w:t>
      </w:r>
      <w:r>
        <w:rPr>
          <w:color w:val="D32981"/>
        </w:rPr>
        <w:t xml:space="preserve">torrente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que </w:t>
      </w:r>
      <w:r>
        <w:rPr>
          <w:color w:val="D32981"/>
        </w:rPr>
        <w:t xml:space="preserve">arrasó </w:t>
      </w:r>
      <w:r>
        <w:rPr>
          <w:color w:val="000000"/>
        </w:rPr>
        <w:t xml:space="preserve">las </w:t>
      </w:r>
      <w:r>
        <w:rPr>
          <w:color w:val="6A03D7"/>
        </w:rPr>
        <w:t xml:space="preserve">calles </w:t>
      </w:r>
      <w:r>
        <w:rPr>
          <w:color w:val="000000"/>
        </w:rPr>
        <w:t xml:space="preserve">de </w:t>
      </w:r>
      <w:r>
        <w:rPr>
          <w:color w:val="000000"/>
        </w:rPr>
        <w:t xml:space="preserve">Nerva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6A03D7"/>
        </w:rPr>
        <w:t xml:space="preserve">Huelva </w:t>
      </w:r>
      <w:r>
        <w:rPr>
          <w:color w:val="000000"/>
        </w:rPr>
        <w:t xml:space="preserve">, </w:t>
      </w:r>
      <w:r>
        <w:rPr>
          <w:color w:val="000000"/>
        </w:rPr>
        <w:t xml:space="preserve">hoy </w:t>
      </w:r>
      <w:r>
        <w:rPr>
          <w:color w:val="000000"/>
        </w:rPr>
        <w:t xml:space="preserve">solo </w:t>
      </w:r>
      <w:r>
        <w:rPr>
          <w:color w:val="6A03D7"/>
        </w:rPr>
        <w:t xml:space="preserve">queda </w:t>
      </w:r>
      <w:r>
        <w:rPr>
          <w:color w:val="6A03D7"/>
        </w:rPr>
        <w:t xml:space="preserve">desolación </w:t>
      </w:r>
      <w:r>
        <w:rPr>
          <w:color w:val="000000"/>
        </w:rPr>
        <w:t xml:space="preserve">. </w:t>
      </w:r>
      <w:r>
        <w:rPr>
          <w:color w:val="6A03D7"/>
        </w:rPr>
        <w:t xml:space="preserve">Decenas </w:t>
      </w:r>
      <w:r>
        <w:rPr>
          <w:color w:val="000000"/>
        </w:rPr>
        <w:t xml:space="preserve">de </w:t>
      </w:r>
      <w:r>
        <w:rPr>
          <w:color w:val="304195"/>
        </w:rPr>
        <w:t xml:space="preserve">comercios </w:t>
      </w:r>
      <w:r>
        <w:rPr>
          <w:color w:val="000000"/>
        </w:rPr>
        <w:t xml:space="preserve">y </w:t>
      </w:r>
      <w:r>
        <w:rPr>
          <w:color w:val="D32981"/>
        </w:rPr>
        <w:t xml:space="preserve">viviendas </w:t>
      </w:r>
      <w:r>
        <w:rPr>
          <w:color w:val="000000"/>
        </w:rPr>
        <w:t xml:space="preserve">están </w:t>
      </w:r>
      <w:r>
        <w:rPr>
          <w:color w:val="D32981"/>
        </w:rPr>
        <w:t xml:space="preserve">destrozados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304195"/>
        </w:rPr>
        <w:t xml:space="preserve">pequeña </w:t>
      </w:r>
      <w:r>
        <w:rPr>
          <w:color w:val="D32981"/>
        </w:rPr>
        <w:t xml:space="preserve">localidad </w:t>
      </w:r>
      <w:r>
        <w:rPr>
          <w:color w:val="6A03D7"/>
        </w:rPr>
        <w:t xml:space="preserve">llevan </w:t>
      </w:r>
      <w:r>
        <w:rPr>
          <w:color w:val="000000"/>
        </w:rPr>
        <w:t xml:space="preserve">así </w:t>
      </w:r>
      <w:r>
        <w:rPr>
          <w:color w:val="000000"/>
        </w:rPr>
        <w:t xml:space="preserve">ya </w:t>
      </w:r>
      <w:r>
        <w:rPr>
          <w:color w:val="000000"/>
        </w:rPr>
        <w:t xml:space="preserve">dos </w:t>
      </w:r>
      <w:r>
        <w:rPr>
          <w:color w:val="000000"/>
        </w:rPr>
        <w:t xml:space="preserve">días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304195"/>
        </w:rPr>
        <w:t xml:space="preserve">vecinos </w:t>
      </w:r>
      <w:r>
        <w:rPr>
          <w:color w:val="000000"/>
        </w:rPr>
        <w:t xml:space="preserve">comprueban </w:t>
      </w:r>
      <w:r>
        <w:rPr>
          <w:color w:val="58AD6D"/>
        </w:rPr>
        <w:t xml:space="preserve">ahora </w:t>
      </w:r>
      <w:r>
        <w:rPr>
          <w:color w:val="000000"/>
        </w:rPr>
        <w:t xml:space="preserve">los </w:t>
      </w:r>
      <w:r>
        <w:rPr>
          <w:color w:val="000000"/>
        </w:rPr>
        <w:t xml:space="preserve">daños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6A03D7"/>
        </w:rPr>
        <w:t xml:space="preserve">sufrido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son </w:t>
      </w:r>
      <w:r>
        <w:rPr>
          <w:color w:val="000000"/>
        </w:rPr>
        <w:t xml:space="preserve">muchos </w:t>
      </w:r>
      <w:r>
        <w:rPr>
          <w:color w:val="000000"/>
        </w:rPr>
        <w:t xml:space="preserve">. </w:t>
      </w:r>
      <w:r>
        <w:rPr>
          <w:color w:val="000000"/>
        </w:rPr>
        <w:t xml:space="preserve">Algunos </w:t>
      </w:r>
      <w:r>
        <w:rPr>
          <w:color w:val="000000"/>
        </w:rPr>
        <w:t xml:space="preserve">, </w:t>
      </w:r>
      <w:r>
        <w:rPr>
          <w:color w:val="000000"/>
        </w:rPr>
        <w:t xml:space="preserve">Marta </w:t>
      </w:r>
      <w:r>
        <w:rPr>
          <w:color w:val="000000"/>
        </w:rPr>
        <w:t xml:space="preserve">Hernández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han </w:t>
      </w:r>
      <w:r>
        <w:rPr>
          <w:color w:val="6A03D7"/>
        </w:rPr>
        <w:t xml:space="preserve">perdido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58AD6D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más </w:t>
      </w:r>
      <w:r>
        <w:rPr>
          <w:color w:val="D32981"/>
        </w:rPr>
        <w:t xml:space="preserve">afectados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viven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304195"/>
        </w:rPr>
        <w:t xml:space="preserve">céntrica </w:t>
      </w:r>
      <w:r>
        <w:rPr>
          <w:color w:val="6A03D7"/>
        </w:rPr>
        <w:t xml:space="preserve">calle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D32981"/>
        </w:rPr>
        <w:t xml:space="preserve">localidad </w:t>
      </w:r>
      <w:r>
        <w:rPr>
          <w:color w:val="000000"/>
        </w:rPr>
        <w:t xml:space="preserve">. </w:t>
      </w:r>
      <w:r>
        <w:rPr>
          <w:color w:val="6A03D7"/>
        </w:rPr>
        <w:t xml:space="preserve">Todavía </w:t>
      </w:r>
      <w:r>
        <w:rPr>
          <w:color w:val="000000"/>
        </w:rPr>
        <w:t xml:space="preserve">se </w:t>
      </w:r>
      <w:r>
        <w:rPr>
          <w:color w:val="000000"/>
        </w:rPr>
        <w:t xml:space="preserve">notan </w:t>
      </w:r>
      <w:r>
        <w:rPr>
          <w:color w:val="000000"/>
        </w:rPr>
        <w:t xml:space="preserve">los </w:t>
      </w:r>
      <w:r>
        <w:rPr>
          <w:color w:val="D32981"/>
        </w:rPr>
        <w:t xml:space="preserve">efectos </w:t>
      </w:r>
      <w:r>
        <w:rPr>
          <w:color w:val="6A03D7"/>
        </w:rPr>
        <w:t xml:space="preserve">devastadores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van </w:t>
      </w:r>
      <w:r>
        <w:rPr>
          <w:color w:val="58AD6D"/>
        </w:rPr>
        <w:t xml:space="preserve">descartando </w:t>
      </w:r>
      <w:r>
        <w:rPr>
          <w:color w:val="000000"/>
        </w:rPr>
        <w:t xml:space="preserve">esos </w:t>
      </w:r>
      <w:r>
        <w:rPr>
          <w:color w:val="66F323"/>
        </w:rPr>
        <w:t xml:space="preserve">muebles </w:t>
      </w:r>
      <w:r>
        <w:rPr>
          <w:color w:val="000000"/>
        </w:rPr>
        <w:t xml:space="preserve">y </w:t>
      </w:r>
      <w:r>
        <w:rPr>
          <w:color w:val="58AD6D"/>
        </w:rPr>
        <w:t xml:space="preserve">enseres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6A03D7"/>
        </w:rPr>
        <w:t xml:space="preserve">quedado </w:t>
      </w:r>
      <w:r>
        <w:rPr>
          <w:color w:val="6A03D7"/>
        </w:rPr>
        <w:t xml:space="preserve">desaprovechados </w:t>
      </w:r>
      <w:r>
        <w:rPr>
          <w:color w:val="000000"/>
        </w:rPr>
        <w:t xml:space="preserve">y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000000"/>
        </w:rPr>
        <w:t xml:space="preserve">tirar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304195"/>
        </w:rPr>
        <w:t xml:space="preserve">basura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D32981"/>
        </w:rPr>
        <w:t xml:space="preserve">localidad </w:t>
      </w:r>
      <w:r>
        <w:rPr>
          <w:color w:val="000000"/>
        </w:rPr>
        <w:t xml:space="preserve">que </w:t>
      </w:r>
      <w:r>
        <w:rPr>
          <w:color w:val="58AD6D"/>
        </w:rPr>
        <w:t xml:space="preserve">intenta </w:t>
      </w:r>
      <w:r>
        <w:rPr>
          <w:color w:val="6A03D7"/>
        </w:rPr>
        <w:t xml:space="preserve">recuperar </w:t>
      </w:r>
      <w:r>
        <w:rPr>
          <w:color w:val="000000"/>
        </w:rPr>
        <w:t xml:space="preserve">la </w:t>
      </w:r>
      <w:r>
        <w:rPr>
          <w:color w:val="D32981"/>
        </w:rPr>
        <w:t xml:space="preserve">normalidad </w:t>
      </w:r>
      <w:r>
        <w:rPr>
          <w:color w:val="000000"/>
        </w:rPr>
        <w:t xml:space="preserve">. </w:t>
      </w:r>
      <w:r>
        <w:rPr>
          <w:color w:val="000000"/>
        </w:rPr>
        <w:t xml:space="preserve">-Tanta </w:t>
      </w:r>
      <w:r>
        <w:rPr>
          <w:color w:val="000000"/>
        </w:rPr>
        <w:t xml:space="preserve">agua </w:t>
      </w:r>
      <w:r>
        <w:rPr>
          <w:color w:val="000000"/>
        </w:rPr>
        <w:t xml:space="preserve">ha </w:t>
      </w:r>
      <w:r>
        <w:rPr>
          <w:color w:val="D32981"/>
        </w:rPr>
        <w:t xml:space="preserve">caído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04195"/>
        </w:rPr>
        <w:t xml:space="preserve">Valle </w:t>
      </w:r>
      <w:r>
        <w:rPr>
          <w:color w:val="000000"/>
        </w:rPr>
        <w:t xml:space="preserve">del </w:t>
      </w:r>
      <w:r>
        <w:rPr>
          <w:color w:val="000000"/>
        </w:rPr>
        <w:t xml:space="preserve">Jerte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6A03D7"/>
        </w:rPr>
        <w:t xml:space="preserve">Cáceres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304195"/>
        </w:rPr>
        <w:t xml:space="preserve">garganta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Infiernos </w:t>
      </w:r>
      <w:r>
        <w:rPr>
          <w:color w:val="000000"/>
        </w:rPr>
        <w:t xml:space="preserve">ruge </w:t>
      </w:r>
      <w:r>
        <w:rPr>
          <w:color w:val="000000"/>
        </w:rPr>
        <w:t xml:space="preserve">así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D32981"/>
        </w:rPr>
        <w:t xml:space="preserve">desbordado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algunas </w:t>
      </w:r>
      <w:r>
        <w:rPr>
          <w:color w:val="6A03D7"/>
        </w:rPr>
        <w:t xml:space="preserve">poblaciones </w:t>
      </w:r>
      <w:r>
        <w:rPr>
          <w:color w:val="000000"/>
        </w:rPr>
        <w:t xml:space="preserve">como </w:t>
      </w:r>
      <w:r>
        <w:rPr>
          <w:color w:val="000000"/>
        </w:rPr>
        <w:t xml:space="preserve">Navaconcejo </w:t>
      </w:r>
      <w:r>
        <w:rPr>
          <w:color w:val="000000"/>
        </w:rPr>
        <w:t xml:space="preserve">han </w:t>
      </w:r>
      <w:r>
        <w:rPr>
          <w:color w:val="6A03D7"/>
        </w:rPr>
        <w:t xml:space="preserve">dormido </w:t>
      </w:r>
      <w:r>
        <w:rPr>
          <w:color w:val="000000"/>
        </w:rPr>
        <w:t xml:space="preserve">rodeados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6A03D7"/>
        </w:rPr>
        <w:t xml:space="preserve">Decenas </w:t>
      </w:r>
      <w:r>
        <w:rPr>
          <w:color w:val="000000"/>
        </w:rPr>
        <w:t xml:space="preserve">de </w:t>
      </w:r>
      <w:r>
        <w:rPr>
          <w:color w:val="D32981"/>
        </w:rPr>
        <w:t xml:space="preserve">litros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han </w:t>
      </w:r>
      <w:r>
        <w:rPr>
          <w:color w:val="D32981"/>
        </w:rPr>
        <w:t xml:space="preserve">caído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D32981"/>
        </w:rPr>
        <w:t xml:space="preserve">provincias </w:t>
      </w:r>
      <w:r>
        <w:rPr>
          <w:color w:val="000000"/>
        </w:rPr>
        <w:t xml:space="preserve">de </w:t>
      </w:r>
      <w:r>
        <w:rPr>
          <w:color w:val="6A03D7"/>
        </w:rPr>
        <w:t xml:space="preserve">Huelva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6A03D7"/>
        </w:rPr>
        <w:t xml:space="preserve">Sevilla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6A03D7"/>
        </w:rPr>
        <w:t xml:space="preserve">pueblos </w:t>
      </w:r>
      <w:r>
        <w:rPr>
          <w:color w:val="000000"/>
        </w:rPr>
        <w:t xml:space="preserve">como </w:t>
      </w:r>
      <w:r>
        <w:rPr>
          <w:color w:val="000000"/>
        </w:rPr>
        <w:t xml:space="preserve">Higuera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D32981"/>
        </w:rPr>
        <w:t xml:space="preserve">Sierra </w:t>
      </w:r>
      <w:r>
        <w:rPr>
          <w:color w:val="000000"/>
        </w:rPr>
        <w:t xml:space="preserve">o </w:t>
      </w:r>
      <w:r>
        <w:rPr>
          <w:color w:val="000000"/>
        </w:rPr>
        <w:t xml:space="preserve">Almadén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plata </w:t>
      </w:r>
      <w:r>
        <w:rPr>
          <w:color w:val="000000"/>
        </w:rPr>
        <w:t xml:space="preserve">los </w:t>
      </w:r>
      <w:r>
        <w:rPr>
          <w:color w:val="304195"/>
        </w:rPr>
        <w:t xml:space="preserve">vecinos </w:t>
      </w:r>
      <w:r>
        <w:rPr>
          <w:color w:val="000000"/>
        </w:rPr>
        <w:t xml:space="preserve">ven </w:t>
      </w:r>
      <w:r>
        <w:rPr>
          <w:color w:val="000000"/>
        </w:rPr>
        <w:t xml:space="preserve">desde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D32981"/>
        </w:rPr>
        <w:t xml:space="preserve">torrentes </w:t>
      </w:r>
      <w:r>
        <w:rPr>
          <w:color w:val="000000"/>
        </w:rPr>
        <w:t xml:space="preserve">de </w:t>
      </w:r>
      <w:r>
        <w:rPr>
          <w:color w:val="D32981"/>
        </w:rPr>
        <w:t xml:space="preserve">barro </w:t>
      </w:r>
      <w:r>
        <w:rPr>
          <w:color w:val="000000"/>
        </w:rPr>
        <w:t xml:space="preserve">y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6A03D7"/>
        </w:rPr>
        <w:t xml:space="preserve">Sevilla </w:t>
      </w:r>
      <w:r>
        <w:rPr>
          <w:color w:val="6A03D7"/>
        </w:rPr>
        <w:t xml:space="preserve">capital </w:t>
      </w:r>
      <w:r>
        <w:rPr>
          <w:color w:val="000000"/>
        </w:rPr>
        <w:t xml:space="preserve">los </w:t>
      </w:r>
      <w:r>
        <w:rPr>
          <w:color w:val="D32981"/>
        </w:rPr>
        <w:t xml:space="preserve">servicios </w:t>
      </w:r>
      <w:r>
        <w:rPr>
          <w:color w:val="000000"/>
        </w:rPr>
        <w:t xml:space="preserve">de </w:t>
      </w:r>
      <w:r>
        <w:rPr>
          <w:color w:val="D32981"/>
        </w:rPr>
        <w:t xml:space="preserve">emergencia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000000"/>
        </w:rPr>
        <w:t xml:space="preserve">parado </w:t>
      </w:r>
      <w:r>
        <w:rPr>
          <w:color w:val="000000"/>
        </w:rPr>
        <w:t xml:space="preserve">esta </w:t>
      </w:r>
      <w:r>
        <w:rPr>
          <w:color w:val="6A03D7"/>
        </w:rPr>
        <w:t xml:space="preserve">noche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300 </w:t>
      </w:r>
      <w:r>
        <w:rPr>
          <w:color w:val="D32981"/>
        </w:rPr>
        <w:t xml:space="preserve">incidencias </w:t>
      </w:r>
      <w:r>
        <w:rPr>
          <w:color w:val="000000"/>
        </w:rPr>
        <w:t xml:space="preserve">. </w:t>
      </w:r>
      <w:r>
        <w:rPr>
          <w:color w:val="6A03D7"/>
        </w:rPr>
        <w:t xml:space="preserve">Hoy </w:t>
      </w:r>
      <w:r>
        <w:rPr>
          <w:color w:val="000000"/>
        </w:rPr>
        <w:t xml:space="preserve">, </w:t>
      </w:r>
      <w:r>
        <w:rPr>
          <w:color w:val="6A03D7"/>
        </w:rPr>
        <w:t xml:space="preserve">todavía </w:t>
      </w:r>
      <w:r>
        <w:rPr>
          <w:color w:val="000000"/>
        </w:rPr>
        <w:t xml:space="preserve">con </w:t>
      </w:r>
      <w:r>
        <w:rPr>
          <w:color w:val="D32981"/>
        </w:rPr>
        <w:t xml:space="preserve">lluvia </w:t>
      </w:r>
      <w:r>
        <w:rPr>
          <w:color w:val="000000"/>
        </w:rPr>
        <w:t xml:space="preserve">y </w:t>
      </w:r>
      <w:r>
        <w:rPr>
          <w:color w:val="000000"/>
        </w:rPr>
        <w:t xml:space="preserve">mucho </w:t>
      </w:r>
      <w:r>
        <w:rPr>
          <w:color w:val="D32981"/>
        </w:rPr>
        <w:t xml:space="preserve">viento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D32981"/>
        </w:rPr>
        <w:t xml:space="preserve">desperfectos </w:t>
      </w:r>
      <w:r>
        <w:rPr>
          <w:color w:val="000000"/>
        </w:rPr>
        <w:t xml:space="preserve">aún </w:t>
      </w:r>
      <w:r>
        <w:rPr>
          <w:color w:val="000000"/>
        </w:rPr>
        <w:t xml:space="preserve">son </w:t>
      </w:r>
      <w:r>
        <w:rPr>
          <w:color w:val="6A03D7"/>
        </w:rPr>
        <w:t xml:space="preserve">visibles </w:t>
      </w:r>
      <w:r>
        <w:rPr>
          <w:color w:val="000000"/>
        </w:rPr>
        <w:t xml:space="preserve">en </w:t>
      </w:r>
      <w:r>
        <w:rPr>
          <w:color w:val="304195"/>
        </w:rPr>
        <w:t xml:space="preserve">edificios </w:t>
      </w:r>
      <w:r>
        <w:rPr>
          <w:color w:val="000000"/>
        </w:rPr>
        <w:t xml:space="preserve">y </w:t>
      </w:r>
      <w:r>
        <w:rPr>
          <w:color w:val="D32981"/>
        </w:rPr>
        <w:t xml:space="preserve">árboles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D32981"/>
        </w:rPr>
        <w:t xml:space="preserve">temporal </w:t>
      </w:r>
      <w:r>
        <w:rPr>
          <w:color w:val="000000"/>
        </w:rPr>
        <w:t xml:space="preserve">Elsa </w:t>
      </w:r>
      <w:r>
        <w:rPr>
          <w:color w:val="000000"/>
        </w:rPr>
        <w:t xml:space="preserve">nos </w:t>
      </w:r>
      <w:r>
        <w:rPr>
          <w:color w:val="000000"/>
        </w:rPr>
        <w:t xml:space="preserve">deja </w:t>
      </w:r>
      <w:r>
        <w:rPr>
          <w:color w:val="000000"/>
        </w:rPr>
        <w:t xml:space="preserve">dos </w:t>
      </w:r>
      <w:r>
        <w:rPr>
          <w:color w:val="304195"/>
        </w:rPr>
        <w:t xml:space="preserve">muertos </w:t>
      </w:r>
      <w:r>
        <w:rPr>
          <w:color w:val="000000"/>
        </w:rPr>
        <w:t xml:space="preserve">. </w:t>
      </w:r>
      <w:r>
        <w:rPr>
          <w:color w:val="6A03D7"/>
        </w:rPr>
        <w:t xml:space="preserve">Además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D32981"/>
        </w:rPr>
        <w:t xml:space="preserve">lluvia </w:t>
      </w:r>
      <w:r>
        <w:rPr>
          <w:color w:val="000000"/>
        </w:rPr>
        <w:t xml:space="preserve">el </w:t>
      </w:r>
      <w:r>
        <w:rPr>
          <w:color w:val="D32981"/>
        </w:rPr>
        <w:t xml:space="preserve">viento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otro </w:t>
      </w:r>
      <w:r>
        <w:rPr>
          <w:color w:val="6A03D7"/>
        </w:rPr>
        <w:t xml:space="preserve">gran </w:t>
      </w:r>
      <w:r>
        <w:rPr>
          <w:color w:val="6A03D7"/>
        </w:rPr>
        <w:t xml:space="preserve">protagonista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D32981"/>
        </w:rPr>
        <w:t xml:space="preserve">temporal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D32981"/>
        </w:rPr>
        <w:t xml:space="preserve">viento </w:t>
      </w:r>
      <w:r>
        <w:rPr>
          <w:color w:val="000000"/>
        </w:rPr>
        <w:t xml:space="preserve">que </w:t>
      </w:r>
      <w:r>
        <w:rPr>
          <w:color w:val="D32981"/>
        </w:rPr>
        <w:t xml:space="preserve">derriba </w:t>
      </w:r>
      <w:r>
        <w:rPr>
          <w:color w:val="D32981"/>
        </w:rPr>
        <w:t xml:space="preserve">árboles </w:t>
      </w:r>
      <w:r>
        <w:rPr>
          <w:color w:val="000000"/>
        </w:rPr>
        <w:t xml:space="preserve">como </w:t>
      </w:r>
      <w:r>
        <w:rPr>
          <w:color w:val="000000"/>
        </w:rPr>
        <w:t xml:space="preserve">este </w:t>
      </w:r>
      <w:r>
        <w:rPr>
          <w:color w:val="000000"/>
        </w:rPr>
        <w:t xml:space="preserve">en </w:t>
      </w:r>
      <w:r>
        <w:rPr>
          <w:color w:val="000000"/>
        </w:rPr>
        <w:t xml:space="preserve">Almuñécar </w:t>
      </w:r>
      <w:r>
        <w:rPr>
          <w:color w:val="000000"/>
        </w:rPr>
        <w:t xml:space="preserve">o </w:t>
      </w:r>
      <w:r>
        <w:rPr>
          <w:color w:val="000000"/>
        </w:rPr>
        <w:t xml:space="preserve">un </w:t>
      </w:r>
      <w:r>
        <w:rPr>
          <w:color w:val="D32981"/>
        </w:rPr>
        <w:t xml:space="preserve">viento </w:t>
      </w:r>
      <w:r>
        <w:rPr>
          <w:color w:val="000000"/>
        </w:rPr>
        <w:t xml:space="preserve">que </w:t>
      </w:r>
      <w:r>
        <w:rPr>
          <w:color w:val="000000"/>
        </w:rPr>
        <w:t xml:space="preserve">suena </w:t>
      </w:r>
      <w:r>
        <w:rPr>
          <w:color w:val="000000"/>
        </w:rPr>
        <w:t xml:space="preserve">así </w:t>
      </w:r>
      <w:r>
        <w:rPr>
          <w:color w:val="000000"/>
        </w:rPr>
        <w:t xml:space="preserve">en </w:t>
      </w:r>
      <w:r>
        <w:rPr>
          <w:color w:val="6A03D7"/>
        </w:rPr>
        <w:t xml:space="preserve">Valencia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D32981"/>
        </w:rPr>
        <w:t xml:space="preserve">paraguas </w:t>
      </w:r>
      <w:r>
        <w:rPr>
          <w:color w:val="000000"/>
        </w:rPr>
        <w:t xml:space="preserve">y </w:t>
      </w:r>
      <w:r>
        <w:rPr>
          <w:color w:val="D32981"/>
        </w:rPr>
        <w:t xml:space="preserve">abrigos </w:t>
      </w:r>
      <w:r>
        <w:rPr>
          <w:color w:val="000000"/>
        </w:rPr>
        <w:t xml:space="preserve">. </w:t>
      </w:r>
      <w:r>
        <w:rPr>
          <w:color w:val="58AD6D"/>
        </w:rPr>
        <w:t xml:space="preserve">Así </w:t>
      </w:r>
      <w:r>
        <w:rPr>
          <w:color w:val="000000"/>
        </w:rPr>
        <w:t xml:space="preserve">dan </w:t>
      </w:r>
      <w:r>
        <w:rPr>
          <w:color w:val="58AD6D"/>
        </w:rPr>
        <w:t xml:space="preserve">clase </w:t>
      </w:r>
      <w:r>
        <w:rPr>
          <w:color w:val="000000"/>
        </w:rPr>
        <w:t xml:space="preserve">los </w:t>
      </w:r>
      <w:r>
        <w:rPr>
          <w:color w:val="58AD6D"/>
        </w:rPr>
        <w:t xml:space="preserve">alumnos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58AD6D"/>
        </w:rPr>
        <w:t xml:space="preserve">instituto </w:t>
      </w:r>
      <w:r>
        <w:rPr>
          <w:color w:val="000000"/>
        </w:rPr>
        <w:t xml:space="preserve">de </w:t>
      </w:r>
      <w:r>
        <w:rPr>
          <w:color w:val="6A03D7"/>
        </w:rPr>
        <w:t xml:space="preserve">Huelva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Estuaria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000000"/>
        </w:rPr>
        <w:t xml:space="preserve">aulas </w:t>
      </w:r>
      <w:r>
        <w:rPr>
          <w:color w:val="000000"/>
        </w:rPr>
        <w:t xml:space="preserve">tienen </w:t>
      </w:r>
      <w:r>
        <w:rPr>
          <w:color w:val="304195"/>
        </w:rPr>
        <w:t xml:space="preserve">goteras </w:t>
      </w:r>
      <w:r>
        <w:rPr>
          <w:color w:val="000000"/>
        </w:rPr>
        <w:t xml:space="preserve">. </w:t>
      </w:r>
      <w:r>
        <w:rPr>
          <w:color w:val="58AD6D"/>
        </w:rPr>
        <w:t xml:space="preserve">Así </w:t>
      </w:r>
      <w:r>
        <w:rPr>
          <w:color w:val="6A03D7"/>
        </w:rPr>
        <w:t xml:space="preserve">enseña </w:t>
      </w:r>
      <w:r>
        <w:rPr>
          <w:color w:val="000000"/>
        </w:rPr>
        <w:t xml:space="preserve">el </w:t>
      </w:r>
      <w:r>
        <w:rPr>
          <w:color w:val="58AD6D"/>
        </w:rPr>
        <w:t xml:space="preserve">profesor </w:t>
      </w:r>
      <w:r>
        <w:rPr>
          <w:color w:val="04F44E"/>
        </w:rPr>
        <w:t xml:space="preserve">matemáticas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257FBB"/>
        </w:rPr>
        <w:t xml:space="preserve">pizarra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58AD6D"/>
        </w:rPr>
        <w:t xml:space="preserve">denuncian </w:t>
      </w:r>
      <w:r>
        <w:rPr>
          <w:color w:val="000000"/>
        </w:rPr>
        <w:t xml:space="preserve">los </w:t>
      </w:r>
      <w:r>
        <w:rPr>
          <w:color w:val="58AD6D"/>
        </w:rPr>
        <w:t xml:space="preserve">profesores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58AD6D"/>
        </w:rPr>
        <w:t xml:space="preserve">padres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8AD6D"/>
        </w:rPr>
        <w:t xml:space="preserve">alumnos </w:t>
      </w:r>
      <w:r>
        <w:rPr>
          <w:color w:val="000000"/>
        </w:rPr>
        <w:t xml:space="preserve">de </w:t>
      </w:r>
      <w:r>
        <w:rPr>
          <w:color w:val="6A03D7"/>
        </w:rPr>
        <w:t xml:space="preserve">tercero </w:t>
      </w:r>
      <w:r>
        <w:rPr>
          <w:color w:val="000000"/>
        </w:rPr>
        <w:t xml:space="preserve">y </w:t>
      </w:r>
      <w:r>
        <w:rPr>
          <w:color w:val="6A03D7"/>
        </w:rPr>
        <w:t xml:space="preserve">cuarto </w:t>
      </w:r>
      <w:r>
        <w:rPr>
          <w:color w:val="000000"/>
        </w:rPr>
        <w:t xml:space="preserve">de </w:t>
      </w:r>
      <w:r>
        <w:rPr>
          <w:color w:val="D32981"/>
        </w:rPr>
        <w:t xml:space="preserve">secundaria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D32981"/>
        </w:rPr>
        <w:t xml:space="preserve">lluvias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A03D7"/>
        </w:rPr>
        <w:t xml:space="preserve">últimos </w:t>
      </w:r>
      <w:r>
        <w:rPr>
          <w:color w:val="000000"/>
        </w:rPr>
        <w:t xml:space="preserve">días </w:t>
      </w:r>
      <w:r>
        <w:rPr>
          <w:color w:val="000000"/>
        </w:rPr>
        <w:t xml:space="preserve">han </w:t>
      </w:r>
      <w:r>
        <w:rPr>
          <w:color w:val="D32981"/>
        </w:rPr>
        <w:t xml:space="preserve">inundado </w:t>
      </w:r>
      <w:r>
        <w:rPr>
          <w:color w:val="000000"/>
        </w:rPr>
        <w:t xml:space="preserve">dos </w:t>
      </w:r>
      <w:r>
        <w:rPr>
          <w:color w:val="000000"/>
        </w:rPr>
        <w:t xml:space="preserve">aulas </w:t>
      </w:r>
      <w:r>
        <w:rPr>
          <w:color w:val="000000"/>
        </w:rPr>
        <w:t xml:space="preserve">prefabricadas </w:t>
      </w:r>
      <w:r>
        <w:rPr>
          <w:color w:val="000000"/>
        </w:rPr>
        <w:t xml:space="preserve">, </w:t>
      </w:r>
      <w:r>
        <w:rPr>
          <w:color w:val="6A03D7"/>
        </w:rPr>
        <w:t xml:space="preserve">Elena </w:t>
      </w:r>
      <w:r>
        <w:rPr>
          <w:color w:val="000000"/>
        </w:rPr>
        <w:t xml:space="preserve">lvarez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dos </w:t>
      </w:r>
      <w:r>
        <w:rPr>
          <w:color w:val="000000"/>
        </w:rPr>
        <w:t xml:space="preserve">aulas </w:t>
      </w:r>
      <w:r>
        <w:rPr>
          <w:color w:val="000000"/>
        </w:rPr>
        <w:t xml:space="preserve">o </w:t>
      </w:r>
      <w:r>
        <w:rPr>
          <w:color w:val="6A03D7"/>
        </w:rPr>
        <w:t xml:space="preserve">casetas </w:t>
      </w:r>
      <w:r>
        <w:rPr>
          <w:color w:val="000000"/>
        </w:rPr>
        <w:t xml:space="preserve">de </w:t>
      </w:r>
      <w:r>
        <w:rPr>
          <w:color w:val="04F44E"/>
        </w:rPr>
        <w:t xml:space="preserve">obra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así </w:t>
      </w:r>
      <w:r>
        <w:rPr>
          <w:color w:val="58AD6D"/>
        </w:rPr>
        <w:t xml:space="preserve">llaman </w:t>
      </w:r>
      <w:r>
        <w:rPr>
          <w:color w:val="000000"/>
        </w:rPr>
        <w:t xml:space="preserve">los </w:t>
      </w:r>
      <w:r>
        <w:rPr>
          <w:color w:val="58AD6D"/>
        </w:rPr>
        <w:t xml:space="preserve">padres </w:t>
      </w:r>
      <w:r>
        <w:rPr>
          <w:color w:val="000000"/>
        </w:rPr>
        <w:t xml:space="preserve">. </w:t>
      </w:r>
      <w:r>
        <w:rPr>
          <w:color w:val="000000"/>
        </w:rPr>
        <w:t xml:space="preserve">Sus </w:t>
      </w:r>
      <w:r>
        <w:rPr>
          <w:color w:val="000000"/>
        </w:rPr>
        <w:t xml:space="preserve">hijos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000000"/>
        </w:rPr>
        <w:t xml:space="preserve">venido </w:t>
      </w:r>
      <w:r>
        <w:rPr>
          <w:color w:val="000000"/>
        </w:rPr>
        <w:t xml:space="preserve">a </w:t>
      </w:r>
      <w:r>
        <w:rPr>
          <w:color w:val="58AD6D"/>
        </w:rPr>
        <w:t xml:space="preserve">clase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304195"/>
        </w:rPr>
        <w:t xml:space="preserve">goteras </w:t>
      </w:r>
      <w:r>
        <w:rPr>
          <w:color w:val="000000"/>
        </w:rPr>
        <w:t xml:space="preserve">hoy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tapado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las </w:t>
      </w:r>
      <w:r>
        <w:rPr>
          <w:color w:val="58AD6D"/>
        </w:rPr>
        <w:t xml:space="preserve">quejas </w:t>
      </w:r>
      <w:r>
        <w:rPr>
          <w:color w:val="6A03D7"/>
        </w:rPr>
        <w:t xml:space="preserve">continúan </w:t>
      </w:r>
      <w:r>
        <w:rPr>
          <w:color w:val="000000"/>
        </w:rPr>
        <w:t xml:space="preserve">. </w:t>
      </w:r>
      <w:r>
        <w:rPr>
          <w:color w:val="000000"/>
        </w:rPr>
        <w:t xml:space="preserve">120 </w:t>
      </w:r>
      <w:r>
        <w:rPr>
          <w:color w:val="58AD6D"/>
        </w:rPr>
        <w:t xml:space="preserve">alumnos </w:t>
      </w:r>
      <w:r>
        <w:rPr>
          <w:color w:val="000000"/>
        </w:rPr>
        <w:t xml:space="preserve">dan </w:t>
      </w:r>
      <w:r>
        <w:rPr>
          <w:color w:val="58AD6D"/>
        </w:rPr>
        <w:t xml:space="preserve">clases </w:t>
      </w:r>
      <w:r>
        <w:rPr>
          <w:color w:val="000000"/>
        </w:rPr>
        <w:t xml:space="preserve">en </w:t>
      </w:r>
      <w:r>
        <w:rPr>
          <w:color w:val="6A03D7"/>
        </w:rPr>
        <w:t xml:space="preserve">lugares </w:t>
      </w:r>
      <w:r>
        <w:rPr>
          <w:color w:val="000000"/>
        </w:rPr>
        <w:t xml:space="preserve">no </w:t>
      </w:r>
      <w:r>
        <w:rPr>
          <w:color w:val="58AD6D"/>
        </w:rPr>
        <w:t xml:space="preserve">adecuados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A03D7"/>
        </w:rPr>
        <w:t xml:space="preserve">junta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58AD6D"/>
        </w:rPr>
        <w:t xml:space="preserve">reunido </w:t>
      </w:r>
      <w:r>
        <w:rPr>
          <w:color w:val="000000"/>
        </w:rPr>
        <w:t xml:space="preserve">esta </w:t>
      </w:r>
      <w:r>
        <w:rPr>
          <w:color w:val="6A03D7"/>
        </w:rPr>
        <w:t xml:space="preserve">mañana </w:t>
      </w:r>
      <w:r>
        <w:rPr>
          <w:color w:val="000000"/>
        </w:rPr>
        <w:t xml:space="preserve">y </w:t>
      </w:r>
      <w:r>
        <w:rPr>
          <w:color w:val="000000"/>
        </w:rPr>
        <w:t xml:space="preserve">les </w:t>
      </w:r>
      <w:r>
        <w:rPr>
          <w:color w:val="000000"/>
        </w:rPr>
        <w:t xml:space="preserve">han </w:t>
      </w:r>
      <w:r>
        <w:rPr>
          <w:color w:val="6A03D7"/>
        </w:rPr>
        <w:t xml:space="preserve">prometido </w:t>
      </w:r>
      <w:r>
        <w:rPr>
          <w:color w:val="000000"/>
        </w:rPr>
        <w:t xml:space="preserve">que </w:t>
      </w:r>
      <w:r>
        <w:rPr>
          <w:color w:val="58AD6D"/>
        </w:rPr>
        <w:t xml:space="preserve">después </w:t>
      </w:r>
      <w:r>
        <w:rPr>
          <w:color w:val="000000"/>
        </w:rPr>
        <w:t xml:space="preserve">de </w:t>
      </w:r>
      <w:r>
        <w:rPr>
          <w:color w:val="66F323"/>
        </w:rPr>
        <w:t xml:space="preserve">Navidades </w:t>
      </w:r>
      <w:r>
        <w:rPr>
          <w:color w:val="000000"/>
        </w:rPr>
        <w:t xml:space="preserve">el </w:t>
      </w:r>
      <w:r>
        <w:rPr>
          <w:color w:val="6A03D7"/>
        </w:rPr>
        <w:t xml:space="preserve">problema </w:t>
      </w:r>
      <w:r>
        <w:rPr>
          <w:color w:val="000000"/>
        </w:rPr>
        <w:t xml:space="preserve">estará </w:t>
      </w:r>
      <w:r>
        <w:rPr>
          <w:color w:val="04F44E"/>
        </w:rPr>
        <w:t xml:space="preserve">solucionado </w:t>
      </w:r>
      <w:r>
        <w:rPr>
          <w:color w:val="000000"/>
        </w:rPr>
        <w:t xml:space="preserve">. </w:t>
      </w:r>
      <w:r>
        <w:rPr>
          <w:color w:val="58AD6D"/>
        </w:rPr>
        <w:t xml:space="preserve">Empezó </w:t>
      </w:r>
      <w:r>
        <w:rPr>
          <w:color w:val="000000"/>
        </w:rPr>
        <w:t xml:space="preserve">a </w:t>
      </w:r>
      <w:r>
        <w:rPr>
          <w:color w:val="D32981"/>
        </w:rPr>
        <w:t xml:space="preserve">llover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mojaba </w:t>
      </w:r>
      <w:r>
        <w:rPr>
          <w:color w:val="000000"/>
        </w:rPr>
        <w:t xml:space="preserve">en </w:t>
      </w:r>
      <w:r>
        <w:rPr>
          <w:color w:val="6A03D7"/>
        </w:rPr>
        <w:t xml:space="preserve">libros </w:t>
      </w:r>
      <w:r>
        <w:rPr>
          <w:color w:val="000000"/>
        </w:rPr>
        <w:t xml:space="preserve">y </w:t>
      </w:r>
      <w:r>
        <w:rPr>
          <w:color w:val="000000"/>
        </w:rPr>
        <w:t xml:space="preserve">cuadernos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000000"/>
        </w:rPr>
        <w:t xml:space="preserve">día </w:t>
      </w:r>
      <w:r>
        <w:rPr>
          <w:color w:val="000000"/>
        </w:rPr>
        <w:t xml:space="preserve">a </w:t>
      </w:r>
      <w:r>
        <w:rPr>
          <w:color w:val="000000"/>
        </w:rPr>
        <w:t xml:space="preserve">día </w:t>
      </w:r>
      <w:r>
        <w:rPr>
          <w:color w:val="000000"/>
        </w:rPr>
        <w:t xml:space="preserve">es </w:t>
      </w:r>
      <w:r>
        <w:rPr>
          <w:color w:val="000000"/>
        </w:rPr>
        <w:t xml:space="preserve">con </w:t>
      </w:r>
      <w:r>
        <w:rPr>
          <w:color w:val="000000"/>
        </w:rPr>
        <w:t xml:space="preserve">chaquetón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D32981"/>
        </w:rPr>
        <w:t xml:space="preserve">calefacción </w:t>
      </w:r>
      <w:r>
        <w:rPr>
          <w:color w:val="000000"/>
        </w:rPr>
        <w:t xml:space="preserve">no </w:t>
      </w:r>
      <w:r>
        <w:rPr>
          <w:color w:val="6A03D7"/>
        </w:rPr>
        <w:t xml:space="preserve">funciona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no </w:t>
      </w:r>
      <w:r>
        <w:rPr>
          <w:color w:val="6A03D7"/>
        </w:rPr>
        <w:t xml:space="preserve">queda </w:t>
      </w:r>
      <w:r>
        <w:rPr>
          <w:color w:val="000000"/>
        </w:rPr>
        <w:t xml:space="preserve">aquí </w:t>
      </w:r>
      <w:r>
        <w:rPr>
          <w:color w:val="000000"/>
        </w:rPr>
        <w:t xml:space="preserve">, </w:t>
      </w:r>
      <w:r>
        <w:rPr>
          <w:color w:val="000000"/>
        </w:rPr>
        <w:t xml:space="preserve">Elsa </w:t>
      </w:r>
      <w:r>
        <w:rPr>
          <w:color w:val="6A03D7"/>
        </w:rPr>
        <w:t xml:space="preserve">todavía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dejar </w:t>
      </w:r>
      <w:r>
        <w:rPr>
          <w:color w:val="6A03D7"/>
        </w:rPr>
        <w:t xml:space="preserve">muchas </w:t>
      </w:r>
      <w:r>
        <w:rPr>
          <w:color w:val="000000"/>
        </w:rPr>
        <w:t xml:space="preserve">más </w:t>
      </w:r>
      <w:r>
        <w:rPr>
          <w:color w:val="D32981"/>
        </w:rPr>
        <w:t xml:space="preserve">lluvias </w:t>
      </w:r>
      <w:r>
        <w:rPr>
          <w:color w:val="000000"/>
        </w:rPr>
        <w:t xml:space="preserve">, </w:t>
      </w:r>
      <w:r>
        <w:rPr>
          <w:color w:val="000000"/>
        </w:rPr>
        <w:t xml:space="preserve">Roberto </w:t>
      </w:r>
      <w:r>
        <w:rPr>
          <w:color w:val="000000"/>
        </w:rPr>
        <w:t xml:space="preserve">Brasero </w:t>
      </w:r>
      <w:r>
        <w:rPr>
          <w:color w:val="000000"/>
        </w:rPr>
        <w:t xml:space="preserve">. </w:t>
      </w:r>
      <w:r>
        <w:rPr>
          <w:color w:val="000000"/>
        </w:rPr>
        <w:t xml:space="preserve">-Todavía </w:t>
      </w:r>
      <w:r>
        <w:rPr>
          <w:color w:val="000000"/>
        </w:rPr>
        <w:t xml:space="preserve">esta </w:t>
      </w:r>
      <w:r>
        <w:rPr>
          <w:color w:val="6A03D7"/>
        </w:rPr>
        <w:t xml:space="preserve">tarde </w:t>
      </w:r>
      <w:r>
        <w:rPr>
          <w:color w:val="000000"/>
        </w:rPr>
        <w:t xml:space="preserve">y </w:t>
      </w:r>
      <w:r>
        <w:rPr>
          <w:color w:val="6A03D7"/>
        </w:rPr>
        <w:t xml:space="preserve">mañana </w:t>
      </w:r>
      <w:r>
        <w:rPr>
          <w:color w:val="000000"/>
        </w:rPr>
        <w:t xml:space="preserve">nos </w:t>
      </w:r>
      <w:r>
        <w:rPr>
          <w:color w:val="6A03D7"/>
        </w:rPr>
        <w:t xml:space="preserve">queda </w:t>
      </w:r>
      <w:r>
        <w:rPr>
          <w:color w:val="D32981"/>
        </w:rPr>
        <w:t xml:space="preserve">temporal </w:t>
      </w:r>
      <w:r>
        <w:rPr>
          <w:color w:val="000000"/>
        </w:rPr>
        <w:t xml:space="preserve">. </w:t>
      </w:r>
      <w:r>
        <w:rPr>
          <w:color w:val="6A03D7"/>
        </w:rPr>
        <w:t xml:space="preserve">Vemos </w:t>
      </w:r>
      <w:r>
        <w:rPr>
          <w:color w:val="58AD6D"/>
        </w:rPr>
        <w:t xml:space="preserve">dónde </w:t>
      </w:r>
      <w:r>
        <w:rPr>
          <w:color w:val="000000"/>
        </w:rPr>
        <w:t xml:space="preserve">está </w:t>
      </w:r>
      <w:r>
        <w:rPr>
          <w:color w:val="D32981"/>
        </w:rPr>
        <w:t xml:space="preserve">lloviendo </w:t>
      </w:r>
      <w:r>
        <w:rPr>
          <w:color w:val="58AD6D"/>
        </w:rPr>
        <w:t xml:space="preserve">ahora </w:t>
      </w:r>
      <w:r>
        <w:rPr>
          <w:color w:val="000000"/>
        </w:rPr>
        <w:t xml:space="preserve">, </w:t>
      </w:r>
      <w:r>
        <w:rPr>
          <w:color w:val="000000"/>
        </w:rPr>
        <w:t xml:space="preserve">nos </w:t>
      </w:r>
      <w:r>
        <w:rPr>
          <w:color w:val="58AD6D"/>
        </w:rPr>
        <w:t xml:space="preserve">interesan </w:t>
      </w:r>
      <w:r>
        <w:rPr>
          <w:color w:val="6A03D7"/>
        </w:rPr>
        <w:t xml:space="preserve">tres </w:t>
      </w:r>
      <w:r>
        <w:rPr>
          <w:color w:val="000000"/>
        </w:rPr>
        <w:t xml:space="preserve">zonas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D32981"/>
        </w:rPr>
        <w:t xml:space="preserve">Galicia </w:t>
      </w:r>
      <w:r>
        <w:rPr>
          <w:color w:val="000000"/>
        </w:rPr>
        <w:t xml:space="preserve">, </w:t>
      </w:r>
      <w:r>
        <w:rPr>
          <w:color w:val="6A03D7"/>
        </w:rPr>
        <w:t xml:space="preserve">Norte </w:t>
      </w:r>
      <w:r>
        <w:rPr>
          <w:color w:val="000000"/>
        </w:rPr>
        <w:t xml:space="preserve">de </w:t>
      </w:r>
      <w:r>
        <w:rPr>
          <w:color w:val="6A03D7"/>
        </w:rPr>
        <w:t xml:space="preserve">Cáceres </w:t>
      </w:r>
      <w:r>
        <w:rPr>
          <w:color w:val="000000"/>
        </w:rPr>
        <w:t xml:space="preserve">y </w:t>
      </w:r>
      <w:r>
        <w:rPr>
          <w:color w:val="000000"/>
        </w:rPr>
        <w:t xml:space="preserve">sur </w:t>
      </w:r>
      <w:r>
        <w:rPr>
          <w:color w:val="000000"/>
        </w:rPr>
        <w:t xml:space="preserve">de </w:t>
      </w:r>
      <w:r>
        <w:rPr>
          <w:color w:val="000000"/>
        </w:rPr>
        <w:t xml:space="preserve">vila </w:t>
      </w:r>
      <w:r>
        <w:rPr>
          <w:color w:val="000000"/>
        </w:rPr>
        <w:t xml:space="preserve">y </w:t>
      </w:r>
      <w:r>
        <w:rPr>
          <w:color w:val="6A03D7"/>
        </w:rPr>
        <w:t xml:space="preserve">Andalucía </w:t>
      </w:r>
      <w:r>
        <w:rPr>
          <w:color w:val="000000"/>
        </w:rPr>
        <w:t xml:space="preserve">. </w:t>
      </w:r>
      <w:r>
        <w:rPr>
          <w:color w:val="000000"/>
        </w:rPr>
        <w:t xml:space="preserve">Estas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000000"/>
        </w:rPr>
        <w:t xml:space="preserve">zonas </w:t>
      </w:r>
      <w:r>
        <w:rPr>
          <w:color w:val="000000"/>
        </w:rPr>
        <w:t xml:space="preserve">donde </w:t>
      </w:r>
      <w:r>
        <w:rPr>
          <w:color w:val="000000"/>
        </w:rPr>
        <w:t xml:space="preserve">está </w:t>
      </w:r>
      <w:r>
        <w:rPr>
          <w:color w:val="D32981"/>
        </w:rPr>
        <w:t xml:space="preserve">lloviendo </w:t>
      </w:r>
      <w:r>
        <w:rPr>
          <w:color w:val="58AD6D"/>
        </w:rPr>
        <w:t xml:space="preserve">ahora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58AD6D"/>
        </w:rPr>
        <w:t xml:space="preserve">partir </w:t>
      </w:r>
      <w:r>
        <w:rPr>
          <w:color w:val="000000"/>
        </w:rPr>
        <w:t xml:space="preserve">de </w:t>
      </w:r>
      <w:r>
        <w:rPr>
          <w:color w:val="58AD6D"/>
        </w:rPr>
        <w:t xml:space="preserve">ahora </w:t>
      </w:r>
      <w:r>
        <w:rPr>
          <w:color w:val="000000"/>
        </w:rPr>
        <w:t xml:space="preserve">en </w:t>
      </w:r>
      <w:r>
        <w:rPr>
          <w:color w:val="000000"/>
        </w:rPr>
        <w:t xml:space="preserve">esas </w:t>
      </w:r>
      <w:r>
        <w:rPr>
          <w:color w:val="000000"/>
        </w:rPr>
        <w:t xml:space="preserve">zonas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6A03D7"/>
        </w:rPr>
        <w:t xml:space="preserve">seguir </w:t>
      </w:r>
      <w:r>
        <w:rPr>
          <w:color w:val="D32981"/>
        </w:rPr>
        <w:t xml:space="preserve">lloviendo </w:t>
      </w:r>
      <w:r>
        <w:rPr>
          <w:color w:val="000000"/>
        </w:rPr>
        <w:t xml:space="preserve">. </w:t>
      </w:r>
      <w:r>
        <w:rPr>
          <w:color w:val="D32981"/>
        </w:rPr>
        <w:t xml:space="preserve">Atención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6A03D7"/>
        </w:rPr>
        <w:t xml:space="preserve">centro </w:t>
      </w:r>
      <w:r>
        <w:rPr>
          <w:color w:val="000000"/>
        </w:rPr>
        <w:t xml:space="preserve">y </w:t>
      </w:r>
      <w:r>
        <w:rPr>
          <w:color w:val="6A03D7"/>
        </w:rPr>
        <w:t xml:space="preserve">Andalucía </w:t>
      </w:r>
      <w:r>
        <w:rPr>
          <w:color w:val="000000"/>
        </w:rPr>
        <w:t xml:space="preserve">. </w:t>
      </w:r>
      <w:r>
        <w:rPr>
          <w:color w:val="6A03D7"/>
        </w:rPr>
        <w:t xml:space="preserve">Mañana </w:t>
      </w:r>
      <w:r>
        <w:rPr>
          <w:color w:val="000000"/>
        </w:rPr>
        <w:t xml:space="preserve">ya </w:t>
      </w:r>
      <w:r>
        <w:rPr>
          <w:color w:val="000000"/>
        </w:rPr>
        <w:t xml:space="preserve">serán </w:t>
      </w:r>
      <w:r>
        <w:rPr>
          <w:color w:val="000000"/>
        </w:rPr>
        <w:t xml:space="preserve">más </w:t>
      </w:r>
      <w:r>
        <w:rPr>
          <w:color w:val="304195"/>
        </w:rPr>
        <w:t xml:space="preserve">dispersas </w:t>
      </w:r>
      <w:r>
        <w:rPr>
          <w:color w:val="000000"/>
        </w:rPr>
        <w:t xml:space="preserve">las </w:t>
      </w:r>
      <w:r>
        <w:rPr>
          <w:color w:val="D32981"/>
        </w:rPr>
        <w:t xml:space="preserve">precipitaciones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6A03D7"/>
        </w:rPr>
        <w:t xml:space="preserve">domingo </w:t>
      </w:r>
      <w:r>
        <w:rPr>
          <w:color w:val="000000"/>
        </w:rPr>
        <w:t xml:space="preserve">se </w:t>
      </w:r>
      <w:r>
        <w:rPr>
          <w:color w:val="6A03D7"/>
        </w:rPr>
        <w:t xml:space="preserve">quedan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extremo </w:t>
      </w:r>
      <w:r>
        <w:rPr>
          <w:color w:val="D32981"/>
        </w:rPr>
        <w:t xml:space="preserve">norte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D32981"/>
        </w:rPr>
        <w:t xml:space="preserve">viento </w:t>
      </w:r>
      <w:r>
        <w:rPr>
          <w:color w:val="6A03D7"/>
        </w:rPr>
        <w:t xml:space="preserve">seguirá </w:t>
      </w:r>
      <w:r>
        <w:rPr>
          <w:color w:val="D32981"/>
        </w:rPr>
        <w:t xml:space="preserve">soplando </w:t>
      </w:r>
      <w:r>
        <w:rPr>
          <w:color w:val="000000"/>
        </w:rPr>
        <w:t xml:space="preserve">con </w:t>
      </w:r>
      <w:r>
        <w:rPr>
          <w:color w:val="D32981"/>
        </w:rPr>
        <w:t xml:space="preserve">fuerza </w:t>
      </w:r>
      <w:r>
        <w:rPr>
          <w:color w:val="000000"/>
        </w:rPr>
        <w:t xml:space="preserve">. </w:t>
      </w:r>
      <w:r>
        <w:rPr>
          <w:color w:val="6A03D7"/>
        </w:rPr>
        <w:t xml:space="preserve">Mañana </w:t>
      </w:r>
      <w:r>
        <w:rPr>
          <w:color w:val="6A03D7"/>
        </w:rPr>
        <w:t xml:space="preserve">seguimos </w:t>
      </w:r>
      <w:r>
        <w:rPr>
          <w:color w:val="000000"/>
        </w:rPr>
        <w:t xml:space="preserve">con </w:t>
      </w:r>
      <w:r>
        <w:rPr>
          <w:color w:val="D32981"/>
        </w:rPr>
        <w:t xml:space="preserve">avisos </w:t>
      </w:r>
      <w:r>
        <w:rPr>
          <w:color w:val="000000"/>
        </w:rPr>
        <w:t xml:space="preserve">. </w:t>
      </w:r>
      <w:r>
        <w:rPr>
          <w:color w:val="D32981"/>
        </w:rPr>
        <w:t xml:space="preserve">Oleaje </w:t>
      </w:r>
      <w:r>
        <w:rPr>
          <w:color w:val="000000"/>
        </w:rPr>
        <w:t xml:space="preserve">de </w:t>
      </w:r>
      <w:r>
        <w:rPr>
          <w:color w:val="000000"/>
        </w:rPr>
        <w:t xml:space="preserve">9 </w:t>
      </w:r>
      <w:r>
        <w:rPr>
          <w:color w:val="000000"/>
        </w:rPr>
        <w:t xml:space="preserve">m </w:t>
      </w:r>
      <w:r>
        <w:rPr>
          <w:color w:val="000000"/>
        </w:rPr>
        <w:t xml:space="preserve">en </w:t>
      </w:r>
      <w:r>
        <w:rPr>
          <w:color w:val="D32981"/>
        </w:rPr>
        <w:t xml:space="preserve">Galicia </w:t>
      </w:r>
      <w:r>
        <w:rPr>
          <w:color w:val="000000"/>
        </w:rPr>
        <w:t xml:space="preserve">. </w:t>
      </w:r>
      <w:r>
        <w:rPr>
          <w:color w:val="6A03D7"/>
        </w:rPr>
        <w:t xml:space="preserve">Llega </w:t>
      </w:r>
      <w:r>
        <w:rPr>
          <w:color w:val="000000"/>
        </w:rPr>
        <w:t xml:space="preserve">otra </w:t>
      </w:r>
      <w:r>
        <w:rPr>
          <w:color w:val="D32981"/>
        </w:rPr>
        <w:t xml:space="preserve">borrasca </w:t>
      </w:r>
      <w:r>
        <w:rPr>
          <w:color w:val="000000"/>
        </w:rPr>
        <w:t xml:space="preserve">que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durar </w:t>
      </w:r>
      <w:r>
        <w:rPr>
          <w:color w:val="000000"/>
        </w:rPr>
        <w:t xml:space="preserve">poco </w:t>
      </w:r>
      <w:r>
        <w:rPr>
          <w:color w:val="000000"/>
        </w:rPr>
        <w:t xml:space="preserve">. </w:t>
      </w:r>
      <w:r>
        <w:rPr>
          <w:color w:val="000000"/>
        </w:rPr>
        <w:t xml:space="preserve">Empezaremos </w:t>
      </w:r>
      <w:r>
        <w:rPr>
          <w:color w:val="000000"/>
        </w:rPr>
        <w:t xml:space="preserve">con </w:t>
      </w:r>
      <w:r>
        <w:rPr>
          <w:color w:val="D32981"/>
        </w:rPr>
        <w:t xml:space="preserve">fuerte </w:t>
      </w:r>
      <w:r>
        <w:rPr>
          <w:color w:val="D32981"/>
        </w:rPr>
        <w:t xml:space="preserve">oleaje </w:t>
      </w:r>
      <w:r>
        <w:rPr>
          <w:color w:val="000000"/>
        </w:rPr>
        <w:t xml:space="preserve">y </w:t>
      </w:r>
      <w:r>
        <w:rPr>
          <w:color w:val="D32981"/>
        </w:rPr>
        <w:t xml:space="preserve">vientos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D32981"/>
        </w:rPr>
        <w:t xml:space="preserve">norte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lunes </w:t>
      </w:r>
      <w:r>
        <w:rPr>
          <w:color w:val="000000"/>
        </w:rPr>
        <w:t xml:space="preserve">les </w:t>
      </w:r>
      <w:r>
        <w:rPr>
          <w:color w:val="000000"/>
        </w:rPr>
        <w:t xml:space="preserve">dejamos </w:t>
      </w:r>
      <w:r>
        <w:rPr>
          <w:color w:val="000000"/>
        </w:rPr>
        <w:t xml:space="preserve">con </w:t>
      </w:r>
      <w:r>
        <w:rPr>
          <w:color w:val="000000"/>
        </w:rPr>
        <w:t xml:space="preserve">esta </w:t>
      </w:r>
      <w:r>
        <w:rPr>
          <w:color w:val="6A03D7"/>
        </w:rPr>
        <w:t xml:space="preserve">imagen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mapa </w:t>
      </w:r>
      <w:r>
        <w:rPr>
          <w:color w:val="000000"/>
        </w:rPr>
        <w:t xml:space="preserve">que </w:t>
      </w:r>
      <w:r>
        <w:rPr>
          <w:color w:val="6A03D7"/>
        </w:rPr>
        <w:t xml:space="preserve">vuelve </w:t>
      </w:r>
      <w:r>
        <w:rPr>
          <w:color w:val="000000"/>
        </w:rPr>
        <w:t xml:space="preserve">a </w:t>
      </w:r>
      <w:r>
        <w:rPr>
          <w:color w:val="6A03D7"/>
        </w:rPr>
        <w:t xml:space="preserve">predominar </w:t>
      </w:r>
      <w:r>
        <w:rPr>
          <w:color w:val="000000"/>
        </w:rPr>
        <w:t xml:space="preserve">el </w:t>
      </w:r>
      <w:r>
        <w:rPr>
          <w:color w:val="000000"/>
        </w:rPr>
        <w:t xml:space="preserve">sol </w:t>
      </w:r>
      <w:r>
        <w:rPr>
          <w:color w:val="000000"/>
        </w:rPr>
        <w:t xml:space="preserve">. </w:t>
      </w:r>
      <w:r>
        <w:rPr>
          <w:color w:val="000000"/>
        </w:rPr>
        <w:t xml:space="preserve">-Pues </w:t>
      </w:r>
      <w:r>
        <w:rPr>
          <w:color w:val="000000"/>
        </w:rPr>
        <w:t xml:space="preserve">en </w:t>
      </w:r>
      <w:r>
        <w:rPr>
          <w:color w:val="6A03D7"/>
        </w:rPr>
        <w:t xml:space="preserve">medio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D32981"/>
        </w:rPr>
        <w:t xml:space="preserve">temporal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15:00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tarde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6A03D7"/>
        </w:rPr>
        <w:t xml:space="preserve">empezado </w:t>
      </w:r>
      <w:r>
        <w:rPr>
          <w:color w:val="000000"/>
        </w:rPr>
        <w:t xml:space="preserve">la </w:t>
      </w:r>
      <w:r>
        <w:rPr>
          <w:color w:val="6A03D7"/>
        </w:rPr>
        <w:t xml:space="preserve">operación </w:t>
      </w:r>
      <w:r>
        <w:rPr>
          <w:color w:val="6A03D7"/>
        </w:rPr>
        <w:t xml:space="preserve">salida </w:t>
      </w:r>
      <w:r>
        <w:rPr>
          <w:color w:val="000000"/>
        </w:rPr>
        <w:t xml:space="preserve">de </w:t>
      </w:r>
      <w:r>
        <w:rPr>
          <w:color w:val="66F323"/>
        </w:rPr>
        <w:t xml:space="preserve">Navidad </w:t>
      </w:r>
      <w:r>
        <w:rPr>
          <w:color w:val="000000"/>
        </w:rPr>
        <w:t xml:space="preserve">. </w:t>
      </w:r>
      <w:r>
        <w:rPr>
          <w:color w:val="6A03D7"/>
        </w:rPr>
        <w:t xml:space="preserve">Tráfico </w:t>
      </w:r>
      <w:r>
        <w:rPr>
          <w:color w:val="6A03D7"/>
        </w:rPr>
        <w:t xml:space="preserve">prevé </w:t>
      </w:r>
      <w:r>
        <w:rPr>
          <w:color w:val="000000"/>
        </w:rPr>
        <w:t xml:space="preserve">unos </w:t>
      </w:r>
      <w:r>
        <w:rPr>
          <w:color w:val="000000"/>
        </w:rPr>
        <w:t xml:space="preserve">20 </w:t>
      </w:r>
      <w:r>
        <w:rPr>
          <w:color w:val="58AD6D"/>
        </w:rPr>
        <w:t xml:space="preserve">millones </w:t>
      </w:r>
      <w:r>
        <w:rPr>
          <w:color w:val="000000"/>
        </w:rPr>
        <w:t xml:space="preserve">de </w:t>
      </w:r>
      <w:r>
        <w:rPr>
          <w:color w:val="D32981"/>
        </w:rPr>
        <w:t xml:space="preserve">desplazamientos </w:t>
      </w:r>
      <w:r>
        <w:rPr>
          <w:color w:val="000000"/>
        </w:rPr>
        <w:t xml:space="preserve">por </w:t>
      </w:r>
      <w:r>
        <w:rPr>
          <w:color w:val="D32981"/>
        </w:rPr>
        <w:t xml:space="preserve">carretera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8AD6D"/>
        </w:rPr>
        <w:t xml:space="preserve">plataforma </w:t>
      </w:r>
      <w:r>
        <w:rPr>
          <w:color w:val="000000"/>
        </w:rPr>
        <w:t xml:space="preserve">de </w:t>
      </w:r>
      <w:r>
        <w:rPr>
          <w:color w:val="304195"/>
        </w:rPr>
        <w:t xml:space="preserve">seguridad </w:t>
      </w:r>
      <w:r>
        <w:rPr>
          <w:color w:val="58AD6D"/>
        </w:rPr>
        <w:t xml:space="preserve">vial </w:t>
      </w:r>
      <w:r>
        <w:rPr>
          <w:color w:val="000000"/>
        </w:rPr>
        <w:t xml:space="preserve">de </w:t>
      </w:r>
      <w:r>
        <w:rPr>
          <w:color w:val="AEA78F"/>
        </w:rPr>
        <w:t xml:space="preserve">Atresmedia </w:t>
      </w:r>
      <w:r>
        <w:rPr>
          <w:color w:val="000000"/>
        </w:rPr>
        <w:t xml:space="preserve">, </w:t>
      </w:r>
      <w:r>
        <w:rPr>
          <w:color w:val="000000"/>
        </w:rPr>
        <w:t xml:space="preserve">Ponle </w:t>
      </w:r>
      <w:r>
        <w:rPr>
          <w:color w:val="000000"/>
        </w:rPr>
        <w:t xml:space="preserve">Freno </w:t>
      </w:r>
      <w:r>
        <w:rPr>
          <w:color w:val="000000"/>
        </w:rPr>
        <w:t xml:space="preserve">, </w:t>
      </w:r>
      <w:r>
        <w:rPr>
          <w:color w:val="58AD6D"/>
        </w:rPr>
        <w:t xml:space="preserve">quiere </w:t>
      </w:r>
      <w:r>
        <w:rPr>
          <w:color w:val="6A03D7"/>
        </w:rPr>
        <w:t xml:space="preserve">lanzar </w:t>
      </w:r>
      <w:r>
        <w:rPr>
          <w:color w:val="000000"/>
        </w:rPr>
        <w:t xml:space="preserve">un </w:t>
      </w:r>
      <w:r>
        <w:rPr>
          <w:color w:val="304195"/>
        </w:rPr>
        <w:t xml:space="preserve">mensaje </w:t>
      </w:r>
      <w:r>
        <w:rPr>
          <w:color w:val="000000"/>
        </w:rPr>
        <w:t xml:space="preserve">de </w:t>
      </w:r>
      <w:r>
        <w:rPr>
          <w:color w:val="04F44E"/>
        </w:rPr>
        <w:t xml:space="preserve">sensibilización </w:t>
      </w:r>
      <w:r>
        <w:rPr>
          <w:color w:val="000000"/>
        </w:rPr>
        <w:t xml:space="preserve">sobre </w:t>
      </w:r>
      <w:r>
        <w:rPr>
          <w:color w:val="000000"/>
        </w:rPr>
        <w:t xml:space="preserve">la </w:t>
      </w:r>
      <w:r>
        <w:rPr>
          <w:color w:val="58AD6D"/>
        </w:rPr>
        <w:t xml:space="preserve">necesidad </w:t>
      </w:r>
      <w:r>
        <w:rPr>
          <w:color w:val="000000"/>
        </w:rPr>
        <w:t xml:space="preserve">de </w:t>
      </w:r>
      <w:r>
        <w:rPr>
          <w:color w:val="D32981"/>
        </w:rPr>
        <w:t xml:space="preserve">restringir </w:t>
      </w:r>
      <w:r>
        <w:rPr>
          <w:color w:val="000000"/>
        </w:rPr>
        <w:t xml:space="preserve">el </w:t>
      </w:r>
      <w:r>
        <w:rPr>
          <w:color w:val="000000"/>
        </w:rPr>
        <w:t xml:space="preserve">uso </w:t>
      </w:r>
      <w:r>
        <w:rPr>
          <w:color w:val="000000"/>
        </w:rPr>
        <w:t xml:space="preserve">del </w:t>
      </w:r>
      <w:r>
        <w:rPr>
          <w:color w:val="58AD6D"/>
        </w:rPr>
        <w:t xml:space="preserve">móvil </w:t>
      </w:r>
      <w:r>
        <w:rPr>
          <w:color w:val="000000"/>
        </w:rPr>
        <w:t xml:space="preserve">al </w:t>
      </w:r>
      <w:r>
        <w:rPr>
          <w:color w:val="6A03D7"/>
        </w:rPr>
        <w:t xml:space="preserve">volante </w:t>
      </w:r>
      <w:r>
        <w:rPr>
          <w:color w:val="000000"/>
        </w:rPr>
        <w:t xml:space="preserve">. </w:t>
      </w:r>
      <w:r>
        <w:rPr>
          <w:color w:val="257FBB"/>
        </w:rPr>
        <w:t xml:space="preserve">Vamos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,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000000"/>
        </w:rPr>
        <w:t xml:space="preserve">aire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6A03D7"/>
        </w:rPr>
        <w:t xml:space="preserve">directo </w:t>
      </w:r>
      <w:r>
        <w:rPr>
          <w:color w:val="000000"/>
        </w:rPr>
        <w:t xml:space="preserve">, </w:t>
      </w:r>
      <w:r>
        <w:rPr>
          <w:color w:val="000000"/>
        </w:rPr>
        <w:t xml:space="preserve">cuál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D32981"/>
        </w:rPr>
        <w:t xml:space="preserve">situación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6A03D7"/>
        </w:rPr>
        <w:t xml:space="preserve">salidas </w:t>
      </w:r>
      <w:r>
        <w:rPr>
          <w:color w:val="000000"/>
        </w:rPr>
        <w:t xml:space="preserve">de </w:t>
      </w:r>
      <w:r>
        <w:rPr>
          <w:color w:val="04F44E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Eduardo </w:t>
      </w:r>
      <w:r>
        <w:rPr>
          <w:color w:val="000000"/>
        </w:rPr>
        <w:t xml:space="preserve">Siles </w:t>
      </w:r>
      <w:r>
        <w:rPr>
          <w:color w:val="000000"/>
        </w:rPr>
        <w:t xml:space="preserve">, </w:t>
      </w:r>
      <w:r>
        <w:rPr>
          <w:color w:val="000000"/>
        </w:rPr>
        <w:t xml:space="preserve">estás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D32981"/>
        </w:rPr>
        <w:t xml:space="preserve">helicóptero </w:t>
      </w:r>
      <w:r>
        <w:rPr>
          <w:color w:val="000000"/>
        </w:rPr>
        <w:t xml:space="preserve">pegasus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D32981"/>
        </w:rPr>
        <w:t xml:space="preserve">DGT </w:t>
      </w:r>
      <w:r>
        <w:rPr>
          <w:color w:val="000000"/>
        </w:rPr>
        <w:t xml:space="preserve">, </w:t>
      </w:r>
      <w:r>
        <w:rPr>
          <w:color w:val="000000"/>
        </w:rPr>
        <w:t xml:space="preserve">¿hay </w:t>
      </w:r>
      <w:r>
        <w:rPr>
          <w:color w:val="000000"/>
        </w:rPr>
        <w:t xml:space="preserve">muchos </w:t>
      </w:r>
      <w:r>
        <w:rPr>
          <w:color w:val="D32981"/>
        </w:rPr>
        <w:t xml:space="preserve">atascos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hora </w:t>
      </w:r>
      <w:r>
        <w:rPr>
          <w:color w:val="000000"/>
        </w:rPr>
        <w:t xml:space="preserve">? </w:t>
      </w:r>
      <w:r>
        <w:rPr>
          <w:color w:val="000000"/>
        </w:rPr>
        <w:t xml:space="preserve">Estamos </w:t>
      </w:r>
      <w:r>
        <w:rPr>
          <w:color w:val="000000"/>
        </w:rPr>
        <w:t xml:space="preserve">a </w:t>
      </w:r>
      <w:r>
        <w:rPr>
          <w:color w:val="000000"/>
        </w:rPr>
        <w:t xml:space="preserve">300 </w:t>
      </w:r>
      <w:r>
        <w:rPr>
          <w:color w:val="000000"/>
        </w:rPr>
        <w:t xml:space="preserve">m </w:t>
      </w:r>
      <w:r>
        <w:rPr>
          <w:color w:val="000000"/>
        </w:rPr>
        <w:t xml:space="preserve">de </w:t>
      </w:r>
      <w:r>
        <w:rPr>
          <w:color w:val="D32981"/>
        </w:rPr>
        <w:t xml:space="preserve">altura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6A03D7"/>
        </w:rPr>
        <w:t xml:space="preserve">imagen </w:t>
      </w:r>
      <w:r>
        <w:rPr>
          <w:color w:val="000000"/>
        </w:rPr>
        <w:t xml:space="preserve">es </w:t>
      </w:r>
      <w:r>
        <w:rPr>
          <w:color w:val="6A03D7"/>
        </w:rPr>
        <w:t xml:space="preserve">espectacular </w:t>
      </w:r>
      <w:r>
        <w:rPr>
          <w:color w:val="000000"/>
        </w:rPr>
        <w:t xml:space="preserve">. </w:t>
      </w:r>
      <w:r>
        <w:rPr>
          <w:color w:val="000000"/>
        </w:rPr>
        <w:t xml:space="preserve">Sobre </w:t>
      </w:r>
      <w:r>
        <w:rPr>
          <w:color w:val="000000"/>
        </w:rPr>
        <w:t xml:space="preserve">volamos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6A03D7"/>
        </w:rPr>
        <w:t xml:space="preserve">principales </w:t>
      </w:r>
      <w:r>
        <w:rPr>
          <w:color w:val="000000"/>
        </w:rPr>
        <w:t xml:space="preserve">vías </w:t>
      </w:r>
      <w:r>
        <w:rPr>
          <w:color w:val="000000"/>
        </w:rPr>
        <w:t xml:space="preserve">de </w:t>
      </w:r>
      <w:r>
        <w:rPr>
          <w:color w:val="6A03D7"/>
        </w:rPr>
        <w:t xml:space="preserve">entrada </w:t>
      </w:r>
      <w:r>
        <w:rPr>
          <w:color w:val="000000"/>
        </w:rPr>
        <w:t xml:space="preserve">a </w:t>
      </w:r>
      <w:r>
        <w:rPr>
          <w:color w:val="04F44E"/>
        </w:rPr>
        <w:t xml:space="preserve">Madrid </w:t>
      </w:r>
      <w:r>
        <w:rPr>
          <w:color w:val="000000"/>
        </w:rPr>
        <w:t xml:space="preserve">, </w:t>
      </w:r>
      <w:r>
        <w:rPr>
          <w:color w:val="58AD6D"/>
        </w:rPr>
        <w:t xml:space="preserve">parece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00000"/>
        </w:rPr>
        <w:t xml:space="preserve">mucho </w:t>
      </w:r>
      <w:r>
        <w:rPr>
          <w:color w:val="D32981"/>
        </w:rPr>
        <w:t xml:space="preserve">tráfico </w:t>
      </w:r>
      <w:r>
        <w:rPr>
          <w:color w:val="000000"/>
        </w:rPr>
        <w:t xml:space="preserve">. </w:t>
      </w:r>
      <w:r>
        <w:rPr>
          <w:color w:val="000000"/>
        </w:rPr>
        <w:t xml:space="preserve">Entre </w:t>
      </w:r>
      <w:r>
        <w:rPr>
          <w:color w:val="000000"/>
        </w:rPr>
        <w:t xml:space="preserve">las </w:t>
      </w:r>
      <w:r>
        <w:rPr>
          <w:color w:val="6A03D7"/>
        </w:rPr>
        <w:t xml:space="preserve">cinco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tarde </w:t>
      </w:r>
      <w:r>
        <w:rPr>
          <w:color w:val="000000"/>
        </w:rPr>
        <w:t xml:space="preserve">las </w:t>
      </w:r>
      <w:r>
        <w:rPr>
          <w:color w:val="000000"/>
        </w:rPr>
        <w:t xml:space="preserve">10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noche </w:t>
      </w:r>
      <w:r>
        <w:rPr>
          <w:color w:val="000000"/>
        </w:rPr>
        <w:t xml:space="preserve">se </w:t>
      </w:r>
      <w:r>
        <w:rPr>
          <w:color w:val="6A03D7"/>
        </w:rPr>
        <w:t xml:space="preserve">esperan </w:t>
      </w:r>
      <w:r>
        <w:rPr>
          <w:color w:val="6A03D7"/>
        </w:rPr>
        <w:t xml:space="preserve">mayores </w:t>
      </w:r>
      <w:r>
        <w:rPr>
          <w:color w:val="D32981"/>
        </w:rPr>
        <w:t xml:space="preserve">retenciones </w:t>
      </w:r>
      <w:r>
        <w:rPr>
          <w:color w:val="000000"/>
        </w:rPr>
        <w:t xml:space="preserve">. </w:t>
      </w:r>
      <w:r>
        <w:rPr>
          <w:color w:val="000000"/>
        </w:rPr>
        <w:t xml:space="preserve">Tengan </w:t>
      </w:r>
      <w:r>
        <w:rPr>
          <w:color w:val="6A03D7"/>
        </w:rPr>
        <w:t xml:space="preserve">mucha </w:t>
      </w:r>
      <w:r>
        <w:rPr>
          <w:color w:val="D32981"/>
        </w:rPr>
        <w:t xml:space="preserve">precaución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A03D7"/>
        </w:rPr>
        <w:t xml:space="preserve">última </w:t>
      </w:r>
      <w:r>
        <w:rPr>
          <w:color w:val="66F323"/>
        </w:rPr>
        <w:t xml:space="preserve">Navidad </w:t>
      </w:r>
      <w:r>
        <w:rPr>
          <w:color w:val="000000"/>
        </w:rPr>
        <w:t xml:space="preserve">murieron </w:t>
      </w:r>
      <w:r>
        <w:rPr>
          <w:color w:val="6A03D7"/>
        </w:rPr>
        <w:t xml:space="preserve">cuarenta </w:t>
      </w:r>
      <w:r>
        <w:rPr>
          <w:color w:val="000000"/>
        </w:rPr>
        <w:t xml:space="preserve">y </w:t>
      </w:r>
      <w:r>
        <w:rPr>
          <w:color w:val="6A03D7"/>
        </w:rPr>
        <w:t xml:space="preserve">siete </w:t>
      </w:r>
      <w:r>
        <w:rPr>
          <w:color w:val="6A03D7"/>
        </w:rPr>
        <w:t xml:space="preserve">personas </w:t>
      </w:r>
      <w:r>
        <w:rPr>
          <w:color w:val="000000"/>
        </w:rPr>
        <w:t xml:space="preserve">en </w:t>
      </w:r>
      <w:r>
        <w:rPr>
          <w:color w:val="D32981"/>
        </w:rPr>
        <w:t xml:space="preserve">carretera </w:t>
      </w:r>
      <w:r>
        <w:rPr>
          <w:color w:val="000000"/>
        </w:rPr>
        <w:t xml:space="preserve">. </w:t>
      </w:r>
      <w:r>
        <w:rPr>
          <w:color w:val="000000"/>
        </w:rPr>
        <w:t xml:space="preserve">2019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D32981"/>
        </w:rPr>
        <w:t xml:space="preserve">cerrar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6A03D7"/>
        </w:rPr>
        <w:t xml:space="preserve">importante </w:t>
      </w:r>
      <w:r>
        <w:rPr>
          <w:color w:val="58AD6D"/>
        </w:rPr>
        <w:t xml:space="preserve">subida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A03D7"/>
        </w:rPr>
        <w:t xml:space="preserve">carburantes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gasoil </w:t>
      </w:r>
      <w:r>
        <w:rPr>
          <w:color w:val="000000"/>
        </w:rPr>
        <w:t xml:space="preserve">es </w:t>
      </w:r>
      <w:r>
        <w:rPr>
          <w:color w:val="000000"/>
        </w:rPr>
        <w:t xml:space="preserve">hoy </w:t>
      </w:r>
      <w:r>
        <w:rPr>
          <w:color w:val="000000"/>
        </w:rPr>
        <w:t xml:space="preserve">un </w:t>
      </w:r>
      <w:r>
        <w:rPr>
          <w:color w:val="000000"/>
        </w:rPr>
        <w:t xml:space="preserve">9,4 </w:t>
      </w:r>
      <w:r>
        <w:rPr>
          <w:color w:val="000000"/>
        </w:rPr>
        <w:t xml:space="preserve">% </w:t>
      </w:r>
      <w:r>
        <w:rPr>
          <w:color w:val="000000"/>
        </w:rPr>
        <w:t xml:space="preserve">más </w:t>
      </w:r>
      <w:r>
        <w:rPr>
          <w:color w:val="000000"/>
        </w:rPr>
        <w:t xml:space="preserve">caro </w:t>
      </w:r>
      <w:r>
        <w:rPr>
          <w:color w:val="000000"/>
        </w:rPr>
        <w:t xml:space="preserve">que </w:t>
      </w:r>
      <w:r>
        <w:rPr>
          <w:color w:val="000000"/>
        </w:rPr>
        <w:t xml:space="preserve">hace </w:t>
      </w:r>
      <w:r>
        <w:rPr>
          <w:color w:val="000000"/>
        </w:rPr>
        <w:t xml:space="preserve">un </w:t>
      </w:r>
      <w:r>
        <w:rPr>
          <w:color w:val="000000"/>
        </w:rPr>
        <w:t xml:space="preserve">año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66F323"/>
        </w:rPr>
        <w:t xml:space="preserve">precio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gasolina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6A03D7"/>
        </w:rPr>
        <w:t xml:space="preserve">incrementado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00000"/>
        </w:rPr>
        <w:t xml:space="preserve">7,5 </w:t>
      </w:r>
      <w:r>
        <w:rPr>
          <w:color w:val="000000"/>
        </w:rPr>
        <w:t xml:space="preserve">%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58AD6D"/>
        </w:rPr>
        <w:t xml:space="preserve">subida </w:t>
      </w:r>
      <w:r>
        <w:rPr>
          <w:color w:val="000000"/>
        </w:rPr>
        <w:t xml:space="preserve">más </w:t>
      </w:r>
      <w:r>
        <w:rPr>
          <w:color w:val="D32981"/>
        </w:rPr>
        <w:t xml:space="preserve">fuerte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gasolina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03D7"/>
        </w:rPr>
        <w:t xml:space="preserve">última </w:t>
      </w:r>
      <w:r>
        <w:rPr>
          <w:color w:val="6A03D7"/>
        </w:rPr>
        <w:t xml:space="preserve">década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58AD6D"/>
        </w:rPr>
        <w:t xml:space="preserve">recortes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03D7"/>
        </w:rPr>
        <w:t xml:space="preserve">producción </w:t>
      </w:r>
      <w:r>
        <w:rPr>
          <w:color w:val="000000"/>
        </w:rPr>
        <w:t xml:space="preserve">de </w:t>
      </w:r>
      <w:r>
        <w:rPr>
          <w:color w:val="6A03D7"/>
        </w:rPr>
        <w:t xml:space="preserve">petróleo </w:t>
      </w:r>
      <w:r>
        <w:rPr>
          <w:color w:val="000000"/>
        </w:rPr>
        <w:t xml:space="preserve">están </w:t>
      </w:r>
      <w:r>
        <w:rPr>
          <w:color w:val="58AD6D"/>
        </w:rPr>
        <w:t xml:space="preserve">detrás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6A03D7"/>
        </w:rPr>
        <w:t xml:space="preserve">escalada </w:t>
      </w:r>
      <w:r>
        <w:rPr>
          <w:color w:val="000000"/>
        </w:rPr>
        <w:t xml:space="preserve">de </w:t>
      </w:r>
      <w:r>
        <w:rPr>
          <w:color w:val="66F323"/>
        </w:rPr>
        <w:t xml:space="preserve">precios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6A03D7"/>
        </w:rPr>
        <w:t xml:space="preserve">operación </w:t>
      </w:r>
      <w:r>
        <w:rPr>
          <w:color w:val="6A03D7"/>
        </w:rPr>
        <w:t xml:space="preserve">salida </w:t>
      </w:r>
      <w:r>
        <w:rPr>
          <w:color w:val="6A03D7"/>
        </w:rPr>
        <w:t xml:space="preserve">coincide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58AD6D"/>
        </w:rPr>
        <w:t xml:space="preserve">huelga </w:t>
      </w:r>
      <w:r>
        <w:rPr>
          <w:color w:val="000000"/>
        </w:rPr>
        <w:t xml:space="preserve">de </w:t>
      </w:r>
      <w:r>
        <w:rPr>
          <w:color w:val="000000"/>
        </w:rPr>
        <w:t xml:space="preserve">Renfe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300 </w:t>
      </w:r>
      <w:r>
        <w:rPr>
          <w:color w:val="6A03D7"/>
        </w:rPr>
        <w:t xml:space="preserve">cancelaciones </w:t>
      </w:r>
      <w:r>
        <w:rPr>
          <w:color w:val="000000"/>
        </w:rPr>
        <w:t xml:space="preserve">este </w:t>
      </w:r>
      <w:r>
        <w:rPr>
          <w:color w:val="58AD6D"/>
        </w:rPr>
        <w:t xml:space="preserve">viernes </w:t>
      </w:r>
      <w:r>
        <w:rPr>
          <w:color w:val="000000"/>
        </w:rPr>
        <w:t xml:space="preserve">. </w:t>
      </w:r>
      <w:r>
        <w:rPr>
          <w:color w:val="000000"/>
        </w:rPr>
        <w:t xml:space="preserve">¿Cómo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la </w:t>
      </w:r>
      <w:r>
        <w:rPr>
          <w:color w:val="6A03D7"/>
        </w:rPr>
        <w:t xml:space="preserve">mañana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6A03D7"/>
        </w:rPr>
        <w:t xml:space="preserve">estaciones </w:t>
      </w:r>
      <w:r>
        <w:rPr>
          <w:color w:val="000000"/>
        </w:rPr>
        <w:t xml:space="preserve">, </w:t>
      </w:r>
      <w:r>
        <w:rPr>
          <w:color w:val="000000"/>
        </w:rPr>
        <w:t xml:space="preserve">Estel </w:t>
      </w:r>
      <w:r>
        <w:rPr>
          <w:color w:val="000000"/>
        </w:rPr>
        <w:t xml:space="preserve">Llobet </w:t>
      </w:r>
      <w:r>
        <w:rPr>
          <w:color w:val="000000"/>
        </w:rPr>
        <w:t xml:space="preserve">? </w:t>
      </w:r>
      <w:r>
        <w:rPr>
          <w:color w:val="000000"/>
        </w:rPr>
        <w:t xml:space="preserve">La </w:t>
      </w:r>
      <w:r>
        <w:rPr>
          <w:color w:val="6A03D7"/>
        </w:rPr>
        <w:t xml:space="preserve">mañana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58AD6D"/>
        </w:rPr>
        <w:t xml:space="preserve">relativamente </w:t>
      </w:r>
      <w:r>
        <w:rPr>
          <w:color w:val="6A03D7"/>
        </w:rPr>
        <w:t xml:space="preserve">tranquila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pesar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toda </w:t>
      </w:r>
      <w:r>
        <w:rPr>
          <w:color w:val="6A03D7"/>
        </w:rPr>
        <w:t xml:space="preserve">España </w:t>
      </w:r>
      <w:r>
        <w:rPr>
          <w:color w:val="000000"/>
        </w:rPr>
        <w:t xml:space="preserve">hay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28.000 </w:t>
      </w:r>
      <w:r>
        <w:rPr>
          <w:color w:val="6A03D7"/>
        </w:rPr>
        <w:t xml:space="preserve">viajeros </w:t>
      </w:r>
      <w:r>
        <w:rPr>
          <w:color w:val="D32981"/>
        </w:rPr>
        <w:t xml:space="preserve">afectados </w:t>
      </w:r>
      <w:r>
        <w:rPr>
          <w:color w:val="000000"/>
        </w:rPr>
        <w:t xml:space="preserve">por </w:t>
      </w:r>
      <w:r>
        <w:rPr>
          <w:color w:val="000000"/>
        </w:rPr>
        <w:t xml:space="preserve">esta </w:t>
      </w:r>
      <w:r>
        <w:rPr>
          <w:color w:val="58AD6D"/>
        </w:rPr>
        <w:t xml:space="preserve">huelga </w:t>
      </w:r>
      <w:r>
        <w:rPr>
          <w:color w:val="000000"/>
        </w:rPr>
        <w:t xml:space="preserve">. </w:t>
      </w:r>
      <w:r>
        <w:rPr>
          <w:color w:val="000000"/>
        </w:rPr>
        <w:t xml:space="preserve">Reclaman </w:t>
      </w:r>
      <w:r>
        <w:rPr>
          <w:color w:val="000000"/>
        </w:rPr>
        <w:t xml:space="preserve">más </w:t>
      </w:r>
      <w:r>
        <w:rPr>
          <w:color w:val="58AD6D"/>
        </w:rPr>
        <w:t xml:space="preserve">personal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6A03D7"/>
        </w:rPr>
        <w:t xml:space="preserve">acaben </w:t>
      </w:r>
      <w:r>
        <w:rPr>
          <w:color w:val="000000"/>
        </w:rPr>
        <w:t xml:space="preserve">las </w:t>
      </w:r>
      <w:r>
        <w:rPr>
          <w:color w:val="000000"/>
        </w:rPr>
        <w:t xml:space="preserve">privatizaciones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Están </w:t>
      </w:r>
      <w:r>
        <w:rPr>
          <w:color w:val="304195"/>
        </w:rPr>
        <w:t xml:space="preserve">reforzando </w:t>
      </w:r>
      <w:r>
        <w:rPr>
          <w:color w:val="000000"/>
        </w:rPr>
        <w:t xml:space="preserve">los </w:t>
      </w:r>
      <w:r>
        <w:rPr>
          <w:color w:val="D32981"/>
        </w:rPr>
        <w:t xml:space="preserve">servicios </w:t>
      </w:r>
      <w:r>
        <w:rPr>
          <w:color w:val="000000"/>
        </w:rPr>
        <w:t xml:space="preserve">mínimos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fuera </w:t>
      </w:r>
      <w:r>
        <w:rPr>
          <w:color w:val="000000"/>
        </w:rPr>
        <w:t xml:space="preserve">de </w:t>
      </w:r>
      <w:r>
        <w:rPr>
          <w:color w:val="000000"/>
        </w:rPr>
        <w:t xml:space="preserve">horas </w:t>
      </w:r>
      <w:r>
        <w:rPr>
          <w:color w:val="6A03D7"/>
        </w:rPr>
        <w:t xml:space="preserve">centrales </w:t>
      </w:r>
      <w:r>
        <w:rPr>
          <w:color w:val="D32981"/>
        </w:rPr>
        <w:t xml:space="preserve">caen </w:t>
      </w:r>
      <w:r>
        <w:rPr>
          <w:color w:val="000000"/>
        </w:rPr>
        <w:t xml:space="preserve">en </w:t>
      </w:r>
      <w:r>
        <w:rPr>
          <w:color w:val="000000"/>
        </w:rPr>
        <w:t xml:space="preserve">picados </w:t>
      </w:r>
      <w:r>
        <w:rPr>
          <w:color w:val="000000"/>
        </w:rPr>
        <w:t xml:space="preserve">. </w:t>
      </w:r>
      <w:r>
        <w:rPr>
          <w:color w:val="000000"/>
        </w:rPr>
        <w:t xml:space="preserve">Algunos </w:t>
      </w:r>
      <w:r>
        <w:rPr>
          <w:color w:val="6A03D7"/>
        </w:rPr>
        <w:t xml:space="preserve">pasajeros </w:t>
      </w:r>
      <w:r>
        <w:rPr>
          <w:color w:val="6A03D7"/>
        </w:rPr>
        <w:t xml:space="preserve">sufren </w:t>
      </w:r>
      <w:r>
        <w:rPr>
          <w:color w:val="D32981"/>
        </w:rPr>
        <w:t xml:space="preserve">retrasos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58AD6D"/>
        </w:rPr>
        <w:t xml:space="preserve">general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000000"/>
        </w:rPr>
        <w:t xml:space="preserve">están </w:t>
      </w:r>
      <w:r>
        <w:rPr>
          <w:color w:val="000000"/>
        </w:rPr>
        <w:t xml:space="preserve">tomando </w:t>
      </w:r>
      <w:r>
        <w:rPr>
          <w:color w:val="000000"/>
        </w:rPr>
        <w:t xml:space="preserve">con </w:t>
      </w:r>
      <w:r>
        <w:rPr>
          <w:color w:val="257FBB"/>
        </w:rPr>
        <w:t xml:space="preserve">filosofía </w:t>
      </w:r>
      <w:r>
        <w:rPr>
          <w:color w:val="000000"/>
        </w:rPr>
        <w:t xml:space="preserve">. </w:t>
      </w:r>
      <w:r>
        <w:rPr>
          <w:color w:val="58AD6D"/>
        </w:rPr>
        <w:t xml:space="preserve">Iba </w:t>
      </w:r>
      <w:r>
        <w:rPr>
          <w:color w:val="000000"/>
        </w:rPr>
        <w:t xml:space="preserve">a </w:t>
      </w:r>
      <w:r>
        <w:rPr>
          <w:color w:val="000000"/>
        </w:rPr>
        <w:t xml:space="preserve">coger </w:t>
      </w:r>
      <w:r>
        <w:rPr>
          <w:color w:val="000000"/>
        </w:rPr>
        <w:t xml:space="preserve">esta </w:t>
      </w:r>
      <w:r>
        <w:rPr>
          <w:color w:val="6A03D7"/>
        </w:rPr>
        <w:t xml:space="preserve">mañana </w:t>
      </w:r>
      <w:r>
        <w:rPr>
          <w:color w:val="000000"/>
        </w:rPr>
        <w:t xml:space="preserve">a </w:t>
      </w:r>
      <w:r>
        <w:rPr>
          <w:color w:val="6A03D7"/>
        </w:rPr>
        <w:t xml:space="preserve">primera </w:t>
      </w:r>
      <w:r>
        <w:rPr>
          <w:color w:val="58AD6D"/>
        </w:rPr>
        <w:t xml:space="preserve">ahora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venir </w:t>
      </w:r>
      <w:r>
        <w:rPr>
          <w:color w:val="6A03D7"/>
        </w:rPr>
        <w:t xml:space="preserve">corriendo </w:t>
      </w:r>
      <w:r>
        <w:rPr>
          <w:color w:val="000000"/>
        </w:rPr>
        <w:t xml:space="preserve">. </w:t>
      </w:r>
      <w:r>
        <w:rPr>
          <w:color w:val="000000"/>
        </w:rPr>
        <w:t xml:space="preserve">Supone </w:t>
      </w:r>
      <w:r>
        <w:rPr>
          <w:color w:val="6A03D7"/>
        </w:rPr>
        <w:t xml:space="preserve">llegar </w:t>
      </w:r>
      <w:r>
        <w:rPr>
          <w:color w:val="000000"/>
        </w:rPr>
        <w:t xml:space="preserve">a </w:t>
      </w:r>
      <w:r>
        <w:rPr>
          <w:color w:val="000000"/>
        </w:rPr>
        <w:t xml:space="preserve">mi </w:t>
      </w:r>
      <w:r>
        <w:rPr>
          <w:color w:val="000000"/>
        </w:rPr>
        <w:t xml:space="preserve">casa </w:t>
      </w:r>
      <w:r>
        <w:rPr>
          <w:color w:val="000000"/>
        </w:rPr>
        <w:t xml:space="preserve">una </w:t>
      </w:r>
      <w:r>
        <w:rPr>
          <w:color w:val="000000"/>
        </w:rPr>
        <w:t xml:space="preserve">hora </w:t>
      </w:r>
      <w:r>
        <w:rPr>
          <w:color w:val="000000"/>
        </w:rPr>
        <w:t xml:space="preserve">más </w:t>
      </w:r>
      <w:r>
        <w:rPr>
          <w:color w:val="6A03D7"/>
        </w:rPr>
        <w:t xml:space="preserve">tarde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6A03D7"/>
        </w:rPr>
        <w:t xml:space="preserve">muchas </w:t>
      </w:r>
      <w:r>
        <w:rPr>
          <w:color w:val="58AD6D"/>
        </w:rPr>
        <w:t xml:space="preserve">huelgas </w:t>
      </w:r>
      <w:r>
        <w:rPr>
          <w:color w:val="000000"/>
        </w:rPr>
        <w:t xml:space="preserve">. </w:t>
      </w:r>
      <w:r>
        <w:rPr>
          <w:color w:val="000000"/>
        </w:rPr>
        <w:t xml:space="preserve">Tengo </w:t>
      </w:r>
      <w:r>
        <w:rPr>
          <w:color w:val="000000"/>
        </w:rPr>
        <w:t xml:space="preserve">que </w:t>
      </w:r>
      <w:r>
        <w:rPr>
          <w:color w:val="000000"/>
        </w:rPr>
        <w:t xml:space="preserve">estar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dos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8AD6D"/>
        </w:rPr>
        <w:t xml:space="preserve">trabajo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sé </w:t>
      </w:r>
      <w:r>
        <w:rPr>
          <w:color w:val="000000"/>
        </w:rPr>
        <w:t xml:space="preserve">si </w:t>
      </w:r>
      <w:r>
        <w:rPr>
          <w:color w:val="6A03D7"/>
        </w:rPr>
        <w:t xml:space="preserve">llegaré </w:t>
      </w:r>
      <w:r>
        <w:rPr>
          <w:color w:val="000000"/>
        </w:rPr>
        <w:t xml:space="preserve">. </w:t>
      </w:r>
      <w:r>
        <w:rPr>
          <w:color w:val="6A03D7"/>
        </w:rPr>
        <w:t xml:space="preserve">Día </w:t>
      </w:r>
      <w:r>
        <w:rPr>
          <w:color w:val="D32981"/>
        </w:rPr>
        <w:t xml:space="preserve">intenso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6A03D7"/>
        </w:rPr>
        <w:t xml:space="preserve">aeropuertos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D32981"/>
        </w:rPr>
        <w:t xml:space="preserve">temporal </w:t>
      </w:r>
      <w:r>
        <w:rPr>
          <w:color w:val="000000"/>
        </w:rPr>
        <w:t xml:space="preserve">y </w:t>
      </w:r>
      <w:r>
        <w:rPr>
          <w:color w:val="000000"/>
        </w:rPr>
        <w:t xml:space="preserve">porque </w:t>
      </w:r>
      <w:r>
        <w:rPr>
          <w:color w:val="000000"/>
        </w:rPr>
        <w:t xml:space="preserve">hoy </w:t>
      </w:r>
      <w:r>
        <w:rPr>
          <w:color w:val="000000"/>
        </w:rPr>
        <w:t xml:space="preserve">muchos </w:t>
      </w:r>
      <w:r>
        <w:rPr>
          <w:color w:val="6A03D7"/>
        </w:rPr>
        <w:t xml:space="preserve">regresan </w:t>
      </w:r>
      <w:r>
        <w:rPr>
          <w:color w:val="000000"/>
        </w:rPr>
        <w:t xml:space="preserve">a </w:t>
      </w:r>
      <w:r>
        <w:rPr>
          <w:color w:val="000000"/>
        </w:rPr>
        <w:t xml:space="preserve">casa </w:t>
      </w:r>
      <w:r>
        <w:rPr>
          <w:color w:val="000000"/>
        </w:rPr>
        <w:t xml:space="preserve">por </w:t>
      </w:r>
      <w:r>
        <w:rPr>
          <w:color w:val="66F323"/>
        </w:rPr>
        <w:t xml:space="preserve">Navidad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6A03D7"/>
        </w:rPr>
        <w:t xml:space="preserve">fiestas </w:t>
      </w:r>
      <w:r>
        <w:rPr>
          <w:color w:val="000000"/>
        </w:rPr>
        <w:t xml:space="preserve">con </w:t>
      </w:r>
      <w:r>
        <w:rPr>
          <w:color w:val="000000"/>
        </w:rPr>
        <w:t xml:space="preserve">más </w:t>
      </w:r>
      <w:r>
        <w:rPr>
          <w:color w:val="6A03D7"/>
        </w:rPr>
        <w:t xml:space="preserve">operaciones </w:t>
      </w:r>
      <w:r>
        <w:rPr>
          <w:color w:val="000000"/>
        </w:rPr>
        <w:t xml:space="preserve">, </w:t>
      </w:r>
      <w:r>
        <w:rPr>
          <w:color w:val="000000"/>
        </w:rPr>
        <w:t xml:space="preserve">Adolfo </w:t>
      </w:r>
      <w:r>
        <w:rPr>
          <w:color w:val="000000"/>
        </w:rPr>
        <w:t xml:space="preserve">Izquierdo </w:t>
      </w:r>
      <w:r>
        <w:rPr>
          <w:color w:val="000000"/>
        </w:rPr>
        <w:t xml:space="preserve">. </w:t>
      </w:r>
      <w:r>
        <w:rPr>
          <w:color w:val="58AD6D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D32981"/>
        </w:rPr>
        <w:t xml:space="preserve">temporal </w:t>
      </w:r>
      <w:r>
        <w:rPr>
          <w:color w:val="000000"/>
        </w:rPr>
        <w:t xml:space="preserve">en </w:t>
      </w:r>
      <w:r>
        <w:rPr>
          <w:color w:val="6A03D7"/>
        </w:rPr>
        <w:t xml:space="preserve">España </w:t>
      </w:r>
      <w:r>
        <w:rPr>
          <w:color w:val="000000"/>
        </w:rPr>
        <w:t xml:space="preserve">y </w:t>
      </w:r>
      <w:r>
        <w:rPr>
          <w:color w:val="000000"/>
        </w:rPr>
        <w:t xml:space="preserve">toda </w:t>
      </w:r>
      <w:r>
        <w:rPr>
          <w:color w:val="6A03D7"/>
        </w:rPr>
        <w:t xml:space="preserve">Europa </w:t>
      </w:r>
      <w:r>
        <w:rPr>
          <w:color w:val="000000"/>
        </w:rPr>
        <w:t xml:space="preserve">está </w:t>
      </w:r>
      <w:r>
        <w:rPr>
          <w:color w:val="D32981"/>
        </w:rPr>
        <w:t xml:space="preserve">provocando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6A03D7"/>
        </w:rPr>
        <w:t xml:space="preserve">opere </w:t>
      </w:r>
      <w:r>
        <w:rPr>
          <w:color w:val="000000"/>
        </w:rPr>
        <w:t xml:space="preserve">más </w:t>
      </w:r>
      <w:r>
        <w:rPr>
          <w:color w:val="6A03D7"/>
        </w:rPr>
        <w:t xml:space="preserve">lento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6A03D7"/>
        </w:rPr>
        <w:t xml:space="preserve">habitual </w:t>
      </w:r>
      <w:r>
        <w:rPr>
          <w:color w:val="000000"/>
        </w:rPr>
        <w:t xml:space="preserve">. </w:t>
      </w:r>
      <w:r>
        <w:rPr>
          <w:color w:val="000000"/>
        </w:rPr>
        <w:t xml:space="preserve">Genera </w:t>
      </w:r>
      <w:r>
        <w:rPr>
          <w:color w:val="D32981"/>
        </w:rPr>
        <w:t xml:space="preserve">retrasos </w:t>
      </w:r>
      <w:r>
        <w:rPr>
          <w:color w:val="000000"/>
        </w:rPr>
        <w:t xml:space="preserve">de </w:t>
      </w:r>
      <w:r>
        <w:rPr>
          <w:color w:val="6A03D7"/>
        </w:rPr>
        <w:t xml:space="preserve">media </w:t>
      </w:r>
      <w:r>
        <w:rPr>
          <w:color w:val="000000"/>
        </w:rPr>
        <w:t xml:space="preserve">hora </w:t>
      </w:r>
      <w:r>
        <w:rPr>
          <w:color w:val="000000"/>
        </w:rPr>
        <w:t xml:space="preserve">más </w:t>
      </w:r>
      <w:r>
        <w:rPr>
          <w:color w:val="000000"/>
        </w:rPr>
        <w:t xml:space="preserve">o </w:t>
      </w:r>
      <w:r>
        <w:rPr>
          <w:color w:val="000000"/>
        </w:rPr>
        <w:t xml:space="preserve">menos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hora </w:t>
      </w:r>
      <w:r>
        <w:rPr>
          <w:color w:val="000000"/>
        </w:rPr>
        <w:t xml:space="preserve">así </w:t>
      </w:r>
      <w:r>
        <w:rPr>
          <w:color w:val="000000"/>
        </w:rPr>
        <w:t xml:space="preserve">está </w:t>
      </w:r>
      <w:r>
        <w:rPr>
          <w:color w:val="000000"/>
        </w:rPr>
        <w:t xml:space="preserve">el </w:t>
      </w:r>
      <w:r>
        <w:rPr>
          <w:color w:val="6A03D7"/>
        </w:rPr>
        <w:t xml:space="preserve">aeropuerto </w:t>
      </w:r>
      <w:r>
        <w:rPr>
          <w:color w:val="000000"/>
        </w:rPr>
        <w:t xml:space="preserve">de </w:t>
      </w:r>
      <w:r>
        <w:rPr>
          <w:color w:val="6A03D7"/>
        </w:rPr>
        <w:t xml:space="preserve">Barajas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6A03D7"/>
        </w:rPr>
        <w:t xml:space="preserve">jornada </w:t>
      </w:r>
      <w:r>
        <w:rPr>
          <w:color w:val="000000"/>
        </w:rPr>
        <w:t xml:space="preserve">en </w:t>
      </w:r>
      <w:r>
        <w:rPr>
          <w:color w:val="000000"/>
        </w:rPr>
        <w:t xml:space="preserve">que </w:t>
      </w:r>
      <w:r>
        <w:rPr>
          <w:color w:val="000000"/>
        </w:rPr>
        <w:t xml:space="preserve">más </w:t>
      </w:r>
      <w:r>
        <w:rPr>
          <w:color w:val="6A03D7"/>
        </w:rPr>
        <w:t xml:space="preserve">movimientos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haber </w:t>
      </w:r>
      <w:r>
        <w:rPr>
          <w:color w:val="000000"/>
        </w:rPr>
        <w:t xml:space="preserve">. </w:t>
      </w:r>
      <w:r>
        <w:rPr>
          <w:color w:val="000000"/>
        </w:rPr>
        <w:t xml:space="preserve">1200 </w:t>
      </w:r>
      <w:r>
        <w:rPr>
          <w:color w:val="6A03D7"/>
        </w:rPr>
        <w:t xml:space="preserve">pueblos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6A03D7"/>
        </w:rPr>
        <w:t xml:space="preserve">viajarán </w:t>
      </w:r>
      <w:r>
        <w:rPr>
          <w:color w:val="000000"/>
        </w:rPr>
        <w:t xml:space="preserve">220.000 </w:t>
      </w:r>
      <w:r>
        <w:rPr>
          <w:color w:val="6A03D7"/>
        </w:rPr>
        <w:t xml:space="preserve">personas </w:t>
      </w:r>
      <w:r>
        <w:rPr>
          <w:color w:val="000000"/>
        </w:rPr>
        <w:t xml:space="preserve">. </w:t>
      </w:r>
      <w:r>
        <w:rPr>
          <w:color w:val="000000"/>
        </w:rPr>
        <w:t xml:space="preserve">Muchos </w:t>
      </w:r>
      <w:r>
        <w:rPr>
          <w:color w:val="6A03D7"/>
        </w:rPr>
        <w:t xml:space="preserve">reencuentros </w:t>
      </w:r>
      <w:r>
        <w:rPr>
          <w:color w:val="000000"/>
        </w:rPr>
        <w:t xml:space="preserve">en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6A03D7"/>
        </w:rPr>
        <w:t xml:space="preserve">aeropuertos </w:t>
      </w:r>
      <w:r>
        <w:rPr>
          <w:color w:val="6A03D7"/>
        </w:rPr>
        <w:t xml:space="preserve">españoles </w:t>
      </w:r>
      <w:r>
        <w:rPr>
          <w:color w:val="000000"/>
        </w:rPr>
        <w:t xml:space="preserve">. </w:t>
      </w:r>
      <w:r>
        <w:rPr>
          <w:color w:val="000000"/>
        </w:rPr>
        <w:t xml:space="preserve">-Esta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000000"/>
        </w:rPr>
        <w:t xml:space="preserve">cara </w:t>
      </w:r>
      <w:r>
        <w:rPr>
          <w:color w:val="000000"/>
        </w:rPr>
        <w:t xml:space="preserve">de </w:t>
      </w:r>
      <w:r>
        <w:rPr>
          <w:color w:val="000000"/>
        </w:rPr>
        <w:t xml:space="preserve">te </w:t>
      </w:r>
      <w:r>
        <w:rPr>
          <w:color w:val="6A03D7"/>
        </w:rPr>
        <w:t xml:space="preserve">echo </w:t>
      </w:r>
      <w:r>
        <w:rPr>
          <w:color w:val="000000"/>
        </w:rPr>
        <w:t xml:space="preserve">de </w:t>
      </w:r>
      <w:r>
        <w:rPr>
          <w:color w:val="000000"/>
        </w:rPr>
        <w:t xml:space="preserve">menos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la </w:t>
      </w:r>
      <w:r>
        <w:rPr>
          <w:color w:val="000000"/>
        </w:rPr>
        <w:t xml:space="preserve">de </w:t>
      </w:r>
      <w:r>
        <w:rPr>
          <w:color w:val="6A03D7"/>
        </w:rPr>
        <w:t xml:space="preserve">necesito </w:t>
      </w:r>
      <w:r>
        <w:rPr>
          <w:color w:val="58AD6D"/>
        </w:rPr>
        <w:t xml:space="preserve">verte </w:t>
      </w:r>
      <w:r>
        <w:rPr>
          <w:color w:val="000000"/>
        </w:rPr>
        <w:t xml:space="preserve">ya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6A03D7"/>
        </w:rPr>
        <w:t xml:space="preserve">nervios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espera </w:t>
      </w:r>
      <w:r>
        <w:rPr>
          <w:color w:val="D32981"/>
        </w:rPr>
        <w:t xml:space="preserve">afectan </w:t>
      </w:r>
      <w:r>
        <w:rPr>
          <w:color w:val="000000"/>
        </w:rPr>
        <w:t xml:space="preserve">a </w:t>
      </w:r>
      <w:r>
        <w:rPr>
          <w:color w:val="000000"/>
        </w:rPr>
        <w:t xml:space="preserve">todos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besos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debían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257FBB"/>
        </w:rPr>
        <w:t xml:space="preserve">abrazos </w:t>
      </w:r>
      <w:r>
        <w:rPr>
          <w:color w:val="000000"/>
        </w:rPr>
        <w:t xml:space="preserve">que </w:t>
      </w:r>
      <w:r>
        <w:rPr>
          <w:color w:val="6A03D7"/>
        </w:rPr>
        <w:t xml:space="preserve">llevan </w:t>
      </w:r>
      <w:r>
        <w:rPr>
          <w:color w:val="000000"/>
        </w:rPr>
        <w:t xml:space="preserve">tanto </w:t>
      </w:r>
      <w:r>
        <w:rPr>
          <w:color w:val="6A03D7"/>
        </w:rPr>
        <w:t xml:space="preserve">tiempo </w:t>
      </w:r>
      <w:r>
        <w:rPr>
          <w:color w:val="000000"/>
        </w:rPr>
        <w:t xml:space="preserve">sin </w:t>
      </w:r>
      <w:r>
        <w:rPr>
          <w:color w:val="6A03D7"/>
        </w:rPr>
        <w:t xml:space="preserve">darse </w:t>
      </w:r>
      <w:r>
        <w:rPr>
          <w:color w:val="000000"/>
        </w:rPr>
        <w:t xml:space="preserve">. </w:t>
      </w:r>
      <w:r>
        <w:rPr>
          <w:color w:val="000000"/>
        </w:rPr>
        <w:t xml:space="preserve">Padres </w:t>
      </w:r>
      <w:r>
        <w:rPr>
          <w:color w:val="000000"/>
        </w:rPr>
        <w:t xml:space="preserve">y </w:t>
      </w:r>
      <w:r>
        <w:rPr>
          <w:color w:val="58AD6D"/>
        </w:rPr>
        <w:t xml:space="preserve">madres </w:t>
      </w:r>
      <w:r>
        <w:rPr>
          <w:color w:val="000000"/>
        </w:rPr>
        <w:t xml:space="preserve">como </w:t>
      </w:r>
      <w:r>
        <w:rPr>
          <w:color w:val="257FBB"/>
        </w:rPr>
        <w:t xml:space="preserve">Isabel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6A03D7"/>
        </w:rPr>
        <w:t xml:space="preserve">llevan </w:t>
      </w:r>
      <w:r>
        <w:rPr>
          <w:color w:val="000000"/>
        </w:rPr>
        <w:t xml:space="preserve">meses </w:t>
      </w:r>
      <w:r>
        <w:rPr>
          <w:color w:val="000000"/>
        </w:rPr>
        <w:t xml:space="preserve">e </w:t>
      </w:r>
      <w:r>
        <w:rPr>
          <w:color w:val="6A03D7"/>
        </w:rPr>
        <w:t xml:space="preserve">incluso </w:t>
      </w:r>
      <w:r>
        <w:rPr>
          <w:color w:val="58AD6D"/>
        </w:rPr>
        <w:t xml:space="preserve">años </w:t>
      </w:r>
      <w:r>
        <w:rPr>
          <w:color w:val="000000"/>
        </w:rPr>
        <w:t xml:space="preserve">sin </w:t>
      </w:r>
      <w:r>
        <w:rPr>
          <w:color w:val="000000"/>
        </w:rPr>
        <w:t xml:space="preserve">ver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000000"/>
        </w:rPr>
        <w:t xml:space="preserve">hijos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58AD6D"/>
        </w:rPr>
        <w:t xml:space="preserve">supuesto </w:t>
      </w:r>
      <w:r>
        <w:rPr>
          <w:color w:val="000000"/>
        </w:rPr>
        <w:t xml:space="preserve">, </w:t>
      </w:r>
      <w:r>
        <w:rPr>
          <w:color w:val="000000"/>
        </w:rPr>
        <w:t xml:space="preserve">esas </w:t>
      </w:r>
      <w:r>
        <w:rPr>
          <w:color w:val="304195"/>
        </w:rPr>
        <w:t xml:space="preserve">abuelas </w:t>
      </w:r>
      <w:r>
        <w:rPr>
          <w:color w:val="000000"/>
        </w:rPr>
        <w:t xml:space="preserve">, </w:t>
      </w:r>
      <w:r>
        <w:rPr>
          <w:color w:val="6A03D7"/>
        </w:rPr>
        <w:t xml:space="preserve">Pepa </w:t>
      </w:r>
      <w:r>
        <w:rPr>
          <w:color w:val="000000"/>
        </w:rPr>
        <w:t xml:space="preserve">y </w:t>
      </w:r>
      <w:r>
        <w:rPr>
          <w:color w:val="000000"/>
        </w:rPr>
        <w:t xml:space="preserve">Encarna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00000"/>
        </w:rPr>
        <w:t xml:space="preserve">su </w:t>
      </w:r>
      <w:r>
        <w:rPr>
          <w:color w:val="304195"/>
        </w:rPr>
        <w:t xml:space="preserve">nieta </w:t>
      </w:r>
      <w:r>
        <w:rPr>
          <w:color w:val="58AD6D"/>
        </w:rPr>
        <w:t xml:space="preserve">Paula </w:t>
      </w:r>
      <w:r>
        <w:rPr>
          <w:color w:val="000000"/>
        </w:rPr>
        <w:t xml:space="preserve">que </w:t>
      </w:r>
      <w:r>
        <w:rPr>
          <w:color w:val="58AD6D"/>
        </w:rPr>
        <w:t xml:space="preserve">estudia </w:t>
      </w:r>
      <w:r>
        <w:rPr>
          <w:color w:val="000000"/>
        </w:rPr>
        <w:t xml:space="preserve">fuera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todo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000000"/>
        </w:rPr>
        <w:t xml:space="preserve">muy </w:t>
      </w:r>
      <w:r>
        <w:rPr>
          <w:color w:val="6A03D7"/>
        </w:rPr>
        <w:t xml:space="preserve">fácil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6A03D7"/>
        </w:rPr>
        <w:t xml:space="preserve">emoción </w:t>
      </w:r>
      <w:r>
        <w:rPr>
          <w:color w:val="000000"/>
        </w:rPr>
        <w:t xml:space="preserve">se </w:t>
      </w:r>
      <w:r>
        <w:rPr>
          <w:color w:val="6A03D7"/>
        </w:rPr>
        <w:t xml:space="preserve">traduzca </w:t>
      </w:r>
      <w:r>
        <w:rPr>
          <w:color w:val="000000"/>
        </w:rPr>
        <w:t xml:space="preserve">en </w:t>
      </w:r>
      <w:r>
        <w:rPr>
          <w:color w:val="304195"/>
        </w:rPr>
        <w:t xml:space="preserve">lágrimas </w:t>
      </w:r>
      <w:r>
        <w:rPr>
          <w:color w:val="000000"/>
        </w:rPr>
        <w:t xml:space="preserve">. </w:t>
      </w:r>
      <w:r>
        <w:rPr>
          <w:color w:val="000000"/>
        </w:rPr>
        <w:t xml:space="preserve">O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6A03D7"/>
        </w:rPr>
        <w:t xml:space="preserve">auténtica </w:t>
      </w:r>
      <w:r>
        <w:rPr>
          <w:color w:val="6A03D7"/>
        </w:rPr>
        <w:t xml:space="preserve">fiesta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58AD6D"/>
        </w:rPr>
        <w:t xml:space="preserve">cierto </w:t>
      </w:r>
      <w:r>
        <w:rPr>
          <w:color w:val="000000"/>
        </w:rPr>
        <w:t xml:space="preserve">, </w:t>
      </w:r>
      <w:r>
        <w:rPr>
          <w:color w:val="000000"/>
        </w:rPr>
        <w:t xml:space="preserve">ngel </w:t>
      </w:r>
      <w:r>
        <w:rPr>
          <w:color w:val="000000"/>
        </w:rPr>
        <w:t xml:space="preserve">ya </w:t>
      </w:r>
      <w:r>
        <w:rPr>
          <w:color w:val="000000"/>
        </w:rPr>
        <w:t xml:space="preserve">tiene </w:t>
      </w:r>
      <w:r>
        <w:rPr>
          <w:color w:val="000000"/>
        </w:rPr>
        <w:t xml:space="preserve">su </w:t>
      </w:r>
      <w:r>
        <w:rPr>
          <w:color w:val="000000"/>
        </w:rPr>
        <w:t xml:space="preserve">roscón </w:t>
      </w:r>
      <w:r>
        <w:rPr>
          <w:color w:val="000000"/>
        </w:rPr>
        <w:t xml:space="preserve">. </w:t>
      </w:r>
      <w:r>
        <w:rPr>
          <w:color w:val="6A03D7"/>
        </w:rPr>
        <w:t xml:space="preserve">Andrés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58AD6D"/>
        </w:rPr>
        <w:t xml:space="preserve">madre </w:t>
      </w:r>
      <w:r>
        <w:rPr>
          <w:color w:val="000000"/>
        </w:rPr>
        <w:t xml:space="preserve">y </w:t>
      </w:r>
      <w:r>
        <w:rPr>
          <w:color w:val="58AD6D"/>
        </w:rPr>
        <w:t xml:space="preserve">Paula </w:t>
      </w:r>
      <w:r>
        <w:rPr>
          <w:color w:val="000000"/>
        </w:rPr>
        <w:t xml:space="preserve">se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casa </w:t>
      </w:r>
      <w:r>
        <w:rPr>
          <w:color w:val="000000"/>
        </w:rPr>
        <w:t xml:space="preserve">con </w:t>
      </w:r>
      <w:r>
        <w:rPr>
          <w:color w:val="000000"/>
        </w:rPr>
        <w:t xml:space="preserve">sus </w:t>
      </w:r>
      <w:r>
        <w:rPr>
          <w:color w:val="304195"/>
        </w:rPr>
        <w:t xml:space="preserve">abuelas </w:t>
      </w:r>
      <w:r>
        <w:rPr>
          <w:color w:val="000000"/>
        </w:rPr>
        <w:t xml:space="preserve">. </w:t>
      </w:r>
      <w:r>
        <w:rPr>
          <w:color w:val="000000"/>
        </w:rPr>
        <w:t xml:space="preserve">Somos </w:t>
      </w:r>
      <w:r>
        <w:rPr>
          <w:color w:val="C6B48B"/>
        </w:rPr>
        <w:t xml:space="preserve">eurodiputados </w:t>
      </w:r>
      <w:r>
        <w:rPr>
          <w:color w:val="000000"/>
        </w:rPr>
        <w:t xml:space="preserve">desde </w:t>
      </w:r>
      <w:r>
        <w:rPr>
          <w:color w:val="6A03D7"/>
        </w:rPr>
        <w:t xml:space="preserve">julio </w:t>
      </w:r>
      <w:r>
        <w:rPr>
          <w:color w:val="000000"/>
        </w:rPr>
        <w:t xml:space="preserve">pasado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lo </w:t>
      </w:r>
      <w:r>
        <w:rPr>
          <w:color w:val="000000"/>
        </w:rPr>
        <w:t xml:space="preserve">han </w:t>
      </w:r>
      <w:r>
        <w:rPr>
          <w:color w:val="000000"/>
        </w:rPr>
        <w:t xml:space="preserve">oído </w:t>
      </w:r>
      <w:r>
        <w:rPr>
          <w:color w:val="000000"/>
        </w:rPr>
        <w:t xml:space="preserve">. </w:t>
      </w:r>
      <w:r>
        <w:rPr>
          <w:color w:val="C6B48B"/>
        </w:rPr>
        <w:t xml:space="preserve">Puigdemont </w:t>
      </w:r>
      <w:r>
        <w:rPr>
          <w:color w:val="000000"/>
        </w:rPr>
        <w:t xml:space="preserve">diciendo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58AD6D"/>
        </w:rPr>
        <w:t xml:space="preserve">cumplir </w:t>
      </w:r>
      <w:r>
        <w:rPr>
          <w:color w:val="000000"/>
        </w:rPr>
        <w:t xml:space="preserve">las </w:t>
      </w:r>
      <w:r>
        <w:rPr>
          <w:color w:val="000000"/>
        </w:rPr>
        <w:t xml:space="preserve">leyes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6A03D7"/>
        </w:rPr>
        <w:t xml:space="preserve">mañana </w:t>
      </w:r>
      <w:r>
        <w:rPr>
          <w:color w:val="000000"/>
        </w:rPr>
        <w:t xml:space="preserve">él </w:t>
      </w:r>
      <w:r>
        <w:rPr>
          <w:color w:val="000000"/>
        </w:rPr>
        <w:t xml:space="preserve">y </w:t>
      </w:r>
      <w:r>
        <w:rPr>
          <w:color w:val="000000"/>
        </w:rPr>
        <w:t xml:space="preserve">Toni </w:t>
      </w:r>
      <w:r>
        <w:rPr>
          <w:color w:val="000000"/>
        </w:rPr>
        <w:t xml:space="preserve">Comín </w:t>
      </w:r>
      <w:r>
        <w:rPr>
          <w:color w:val="000000"/>
        </w:rPr>
        <w:t xml:space="preserve">han </w:t>
      </w:r>
      <w:r>
        <w:rPr>
          <w:color w:val="58AD6D"/>
        </w:rPr>
        <w:t xml:space="preserve">entrado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6B48B"/>
        </w:rPr>
        <w:t xml:space="preserve">Parlamento </w:t>
      </w:r>
      <w:r>
        <w:rPr>
          <w:color w:val="000000"/>
        </w:rPr>
        <w:t xml:space="preserve">Europeo </w:t>
      </w:r>
      <w:r>
        <w:rPr>
          <w:color w:val="000000"/>
        </w:rPr>
        <w:t xml:space="preserve">y </w:t>
      </w:r>
      <w:r>
        <w:rPr>
          <w:color w:val="000000"/>
        </w:rPr>
        <w:t xml:space="preserve">han </w:t>
      </w:r>
      <w:r>
        <w:rPr>
          <w:color w:val="58AD6D"/>
        </w:rPr>
        <w:t xml:space="preserve">recogido </w:t>
      </w:r>
      <w:r>
        <w:rPr>
          <w:color w:val="000000"/>
        </w:rPr>
        <w:t xml:space="preserve">la </w:t>
      </w:r>
      <w:r>
        <w:rPr>
          <w:color w:val="000000"/>
        </w:rPr>
        <w:t xml:space="preserve">credencial </w:t>
      </w:r>
      <w:r>
        <w:rPr>
          <w:color w:val="58AD6D"/>
        </w:rPr>
        <w:t xml:space="preserve">provisional </w:t>
      </w:r>
      <w:r>
        <w:rPr>
          <w:color w:val="000000"/>
        </w:rPr>
        <w:t xml:space="preserve">de </w:t>
      </w:r>
      <w:r>
        <w:rPr>
          <w:color w:val="C6B48B"/>
        </w:rPr>
        <w:t xml:space="preserve">eurodiputados </w:t>
      </w:r>
      <w:r>
        <w:rPr>
          <w:color w:val="000000"/>
        </w:rPr>
        <w:t xml:space="preserve">. </w:t>
      </w:r>
      <w:r>
        <w:rPr>
          <w:color w:val="000000"/>
        </w:rPr>
        <w:t xml:space="preserve">Estaban </w:t>
      </w:r>
      <w:r>
        <w:rPr>
          <w:color w:val="000000"/>
        </w:rPr>
        <w:t xml:space="preserve">los </w:t>
      </w:r>
      <w:r>
        <w:rPr>
          <w:color w:val="000000"/>
        </w:rPr>
        <w:t xml:space="preserve">dos </w:t>
      </w:r>
      <w:r>
        <w:rPr>
          <w:color w:val="000000"/>
        </w:rPr>
        <w:t xml:space="preserve">muy </w:t>
      </w:r>
      <w:r>
        <w:rPr>
          <w:color w:val="58AD6D"/>
        </w:rPr>
        <w:t xml:space="preserve">satisfechos </w:t>
      </w:r>
      <w:r>
        <w:rPr>
          <w:color w:val="000000"/>
        </w:rPr>
        <w:t xml:space="preserve">. </w:t>
      </w:r>
      <w:r>
        <w:rPr>
          <w:color w:val="6A03D7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6A03D7"/>
        </w:rPr>
        <w:t xml:space="preserve">fiestas </w:t>
      </w:r>
      <w:r>
        <w:rPr>
          <w:color w:val="000000"/>
        </w:rPr>
        <w:t xml:space="preserve">ya </w:t>
      </w:r>
      <w:r>
        <w:rPr>
          <w:color w:val="000000"/>
        </w:rPr>
        <w:t xml:space="preserve">les </w:t>
      </w:r>
      <w:r>
        <w:rPr>
          <w:color w:val="58AD6D"/>
        </w:rPr>
        <w:t xml:space="preserve">entregarán </w:t>
      </w:r>
      <w:r>
        <w:rPr>
          <w:color w:val="000000"/>
        </w:rPr>
        <w:t xml:space="preserve">el </w:t>
      </w:r>
      <w:r>
        <w:rPr>
          <w:color w:val="58AD6D"/>
        </w:rPr>
        <w:t xml:space="preserve">acta </w:t>
      </w:r>
      <w:r>
        <w:rPr>
          <w:color w:val="000000"/>
        </w:rPr>
        <w:t xml:space="preserve">, </w:t>
      </w:r>
      <w:r>
        <w:rPr>
          <w:color w:val="000000"/>
        </w:rPr>
        <w:t xml:space="preserve">tendrán </w:t>
      </w:r>
      <w:r>
        <w:rPr>
          <w:color w:val="000000"/>
        </w:rPr>
        <w:t xml:space="preserve">su </w:t>
      </w:r>
      <w:r>
        <w:rPr>
          <w:color w:val="C2527D"/>
        </w:rPr>
        <w:t xml:space="preserve">escaño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6B48B"/>
        </w:rPr>
        <w:t xml:space="preserve">Eurocámara </w:t>
      </w:r>
      <w:r>
        <w:rPr>
          <w:color w:val="000000"/>
        </w:rPr>
        <w:t xml:space="preserve">, </w:t>
      </w:r>
      <w:r>
        <w:rPr>
          <w:color w:val="000000"/>
        </w:rPr>
        <w:t xml:space="preserve">Jacobo </w:t>
      </w:r>
      <w:r>
        <w:rPr>
          <w:color w:val="000000"/>
        </w:rPr>
        <w:t xml:space="preserve">de </w:t>
      </w:r>
      <w:r>
        <w:rPr>
          <w:color w:val="000000"/>
        </w:rPr>
        <w:t xml:space="preserve">Regollos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vosotros </w:t>
      </w:r>
      <w:r>
        <w:rPr>
          <w:color w:val="000000"/>
        </w:rPr>
        <w:t xml:space="preserve">os </w:t>
      </w:r>
      <w:r>
        <w:rPr>
          <w:color w:val="000000"/>
        </w:rPr>
        <w:t xml:space="preserve">han </w:t>
      </w:r>
      <w:r>
        <w:rPr>
          <w:color w:val="6A03D7"/>
        </w:rPr>
        <w:t xml:space="preserve">enseñado </w:t>
      </w:r>
      <w:r>
        <w:rPr>
          <w:color w:val="000000"/>
        </w:rPr>
        <w:t xml:space="preserve">esa </w:t>
      </w:r>
      <w:r>
        <w:rPr>
          <w:color w:val="58AD6D"/>
        </w:rPr>
        <w:t xml:space="preserve">acreditación </w:t>
      </w:r>
      <w:r>
        <w:rPr>
          <w:color w:val="58AD6D"/>
        </w:rPr>
        <w:t xml:space="preserve">provisional </w:t>
      </w:r>
      <w:r>
        <w:rPr>
          <w:color w:val="000000"/>
        </w:rPr>
        <w:t xml:space="preserve">. </w:t>
      </w:r>
      <w:r>
        <w:rPr>
          <w:color w:val="6A03D7"/>
        </w:rPr>
        <w:t xml:space="preserve">Tan </w:t>
      </w:r>
      <w:r>
        <w:rPr>
          <w:color w:val="58AD6D"/>
        </w:rPr>
        <w:t xml:space="preserve">provisional </w:t>
      </w:r>
      <w:r>
        <w:rPr>
          <w:color w:val="000000"/>
        </w:rPr>
        <w:t xml:space="preserve">como </w:t>
      </w:r>
      <w:r>
        <w:rPr>
          <w:color w:val="000000"/>
        </w:rPr>
        <w:t xml:space="preserve">que </w:t>
      </w:r>
      <w:r>
        <w:rPr>
          <w:color w:val="000000"/>
        </w:rPr>
        <w:t xml:space="preserve">esta </w:t>
      </w:r>
      <w:r>
        <w:rPr>
          <w:color w:val="58AD6D"/>
        </w:rPr>
        <w:t xml:space="preserve">acreditación </w:t>
      </w:r>
      <w:r>
        <w:rPr>
          <w:color w:val="000000"/>
        </w:rPr>
        <w:t xml:space="preserve">en </w:t>
      </w:r>
      <w:r>
        <w:rPr>
          <w:color w:val="58AD6D"/>
        </w:rPr>
        <w:t xml:space="preserve">realidad </w:t>
      </w:r>
      <w:r>
        <w:rPr>
          <w:color w:val="000000"/>
        </w:rPr>
        <w:t xml:space="preserve">es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solo </w:t>
      </w:r>
      <w:r>
        <w:rPr>
          <w:color w:val="000000"/>
        </w:rPr>
        <w:t xml:space="preserve">día </w:t>
      </w:r>
      <w:r>
        <w:rPr>
          <w:color w:val="000000"/>
        </w:rPr>
        <w:t xml:space="preserve">. </w:t>
      </w:r>
      <w:r>
        <w:rPr>
          <w:color w:val="000000"/>
        </w:rPr>
        <w:t xml:space="preserve">Tendrán </w:t>
      </w:r>
      <w:r>
        <w:rPr>
          <w:color w:val="000000"/>
        </w:rPr>
        <w:t xml:space="preserve">que </w:t>
      </w:r>
      <w:r>
        <w:rPr>
          <w:color w:val="58AD6D"/>
        </w:rPr>
        <w:t xml:space="preserve">solicitar </w:t>
      </w:r>
      <w:r>
        <w:rPr>
          <w:color w:val="000000"/>
        </w:rPr>
        <w:t xml:space="preserve">una </w:t>
      </w:r>
      <w:r>
        <w:rPr>
          <w:color w:val="6A03D7"/>
        </w:rPr>
        <w:t xml:space="preserve">igual </w:t>
      </w:r>
      <w:r>
        <w:rPr>
          <w:color w:val="6A03D7"/>
        </w:rPr>
        <w:t xml:space="preserve">mando </w:t>
      </w:r>
      <w:r>
        <w:rPr>
          <w:color w:val="6A03D7"/>
        </w:rPr>
        <w:t xml:space="preserve">vuelvan </w:t>
      </w:r>
      <w:r>
        <w:rPr>
          <w:color w:val="000000"/>
        </w:rPr>
        <w:t xml:space="preserve">el </w:t>
      </w:r>
      <w:r>
        <w:rPr>
          <w:color w:val="000000"/>
        </w:rPr>
        <w:t xml:space="preserve">6 </w:t>
      </w:r>
      <w:r>
        <w:rPr>
          <w:color w:val="000000"/>
        </w:rPr>
        <w:t xml:space="preserve">de </w:t>
      </w:r>
      <w:r>
        <w:rPr>
          <w:color w:val="66F323"/>
        </w:rPr>
        <w:t xml:space="preserve">enero </w:t>
      </w:r>
      <w:r>
        <w:rPr>
          <w:color w:val="000000"/>
        </w:rPr>
        <w:t xml:space="preserve">para </w:t>
      </w:r>
      <w:r>
        <w:rPr>
          <w:color w:val="58AD6D"/>
        </w:rPr>
        <w:t xml:space="preserve">intentar </w:t>
      </w:r>
      <w:r>
        <w:rPr>
          <w:color w:val="58AD6D"/>
        </w:rPr>
        <w:t xml:space="preserve">obtener </w:t>
      </w:r>
      <w:r>
        <w:rPr>
          <w:color w:val="000000"/>
        </w:rPr>
        <w:t xml:space="preserve">una </w:t>
      </w:r>
      <w:r>
        <w:rPr>
          <w:color w:val="58AD6D"/>
        </w:rPr>
        <w:t xml:space="preserve">acreditación </w:t>
      </w:r>
      <w:r>
        <w:rPr>
          <w:color w:val="58AD6D"/>
        </w:rPr>
        <w:t xml:space="preserve">permanente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58AD6D"/>
        </w:rPr>
        <w:t xml:space="preserve">permita </w:t>
      </w:r>
      <w:r>
        <w:rPr>
          <w:color w:val="6A03D7"/>
        </w:rPr>
        <w:t xml:space="preserve">acudir </w:t>
      </w:r>
      <w:r>
        <w:rPr>
          <w:color w:val="000000"/>
        </w:rPr>
        <w:t xml:space="preserve">el </w:t>
      </w:r>
      <w:r>
        <w:rPr>
          <w:color w:val="000000"/>
        </w:rPr>
        <w:t xml:space="preserve">13 </w:t>
      </w:r>
      <w:r>
        <w:rPr>
          <w:color w:val="000000"/>
        </w:rPr>
        <w:t xml:space="preserve">de </w:t>
      </w:r>
      <w:r>
        <w:rPr>
          <w:color w:val="66F323"/>
        </w:rPr>
        <w:t xml:space="preserve">enero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8AD6D"/>
        </w:rPr>
        <w:t xml:space="preserve">sesión </w:t>
      </w:r>
      <w:r>
        <w:rPr>
          <w:color w:val="000000"/>
        </w:rPr>
        <w:t xml:space="preserve">de </w:t>
      </w:r>
      <w:r>
        <w:rPr>
          <w:color w:val="58AD6D"/>
        </w:rPr>
        <w:t xml:space="preserve">Estrasburgo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58AD6D"/>
        </w:rPr>
        <w:t xml:space="preserve">entonces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hará </w:t>
      </w:r>
      <w:r>
        <w:rPr>
          <w:color w:val="000000"/>
        </w:rPr>
        <w:t xml:space="preserve">la </w:t>
      </w:r>
      <w:r>
        <w:rPr>
          <w:color w:val="304195"/>
        </w:rPr>
        <w:t xml:space="preserve">eurocámara </w:t>
      </w:r>
      <w:r>
        <w:rPr>
          <w:color w:val="000000"/>
        </w:rPr>
        <w:t xml:space="preserve">será </w:t>
      </w:r>
      <w:r>
        <w:rPr>
          <w:color w:val="000000"/>
        </w:rPr>
        <w:t xml:space="preserve">guiarse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58AD6D"/>
        </w:rPr>
        <w:t xml:space="preserve">informe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58AD6D"/>
        </w:rPr>
        <w:t xml:space="preserve">encargado </w:t>
      </w:r>
      <w:r>
        <w:rPr>
          <w:color w:val="000000"/>
        </w:rPr>
        <w:t xml:space="preserve">su </w:t>
      </w:r>
      <w:r>
        <w:rPr>
          <w:color w:val="58AD6D"/>
        </w:rPr>
        <w:t xml:space="preserve">presidente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D32981"/>
        </w:rPr>
        <w:t xml:space="preserve">servicios </w:t>
      </w:r>
      <w:r>
        <w:rPr>
          <w:color w:val="04F44E"/>
        </w:rPr>
        <w:t xml:space="preserve">jurídicos </w:t>
      </w:r>
      <w:r>
        <w:rPr>
          <w:color w:val="000000"/>
        </w:rPr>
        <w:t xml:space="preserve">para </w:t>
      </w:r>
      <w:r>
        <w:rPr>
          <w:color w:val="58AD6D"/>
        </w:rPr>
        <w:t xml:space="preserve">interpretar </w:t>
      </w:r>
      <w:r>
        <w:rPr>
          <w:color w:val="000000"/>
        </w:rPr>
        <w:t xml:space="preserve">la </w:t>
      </w:r>
      <w:r>
        <w:rPr>
          <w:color w:val="58AD6D"/>
        </w:rPr>
        <w:t xml:space="preserve">sentencia </w:t>
      </w:r>
      <w:r>
        <w:rPr>
          <w:color w:val="000000"/>
        </w:rPr>
        <w:t xml:space="preserve">de </w:t>
      </w:r>
      <w:r>
        <w:rPr>
          <w:color w:val="6A03D7"/>
        </w:rPr>
        <w:t xml:space="preserve">ayer </w:t>
      </w:r>
      <w:r>
        <w:rPr>
          <w:color w:val="000000"/>
        </w:rPr>
        <w:t xml:space="preserve">del </w:t>
      </w:r>
      <w:r>
        <w:rPr>
          <w:color w:val="58AD6D"/>
        </w:rPr>
        <w:t xml:space="preserve">tribunal </w:t>
      </w:r>
      <w:r>
        <w:rPr>
          <w:color w:val="000000"/>
        </w:rPr>
        <w:t xml:space="preserve">de </w:t>
      </w:r>
      <w:r>
        <w:rPr>
          <w:color w:val="6A03D7"/>
        </w:rPr>
        <w:t xml:space="preserve">Luxemburgo </w:t>
      </w:r>
      <w:r>
        <w:rPr>
          <w:color w:val="000000"/>
        </w:rPr>
        <w:t xml:space="preserve">. </w:t>
      </w:r>
      <w:r>
        <w:rPr>
          <w:color w:val="000000"/>
        </w:rPr>
        <w:t xml:space="preserve">-Puigdemont </w:t>
      </w:r>
      <w:r>
        <w:rPr>
          <w:color w:val="6A03D7"/>
        </w:rPr>
        <w:t xml:space="preserve">enseña </w:t>
      </w:r>
      <w:r>
        <w:rPr>
          <w:color w:val="6A03D7"/>
        </w:rPr>
        <w:t xml:space="preserve">orgulloso </w:t>
      </w:r>
      <w:r>
        <w:rPr>
          <w:color w:val="000000"/>
        </w:rPr>
        <w:t xml:space="preserve">su </w:t>
      </w:r>
      <w:r>
        <w:rPr>
          <w:color w:val="58AD6D"/>
        </w:rPr>
        <w:t xml:space="preserve">acreditación </w:t>
      </w:r>
      <w:r>
        <w:rPr>
          <w:color w:val="58AD6D"/>
        </w:rPr>
        <w:t xml:space="preserve">provisional </w:t>
      </w:r>
      <w:r>
        <w:rPr>
          <w:color w:val="000000"/>
        </w:rPr>
        <w:t xml:space="preserve">como </w:t>
      </w:r>
      <w:r>
        <w:rPr>
          <w:color w:val="C6B48B"/>
        </w:rPr>
        <w:t xml:space="preserve">eurodiputado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6A03D7"/>
        </w:rPr>
        <w:t xml:space="preserve">tardado </w:t>
      </w:r>
      <w:r>
        <w:rPr>
          <w:color w:val="6A03D7"/>
        </w:rPr>
        <w:t xml:space="preserve">seis </w:t>
      </w:r>
      <w:r>
        <w:rPr>
          <w:color w:val="000000"/>
        </w:rPr>
        <w:t xml:space="preserve">meses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ya </w:t>
      </w:r>
      <w:r>
        <w:rPr>
          <w:color w:val="000000"/>
        </w:rPr>
        <w:t xml:space="preserve">estamos </w:t>
      </w:r>
      <w:r>
        <w:rPr>
          <w:color w:val="000000"/>
        </w:rPr>
        <w:t xml:space="preserve">aquí </w:t>
      </w:r>
      <w:r>
        <w:rPr>
          <w:color w:val="000000"/>
        </w:rPr>
        <w:t xml:space="preserve">. </w:t>
      </w:r>
      <w:r>
        <w:rPr>
          <w:color w:val="000000"/>
        </w:rPr>
        <w:t xml:space="preserve">l </w:t>
      </w:r>
      <w:r>
        <w:rPr>
          <w:color w:val="000000"/>
        </w:rPr>
        <w:t xml:space="preserve">y </w:t>
      </w:r>
      <w:r>
        <w:rPr>
          <w:color w:val="000000"/>
        </w:rPr>
        <w:t xml:space="preserve">Comín </w:t>
      </w:r>
      <w:r>
        <w:rPr>
          <w:color w:val="000000"/>
        </w:rPr>
        <w:t xml:space="preserve">han </w:t>
      </w:r>
      <w:r>
        <w:rPr>
          <w:color w:val="6A03D7"/>
        </w:rPr>
        <w:t xml:space="preserve">llegado </w:t>
      </w:r>
      <w:r>
        <w:rPr>
          <w:color w:val="000000"/>
        </w:rPr>
        <w:t xml:space="preserve">al </w:t>
      </w:r>
      <w:r>
        <w:rPr>
          <w:color w:val="C6B48B"/>
        </w:rPr>
        <w:t xml:space="preserve">Parlamento </w:t>
      </w:r>
      <w:r>
        <w:rPr>
          <w:color w:val="000000"/>
        </w:rPr>
        <w:t xml:space="preserve">para </w:t>
      </w:r>
      <w:r>
        <w:rPr>
          <w:color w:val="6A03D7"/>
        </w:rPr>
        <w:t xml:space="preserve">empezar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58AD6D"/>
        </w:rPr>
        <w:t xml:space="preserve">trámites </w:t>
      </w:r>
      <w:r>
        <w:rPr>
          <w:color w:val="000000"/>
        </w:rPr>
        <w:t xml:space="preserve">y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hecho </w:t>
      </w:r>
      <w:r>
        <w:rPr>
          <w:color w:val="000000"/>
        </w:rPr>
        <w:t xml:space="preserve">su </w:t>
      </w:r>
      <w:r>
        <w:rPr>
          <w:color w:val="6A03D7"/>
        </w:rPr>
        <w:t xml:space="preserve">primer </w:t>
      </w:r>
      <w:r>
        <w:rPr>
          <w:color w:val="6A03D7"/>
        </w:rPr>
        <w:t xml:space="preserve">selfie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6B48B"/>
        </w:rPr>
        <w:t xml:space="preserve">hemiciclo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6A03D7"/>
        </w:rPr>
        <w:t xml:space="preserve">tras </w:t>
      </w:r>
      <w:r>
        <w:rPr>
          <w:color w:val="58AD6D"/>
        </w:rPr>
        <w:t xml:space="preserve">acordarse </w:t>
      </w:r>
      <w:r>
        <w:rPr>
          <w:color w:val="000000"/>
        </w:rPr>
        <w:t xml:space="preserve">de </w:t>
      </w:r>
      <w:r>
        <w:rPr>
          <w:color w:val="000000"/>
        </w:rPr>
        <w:t xml:space="preserve">Oriol </w:t>
      </w:r>
      <w:r>
        <w:rPr>
          <w:color w:val="C6B48B"/>
        </w:rPr>
        <w:t xml:space="preserve">Junqueras </w:t>
      </w:r>
      <w:r>
        <w:rPr>
          <w:color w:val="000000"/>
        </w:rPr>
        <w:t xml:space="preserve">. </w:t>
      </w:r>
      <w:r>
        <w:rPr>
          <w:color w:val="6A03D7"/>
        </w:rPr>
        <w:t xml:space="preserve">Hace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24 </w:t>
      </w:r>
      <w:r>
        <w:rPr>
          <w:color w:val="000000"/>
        </w:rPr>
        <w:t xml:space="preserve">horas </w:t>
      </w:r>
      <w:r>
        <w:rPr>
          <w:color w:val="000000"/>
        </w:rPr>
        <w:t xml:space="preserve">que </w:t>
      </w:r>
      <w:r>
        <w:rPr>
          <w:color w:val="C6B48B"/>
        </w:rPr>
        <w:t xml:space="preserve">Junqueras </w:t>
      </w:r>
      <w:r>
        <w:rPr>
          <w:color w:val="000000"/>
        </w:rPr>
        <w:t xml:space="preserve">está </w:t>
      </w:r>
      <w:r>
        <w:rPr>
          <w:color w:val="58AD6D"/>
        </w:rPr>
        <w:t xml:space="preserve">ilegalmente </w:t>
      </w:r>
      <w:r>
        <w:rPr>
          <w:color w:val="304195"/>
        </w:rPr>
        <w:t xml:space="preserve">detenido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58AD6D"/>
        </w:rPr>
        <w:t xml:space="preserve">prisión </w:t>
      </w:r>
      <w:r>
        <w:rPr>
          <w:color w:val="000000"/>
        </w:rPr>
        <w:t xml:space="preserve">. </w:t>
      </w:r>
      <w:r>
        <w:rPr>
          <w:color w:val="000000"/>
        </w:rPr>
        <w:t xml:space="preserve">Anuncian </w:t>
      </w:r>
      <w:r>
        <w:rPr>
          <w:color w:val="000000"/>
        </w:rPr>
        <w:t xml:space="preserve">que </w:t>
      </w:r>
      <w:r>
        <w:rPr>
          <w:color w:val="000000"/>
        </w:rPr>
        <w:t xml:space="preserve">estarán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próximo </w:t>
      </w:r>
      <w:r>
        <w:rPr>
          <w:color w:val="58AD6D"/>
        </w:rPr>
        <w:t xml:space="preserve">pleno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ahí </w:t>
      </w:r>
      <w:r>
        <w:rPr>
          <w:color w:val="000000"/>
        </w:rPr>
        <w:t xml:space="preserve">cuando </w:t>
      </w:r>
      <w:r>
        <w:rPr>
          <w:color w:val="000000"/>
        </w:rPr>
        <w:t xml:space="preserve">los </w:t>
      </w:r>
      <w:r>
        <w:rPr>
          <w:color w:val="58AD6D"/>
        </w:rPr>
        <w:t xml:space="preserve">periodistas </w:t>
      </w:r>
      <w:r>
        <w:rPr>
          <w:color w:val="000000"/>
        </w:rPr>
        <w:t xml:space="preserve">le </w:t>
      </w:r>
      <w:r>
        <w:rPr>
          <w:color w:val="58AD6D"/>
        </w:rPr>
        <w:t xml:space="preserve">preguntan </w:t>
      </w:r>
      <w:r>
        <w:rPr>
          <w:color w:val="000000"/>
        </w:rPr>
        <w:t xml:space="preserve">si </w:t>
      </w:r>
      <w:r>
        <w:rPr>
          <w:color w:val="000000"/>
        </w:rPr>
        <w:t xml:space="preserve">teme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58AD6D"/>
        </w:rPr>
        <w:t xml:space="preserve">justicia </w:t>
      </w:r>
      <w:r>
        <w:rPr>
          <w:color w:val="6A03D7"/>
        </w:rPr>
        <w:t xml:space="preserve">española </w:t>
      </w:r>
      <w:r>
        <w:rPr>
          <w:color w:val="000000"/>
        </w:rPr>
        <w:t xml:space="preserve">pueda </w:t>
      </w:r>
      <w:r>
        <w:rPr>
          <w:color w:val="58AD6D"/>
        </w:rPr>
        <w:t xml:space="preserve">actuar </w:t>
      </w:r>
      <w:r>
        <w:rPr>
          <w:color w:val="000000"/>
        </w:rPr>
        <w:t xml:space="preserve">si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58AD6D"/>
        </w:rPr>
        <w:t xml:space="preserve">Estrasburgo </w:t>
      </w:r>
      <w:r>
        <w:rPr>
          <w:color w:val="000000"/>
        </w:rPr>
        <w:t xml:space="preserve">. </w:t>
      </w:r>
      <w:r>
        <w:rPr>
          <w:color w:val="6A03D7"/>
        </w:rPr>
        <w:t xml:space="preserve">Quién </w:t>
      </w:r>
      <w:r>
        <w:rPr>
          <w:color w:val="6A03D7"/>
        </w:rPr>
        <w:t xml:space="preserve">manda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C6B48B"/>
        </w:rPr>
        <w:t xml:space="preserve">instituciones </w:t>
      </w:r>
      <w:r>
        <w:rPr>
          <w:color w:val="58AD6D"/>
        </w:rPr>
        <w:t xml:space="preserve">europeas </w:t>
      </w:r>
      <w:r>
        <w:rPr>
          <w:color w:val="000000"/>
        </w:rPr>
        <w:t xml:space="preserve">es </w:t>
      </w:r>
      <w:r>
        <w:rPr>
          <w:color w:val="6A03D7"/>
        </w:rPr>
        <w:t xml:space="preserve">Europa </w:t>
      </w:r>
      <w:r>
        <w:rPr>
          <w:color w:val="000000"/>
        </w:rPr>
        <w:t xml:space="preserve">, </w:t>
      </w:r>
      <w:r>
        <w:rPr>
          <w:color w:val="D32981"/>
        </w:rPr>
        <w:t xml:space="preserve">afortunadamente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si </w:t>
      </w:r>
      <w:r>
        <w:rPr>
          <w:color w:val="6A03D7"/>
        </w:rPr>
        <w:t xml:space="preserve">mandara </w:t>
      </w:r>
      <w:r>
        <w:rPr>
          <w:color w:val="000000"/>
        </w:rPr>
        <w:t xml:space="preserve">la </w:t>
      </w:r>
      <w:r>
        <w:rPr>
          <w:color w:val="58AD6D"/>
        </w:rPr>
        <w:t xml:space="preserve">justicia </w:t>
      </w:r>
      <w:r>
        <w:rPr>
          <w:color w:val="6A03D7"/>
        </w:rPr>
        <w:t xml:space="preserve">española </w:t>
      </w:r>
      <w:r>
        <w:rPr>
          <w:color w:val="000000"/>
        </w:rPr>
        <w:t xml:space="preserve">, </w:t>
      </w:r>
      <w:r>
        <w:rPr>
          <w:color w:val="000000"/>
        </w:rPr>
        <w:t xml:space="preserve">estaríamos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58AD6D"/>
        </w:rPr>
        <w:t xml:space="preserve">cárcel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6A03D7"/>
        </w:rPr>
        <w:t xml:space="preserve">recordar </w:t>
      </w:r>
      <w:r>
        <w:rPr>
          <w:color w:val="000000"/>
        </w:rPr>
        <w:t xml:space="preserve">que </w:t>
      </w:r>
      <w:r>
        <w:rPr>
          <w:color w:val="C6B48B"/>
        </w:rPr>
        <w:t xml:space="preserve">Puigdemont </w:t>
      </w:r>
      <w:r>
        <w:rPr>
          <w:color w:val="000000"/>
        </w:rPr>
        <w:t xml:space="preserve">no </w:t>
      </w:r>
      <w:r>
        <w:rPr>
          <w:color w:val="000000"/>
        </w:rPr>
        <w:t xml:space="preserve">puede </w:t>
      </w:r>
      <w:r>
        <w:rPr>
          <w:color w:val="000000"/>
        </w:rPr>
        <w:t xml:space="preserve">salir </w:t>
      </w:r>
      <w:r>
        <w:rPr>
          <w:color w:val="000000"/>
        </w:rPr>
        <w:t xml:space="preserve">de </w:t>
      </w:r>
      <w:r>
        <w:rPr>
          <w:color w:val="C6B48B"/>
        </w:rPr>
        <w:t xml:space="preserve">Bélgica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58AD6D"/>
        </w:rPr>
        <w:t xml:space="preserve">medidas </w:t>
      </w:r>
      <w:r>
        <w:rPr>
          <w:color w:val="58AD6D"/>
        </w:rPr>
        <w:t xml:space="preserve">cautelares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94DE3"/>
        </w:rPr>
        <w:t xml:space="preserve">euroorden </w:t>
      </w:r>
      <w:r>
        <w:rPr>
          <w:color w:val="000000"/>
        </w:rPr>
        <w:t xml:space="preserve">que </w:t>
      </w:r>
      <w:r>
        <w:rPr>
          <w:color w:val="000000"/>
        </w:rPr>
        <w:t xml:space="preserve">pesa </w:t>
      </w:r>
      <w:r>
        <w:rPr>
          <w:color w:val="000000"/>
        </w:rPr>
        <w:t xml:space="preserve">sobre </w:t>
      </w:r>
      <w:r>
        <w:rPr>
          <w:color w:val="000000"/>
        </w:rPr>
        <w:t xml:space="preserve">él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58AD6D"/>
        </w:rPr>
        <w:t xml:space="preserve">contestaba </w:t>
      </w:r>
      <w:r>
        <w:rPr>
          <w:color w:val="6A03D7"/>
        </w:rPr>
        <w:t xml:space="preserve">ayer </w:t>
      </w:r>
      <w:r>
        <w:rPr>
          <w:color w:val="000000"/>
        </w:rPr>
        <w:t xml:space="preserve">sobre </w:t>
      </w:r>
      <w:r>
        <w:rPr>
          <w:color w:val="000000"/>
        </w:rPr>
        <w:t xml:space="preserve">si </w:t>
      </w:r>
      <w:r>
        <w:rPr>
          <w:color w:val="58AD6D"/>
        </w:rPr>
        <w:t xml:space="preserve">piensa </w:t>
      </w:r>
      <w:r>
        <w:rPr>
          <w:color w:val="6A03D7"/>
        </w:rPr>
        <w:t xml:space="preserve">volver </w:t>
      </w:r>
      <w:r>
        <w:rPr>
          <w:color w:val="000000"/>
        </w:rPr>
        <w:t xml:space="preserve">a </w:t>
      </w:r>
      <w:r>
        <w:rPr>
          <w:color w:val="6A03D7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tengo </w:t>
      </w:r>
      <w:r>
        <w:rPr>
          <w:color w:val="58AD6D"/>
        </w:rPr>
        <w:t xml:space="preserve">ningún </w:t>
      </w:r>
      <w:r>
        <w:rPr>
          <w:color w:val="6A03D7"/>
        </w:rPr>
        <w:t xml:space="preserve">problema </w:t>
      </w:r>
      <w:r>
        <w:rPr>
          <w:color w:val="000000"/>
        </w:rPr>
        <w:t xml:space="preserve">en </w:t>
      </w:r>
      <w:r>
        <w:rPr>
          <w:color w:val="000000"/>
        </w:rPr>
        <w:t xml:space="preserve">ir </w:t>
      </w:r>
      <w:r>
        <w:rPr>
          <w:color w:val="000000"/>
        </w:rPr>
        <w:t xml:space="preserve">a </w:t>
      </w:r>
      <w:r>
        <w:rPr>
          <w:color w:val="58AD6D"/>
        </w:rPr>
        <w:t xml:space="preserve">Zarzuela </w:t>
      </w:r>
      <w:r>
        <w:rPr>
          <w:color w:val="000000"/>
        </w:rPr>
        <w:t xml:space="preserve">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6B48B"/>
        </w:rPr>
        <w:t xml:space="preserve">Moncloa </w:t>
      </w:r>
      <w:r>
        <w:rPr>
          <w:color w:val="000000"/>
        </w:rPr>
        <w:t xml:space="preserve">. </w:t>
      </w:r>
      <w:r>
        <w:rPr>
          <w:color w:val="000000"/>
        </w:rPr>
        <w:t xml:space="preserve">Sus </w:t>
      </w:r>
      <w:r>
        <w:rPr>
          <w:color w:val="58AD6D"/>
        </w:rPr>
        <w:t xml:space="preserve">abogados </w:t>
      </w:r>
      <w:r>
        <w:rPr>
          <w:color w:val="000000"/>
        </w:rPr>
        <w:t xml:space="preserve">le </w:t>
      </w:r>
      <w:r>
        <w:rPr>
          <w:color w:val="6A03D7"/>
        </w:rPr>
        <w:t xml:space="preserve">aconsejan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6A03D7"/>
        </w:rPr>
        <w:t xml:space="preserve">momento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lo </w:t>
      </w:r>
      <w:r>
        <w:rPr>
          <w:color w:val="000000"/>
        </w:rPr>
        <w:t xml:space="preserve">haga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6A03D7"/>
        </w:rPr>
        <w:t xml:space="preserve">momento </w:t>
      </w:r>
      <w:r>
        <w:rPr>
          <w:color w:val="000000"/>
        </w:rPr>
        <w:t xml:space="preserve">, </w:t>
      </w:r>
      <w:r>
        <w:rPr>
          <w:color w:val="C6B48B"/>
        </w:rPr>
        <w:t xml:space="preserve">Puigdemont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6A03D7"/>
        </w:rPr>
        <w:t xml:space="preserve">gran </w:t>
      </w:r>
      <w:r>
        <w:rPr>
          <w:color w:val="58AD6D"/>
        </w:rPr>
        <w:t xml:space="preserve">beneficiado </w:t>
      </w:r>
      <w:r>
        <w:rPr>
          <w:color w:val="000000"/>
        </w:rPr>
        <w:t xml:space="preserve">del </w:t>
      </w:r>
      <w:r>
        <w:rPr>
          <w:color w:val="58AD6D"/>
        </w:rPr>
        <w:t xml:space="preserve">fallo </w:t>
      </w:r>
      <w:r>
        <w:rPr>
          <w:color w:val="000000"/>
        </w:rPr>
        <w:t xml:space="preserve">del </w:t>
      </w:r>
      <w:r>
        <w:rPr>
          <w:color w:val="58AD6D"/>
        </w:rPr>
        <w:t xml:space="preserve">Tribunal </w:t>
      </w:r>
      <w:r>
        <w:rPr>
          <w:color w:val="000000"/>
        </w:rPr>
        <w:t xml:space="preserve">Europeo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000000"/>
        </w:rPr>
        <w:t xml:space="preserve">sea </w:t>
      </w:r>
      <w:r>
        <w:rPr>
          <w:color w:val="C6B48B"/>
        </w:rPr>
        <w:t xml:space="preserve">eurodiputado </w:t>
      </w:r>
      <w:r>
        <w:rPr>
          <w:color w:val="6A03D7"/>
        </w:rPr>
        <w:t xml:space="preserve">disfrutará </w:t>
      </w:r>
      <w:r>
        <w:rPr>
          <w:color w:val="000000"/>
        </w:rPr>
        <w:t xml:space="preserve">de </w:t>
      </w:r>
      <w:r>
        <w:rPr>
          <w:color w:val="6A03D7"/>
        </w:rPr>
        <w:t xml:space="preserve">muchas </w:t>
      </w:r>
      <w:r>
        <w:rPr>
          <w:color w:val="6A03D7"/>
        </w:rPr>
        <w:t xml:space="preserve">ventajas </w:t>
      </w:r>
      <w:r>
        <w:rPr>
          <w:color w:val="000000"/>
        </w:rPr>
        <w:t xml:space="preserve">, </w:t>
      </w:r>
      <w:r>
        <w:rPr>
          <w:color w:val="304195"/>
        </w:rPr>
        <w:t xml:space="preserve">Javier </w:t>
      </w:r>
      <w:r>
        <w:rPr>
          <w:color w:val="000000"/>
        </w:rPr>
        <w:t xml:space="preserve">Gallego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6A03D7"/>
        </w:rPr>
        <w:t xml:space="preserve">momento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58AD6D"/>
        </w:rPr>
        <w:t xml:space="preserve">sueldo </w:t>
      </w:r>
      <w:r>
        <w:rPr>
          <w:color w:val="000000"/>
        </w:rPr>
        <w:t xml:space="preserve">, </w:t>
      </w:r>
      <w:r>
        <w:rPr>
          <w:color w:val="000000"/>
        </w:rPr>
        <w:t xml:space="preserve">8.757 </w:t>
      </w:r>
      <w:r>
        <w:rPr>
          <w:color w:val="000000"/>
        </w:rPr>
        <w:t xml:space="preserve">euros </w:t>
      </w:r>
      <w:r>
        <w:rPr>
          <w:color w:val="58AD6D"/>
        </w:rPr>
        <w:t xml:space="preserve">brutos </w:t>
      </w:r>
      <w:r>
        <w:rPr>
          <w:color w:val="000000"/>
        </w:rPr>
        <w:t xml:space="preserve">al </w:t>
      </w:r>
      <w:r>
        <w:rPr>
          <w:color w:val="000000"/>
        </w:rPr>
        <w:t xml:space="preserve">mes </w:t>
      </w:r>
      <w:r>
        <w:rPr>
          <w:color w:val="000000"/>
        </w:rPr>
        <w:t xml:space="preserve">. </w:t>
      </w:r>
      <w:r>
        <w:rPr>
          <w:color w:val="6A03D7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otros </w:t>
      </w:r>
      <w:r>
        <w:rPr>
          <w:color w:val="000000"/>
        </w:rPr>
        <w:t xml:space="preserve">4.513 </w:t>
      </w:r>
      <w:r>
        <w:rPr>
          <w:color w:val="000000"/>
        </w:rPr>
        <w:t xml:space="preserve">euros </w:t>
      </w:r>
      <w:r>
        <w:rPr>
          <w:color w:val="000000"/>
        </w:rPr>
        <w:t xml:space="preserve">mensuales </w:t>
      </w:r>
      <w:r>
        <w:rPr>
          <w:color w:val="000000"/>
        </w:rPr>
        <w:t xml:space="preserve">para </w:t>
      </w:r>
      <w:r>
        <w:rPr>
          <w:color w:val="58AD6D"/>
        </w:rPr>
        <w:t xml:space="preserve">gastos </w:t>
      </w:r>
      <w:r>
        <w:rPr>
          <w:color w:val="000000"/>
        </w:rPr>
        <w:t xml:space="preserve">de </w:t>
      </w:r>
      <w:r>
        <w:rPr>
          <w:color w:val="58AD6D"/>
        </w:rPr>
        <w:t xml:space="preserve">alquiler </w:t>
      </w:r>
      <w:r>
        <w:rPr>
          <w:color w:val="000000"/>
        </w:rPr>
        <w:t xml:space="preserve">de </w:t>
      </w:r>
      <w:r>
        <w:rPr>
          <w:color w:val="58AD6D"/>
        </w:rPr>
        <w:t xml:space="preserve">oficinas </w:t>
      </w:r>
      <w:r>
        <w:rPr>
          <w:color w:val="000000"/>
        </w:rPr>
        <w:t xml:space="preserve">o </w:t>
      </w:r>
      <w:r>
        <w:rPr>
          <w:color w:val="000000"/>
        </w:rPr>
        <w:t xml:space="preserve">de </w:t>
      </w:r>
      <w:r>
        <w:rPr>
          <w:color w:val="58AD6D"/>
        </w:rPr>
        <w:t xml:space="preserve">teléfono </w:t>
      </w:r>
      <w:r>
        <w:rPr>
          <w:color w:val="000000"/>
        </w:rPr>
        <w:t xml:space="preserve">. </w:t>
      </w:r>
      <w:r>
        <w:rPr>
          <w:color w:val="000000"/>
        </w:rPr>
        <w:t xml:space="preserve">Otros </w:t>
      </w:r>
      <w:r>
        <w:rPr>
          <w:color w:val="000000"/>
        </w:rPr>
        <w:t xml:space="preserve">24.943 </w:t>
      </w:r>
      <w:r>
        <w:rPr>
          <w:color w:val="000000"/>
        </w:rPr>
        <w:t xml:space="preserve">euros </w:t>
      </w:r>
      <w:r>
        <w:rPr>
          <w:color w:val="000000"/>
        </w:rPr>
        <w:t xml:space="preserve">para </w:t>
      </w:r>
      <w:r>
        <w:rPr>
          <w:color w:val="58AD6D"/>
        </w:rPr>
        <w:t xml:space="preserve">contratar </w:t>
      </w:r>
      <w:r>
        <w:rPr>
          <w:color w:val="000000"/>
        </w:rPr>
        <w:t xml:space="preserve">a </w:t>
      </w:r>
      <w:r>
        <w:rPr>
          <w:color w:val="6A03D7"/>
        </w:rPr>
        <w:t xml:space="preserve">tres </w:t>
      </w:r>
      <w:r>
        <w:rPr>
          <w:color w:val="6A03D7"/>
        </w:rPr>
        <w:t xml:space="preserve">asistentes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320 </w:t>
      </w:r>
      <w:r>
        <w:rPr>
          <w:color w:val="000000"/>
        </w:rPr>
        <w:t xml:space="preserve">euros </w:t>
      </w:r>
      <w:r>
        <w:rPr>
          <w:color w:val="000000"/>
        </w:rPr>
        <w:t xml:space="preserve">por </w:t>
      </w:r>
      <w:r>
        <w:rPr>
          <w:color w:val="000000"/>
        </w:rPr>
        <w:t xml:space="preserve">cada </w:t>
      </w:r>
      <w:r>
        <w:rPr>
          <w:color w:val="000000"/>
        </w:rPr>
        <w:t xml:space="preserve">día </w:t>
      </w:r>
      <w:r>
        <w:rPr>
          <w:color w:val="000000"/>
        </w:rPr>
        <w:t xml:space="preserve">que </w:t>
      </w:r>
      <w:r>
        <w:rPr>
          <w:color w:val="6A03D7"/>
        </w:rPr>
        <w:t xml:space="preserve">asistan </w:t>
      </w:r>
      <w:r>
        <w:rPr>
          <w:color w:val="000000"/>
        </w:rPr>
        <w:t xml:space="preserve">a </w:t>
      </w:r>
      <w:r>
        <w:rPr>
          <w:color w:val="6A03D7"/>
        </w:rPr>
        <w:t xml:space="preserve">actos </w:t>
      </w:r>
      <w:r>
        <w:rPr>
          <w:color w:val="6A03D7"/>
        </w:rPr>
        <w:t xml:space="preserve">oficiales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6B48B"/>
        </w:rPr>
        <w:t xml:space="preserve">Parlamento </w:t>
      </w:r>
      <w:r>
        <w:rPr>
          <w:color w:val="000000"/>
        </w:rPr>
        <w:t xml:space="preserve">Europeo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tienen </w:t>
      </w:r>
      <w:r>
        <w:rPr>
          <w:color w:val="D32981"/>
        </w:rPr>
        <w:t xml:space="preserve">cubiertos </w:t>
      </w:r>
      <w:r>
        <w:rPr>
          <w:color w:val="000000"/>
        </w:rPr>
        <w:t xml:space="preserve">los </w:t>
      </w:r>
      <w:r>
        <w:rPr>
          <w:color w:val="6A03D7"/>
        </w:rPr>
        <w:t xml:space="preserve">viajes </w:t>
      </w:r>
      <w:r>
        <w:rPr>
          <w:color w:val="000000"/>
        </w:rPr>
        <w:t xml:space="preserve">y </w:t>
      </w:r>
      <w:r>
        <w:rPr>
          <w:color w:val="58AD6D"/>
        </w:rPr>
        <w:t xml:space="preserve">pensión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63 </w:t>
      </w:r>
      <w:r>
        <w:rPr>
          <w:color w:val="58AD6D"/>
        </w:rPr>
        <w:t xml:space="preserve">años </w:t>
      </w:r>
      <w:r>
        <w:rPr>
          <w:color w:val="000000"/>
        </w:rPr>
        <w:t xml:space="preserve">. </w:t>
      </w:r>
      <w:r>
        <w:rPr>
          <w:color w:val="6A03D7"/>
        </w:rPr>
        <w:t xml:space="preserve">Mientras </w:t>
      </w:r>
      <w:r>
        <w:rPr>
          <w:color w:val="000000"/>
        </w:rPr>
        <w:t xml:space="preserve">tanto </w:t>
      </w:r>
      <w:r>
        <w:rPr>
          <w:color w:val="000000"/>
        </w:rPr>
        <w:t xml:space="preserve">, </w:t>
      </w:r>
      <w:r>
        <w:rPr>
          <w:color w:val="000000"/>
        </w:rPr>
        <w:t xml:space="preserve">desde </w:t>
      </w:r>
      <w:r>
        <w:rPr>
          <w:color w:val="000000"/>
        </w:rPr>
        <w:t xml:space="preserve">la </w:t>
      </w:r>
      <w:r>
        <w:rPr>
          <w:color w:val="58AD6D"/>
        </w:rPr>
        <w:t xml:space="preserve">cárcel </w:t>
      </w:r>
      <w:r>
        <w:rPr>
          <w:color w:val="000000"/>
        </w:rPr>
        <w:t xml:space="preserve">, </w:t>
      </w:r>
      <w:r>
        <w:rPr>
          <w:color w:val="C6B48B"/>
        </w:rPr>
        <w:t xml:space="preserve">Junqueras </w:t>
      </w:r>
      <w:r>
        <w:rPr>
          <w:color w:val="000000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ganado </w:t>
      </w:r>
      <w:r>
        <w:rPr>
          <w:color w:val="000000"/>
        </w:rPr>
        <w:t xml:space="preserve">el </w:t>
      </w:r>
      <w:r>
        <w:rPr>
          <w:color w:val="58AD6D"/>
        </w:rPr>
        <w:t xml:space="preserve">derecho </w:t>
      </w:r>
      <w:r>
        <w:rPr>
          <w:color w:val="000000"/>
        </w:rPr>
        <w:t xml:space="preserve">de </w:t>
      </w:r>
      <w:r>
        <w:rPr>
          <w:color w:val="6A03D7"/>
        </w:rPr>
        <w:t xml:space="preserve">volverlo </w:t>
      </w:r>
      <w:r>
        <w:rPr>
          <w:color w:val="000000"/>
        </w:rPr>
        <w:t xml:space="preserve">a </w:t>
      </w:r>
      <w:r>
        <w:rPr>
          <w:color w:val="58AD6D"/>
        </w:rPr>
        <w:t xml:space="preserve">intentar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58AD6D"/>
        </w:rPr>
        <w:t xml:space="preserve">refiere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6B48B"/>
        </w:rPr>
        <w:t xml:space="preserve">independencia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dice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D32981"/>
        </w:rPr>
        <w:t xml:space="preserve">negociaciones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D32981"/>
        </w:rPr>
        <w:t xml:space="preserve">investidura </w:t>
      </w:r>
      <w:r>
        <w:rPr>
          <w:color w:val="000000"/>
        </w:rPr>
        <w:t xml:space="preserve">deben </w:t>
      </w:r>
      <w:r>
        <w:rPr>
          <w:color w:val="6A03D7"/>
        </w:rPr>
        <w:t xml:space="preserve">seguir </w:t>
      </w:r>
      <w:r>
        <w:rPr>
          <w:color w:val="000000"/>
        </w:rPr>
        <w:t xml:space="preserve">, </w:t>
      </w:r>
      <w:r>
        <w:rPr>
          <w:color w:val="6A03D7"/>
        </w:rPr>
        <w:t xml:space="preserve">aunque </w:t>
      </w:r>
      <w:r>
        <w:rPr>
          <w:color w:val="000000"/>
        </w:rPr>
        <w:t xml:space="preserve">él </w:t>
      </w:r>
      <w:r>
        <w:rPr>
          <w:color w:val="000000"/>
        </w:rPr>
        <w:t xml:space="preserve">esté </w:t>
      </w:r>
      <w:r>
        <w:rPr>
          <w:color w:val="000000"/>
        </w:rPr>
        <w:t xml:space="preserve">en </w:t>
      </w:r>
      <w:r>
        <w:rPr>
          <w:color w:val="58AD6D"/>
        </w:rPr>
        <w:t xml:space="preserve">prisión </w:t>
      </w:r>
      <w:r>
        <w:rPr>
          <w:color w:val="000000"/>
        </w:rPr>
        <w:t xml:space="preserve">. </w:t>
      </w:r>
      <w:r>
        <w:rPr>
          <w:color w:val="000000"/>
        </w:rPr>
        <w:t xml:space="preserve">¿Qué </w:t>
      </w:r>
      <w:r>
        <w:rPr>
          <w:color w:val="000000"/>
        </w:rPr>
        <w:t xml:space="preserve">se </w:t>
      </w:r>
      <w:r>
        <w:rPr>
          <w:color w:val="000000"/>
        </w:rPr>
        <w:t xml:space="preserve">dice </w:t>
      </w:r>
      <w:r>
        <w:rPr>
          <w:color w:val="000000"/>
        </w:rPr>
        <w:t xml:space="preserve">hoy </w:t>
      </w:r>
      <w:r>
        <w:rPr>
          <w:color w:val="000000"/>
        </w:rPr>
        <w:t xml:space="preserve">de </w:t>
      </w:r>
      <w:r>
        <w:rPr>
          <w:color w:val="000000"/>
        </w:rPr>
        <w:t xml:space="preserve">todo </w:t>
      </w:r>
      <w:r>
        <w:rPr>
          <w:color w:val="000000"/>
        </w:rPr>
        <w:t xml:space="preserve">esto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6B48B"/>
        </w:rPr>
        <w:t xml:space="preserve">Moncloa </w:t>
      </w:r>
      <w:r>
        <w:rPr>
          <w:color w:val="000000"/>
        </w:rPr>
        <w:t xml:space="preserve">, </w:t>
      </w:r>
      <w:r>
        <w:rPr>
          <w:color w:val="000000"/>
        </w:rPr>
        <w:t xml:space="preserve">Carina </w:t>
      </w:r>
      <w:r>
        <w:rPr>
          <w:color w:val="000000"/>
        </w:rPr>
        <w:t xml:space="preserve">Verdú </w:t>
      </w:r>
      <w:r>
        <w:rPr>
          <w:color w:val="000000"/>
        </w:rPr>
        <w:t xml:space="preserve">? </w:t>
      </w:r>
      <w:r>
        <w:rPr>
          <w:color w:val="000000"/>
        </w:rPr>
        <w:t xml:space="preserve">El </w:t>
      </w:r>
      <w:r>
        <w:rPr>
          <w:color w:val="C6B48B"/>
        </w:rPr>
        <w:t xml:space="preserve">gobierno </w:t>
      </w:r>
      <w:r>
        <w:rPr>
          <w:color w:val="000000"/>
        </w:rPr>
        <w:t xml:space="preserve">pide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58AD6D"/>
        </w:rPr>
        <w:t xml:space="preserve">separe </w:t>
      </w:r>
      <w:r>
        <w:rPr>
          <w:color w:val="000000"/>
        </w:rPr>
        <w:t xml:space="preserve">la </w:t>
      </w:r>
      <w:r>
        <w:rPr>
          <w:color w:val="000000"/>
        </w:rPr>
        <w:t xml:space="preserve">vía </w:t>
      </w:r>
      <w:r>
        <w:rPr>
          <w:color w:val="58AD6D"/>
        </w:rPr>
        <w:t xml:space="preserve">judicial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política </w:t>
      </w:r>
      <w:r>
        <w:rPr>
          <w:color w:val="000000"/>
        </w:rPr>
        <w:t xml:space="preserve">. </w:t>
      </w:r>
      <w:r>
        <w:rPr>
          <w:color w:val="6A03D7"/>
        </w:rPr>
        <w:t xml:space="preserve">Siguen </w:t>
      </w:r>
      <w:r>
        <w:rPr>
          <w:color w:val="58AD6D"/>
        </w:rPr>
        <w:t xml:space="preserve">trabajando </w:t>
      </w:r>
      <w:r>
        <w:rPr>
          <w:color w:val="000000"/>
        </w:rPr>
        <w:t xml:space="preserve">para </w:t>
      </w:r>
      <w:r>
        <w:rPr>
          <w:color w:val="6A03D7"/>
        </w:rPr>
        <w:t xml:space="preserve">conseguir </w:t>
      </w:r>
      <w:r>
        <w:rPr>
          <w:color w:val="000000"/>
        </w:rPr>
        <w:t xml:space="preserve">ese </w:t>
      </w:r>
      <w:r>
        <w:rPr>
          <w:color w:val="58AD6D"/>
        </w:rPr>
        <w:t xml:space="preserve">acuerdo </w:t>
      </w:r>
      <w:r>
        <w:rPr>
          <w:color w:val="000000"/>
        </w:rPr>
        <w:t xml:space="preserve">con </w:t>
      </w:r>
      <w:r>
        <w:rPr>
          <w:color w:val="D32981"/>
        </w:rPr>
        <w:t xml:space="preserve">Esquerra </w:t>
      </w:r>
      <w:r>
        <w:rPr>
          <w:color w:val="000000"/>
        </w:rPr>
        <w:t xml:space="preserve">y </w:t>
      </w:r>
      <w:r>
        <w:rPr>
          <w:color w:val="000000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esa </w:t>
      </w:r>
      <w:r>
        <w:rPr>
          <w:color w:val="58AD6D"/>
        </w:rPr>
        <w:t xml:space="preserve">sentencia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6A03D7"/>
        </w:rPr>
        <w:t xml:space="preserve">convertir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6A03D7"/>
        </w:rPr>
        <w:t xml:space="preserve">obstáculo </w:t>
      </w:r>
      <w:r>
        <w:rPr>
          <w:color w:val="000000"/>
        </w:rPr>
        <w:t xml:space="preserve">para </w:t>
      </w:r>
      <w:r>
        <w:rPr>
          <w:color w:val="000000"/>
        </w:rPr>
        <w:t xml:space="preserve">ellos </w:t>
      </w:r>
      <w:r>
        <w:rPr>
          <w:color w:val="000000"/>
        </w:rPr>
        <w:t xml:space="preserve">. </w:t>
      </w:r>
      <w:r>
        <w:rPr>
          <w:color w:val="6A03D7"/>
        </w:rPr>
        <w:t xml:space="preserve">Hoy </w:t>
      </w:r>
      <w:r>
        <w:rPr>
          <w:color w:val="000000"/>
        </w:rPr>
        <w:t xml:space="preserve">la </w:t>
      </w:r>
      <w:r>
        <w:rPr>
          <w:color w:val="58AD6D"/>
        </w:rPr>
        <w:t xml:space="preserve">portavoz </w:t>
      </w:r>
      <w:r>
        <w:rPr>
          <w:color w:val="000000"/>
        </w:rPr>
        <w:t xml:space="preserve">ha </w:t>
      </w:r>
      <w:r>
        <w:rPr>
          <w:color w:val="6A03D7"/>
        </w:rPr>
        <w:t xml:space="preserve">vuelto </w:t>
      </w:r>
      <w:r>
        <w:rPr>
          <w:color w:val="000000"/>
        </w:rPr>
        <w:t xml:space="preserve">a </w:t>
      </w:r>
      <w:r>
        <w:rPr>
          <w:color w:val="58AD6D"/>
        </w:rPr>
        <w:t xml:space="preserve">cargar </w:t>
      </w:r>
      <w:r>
        <w:rPr>
          <w:color w:val="000000"/>
        </w:rPr>
        <w:t xml:space="preserve">contra </w:t>
      </w:r>
      <w:r>
        <w:rPr>
          <w:color w:val="000000"/>
        </w:rPr>
        <w:t xml:space="preserve">Partido </w:t>
      </w:r>
      <w:r>
        <w:rPr>
          <w:color w:val="000000"/>
        </w:rPr>
        <w:t xml:space="preserve">Popular </w:t>
      </w:r>
      <w:r>
        <w:rPr>
          <w:color w:val="000000"/>
        </w:rPr>
        <w:t xml:space="preserve">y </w:t>
      </w:r>
      <w:r>
        <w:rPr>
          <w:color w:val="C2527D"/>
        </w:rPr>
        <w:t xml:space="preserve">Ciudadanos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58AD6D"/>
        </w:rPr>
        <w:t xml:space="preserve">acusa </w:t>
      </w:r>
      <w:r>
        <w:rPr>
          <w:color w:val="000000"/>
        </w:rPr>
        <w:t xml:space="preserve">de </w:t>
      </w:r>
      <w:r>
        <w:rPr>
          <w:color w:val="58AD6D"/>
        </w:rPr>
        <w:t xml:space="preserve">querer </w:t>
      </w:r>
      <w:r>
        <w:rPr>
          <w:color w:val="000000"/>
        </w:rPr>
        <w:t xml:space="preserve">unas </w:t>
      </w:r>
      <w:r>
        <w:rPr>
          <w:color w:val="6A03D7"/>
        </w:rPr>
        <w:t xml:space="preserve">terceras </w:t>
      </w:r>
      <w:r>
        <w:rPr>
          <w:color w:val="C6B48B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6A03D7"/>
        </w:rPr>
        <w:t xml:space="preserve">convirtamos </w:t>
      </w:r>
      <w:r>
        <w:rPr>
          <w:color w:val="000000"/>
        </w:rPr>
        <w:t xml:space="preserve">en </w:t>
      </w:r>
      <w:r>
        <w:rPr>
          <w:color w:val="6A03D7"/>
        </w:rPr>
        <w:t xml:space="preserve">obstáculos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debiera </w:t>
      </w:r>
      <w:r>
        <w:rPr>
          <w:color w:val="000000"/>
        </w:rPr>
        <w:t xml:space="preserve">ser </w:t>
      </w:r>
      <w:r>
        <w:rPr>
          <w:color w:val="58AD6D"/>
        </w:rPr>
        <w:t xml:space="preserve">tratado </w:t>
      </w:r>
      <w:r>
        <w:rPr>
          <w:color w:val="58AD6D"/>
        </w:rPr>
        <w:t xml:space="preserve">judicialmente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58AD6D"/>
        </w:rPr>
        <w:t xml:space="preserve">tribunales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ellos </w:t>
      </w:r>
      <w:r>
        <w:rPr>
          <w:color w:val="58AD6D"/>
        </w:rPr>
        <w:t xml:space="preserve">determinarán </w:t>
      </w:r>
      <w:r>
        <w:rPr>
          <w:color w:val="000000"/>
        </w:rPr>
        <w:t xml:space="preserve">. </w:t>
      </w:r>
      <w:r>
        <w:rPr>
          <w:color w:val="000000"/>
        </w:rPr>
        <w:t xml:space="preserve">Sigamos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58AD6D"/>
        </w:rPr>
        <w:t xml:space="preserve">política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58AD6D"/>
        </w:rPr>
        <w:t xml:space="preserve">política </w:t>
      </w:r>
      <w:r>
        <w:rPr>
          <w:color w:val="000000"/>
        </w:rPr>
        <w:t xml:space="preserve">se </w:t>
      </w:r>
      <w:r>
        <w:rPr>
          <w:color w:val="58AD6D"/>
        </w:rPr>
        <w:t xml:space="preserve">refiere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6A03D7"/>
        </w:rPr>
        <w:t xml:space="preserve">ojos </w:t>
      </w:r>
      <w:r>
        <w:rPr>
          <w:color w:val="000000"/>
        </w:rPr>
        <w:t xml:space="preserve">se </w:t>
      </w:r>
      <w:r>
        <w:rPr>
          <w:color w:val="58AD6D"/>
        </w:rPr>
        <w:t xml:space="preserve">dirigen </w:t>
      </w:r>
      <w:r>
        <w:rPr>
          <w:color w:val="58AD6D"/>
        </w:rPr>
        <w:t xml:space="preserve">ahora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66F323"/>
        </w:rPr>
        <w:t xml:space="preserve">Abogacía </w:t>
      </w:r>
      <w:r>
        <w:rPr>
          <w:color w:val="000000"/>
        </w:rPr>
        <w:t xml:space="preserve">del </w:t>
      </w:r>
      <w:r>
        <w:rPr>
          <w:color w:val="000000"/>
        </w:rPr>
        <w:t xml:space="preserve">Estado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6A03D7"/>
        </w:rPr>
        <w:t xml:space="preserve">representa </w:t>
      </w:r>
      <w:r>
        <w:rPr>
          <w:color w:val="000000"/>
        </w:rPr>
        <w:t xml:space="preserve">al </w:t>
      </w:r>
      <w:r>
        <w:rPr>
          <w:color w:val="58AD6D"/>
        </w:rPr>
        <w:t xml:space="preserve">Gobierno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58AD6D"/>
        </w:rPr>
        <w:t xml:space="preserve">asunto </w:t>
      </w:r>
      <w:r>
        <w:rPr>
          <w:color w:val="000000"/>
        </w:rPr>
        <w:t xml:space="preserve">. </w:t>
      </w:r>
      <w:r>
        <w:rPr>
          <w:color w:val="D32981"/>
        </w:rPr>
        <w:t xml:space="preserve">Esquerra </w:t>
      </w:r>
      <w:r>
        <w:rPr>
          <w:color w:val="58AD6D"/>
        </w:rPr>
        <w:t xml:space="preserve">presiona </w:t>
      </w:r>
      <w:r>
        <w:rPr>
          <w:color w:val="000000"/>
        </w:rPr>
        <w:t xml:space="preserve">al </w:t>
      </w:r>
      <w:r>
        <w:rPr>
          <w:color w:val="6A03D7"/>
        </w:rPr>
        <w:t xml:space="preserve">ejecutivo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000000"/>
        </w:rPr>
        <w:t xml:space="preserve">abogacía </w:t>
      </w:r>
      <w:r>
        <w:rPr>
          <w:color w:val="000000"/>
        </w:rPr>
        <w:t xml:space="preserve">haga </w:t>
      </w:r>
      <w:r>
        <w:rPr>
          <w:color w:val="000000"/>
        </w:rPr>
        <w:t xml:space="preserve">un </w:t>
      </w:r>
      <w:r>
        <w:rPr>
          <w:color w:val="6A03D7"/>
        </w:rPr>
        <w:t xml:space="preserve">gesto </w:t>
      </w:r>
      <w:r>
        <w:rPr>
          <w:color w:val="6A03D7"/>
        </w:rPr>
        <w:t xml:space="preserve">favorable </w:t>
      </w:r>
      <w:r>
        <w:rPr>
          <w:color w:val="000000"/>
        </w:rPr>
        <w:t xml:space="preserve">a </w:t>
      </w:r>
      <w:r>
        <w:rPr>
          <w:color w:val="C6B48B"/>
        </w:rPr>
        <w:t xml:space="preserve">Junqueras </w:t>
      </w:r>
      <w:r>
        <w:rPr>
          <w:color w:val="000000"/>
        </w:rPr>
        <w:t xml:space="preserve">. </w:t>
      </w:r>
      <w:r>
        <w:rPr>
          <w:color w:val="000000"/>
        </w:rPr>
        <w:t xml:space="preserve">¿Qué </w:t>
      </w:r>
      <w:r>
        <w:rPr>
          <w:color w:val="6A03D7"/>
        </w:rPr>
        <w:t xml:space="preserve">opciones </w:t>
      </w:r>
      <w:r>
        <w:rPr>
          <w:color w:val="000000"/>
        </w:rPr>
        <w:t xml:space="preserve">tiene </w:t>
      </w:r>
      <w:r>
        <w:rPr>
          <w:color w:val="000000"/>
        </w:rPr>
        <w:t xml:space="preserve">, </w:t>
      </w:r>
      <w:r>
        <w:rPr>
          <w:color w:val="304195"/>
        </w:rPr>
        <w:t xml:space="preserve">Javier </w:t>
      </w:r>
      <w:r>
        <w:rPr>
          <w:color w:val="000000"/>
        </w:rPr>
        <w:t xml:space="preserve">, </w:t>
      </w:r>
      <w:r>
        <w:rPr>
          <w:color w:val="000000"/>
        </w:rPr>
        <w:t xml:space="preserve">qué </w:t>
      </w:r>
      <w:r>
        <w:rPr>
          <w:color w:val="000000"/>
        </w:rPr>
        <w:t xml:space="preserve">puede </w:t>
      </w:r>
      <w:r>
        <w:rPr>
          <w:color w:val="000000"/>
        </w:rPr>
        <w:t xml:space="preserve">hacer </w:t>
      </w:r>
      <w:r>
        <w:rPr>
          <w:color w:val="000000"/>
        </w:rPr>
        <w:t xml:space="preserve">? </w:t>
      </w:r>
      <w:r>
        <w:rPr>
          <w:color w:val="000000"/>
        </w:rPr>
        <w:t xml:space="preserve">Tiene </w:t>
      </w:r>
      <w:r>
        <w:rPr>
          <w:color w:val="000000"/>
        </w:rPr>
        <w:t xml:space="preserve">dos </w:t>
      </w:r>
      <w:r>
        <w:rPr>
          <w:color w:val="6A03D7"/>
        </w:rPr>
        <w:t xml:space="preserve">opciones </w:t>
      </w:r>
      <w:r>
        <w:rPr>
          <w:color w:val="000000"/>
        </w:rPr>
        <w:t xml:space="preserve">sobre </w:t>
      </w:r>
      <w:r>
        <w:rPr>
          <w:color w:val="000000"/>
        </w:rPr>
        <w:t xml:space="preserve">la </w:t>
      </w:r>
      <w:r>
        <w:rPr>
          <w:color w:val="000000"/>
        </w:rPr>
        <w:t xml:space="preserve">mesa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, </w:t>
      </w:r>
      <w:r>
        <w:rPr>
          <w:color w:val="000000"/>
        </w:rPr>
        <w:t xml:space="preserve">hacer </w:t>
      </w:r>
      <w:r>
        <w:rPr>
          <w:color w:val="000000"/>
        </w:rPr>
        <w:t xml:space="preserve">un </w:t>
      </w:r>
      <w:r>
        <w:rPr>
          <w:color w:val="58AD6D"/>
        </w:rPr>
        <w:t xml:space="preserve">informe </w:t>
      </w:r>
      <w:r>
        <w:rPr>
          <w:color w:val="000000"/>
        </w:rPr>
        <w:t xml:space="preserve">a </w:t>
      </w:r>
      <w:r>
        <w:rPr>
          <w:color w:val="257FBB"/>
        </w:rPr>
        <w:t xml:space="preserve">favor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C6B48B"/>
        </w:rPr>
        <w:t xml:space="preserve">Junqueras </w:t>
      </w:r>
      <w:r>
        <w:rPr>
          <w:color w:val="000000"/>
        </w:rPr>
        <w:t xml:space="preserve">salga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cárcel </w:t>
      </w:r>
      <w:r>
        <w:rPr>
          <w:color w:val="000000"/>
        </w:rPr>
        <w:t xml:space="preserve">para </w:t>
      </w:r>
      <w:r>
        <w:rPr>
          <w:color w:val="58AD6D"/>
        </w:rPr>
        <w:t xml:space="preserve">recoger </w:t>
      </w:r>
      <w:r>
        <w:rPr>
          <w:color w:val="000000"/>
        </w:rPr>
        <w:t xml:space="preserve">su </w:t>
      </w:r>
      <w:r>
        <w:rPr>
          <w:color w:val="58AD6D"/>
        </w:rPr>
        <w:t xml:space="preserve">acta </w:t>
      </w:r>
      <w:r>
        <w:rPr>
          <w:color w:val="000000"/>
        </w:rPr>
        <w:t xml:space="preserve">de </w:t>
      </w:r>
      <w:r>
        <w:rPr>
          <w:color w:val="C6B48B"/>
        </w:rPr>
        <w:t xml:space="preserve">eurodiputado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pide </w:t>
      </w:r>
      <w:r>
        <w:rPr>
          <w:color w:val="D32981"/>
        </w:rPr>
        <w:t xml:space="preserve">Esquerra </w:t>
      </w:r>
      <w:r>
        <w:rPr>
          <w:color w:val="000000"/>
        </w:rPr>
        <w:t xml:space="preserve">para </w:t>
      </w:r>
      <w:r>
        <w:rPr>
          <w:color w:val="000000"/>
        </w:rPr>
        <w:t xml:space="preserve">dar </w:t>
      </w:r>
      <w:r>
        <w:rPr>
          <w:color w:val="000000"/>
        </w:rPr>
        <w:t xml:space="preserve">luz </w:t>
      </w:r>
      <w:r>
        <w:rPr>
          <w:color w:val="257FBB"/>
        </w:rPr>
        <w:t xml:space="preserve">verde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D32981"/>
        </w:rPr>
        <w:t xml:space="preserve">investidura </w:t>
      </w:r>
      <w:r>
        <w:rPr>
          <w:color w:val="000000"/>
        </w:rPr>
        <w:t xml:space="preserve">de </w:t>
      </w:r>
      <w:r>
        <w:rPr>
          <w:color w:val="C2527D"/>
        </w:rPr>
        <w:t xml:space="preserve">Sánchez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otra </w:t>
      </w:r>
      <w:r>
        <w:rPr>
          <w:color w:val="000000"/>
        </w:rPr>
        <w:t xml:space="preserve">sería </w:t>
      </w:r>
      <w:r>
        <w:rPr>
          <w:color w:val="000000"/>
        </w:rPr>
        <w:t xml:space="preserve">negar </w:t>
      </w:r>
      <w:r>
        <w:rPr>
          <w:color w:val="000000"/>
        </w:rPr>
        <w:t xml:space="preserve">esa </w:t>
      </w:r>
      <w:r>
        <w:rPr>
          <w:color w:val="6A03D7"/>
        </w:rPr>
        <w:t xml:space="preserve">salida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cárcel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pide </w:t>
      </w:r>
      <w:r>
        <w:rPr>
          <w:color w:val="000000"/>
        </w:rPr>
        <w:t xml:space="preserve">el </w:t>
      </w:r>
      <w:r>
        <w:rPr>
          <w:color w:val="000000"/>
        </w:rPr>
        <w:t xml:space="preserve">Fiscal </w:t>
      </w:r>
      <w:r>
        <w:rPr>
          <w:color w:val="000000"/>
        </w:rPr>
        <w:t xml:space="preserve">. </w:t>
      </w:r>
      <w:r>
        <w:rPr>
          <w:color w:val="000000"/>
        </w:rPr>
        <w:t xml:space="preserve">Tiene </w:t>
      </w:r>
      <w:r>
        <w:rPr>
          <w:color w:val="000000"/>
        </w:rPr>
        <w:t xml:space="preserve">de </w:t>
      </w:r>
      <w:r>
        <w:rPr>
          <w:color w:val="6A03D7"/>
        </w:rPr>
        <w:t xml:space="preserve">plazo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2 </w:t>
      </w:r>
      <w:r>
        <w:rPr>
          <w:color w:val="000000"/>
        </w:rPr>
        <w:t xml:space="preserve">. </w:t>
      </w:r>
      <w:r>
        <w:rPr>
          <w:color w:val="6A03D7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Audiencia </w:t>
      </w:r>
      <w:r>
        <w:rPr>
          <w:color w:val="000000"/>
        </w:rPr>
        <w:t xml:space="preserve">Nacional </w:t>
      </w:r>
      <w:r>
        <w:rPr>
          <w:color w:val="000000"/>
        </w:rPr>
        <w:t xml:space="preserve">deja </w:t>
      </w:r>
      <w:r>
        <w:rPr>
          <w:color w:val="000000"/>
        </w:rPr>
        <w:t xml:space="preserve">en </w:t>
      </w:r>
      <w:r>
        <w:rPr>
          <w:color w:val="58AD6D"/>
        </w:rPr>
        <w:t xml:space="preserve">libertad </w:t>
      </w:r>
      <w:r>
        <w:rPr>
          <w:color w:val="000000"/>
        </w:rPr>
        <w:t xml:space="preserve">bajo </w:t>
      </w:r>
      <w:r>
        <w:rPr>
          <w:color w:val="58AD6D"/>
        </w:rPr>
        <w:t xml:space="preserve">fianza </w:t>
      </w:r>
      <w:r>
        <w:rPr>
          <w:color w:val="000000"/>
        </w:rPr>
        <w:t xml:space="preserve">de </w:t>
      </w:r>
      <w:r>
        <w:rPr>
          <w:color w:val="000000"/>
        </w:rPr>
        <w:t xml:space="preserve">5.000 </w:t>
      </w:r>
      <w:r>
        <w:rPr>
          <w:color w:val="000000"/>
        </w:rPr>
        <w:t xml:space="preserve">euros </w:t>
      </w:r>
      <w:r>
        <w:rPr>
          <w:color w:val="000000"/>
        </w:rPr>
        <w:t xml:space="preserve">a </w:t>
      </w:r>
      <w:r>
        <w:rPr>
          <w:color w:val="6A03D7"/>
        </w:rPr>
        <w:t xml:space="preserve">tres </w:t>
      </w:r>
      <w:r>
        <w:rPr>
          <w:color w:val="C6B48B"/>
        </w:rPr>
        <w:t xml:space="preserve">CDR </w:t>
      </w:r>
      <w:r>
        <w:rPr>
          <w:color w:val="304195"/>
        </w:rPr>
        <w:t xml:space="preserve">detenidos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Guardia </w:t>
      </w:r>
      <w:r>
        <w:rPr>
          <w:color w:val="000000"/>
        </w:rPr>
        <w:t xml:space="preserve">Civil </w:t>
      </w:r>
      <w:r>
        <w:rPr>
          <w:color w:val="000000"/>
        </w:rPr>
        <w:t xml:space="preserve">. </w:t>
      </w:r>
      <w:r>
        <w:rPr>
          <w:color w:val="000000"/>
        </w:rPr>
        <w:t xml:space="preserve">Están </w:t>
      </w:r>
      <w:r>
        <w:rPr>
          <w:color w:val="58AD6D"/>
        </w:rPr>
        <w:t xml:space="preserve">acusados </w:t>
      </w:r>
      <w:r>
        <w:rPr>
          <w:color w:val="000000"/>
        </w:rPr>
        <w:t xml:space="preserve">de </w:t>
      </w:r>
      <w:r>
        <w:rPr>
          <w:color w:val="304195"/>
        </w:rPr>
        <w:t xml:space="preserve">terrorismo </w:t>
      </w:r>
      <w:r>
        <w:rPr>
          <w:color w:val="000000"/>
        </w:rPr>
        <w:t xml:space="preserve">. </w:t>
      </w:r>
      <w:r>
        <w:rPr>
          <w:color w:val="000000"/>
        </w:rPr>
        <w:t xml:space="preserve">Deberán </w:t>
      </w:r>
      <w:r>
        <w:rPr>
          <w:color w:val="6A03D7"/>
        </w:rPr>
        <w:t xml:space="preserve">acudir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000000"/>
        </w:rPr>
        <w:t xml:space="preserve">lunes </w:t>
      </w:r>
      <w:r>
        <w:rPr>
          <w:color w:val="000000"/>
        </w:rPr>
        <w:t xml:space="preserve">al </w:t>
      </w:r>
      <w:r>
        <w:rPr>
          <w:color w:val="58AD6D"/>
        </w:rPr>
        <w:t xml:space="preserve">juzgado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pueden </w:t>
      </w:r>
      <w:r>
        <w:rPr>
          <w:color w:val="000000"/>
        </w:rPr>
        <w:t xml:space="preserve">salir </w:t>
      </w:r>
      <w:r>
        <w:rPr>
          <w:color w:val="000000"/>
        </w:rPr>
        <w:t xml:space="preserve">de </w:t>
      </w:r>
      <w:r>
        <w:rPr>
          <w:color w:val="6A03D7"/>
        </w:rPr>
        <w:t xml:space="preserve">España </w:t>
      </w:r>
      <w:r>
        <w:rPr>
          <w:color w:val="000000"/>
        </w:rPr>
        <w:t xml:space="preserve">. </w:t>
      </w:r>
      <w:r>
        <w:rPr>
          <w:color w:val="6A03D7"/>
        </w:rPr>
        <w:t xml:space="preserve">Además </w:t>
      </w:r>
      <w:r>
        <w:rPr>
          <w:color w:val="000000"/>
        </w:rPr>
        <w:t xml:space="preserve">el </w:t>
      </w:r>
      <w:r>
        <w:rPr>
          <w:color w:val="000000"/>
        </w:rPr>
        <w:t xml:space="preserve">no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6B48B"/>
        </w:rPr>
        <w:t xml:space="preserve">independencia </w:t>
      </w:r>
      <w:r>
        <w:rPr>
          <w:color w:val="6A03D7"/>
        </w:rPr>
        <w:t xml:space="preserve">sigue </w:t>
      </w:r>
      <w:r>
        <w:rPr>
          <w:color w:val="000000"/>
        </w:rPr>
        <w:t xml:space="preserve">ganando </w:t>
      </w:r>
      <w:r>
        <w:rPr>
          <w:color w:val="000000"/>
        </w:rPr>
        <w:t xml:space="preserve">al </w:t>
      </w:r>
      <w:r>
        <w:rPr>
          <w:color w:val="000000"/>
        </w:rPr>
        <w:t xml:space="preserve">sí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dice </w:t>
      </w:r>
      <w:r>
        <w:rPr>
          <w:color w:val="000000"/>
        </w:rPr>
        <w:t xml:space="preserve">el </w:t>
      </w:r>
      <w:r>
        <w:rPr>
          <w:color w:val="58AD6D"/>
        </w:rPr>
        <w:t xml:space="preserve">CIS </w:t>
      </w:r>
      <w:r>
        <w:rPr>
          <w:color w:val="C6B48B"/>
        </w:rPr>
        <w:t xml:space="preserve">catalán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hace </w:t>
      </w:r>
      <w:r>
        <w:rPr>
          <w:color w:val="000000"/>
        </w:rPr>
        <w:t xml:space="preserve">la </w:t>
      </w:r>
      <w:r>
        <w:rPr>
          <w:color w:val="C6B48B"/>
        </w:rPr>
        <w:t xml:space="preserve">Generalitat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00000"/>
        </w:rPr>
        <w:t xml:space="preserve">47,9 </w:t>
      </w:r>
      <w:r>
        <w:rPr>
          <w:color w:val="000000"/>
        </w:rPr>
        <w:t xml:space="preserve">% </w:t>
      </w:r>
      <w:r>
        <w:rPr>
          <w:color w:val="58AD6D"/>
        </w:rPr>
        <w:t xml:space="preserve">rechaza </w:t>
      </w:r>
      <w:r>
        <w:rPr>
          <w:color w:val="000000"/>
        </w:rPr>
        <w:t xml:space="preserve">la </w:t>
      </w:r>
      <w:r>
        <w:rPr>
          <w:color w:val="C6B48B"/>
        </w:rPr>
        <w:t xml:space="preserve">independencia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000000"/>
        </w:rPr>
        <w:t xml:space="preserve">43,7 </w:t>
      </w:r>
      <w:r>
        <w:rPr>
          <w:color w:val="000000"/>
        </w:rPr>
        <w:t xml:space="preserve">% </w:t>
      </w:r>
      <w:r>
        <w:rPr>
          <w:color w:val="000000"/>
        </w:rPr>
        <w:t xml:space="preserve">sí </w:t>
      </w:r>
      <w:r>
        <w:rPr>
          <w:color w:val="000000"/>
        </w:rPr>
        <w:t xml:space="preserve">la </w:t>
      </w:r>
      <w:r>
        <w:rPr>
          <w:color w:val="58AD6D"/>
        </w:rPr>
        <w:t xml:space="preserve">apoya </w:t>
      </w:r>
      <w:r>
        <w:rPr>
          <w:color w:val="000000"/>
        </w:rPr>
        <w:t xml:space="preserve">. </w:t>
      </w:r>
      <w:r>
        <w:rPr>
          <w:color w:val="D32981"/>
        </w:rPr>
        <w:t xml:space="preserve">Esquerra </w:t>
      </w:r>
      <w:r>
        <w:rPr>
          <w:color w:val="000000"/>
        </w:rPr>
        <w:t xml:space="preserve">ganaría </w:t>
      </w:r>
      <w:r>
        <w:rPr>
          <w:color w:val="000000"/>
        </w:rPr>
        <w:t xml:space="preserve">las </w:t>
      </w:r>
      <w:r>
        <w:rPr>
          <w:color w:val="C6B48B"/>
        </w:rPr>
        <w:t xml:space="preserve">elecciones </w:t>
      </w:r>
      <w:r>
        <w:rPr>
          <w:color w:val="000000"/>
        </w:rPr>
        <w:t xml:space="preserve">en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58AD6D"/>
        </w:rPr>
        <w:t xml:space="preserve">llamativo </w:t>
      </w:r>
      <w:r>
        <w:rPr>
          <w:color w:val="000000"/>
        </w:rPr>
        <w:t xml:space="preserve">este </w:t>
      </w:r>
      <w:r>
        <w:rPr>
          <w:color w:val="000000"/>
        </w:rPr>
        <w:t xml:space="preserve">dato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00000"/>
        </w:rPr>
        <w:t xml:space="preserve">27 </w:t>
      </w:r>
      <w:r>
        <w:rPr>
          <w:color w:val="000000"/>
        </w:rPr>
        <w:t xml:space="preserve">%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8AD6D"/>
        </w:rPr>
        <w:t xml:space="preserve">encuestados </w:t>
      </w:r>
      <w:r>
        <w:rPr>
          <w:color w:val="000000"/>
        </w:rPr>
        <w:t xml:space="preserve">pone </w:t>
      </w:r>
      <w:r>
        <w:rPr>
          <w:color w:val="000000"/>
        </w:rPr>
        <w:t xml:space="preserve">un </w:t>
      </w:r>
      <w:r>
        <w:rPr>
          <w:color w:val="000000"/>
        </w:rPr>
        <w:t xml:space="preserve">cero </w:t>
      </w:r>
      <w:r>
        <w:rPr>
          <w:color w:val="000000"/>
        </w:rPr>
        <w:t xml:space="preserve">al </w:t>
      </w:r>
      <w:r>
        <w:rPr>
          <w:color w:val="C6B48B"/>
        </w:rPr>
        <w:t xml:space="preserve">gobierno </w:t>
      </w:r>
      <w:r>
        <w:rPr>
          <w:color w:val="000000"/>
        </w:rPr>
        <w:t xml:space="preserve">de </w:t>
      </w:r>
      <w:r>
        <w:rPr>
          <w:color w:val="000000"/>
        </w:rPr>
        <w:t xml:space="preserve">Quim </w:t>
      </w:r>
      <w:r>
        <w:rPr>
          <w:color w:val="000000"/>
        </w:rPr>
        <w:t xml:space="preserve">Torra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procés </w:t>
      </w:r>
      <w:r>
        <w:rPr>
          <w:color w:val="000000"/>
        </w:rPr>
        <w:t xml:space="preserve">pasa </w:t>
      </w:r>
      <w:r>
        <w:rPr>
          <w:color w:val="58AD6D"/>
        </w:rPr>
        <w:t xml:space="preserve">factura </w:t>
      </w:r>
      <w:r>
        <w:rPr>
          <w:color w:val="000000"/>
        </w:rPr>
        <w:t xml:space="preserve">a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. </w:t>
      </w:r>
      <w:r>
        <w:rPr>
          <w:color w:val="04F44E"/>
        </w:rPr>
        <w:t xml:space="preserve">Madrid </w:t>
      </w:r>
      <w:r>
        <w:rPr>
          <w:color w:val="000000"/>
        </w:rPr>
        <w:t xml:space="preserve">se </w:t>
      </w:r>
      <w:r>
        <w:rPr>
          <w:color w:val="6A03D7"/>
        </w:rPr>
        <w:t xml:space="preserve">convierte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03D7"/>
        </w:rPr>
        <w:t xml:space="preserve">principal </w:t>
      </w:r>
      <w:r>
        <w:rPr>
          <w:color w:val="58AD6D"/>
        </w:rPr>
        <w:t xml:space="preserve">economía </w:t>
      </w:r>
      <w:r>
        <w:rPr>
          <w:color w:val="04F44E"/>
        </w:rPr>
        <w:t xml:space="preserve">regional </w:t>
      </w:r>
      <w:r>
        <w:rPr>
          <w:color w:val="000000"/>
        </w:rPr>
        <w:t xml:space="preserve">. </w:t>
      </w:r>
      <w:r>
        <w:rPr>
          <w:color w:val="000000"/>
        </w:rPr>
        <w:t xml:space="preserve">Superando </w:t>
      </w:r>
      <w:r>
        <w:rPr>
          <w:color w:val="000000"/>
        </w:rPr>
        <w:t xml:space="preserve">en </w:t>
      </w:r>
      <w:r>
        <w:rPr>
          <w:color w:val="58AD6D"/>
        </w:rPr>
        <w:t xml:space="preserve">PIB </w:t>
      </w:r>
      <w:r>
        <w:rPr>
          <w:color w:val="000000"/>
        </w:rPr>
        <w:t xml:space="preserve">a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. </w:t>
      </w:r>
      <w:r>
        <w:rPr>
          <w:color w:val="6A03D7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58AD6D"/>
        </w:rPr>
        <w:t xml:space="preserve">Banco </w:t>
      </w:r>
      <w:r>
        <w:rPr>
          <w:color w:val="000000"/>
        </w:rPr>
        <w:t xml:space="preserve">de </w:t>
      </w:r>
      <w:r>
        <w:rPr>
          <w:color w:val="6A03D7"/>
        </w:rPr>
        <w:t xml:space="preserve">España </w:t>
      </w:r>
      <w:r>
        <w:rPr>
          <w:color w:val="6A03D7"/>
        </w:rPr>
        <w:t xml:space="preserve">avanza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58AD6D"/>
        </w:rPr>
        <w:t xml:space="preserve">economía </w:t>
      </w:r>
      <w:r>
        <w:rPr>
          <w:color w:val="6A03D7"/>
        </w:rPr>
        <w:t xml:space="preserve">española </w:t>
      </w:r>
      <w:r>
        <w:rPr>
          <w:color w:val="6A03D7"/>
        </w:rPr>
        <w:t xml:space="preserve">creció </w:t>
      </w:r>
      <w:r>
        <w:rPr>
          <w:color w:val="000000"/>
        </w:rPr>
        <w:t xml:space="preserve">un </w:t>
      </w:r>
      <w:r>
        <w:rPr>
          <w:color w:val="000000"/>
        </w:rPr>
        <w:t xml:space="preserve">2 </w:t>
      </w:r>
      <w:r>
        <w:rPr>
          <w:color w:val="000000"/>
        </w:rPr>
        <w:t xml:space="preserve">% </w:t>
      </w:r>
      <w:r>
        <w:rPr>
          <w:color w:val="000000"/>
        </w:rPr>
        <w:t xml:space="preserve">en </w:t>
      </w:r>
      <w:r>
        <w:rPr>
          <w:color w:val="000000"/>
        </w:rPr>
        <w:t xml:space="preserve">2019 </w:t>
      </w:r>
      <w:r>
        <w:rPr>
          <w:color w:val="000000"/>
        </w:rPr>
        <w:t xml:space="preserve">. </w:t>
      </w:r>
      <w:r>
        <w:rPr>
          <w:color w:val="6A03D7"/>
        </w:rPr>
        <w:t xml:space="preserve">Cuatro </w:t>
      </w:r>
      <w:r>
        <w:rPr>
          <w:color w:val="66F323"/>
        </w:rPr>
        <w:t xml:space="preserve">décimas </w:t>
      </w:r>
      <w:r>
        <w:rPr>
          <w:color w:val="000000"/>
        </w:rPr>
        <w:t xml:space="preserve">menos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año </w:t>
      </w:r>
      <w:r>
        <w:rPr>
          <w:color w:val="000000"/>
        </w:rPr>
        <w:t xml:space="preserve">pasado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lo </w:t>
      </w:r>
      <w:r>
        <w:rPr>
          <w:color w:val="000000"/>
        </w:rPr>
        <w:t xml:space="preserve">ven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304195"/>
        </w:rPr>
        <w:t xml:space="preserve">Mossos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304195"/>
        </w:rPr>
        <w:t xml:space="preserve">acceder </w:t>
      </w:r>
      <w:r>
        <w:rPr>
          <w:color w:val="000000"/>
        </w:rPr>
        <w:t xml:space="preserve">por </w:t>
      </w:r>
      <w:r>
        <w:rPr>
          <w:color w:val="000000"/>
        </w:rPr>
        <w:t xml:space="preserve">una </w:t>
      </w:r>
      <w:r>
        <w:rPr>
          <w:color w:val="304195"/>
        </w:rPr>
        <w:t xml:space="preserve">ventana </w:t>
      </w:r>
      <w:r>
        <w:rPr>
          <w:color w:val="000000"/>
        </w:rPr>
        <w:t xml:space="preserve">al </w:t>
      </w:r>
      <w:r>
        <w:rPr>
          <w:color w:val="58AD6D"/>
        </w:rPr>
        <w:t xml:space="preserve">portal </w:t>
      </w:r>
      <w:r>
        <w:rPr>
          <w:color w:val="000000"/>
        </w:rPr>
        <w:t xml:space="preserve">de </w:t>
      </w:r>
      <w:r>
        <w:rPr>
          <w:color w:val="000000"/>
        </w:rPr>
        <w:t xml:space="preserve">esa </w:t>
      </w:r>
      <w:r>
        <w:rPr>
          <w:color w:val="304195"/>
        </w:rPr>
        <w:t xml:space="preserve">vivienda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6A03D7"/>
        </w:rPr>
        <w:t xml:space="preserve">Barcelona </w:t>
      </w:r>
      <w:r>
        <w:rPr>
          <w:color w:val="000000"/>
        </w:rPr>
        <w:t xml:space="preserve">. </w:t>
      </w:r>
      <w:r>
        <w:rPr>
          <w:color w:val="257FBB"/>
        </w:rPr>
        <w:t xml:space="preserve">Ahí </w:t>
      </w:r>
      <w:r>
        <w:rPr>
          <w:color w:val="6A03D7"/>
        </w:rPr>
        <w:t xml:space="preserve">dentro </w:t>
      </w:r>
      <w:r>
        <w:rPr>
          <w:color w:val="000000"/>
        </w:rPr>
        <w:t xml:space="preserve">50 </w:t>
      </w:r>
      <w:r>
        <w:rPr>
          <w:color w:val="6A03D7"/>
        </w:rPr>
        <w:t xml:space="preserve">activistas </w:t>
      </w:r>
      <w:r>
        <w:rPr>
          <w:color w:val="58AD6D"/>
        </w:rPr>
        <w:t xml:space="preserve">intentaban </w:t>
      </w:r>
      <w:r>
        <w:rPr>
          <w:color w:val="58AD6D"/>
        </w:rPr>
        <w:t xml:space="preserve">paralizar </w:t>
      </w:r>
      <w:r>
        <w:rPr>
          <w:color w:val="000000"/>
        </w:rPr>
        <w:t xml:space="preserve">un </w:t>
      </w:r>
      <w:r>
        <w:rPr>
          <w:color w:val="58AD6D"/>
        </w:rPr>
        <w:t xml:space="preserve">desahucio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una </w:t>
      </w:r>
      <w:r>
        <w:rPr>
          <w:color w:val="304195"/>
        </w:rPr>
        <w:t xml:space="preserve">detenida </w:t>
      </w:r>
      <w:r>
        <w:rPr>
          <w:color w:val="000000"/>
        </w:rPr>
        <w:t xml:space="preserve">. </w:t>
      </w:r>
      <w:r>
        <w:rPr>
          <w:color w:val="000000"/>
        </w:rPr>
        <w:t xml:space="preserve">Era </w:t>
      </w:r>
      <w:r>
        <w:rPr>
          <w:color w:val="000000"/>
        </w:rPr>
        <w:t xml:space="preserve">la </w:t>
      </w:r>
      <w:r>
        <w:rPr>
          <w:color w:val="6A03D7"/>
        </w:rPr>
        <w:t xml:space="preserve">tercera </w:t>
      </w:r>
      <w:r>
        <w:rPr>
          <w:color w:val="000000"/>
        </w:rPr>
        <w:t xml:space="preserve">vez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58AD6D"/>
        </w:rPr>
        <w:t xml:space="preserve">intentaban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esta </w:t>
      </w:r>
      <w:r>
        <w:rPr>
          <w:color w:val="000000"/>
        </w:rPr>
        <w:t xml:space="preserve">vez </w:t>
      </w:r>
      <w:r>
        <w:rPr>
          <w:color w:val="000000"/>
        </w:rPr>
        <w:t xml:space="preserve">lo </w:t>
      </w:r>
      <w:r>
        <w:rPr>
          <w:color w:val="000000"/>
        </w:rPr>
        <w:t xml:space="preserve">han </w:t>
      </w:r>
      <w:r>
        <w:rPr>
          <w:color w:val="6A03D7"/>
        </w:rPr>
        <w:t xml:space="preserve">conseguido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6A03D7"/>
        </w:rPr>
        <w:t xml:space="preserve">final </w:t>
      </w:r>
      <w:r>
        <w:rPr>
          <w:color w:val="6A03D7"/>
        </w:rPr>
        <w:t xml:space="preserve">Juan </w:t>
      </w:r>
      <w:r>
        <w:rPr>
          <w:color w:val="000000"/>
        </w:rPr>
        <w:t xml:space="preserve">y </w:t>
      </w:r>
      <w:r>
        <w:rPr>
          <w:color w:val="000000"/>
        </w:rPr>
        <w:t xml:space="preserve">Livia </w:t>
      </w:r>
      <w:r>
        <w:rPr>
          <w:color w:val="000000"/>
        </w:rPr>
        <w:t xml:space="preserve">, </w:t>
      </w:r>
      <w:r>
        <w:rPr>
          <w:color w:val="58AD6D"/>
        </w:rPr>
        <w:t xml:space="preserve">padres </w:t>
      </w:r>
      <w:r>
        <w:rPr>
          <w:color w:val="000000"/>
        </w:rPr>
        <w:t xml:space="preserve">de </w:t>
      </w:r>
      <w:r>
        <w:rPr>
          <w:color w:val="000000"/>
        </w:rPr>
        <w:t xml:space="preserve">3 </w:t>
      </w:r>
      <w:r>
        <w:rPr>
          <w:color w:val="000000"/>
        </w:rPr>
        <w:t xml:space="preserve">hijos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304195"/>
        </w:rPr>
        <w:t xml:space="preserve">desalojados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58AD6D"/>
        </w:rPr>
        <w:t xml:space="preserve">pareja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6A03D7"/>
        </w:rPr>
        <w:t xml:space="preserve">medió </w:t>
      </w:r>
      <w:r>
        <w:rPr>
          <w:color w:val="000000"/>
        </w:rPr>
        <w:t xml:space="preserve">Irene </w:t>
      </w:r>
      <w:r>
        <w:rPr>
          <w:color w:val="000000"/>
        </w:rPr>
        <w:t xml:space="preserve">Montero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6A03D7"/>
        </w:rPr>
        <w:t xml:space="preserve">puertas </w:t>
      </w:r>
      <w:r>
        <w:rPr>
          <w:color w:val="000000"/>
        </w:rPr>
        <w:t xml:space="preserve">del </w:t>
      </w:r>
      <w:r>
        <w:rPr>
          <w:color w:val="304195"/>
        </w:rPr>
        <w:t xml:space="preserve">edificio </w:t>
      </w:r>
      <w:r>
        <w:rPr>
          <w:color w:val="000000"/>
        </w:rPr>
        <w:t xml:space="preserve">ha </w:t>
      </w:r>
      <w:r>
        <w:rPr>
          <w:color w:val="000000"/>
        </w:rPr>
        <w:t xml:space="preserve">habido </w:t>
      </w:r>
      <w:r>
        <w:rPr>
          <w:color w:val="6A03D7"/>
        </w:rPr>
        <w:t xml:space="preserve">mucha </w:t>
      </w:r>
      <w:r>
        <w:rPr>
          <w:color w:val="6A03D7"/>
        </w:rPr>
        <w:t xml:space="preserve">tensión </w:t>
      </w:r>
      <w:r>
        <w:rPr>
          <w:color w:val="000000"/>
        </w:rPr>
        <w:t xml:space="preserve">entre </w:t>
      </w:r>
      <w:r>
        <w:rPr>
          <w:color w:val="6A03D7"/>
        </w:rPr>
        <w:t xml:space="preserve">activistas </w:t>
      </w:r>
      <w:r>
        <w:rPr>
          <w:color w:val="000000"/>
        </w:rPr>
        <w:t xml:space="preserve">y </w:t>
      </w:r>
      <w:r>
        <w:rPr>
          <w:color w:val="304195"/>
        </w:rPr>
        <w:t xml:space="preserve">Mossos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304195"/>
        </w:rPr>
        <w:t xml:space="preserve">Mossos </w:t>
      </w:r>
      <w:r>
        <w:rPr>
          <w:color w:val="6A03D7"/>
        </w:rPr>
        <w:t xml:space="preserve">avanzan </w:t>
      </w:r>
      <w:r>
        <w:rPr>
          <w:color w:val="6A03D7"/>
        </w:rPr>
        <w:t xml:space="preserve">hacia </w:t>
      </w:r>
      <w:r>
        <w:rPr>
          <w:color w:val="000000"/>
        </w:rPr>
        <w:t xml:space="preserve">los </w:t>
      </w:r>
      <w:r>
        <w:rPr>
          <w:color w:val="6A03D7"/>
        </w:rPr>
        <w:t xml:space="preserve">manifestantes </w:t>
      </w:r>
      <w:r>
        <w:rPr>
          <w:color w:val="000000"/>
        </w:rPr>
        <w:t xml:space="preserve">y </w:t>
      </w:r>
      <w:r>
        <w:rPr>
          <w:color w:val="6A03D7"/>
        </w:rPr>
        <w:t xml:space="preserve">empiezan </w:t>
      </w:r>
      <w:r>
        <w:rPr>
          <w:color w:val="000000"/>
        </w:rPr>
        <w:t xml:space="preserve">las </w:t>
      </w:r>
      <w:r>
        <w:rPr>
          <w:color w:val="58AD6D"/>
        </w:rPr>
        <w:t xml:space="preserve">cargas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6A03D7"/>
        </w:rPr>
        <w:t xml:space="preserve">activistas </w:t>
      </w:r>
      <w:r>
        <w:rPr>
          <w:color w:val="58AD6D"/>
        </w:rPr>
        <w:t xml:space="preserve">quieren </w:t>
      </w:r>
      <w:r>
        <w:rPr>
          <w:color w:val="6A03D7"/>
        </w:rPr>
        <w:t xml:space="preserve">impedir </w:t>
      </w:r>
      <w:r>
        <w:rPr>
          <w:color w:val="000000"/>
        </w:rPr>
        <w:t xml:space="preserve">el </w:t>
      </w:r>
      <w:r>
        <w:rPr>
          <w:color w:val="58AD6D"/>
        </w:rPr>
        <w:t xml:space="preserve">desahucio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los </w:t>
      </w:r>
      <w:r>
        <w:rPr>
          <w:color w:val="304195"/>
        </w:rPr>
        <w:t xml:space="preserve">agentes </w:t>
      </w:r>
      <w:r>
        <w:rPr>
          <w:color w:val="000000"/>
        </w:rPr>
        <w:t xml:space="preserve">les </w:t>
      </w:r>
      <w:r>
        <w:rPr>
          <w:color w:val="000000"/>
        </w:rPr>
        <w:t xml:space="preserve">hacen </w:t>
      </w:r>
      <w:r>
        <w:rPr>
          <w:color w:val="04F44E"/>
        </w:rPr>
        <w:t xml:space="preserve">retroceder </w:t>
      </w:r>
      <w:r>
        <w:rPr>
          <w:color w:val="000000"/>
        </w:rPr>
        <w:t xml:space="preserve">. </w:t>
      </w:r>
      <w:r>
        <w:rPr>
          <w:color w:val="6A03D7"/>
        </w:rPr>
        <w:t xml:space="preserve">Dentro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8AD6D"/>
        </w:rPr>
        <w:t xml:space="preserve">portal </w:t>
      </w:r>
      <w:r>
        <w:rPr>
          <w:color w:val="000000"/>
        </w:rPr>
        <w:t xml:space="preserve">, </w:t>
      </w:r>
      <w:r>
        <w:rPr>
          <w:color w:val="D32981"/>
        </w:rPr>
        <w:t xml:space="preserve">permanece </w:t>
      </w:r>
      <w:r>
        <w:rPr>
          <w:color w:val="304195"/>
        </w:rPr>
        <w:t xml:space="preserve">atrincherado </w:t>
      </w:r>
      <w:r>
        <w:rPr>
          <w:color w:val="000000"/>
        </w:rPr>
        <w:t xml:space="preserve">otro </w:t>
      </w:r>
      <w:r>
        <w:rPr>
          <w:color w:val="58AD6D"/>
        </w:rPr>
        <w:t xml:space="preserve">grupo </w:t>
      </w:r>
      <w:r>
        <w:rPr>
          <w:color w:val="000000"/>
        </w:rPr>
        <w:t xml:space="preserve">. </w:t>
      </w:r>
      <w:r>
        <w:rPr>
          <w:color w:val="D32981"/>
        </w:rPr>
        <w:t xml:space="preserve">Imposible </w:t>
      </w:r>
      <w:r>
        <w:rPr>
          <w:color w:val="58AD6D"/>
        </w:rPr>
        <w:t xml:space="preserve">entrar </w:t>
      </w:r>
      <w:r>
        <w:rPr>
          <w:color w:val="000000"/>
        </w:rPr>
        <w:t xml:space="preserve">. </w:t>
      </w:r>
      <w:r>
        <w:rPr>
          <w:color w:val="58AD6D"/>
        </w:rPr>
        <w:t xml:space="preserve">Así </w:t>
      </w:r>
      <w:r>
        <w:rPr>
          <w:color w:val="000000"/>
        </w:rPr>
        <w:t xml:space="preserve">que </w:t>
      </w:r>
      <w:r>
        <w:rPr>
          <w:color w:val="000000"/>
        </w:rPr>
        <w:t xml:space="preserve">al </w:t>
      </w:r>
      <w:r>
        <w:rPr>
          <w:color w:val="6A03D7"/>
        </w:rPr>
        <w:t xml:space="preserve">final </w:t>
      </w:r>
      <w:r>
        <w:rPr>
          <w:color w:val="000000"/>
        </w:rPr>
        <w:t xml:space="preserve">se </w:t>
      </w:r>
      <w:r>
        <w:rPr>
          <w:color w:val="6A03D7"/>
        </w:rPr>
        <w:t xml:space="preserve">encaraman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304195"/>
        </w:rPr>
        <w:t xml:space="preserve">escalera </w:t>
      </w:r>
      <w:r>
        <w:rPr>
          <w:color w:val="000000"/>
        </w:rPr>
        <w:t xml:space="preserve">y </w:t>
      </w:r>
      <w:r>
        <w:rPr>
          <w:color w:val="304195"/>
        </w:rPr>
        <w:t xml:space="preserve">acceden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304195"/>
        </w:rPr>
        <w:t xml:space="preserve">ventana </w:t>
      </w:r>
      <w:r>
        <w:rPr>
          <w:color w:val="000000"/>
        </w:rPr>
        <w:t xml:space="preserve">del </w:t>
      </w:r>
      <w:r>
        <w:rPr>
          <w:color w:val="6A03D7"/>
        </w:rPr>
        <w:t xml:space="preserve">primer </w:t>
      </w:r>
      <w:r>
        <w:rPr>
          <w:color w:val="000000"/>
        </w:rPr>
        <w:t xml:space="preserve">piso </w:t>
      </w:r>
      <w:r>
        <w:rPr>
          <w:color w:val="000000"/>
        </w:rPr>
        <w:t xml:space="preserve">. </w:t>
      </w:r>
      <w:r>
        <w:rPr>
          <w:color w:val="000000"/>
        </w:rPr>
        <w:t xml:space="preserve">Uno </w:t>
      </w:r>
      <w:r>
        <w:rPr>
          <w:color w:val="000000"/>
        </w:rPr>
        <w:t xml:space="preserve">a </w:t>
      </w:r>
      <w:r>
        <w:rPr>
          <w:color w:val="000000"/>
        </w:rPr>
        <w:t xml:space="preserve">uno </w:t>
      </w:r>
      <w:r>
        <w:rPr>
          <w:color w:val="000000"/>
        </w:rPr>
        <w:t xml:space="preserve">van </w:t>
      </w:r>
      <w:r>
        <w:rPr>
          <w:color w:val="000000"/>
        </w:rPr>
        <w:t xml:space="preserve">siendo </w:t>
      </w:r>
      <w:r>
        <w:rPr>
          <w:color w:val="304195"/>
        </w:rPr>
        <w:t xml:space="preserve">desalojados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una </w:t>
      </w:r>
      <w:r>
        <w:rPr>
          <w:color w:val="304195"/>
        </w:rPr>
        <w:t xml:space="preserve">detenida </w:t>
      </w:r>
      <w:r>
        <w:rPr>
          <w:color w:val="000000"/>
        </w:rPr>
        <w:t xml:space="preserve">por </w:t>
      </w:r>
      <w:r>
        <w:rPr>
          <w:color w:val="304195"/>
        </w:rPr>
        <w:t xml:space="preserve">atentado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8AD6D"/>
        </w:rPr>
        <w:t xml:space="preserve">autoridad </w:t>
      </w:r>
      <w:r>
        <w:rPr>
          <w:color w:val="000000"/>
        </w:rPr>
        <w:t xml:space="preserve">. </w:t>
      </w:r>
      <w:r>
        <w:rPr>
          <w:color w:val="000000"/>
        </w:rPr>
        <w:t xml:space="preserve">Poco </w:t>
      </w:r>
      <w:r>
        <w:rPr>
          <w:color w:val="58AD6D"/>
        </w:rPr>
        <w:t xml:space="preserve">después </w:t>
      </w:r>
      <w:r>
        <w:rPr>
          <w:color w:val="000000"/>
        </w:rPr>
        <w:t xml:space="preserve">se </w:t>
      </w:r>
      <w:r>
        <w:rPr>
          <w:color w:val="304195"/>
        </w:rPr>
        <w:t xml:space="preserve">produce </w:t>
      </w:r>
      <w:r>
        <w:rPr>
          <w:color w:val="000000"/>
        </w:rPr>
        <w:t xml:space="preserve">el </w:t>
      </w:r>
      <w:r>
        <w:rPr>
          <w:color w:val="58AD6D"/>
        </w:rPr>
        <w:t xml:space="preserve">desahucio </w:t>
      </w:r>
      <w:r>
        <w:rPr>
          <w:color w:val="000000"/>
        </w:rPr>
        <w:t xml:space="preserve">. </w:t>
      </w:r>
      <w:r>
        <w:rPr>
          <w:color w:val="6A03D7"/>
        </w:rPr>
        <w:t xml:space="preserve">Vemos </w:t>
      </w:r>
      <w:r>
        <w:rPr>
          <w:color w:val="000000"/>
        </w:rPr>
        <w:t xml:space="preserve">salir </w:t>
      </w:r>
      <w:r>
        <w:rPr>
          <w:color w:val="000000"/>
        </w:rPr>
        <w:t xml:space="preserve">a </w:t>
      </w:r>
      <w:r>
        <w:rPr>
          <w:color w:val="000000"/>
        </w:rPr>
        <w:t xml:space="preserve">Livia </w:t>
      </w:r>
      <w:r>
        <w:rPr>
          <w:color w:val="000000"/>
        </w:rPr>
        <w:t xml:space="preserve">y </w:t>
      </w:r>
      <w:r>
        <w:rPr>
          <w:color w:val="6A03D7"/>
        </w:rPr>
        <w:t xml:space="preserve">Juan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58AD6D"/>
        </w:rPr>
        <w:t xml:space="preserve">inquilinos </w:t>
      </w:r>
      <w:r>
        <w:rPr>
          <w:color w:val="000000"/>
        </w:rPr>
        <w:t xml:space="preserve">. </w:t>
      </w:r>
      <w:r>
        <w:rPr>
          <w:color w:val="000000"/>
        </w:rPr>
        <w:t xml:space="preserve">Conocidos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58AD6D"/>
        </w:rPr>
        <w:t xml:space="preserve">apoyo </w:t>
      </w:r>
      <w:r>
        <w:rPr>
          <w:color w:val="000000"/>
        </w:rPr>
        <w:t xml:space="preserve">que </w:t>
      </w:r>
      <w:r>
        <w:rPr>
          <w:color w:val="58AD6D"/>
        </w:rPr>
        <w:t xml:space="preserve">recibieron </w:t>
      </w:r>
      <w:r>
        <w:rPr>
          <w:color w:val="000000"/>
        </w:rPr>
        <w:t xml:space="preserve">de </w:t>
      </w:r>
      <w:r>
        <w:rPr>
          <w:color w:val="000000"/>
        </w:rPr>
        <w:t xml:space="preserve">Irene </w:t>
      </w:r>
      <w:r>
        <w:rPr>
          <w:color w:val="000000"/>
        </w:rPr>
        <w:t xml:space="preserve">Montero </w:t>
      </w:r>
      <w:r>
        <w:rPr>
          <w:color w:val="000000"/>
        </w:rPr>
        <w:t xml:space="preserve">. </w:t>
      </w:r>
      <w:r>
        <w:rPr>
          <w:color w:val="000000"/>
        </w:rPr>
        <w:t xml:space="preserve">Defienden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58AD6D"/>
        </w:rPr>
        <w:t xml:space="preserve">subida </w:t>
      </w:r>
      <w:r>
        <w:rPr>
          <w:color w:val="000000"/>
        </w:rPr>
        <w:t xml:space="preserve">del </w:t>
      </w:r>
      <w:r>
        <w:rPr>
          <w:color w:val="58AD6D"/>
        </w:rPr>
        <w:t xml:space="preserve">alquiler </w:t>
      </w:r>
      <w:r>
        <w:rPr>
          <w:color w:val="000000"/>
        </w:rPr>
        <w:t xml:space="preserve">, </w:t>
      </w:r>
      <w:r>
        <w:rPr>
          <w:color w:val="000000"/>
        </w:rPr>
        <w:t xml:space="preserve">300 </w:t>
      </w:r>
      <w:r>
        <w:rPr>
          <w:color w:val="000000"/>
        </w:rPr>
        <w:t xml:space="preserve">euros </w:t>
      </w:r>
      <w:r>
        <w:rPr>
          <w:color w:val="000000"/>
        </w:rPr>
        <w:t xml:space="preserve">más </w:t>
      </w:r>
      <w:r>
        <w:rPr>
          <w:color w:val="000000"/>
        </w:rPr>
        <w:t xml:space="preserve">al </w:t>
      </w:r>
      <w:r>
        <w:rPr>
          <w:color w:val="000000"/>
        </w:rPr>
        <w:t xml:space="preserve">mes </w:t>
      </w:r>
      <w:r>
        <w:rPr>
          <w:color w:val="000000"/>
        </w:rPr>
        <w:t xml:space="preserve">, </w:t>
      </w:r>
      <w:r>
        <w:rPr>
          <w:color w:val="000000"/>
        </w:rPr>
        <w:t xml:space="preserve">era </w:t>
      </w:r>
      <w:r>
        <w:rPr>
          <w:color w:val="000000"/>
        </w:rPr>
        <w:t xml:space="preserve">abusiva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piso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centro </w:t>
      </w:r>
      <w:r>
        <w:rPr>
          <w:color w:val="000000"/>
        </w:rPr>
        <w:t xml:space="preserve">de </w:t>
      </w:r>
      <w:r>
        <w:rPr>
          <w:color w:val="6A03D7"/>
        </w:rPr>
        <w:t xml:space="preserve">Barcelona </w:t>
      </w:r>
      <w:r>
        <w:rPr>
          <w:color w:val="000000"/>
        </w:rPr>
        <w:t xml:space="preserve">, </w:t>
      </w:r>
      <w:r>
        <w:rPr>
          <w:color w:val="000000"/>
        </w:rPr>
        <w:t xml:space="preserve">140 </w:t>
      </w:r>
      <w:r>
        <w:rPr>
          <w:color w:val="D32981"/>
        </w:rPr>
        <w:t xml:space="preserve">metros </w:t>
      </w:r>
      <w:r>
        <w:rPr>
          <w:color w:val="D32981"/>
        </w:rPr>
        <w:t xml:space="preserve">cuadrados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hasta </w:t>
      </w:r>
      <w:r>
        <w:rPr>
          <w:color w:val="58AD6D"/>
        </w:rPr>
        <w:t xml:space="preserve">ahora </w:t>
      </w:r>
      <w:r>
        <w:rPr>
          <w:color w:val="000000"/>
        </w:rPr>
        <w:t xml:space="preserve">pagaban </w:t>
      </w:r>
      <w:r>
        <w:rPr>
          <w:color w:val="000000"/>
        </w:rPr>
        <w:t xml:space="preserve">1.000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58AD6D"/>
        </w:rPr>
        <w:t xml:space="preserve">Según </w:t>
      </w:r>
      <w:r>
        <w:rPr>
          <w:color w:val="000000"/>
        </w:rPr>
        <w:t xml:space="preserve">los </w:t>
      </w:r>
      <w:r>
        <w:rPr>
          <w:color w:val="304195"/>
        </w:rPr>
        <w:t xml:space="preserve">caseros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000000"/>
        </w:rPr>
        <w:t xml:space="preserve">han </w:t>
      </w:r>
      <w:r>
        <w:rPr>
          <w:color w:val="000000"/>
        </w:rPr>
        <w:t xml:space="preserve">subido </w:t>
      </w:r>
      <w:r>
        <w:rPr>
          <w:color w:val="000000"/>
        </w:rPr>
        <w:t xml:space="preserve">en </w:t>
      </w:r>
      <w:r>
        <w:rPr>
          <w:color w:val="000000"/>
        </w:rPr>
        <w:t xml:space="preserve">12 </w:t>
      </w:r>
      <w:r>
        <w:rPr>
          <w:color w:val="58AD6D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desde </w:t>
      </w:r>
      <w:r>
        <w:rPr>
          <w:color w:val="000000"/>
        </w:rPr>
        <w:t xml:space="preserve">hace </w:t>
      </w:r>
      <w:r>
        <w:rPr>
          <w:color w:val="000000"/>
        </w:rPr>
        <w:t xml:space="preserve">5 </w:t>
      </w:r>
      <w:r>
        <w:rPr>
          <w:color w:val="000000"/>
        </w:rPr>
        <w:t xml:space="preserve">meses </w:t>
      </w:r>
      <w:r>
        <w:rPr>
          <w:color w:val="000000"/>
        </w:rPr>
        <w:t xml:space="preserve">ya </w:t>
      </w:r>
      <w:r>
        <w:rPr>
          <w:color w:val="000000"/>
        </w:rPr>
        <w:t xml:space="preserve">ni </w:t>
      </w:r>
      <w:r>
        <w:rPr>
          <w:color w:val="000000"/>
        </w:rPr>
        <w:t xml:space="preserve">pagaban </w:t>
      </w:r>
      <w:r>
        <w:rPr>
          <w:color w:val="000000"/>
        </w:rPr>
        <w:t xml:space="preserve">. </w:t>
      </w:r>
      <w:r>
        <w:rPr>
          <w:color w:val="6A03D7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58AD6D"/>
        </w:rPr>
        <w:t xml:space="preserve">denunciado </w:t>
      </w:r>
      <w:r>
        <w:rPr>
          <w:color w:val="000000"/>
        </w:rPr>
        <w:t xml:space="preserve">el </w:t>
      </w:r>
      <w:r>
        <w:rPr>
          <w:color w:val="58AD6D"/>
        </w:rPr>
        <w:t xml:space="preserve">acoso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están </w:t>
      </w:r>
      <w:r>
        <w:rPr>
          <w:color w:val="000000"/>
        </w:rPr>
        <w:t xml:space="preserve">siendo </w:t>
      </w:r>
      <w:r>
        <w:rPr>
          <w:color w:val="58AD6D"/>
        </w:rPr>
        <w:t xml:space="preserve">sometidos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A03D7"/>
        </w:rPr>
        <w:t xml:space="preserve">matrimonio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 </w:t>
      </w:r>
      <w:r>
        <w:rPr>
          <w:color w:val="6A03D7"/>
        </w:rPr>
        <w:t xml:space="preserve">tres </w:t>
      </w:r>
      <w:r>
        <w:rPr>
          <w:color w:val="000000"/>
        </w:rPr>
        <w:t xml:space="preserve">hijos </w:t>
      </w:r>
      <w:r>
        <w:rPr>
          <w:color w:val="000000"/>
        </w:rPr>
        <w:t xml:space="preserve">, </w:t>
      </w:r>
      <w:r>
        <w:rPr>
          <w:color w:val="000000"/>
        </w:rPr>
        <w:t xml:space="preserve">ya </w:t>
      </w:r>
      <w:r>
        <w:rPr>
          <w:color w:val="000000"/>
        </w:rPr>
        <w:t xml:space="preserve">tiene </w:t>
      </w:r>
      <w:r>
        <w:rPr>
          <w:color w:val="000000"/>
        </w:rPr>
        <w:t xml:space="preserve">una </w:t>
      </w:r>
      <w:r>
        <w:rPr>
          <w:color w:val="304195"/>
        </w:rPr>
        <w:t xml:space="preserve">vivienda </w:t>
      </w:r>
      <w:r>
        <w:rPr>
          <w:color w:val="58AD6D"/>
        </w:rPr>
        <w:t xml:space="preserve">social </w:t>
      </w:r>
      <w:r>
        <w:rPr>
          <w:color w:val="000000"/>
        </w:rPr>
        <w:t xml:space="preserve">asignada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podrán </w:t>
      </w:r>
      <w:r>
        <w:rPr>
          <w:color w:val="6A03D7"/>
        </w:rPr>
        <w:t xml:space="preserve">instalarse </w:t>
      </w:r>
      <w:r>
        <w:rPr>
          <w:color w:val="000000"/>
        </w:rPr>
        <w:t xml:space="preserve">hasta </w:t>
      </w:r>
      <w:r>
        <w:rPr>
          <w:color w:val="6A03D7"/>
        </w:rPr>
        <w:t xml:space="preserve">dentro </w:t>
      </w:r>
      <w:r>
        <w:rPr>
          <w:color w:val="000000"/>
        </w:rPr>
        <w:t xml:space="preserve">de </w:t>
      </w:r>
      <w:r>
        <w:rPr>
          <w:color w:val="000000"/>
        </w:rPr>
        <w:t xml:space="preserve">3 </w:t>
      </w:r>
      <w:r>
        <w:rPr>
          <w:color w:val="6A03D7"/>
        </w:rPr>
        <w:t xml:space="preserve">semanas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me </w:t>
      </w:r>
      <w:r>
        <w:rPr>
          <w:color w:val="257FBB"/>
        </w:rPr>
        <w:t xml:space="preserve">gusta </w:t>
      </w:r>
      <w:r>
        <w:rPr>
          <w:color w:val="000000"/>
        </w:rPr>
        <w:t xml:space="preserve">. </w:t>
      </w:r>
      <w:r>
        <w:rPr>
          <w:color w:val="000000"/>
        </w:rPr>
        <w:t xml:space="preserve">Me </w:t>
      </w:r>
      <w:r>
        <w:rPr>
          <w:color w:val="58AD6D"/>
        </w:rPr>
        <w:t xml:space="preserve">parece </w:t>
      </w:r>
      <w:r>
        <w:rPr>
          <w:color w:val="000000"/>
        </w:rPr>
        <w:t xml:space="preserve">mal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304195"/>
        </w:rPr>
        <w:t xml:space="preserve">vecinos </w:t>
      </w:r>
      <w:r>
        <w:rPr>
          <w:color w:val="000000"/>
        </w:rPr>
        <w:t xml:space="preserve">de </w:t>
      </w:r>
      <w:r>
        <w:rPr>
          <w:color w:val="000000"/>
        </w:rPr>
        <w:t xml:space="preserve">dos </w:t>
      </w:r>
      <w:r>
        <w:rPr>
          <w:color w:val="304195"/>
        </w:rPr>
        <w:t xml:space="preserve">barrios </w:t>
      </w:r>
      <w:r>
        <w:rPr>
          <w:color w:val="04F44E"/>
        </w:rPr>
        <w:t xml:space="preserve">madrileños </w:t>
      </w:r>
      <w:r>
        <w:rPr>
          <w:color w:val="000000"/>
        </w:rPr>
        <w:t xml:space="preserve">acomodados </w:t>
      </w:r>
      <w:r>
        <w:rPr>
          <w:color w:val="000000"/>
        </w:rPr>
        <w:t xml:space="preserve">: </w:t>
      </w:r>
      <w:r>
        <w:rPr>
          <w:color w:val="000000"/>
        </w:rPr>
        <w:t xml:space="preserve">Salamanca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00000"/>
        </w:rPr>
        <w:t xml:space="preserve">Piovera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están </w:t>
      </w:r>
      <w:r>
        <w:rPr>
          <w:color w:val="58AD6D"/>
        </w:rPr>
        <w:t xml:space="preserve">hartos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6A03D7"/>
        </w:rPr>
        <w:t xml:space="preserve">nuevos </w:t>
      </w:r>
      <w:r>
        <w:rPr>
          <w:color w:val="304195"/>
        </w:rPr>
        <w:t xml:space="preserve">vecinos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dos </w:t>
      </w:r>
      <w:r>
        <w:rPr>
          <w:color w:val="000000"/>
        </w:rPr>
        <w:t xml:space="preserve">chalets </w:t>
      </w:r>
      <w:r>
        <w:rPr>
          <w:color w:val="000000"/>
        </w:rPr>
        <w:t xml:space="preserve">han </w:t>
      </w:r>
      <w:r>
        <w:rPr>
          <w:color w:val="58AD6D"/>
        </w:rPr>
        <w:t xml:space="preserve">abierto </w:t>
      </w:r>
      <w:r>
        <w:rPr>
          <w:color w:val="04F44E"/>
        </w:rPr>
        <w:t xml:space="preserve">prostíbulos </w:t>
      </w:r>
      <w:r>
        <w:rPr>
          <w:color w:val="000000"/>
        </w:rPr>
        <w:t xml:space="preserve">. </w:t>
      </w:r>
      <w:r>
        <w:rPr>
          <w:color w:val="000000"/>
        </w:rPr>
        <w:t xml:space="preserve">Están </w:t>
      </w:r>
      <w:r>
        <w:rPr>
          <w:color w:val="6A03D7"/>
        </w:rPr>
        <w:t xml:space="preserve">cansados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58AD6D"/>
        </w:rPr>
        <w:t xml:space="preserve">clientes </w:t>
      </w:r>
      <w:r>
        <w:rPr>
          <w:color w:val="000000"/>
        </w:rPr>
        <w:t xml:space="preserve">se </w:t>
      </w:r>
      <w:r>
        <w:rPr>
          <w:color w:val="58AD6D"/>
        </w:rPr>
        <w:t xml:space="preserve">equivoquen </w:t>
      </w:r>
      <w:r>
        <w:rPr>
          <w:color w:val="000000"/>
        </w:rPr>
        <w:t xml:space="preserve">y </w:t>
      </w:r>
      <w:r>
        <w:rPr>
          <w:color w:val="58AD6D"/>
        </w:rPr>
        <w:t xml:space="preserve">llamen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58AD6D"/>
        </w:rPr>
        <w:t xml:space="preserve">timbres </w:t>
      </w:r>
      <w:r>
        <w:rPr>
          <w:color w:val="000000"/>
        </w:rPr>
        <w:t xml:space="preserve">a </w:t>
      </w:r>
      <w:r>
        <w:rPr>
          <w:color w:val="58AD6D"/>
        </w:rPr>
        <w:t xml:space="preserve">cualquier </w:t>
      </w:r>
      <w:r>
        <w:rPr>
          <w:color w:val="000000"/>
        </w:rPr>
        <w:t xml:space="preserve">hora </w:t>
      </w:r>
      <w:r>
        <w:rPr>
          <w:color w:val="000000"/>
        </w:rPr>
        <w:t xml:space="preserve">del </w:t>
      </w:r>
      <w:r>
        <w:rPr>
          <w:color w:val="000000"/>
        </w:rPr>
        <w:t xml:space="preserve">día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noche </w:t>
      </w:r>
      <w:r>
        <w:rPr>
          <w:color w:val="000000"/>
        </w:rPr>
        <w:t xml:space="preserve">. </w:t>
      </w:r>
      <w:r>
        <w:rPr>
          <w:color w:val="6A03D7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están </w:t>
      </w:r>
      <w:r>
        <w:rPr>
          <w:color w:val="6A03D7"/>
        </w:rPr>
        <w:t xml:space="preserve">justo </w:t>
      </w:r>
      <w:r>
        <w:rPr>
          <w:color w:val="6A03D7"/>
        </w:rPr>
        <w:t xml:space="preserve">enfrente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58AD6D"/>
        </w:rPr>
        <w:t xml:space="preserve">colegio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304195"/>
        </w:rPr>
        <w:t xml:space="preserve">guardería </w:t>
      </w:r>
      <w:r>
        <w:rPr>
          <w:color w:val="000000"/>
        </w:rPr>
        <w:t xml:space="preserve">, </w:t>
      </w:r>
      <w:r>
        <w:rPr>
          <w:color w:val="304195"/>
        </w:rPr>
        <w:t xml:space="preserve">Javier </w:t>
      </w:r>
      <w:r>
        <w:rPr>
          <w:color w:val="000000"/>
        </w:rPr>
        <w:t xml:space="preserve">Hernández </w:t>
      </w:r>
      <w:r>
        <w:rPr>
          <w:color w:val="000000"/>
        </w:rPr>
        <w:t xml:space="preserve">. </w:t>
      </w:r>
      <w:r>
        <w:rPr>
          <w:color w:val="58AD6D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Esos </w:t>
      </w:r>
      <w:r>
        <w:rPr>
          <w:color w:val="6A03D7"/>
        </w:rPr>
        <w:t xml:space="preserve">carteles </w:t>
      </w:r>
      <w:r>
        <w:rPr>
          <w:color w:val="000000"/>
        </w:rPr>
        <w:t xml:space="preserve">son </w:t>
      </w:r>
      <w:r>
        <w:rPr>
          <w:color w:val="000000"/>
        </w:rPr>
        <w:t xml:space="preserve">la </w:t>
      </w:r>
      <w:r>
        <w:rPr>
          <w:color w:val="000000"/>
        </w:rPr>
        <w:t xml:space="preserve">expresiva </w:t>
      </w:r>
      <w:r>
        <w:rPr>
          <w:color w:val="6A03D7"/>
        </w:rPr>
        <w:t xml:space="preserve">manera </w:t>
      </w:r>
      <w:r>
        <w:rPr>
          <w:color w:val="000000"/>
        </w:rPr>
        <w:t xml:space="preserve">que </w:t>
      </w:r>
      <w:r>
        <w:rPr>
          <w:color w:val="58AD6D"/>
        </w:rPr>
        <w:t xml:space="preserve">utiliza </w:t>
      </w:r>
      <w:r>
        <w:rPr>
          <w:color w:val="000000"/>
        </w:rPr>
        <w:t xml:space="preserve">una </w:t>
      </w:r>
      <w:r>
        <w:rPr>
          <w:color w:val="304195"/>
        </w:rPr>
        <w:t xml:space="preserve">vecina </w:t>
      </w:r>
      <w:r>
        <w:rPr>
          <w:color w:val="000000"/>
        </w:rPr>
        <w:t xml:space="preserve">para </w:t>
      </w:r>
      <w:r>
        <w:rPr>
          <w:color w:val="6A03D7"/>
        </w:rPr>
        <w:t xml:space="preserve">protestar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D32981"/>
        </w:rPr>
        <w:t xml:space="preserve">situación </w:t>
      </w:r>
      <w:r>
        <w:rPr>
          <w:color w:val="6A03D7"/>
        </w:rPr>
        <w:t xml:space="preserve">insólita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304195"/>
        </w:rPr>
        <w:t xml:space="preserve">barrio </w:t>
      </w:r>
      <w:r>
        <w:rPr>
          <w:color w:val="000000"/>
        </w:rPr>
        <w:t xml:space="preserve">residencial </w:t>
      </w:r>
      <w:r>
        <w:rPr>
          <w:color w:val="000000"/>
        </w:rPr>
        <w:t xml:space="preserve">desde </w:t>
      </w:r>
      <w:r>
        <w:rPr>
          <w:color w:val="6A03D7"/>
        </w:rPr>
        <w:t xml:space="preserve">julio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58AD6D"/>
        </w:rPr>
        <w:t xml:space="preserve">pareja </w:t>
      </w:r>
      <w:r>
        <w:rPr>
          <w:color w:val="000000"/>
        </w:rPr>
        <w:t xml:space="preserve">tomó </w:t>
      </w:r>
      <w:r>
        <w:rPr>
          <w:color w:val="000000"/>
        </w:rPr>
        <w:t xml:space="preserve">en </w:t>
      </w:r>
      <w:r>
        <w:rPr>
          <w:color w:val="58AD6D"/>
        </w:rPr>
        <w:t xml:space="preserve">alquiler </w:t>
      </w:r>
      <w:r>
        <w:rPr>
          <w:color w:val="000000"/>
        </w:rPr>
        <w:t xml:space="preserve">un </w:t>
      </w:r>
      <w:r>
        <w:rPr>
          <w:color w:val="304195"/>
        </w:rPr>
        <w:t xml:space="preserve">chalet </w:t>
      </w:r>
      <w:r>
        <w:rPr>
          <w:color w:val="000000"/>
        </w:rPr>
        <w:t xml:space="preserve">y </w:t>
      </w:r>
      <w:r>
        <w:rPr>
          <w:color w:val="58AD6D"/>
        </w:rPr>
        <w:t xml:space="preserve">según </w:t>
      </w:r>
      <w:r>
        <w:rPr>
          <w:color w:val="000000"/>
        </w:rPr>
        <w:t xml:space="preserve">los </w:t>
      </w:r>
      <w:r>
        <w:rPr>
          <w:color w:val="304195"/>
        </w:rPr>
        <w:t xml:space="preserve">vecinos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6A03D7"/>
        </w:rPr>
        <w:t xml:space="preserve">real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00000"/>
        </w:rPr>
        <w:t xml:space="preserve">como </w:t>
      </w:r>
      <w:r>
        <w:rPr>
          <w:color w:val="04F44E"/>
        </w:rPr>
        <w:t xml:space="preserve">prostíbulo </w:t>
      </w:r>
      <w:r>
        <w:rPr>
          <w:color w:val="000000"/>
        </w:rPr>
        <w:t xml:space="preserve">. </w:t>
      </w:r>
      <w:r>
        <w:rPr>
          <w:color w:val="6A03D7"/>
        </w:rPr>
        <w:t xml:space="preserve">Además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6A03D7"/>
        </w:rPr>
        <w:t xml:space="preserve">molestias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6A03D7"/>
        </w:rPr>
        <w:t xml:space="preserve">trasiego </w:t>
      </w:r>
      <w:r>
        <w:rPr>
          <w:color w:val="000000"/>
        </w:rPr>
        <w:t xml:space="preserve">de </w:t>
      </w:r>
      <w:r>
        <w:rPr>
          <w:color w:val="6A03D7"/>
        </w:rPr>
        <w:t xml:space="preserve">gente </w:t>
      </w:r>
      <w:r>
        <w:rPr>
          <w:color w:val="000000"/>
        </w:rPr>
        <w:t xml:space="preserve">, </w:t>
      </w:r>
      <w:r>
        <w:rPr>
          <w:color w:val="000000"/>
        </w:rPr>
        <w:t xml:space="preserve">les </w:t>
      </w:r>
      <w:r>
        <w:rPr>
          <w:color w:val="58AD6D"/>
        </w:rPr>
        <w:t xml:space="preserve">indigna </w:t>
      </w:r>
      <w:r>
        <w:rPr>
          <w:color w:val="000000"/>
        </w:rPr>
        <w:t xml:space="preserve">que </w:t>
      </w:r>
      <w:r>
        <w:rPr>
          <w:color w:val="000000"/>
        </w:rPr>
        <w:t xml:space="preserve">este </w:t>
      </w:r>
      <w:r>
        <w:rPr>
          <w:color w:val="000000"/>
        </w:rPr>
        <w:t xml:space="preserve">burdel </w:t>
      </w:r>
      <w:r>
        <w:rPr>
          <w:color w:val="304195"/>
        </w:rPr>
        <w:t xml:space="preserve">improvisado </w:t>
      </w:r>
      <w:r>
        <w:rPr>
          <w:color w:val="000000"/>
        </w:rPr>
        <w:t xml:space="preserve">está </w:t>
      </w:r>
      <w:r>
        <w:rPr>
          <w:color w:val="000000"/>
        </w:rPr>
        <w:t xml:space="preserve">muy </w:t>
      </w:r>
      <w:r>
        <w:rPr>
          <w:color w:val="6A03D7"/>
        </w:rPr>
        <w:t xml:space="preserve">cerca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58AD6D"/>
        </w:rPr>
        <w:t xml:space="preserve">colegio </w:t>
      </w:r>
      <w:r>
        <w:rPr>
          <w:color w:val="000000"/>
        </w:rPr>
        <w:t xml:space="preserve">y </w:t>
      </w:r>
      <w:r>
        <w:rPr>
          <w:color w:val="000000"/>
        </w:rPr>
        <w:t xml:space="preserve">una </w:t>
      </w:r>
      <w:r>
        <w:rPr>
          <w:color w:val="304195"/>
        </w:rPr>
        <w:t xml:space="preserve">guardería </w:t>
      </w:r>
      <w:r>
        <w:rPr>
          <w:color w:val="000000"/>
        </w:rPr>
        <w:t xml:space="preserve">. </w:t>
      </w:r>
      <w:r>
        <w:rPr>
          <w:color w:val="000000"/>
        </w:rPr>
        <w:t xml:space="preserve">Circunstancia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da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otro </w:t>
      </w:r>
      <w:r>
        <w:rPr>
          <w:color w:val="000000"/>
        </w:rPr>
        <w:t xml:space="preserve">caso </w:t>
      </w:r>
      <w:r>
        <w:rPr>
          <w:color w:val="6A03D7"/>
        </w:rPr>
        <w:t xml:space="preserve">singular </w:t>
      </w:r>
      <w:r>
        <w:rPr>
          <w:color w:val="000000"/>
        </w:rPr>
        <w:t xml:space="preserve">que </w:t>
      </w:r>
      <w:r>
        <w:rPr>
          <w:color w:val="000000"/>
        </w:rPr>
        <w:t xml:space="preserve">hemos </w:t>
      </w:r>
      <w:r>
        <w:rPr>
          <w:color w:val="6A03D7"/>
        </w:rPr>
        <w:t xml:space="preserve">encontrado </w:t>
      </w:r>
      <w:r>
        <w:rPr>
          <w:color w:val="000000"/>
        </w:rPr>
        <w:t xml:space="preserve">. </w:t>
      </w:r>
      <w:r>
        <w:rPr>
          <w:color w:val="04F44E"/>
        </w:rPr>
        <w:t xml:space="preserve">Madrid </w:t>
      </w:r>
      <w:r>
        <w:rPr>
          <w:color w:val="000000"/>
        </w:rPr>
        <w:t xml:space="preserve">no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58AD6D"/>
        </w:rPr>
        <w:t xml:space="preserve">autorizar </w:t>
      </w:r>
      <w:r>
        <w:rPr>
          <w:color w:val="000000"/>
        </w:rPr>
        <w:t xml:space="preserve">los </w:t>
      </w:r>
      <w:r>
        <w:rPr>
          <w:color w:val="000000"/>
        </w:rPr>
        <w:t xml:space="preserve">pisos </w:t>
      </w:r>
      <w:r>
        <w:rPr>
          <w:color w:val="04F44E"/>
        </w:rPr>
        <w:t xml:space="preserve">colmena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ya </w:t>
      </w:r>
      <w:r>
        <w:rPr>
          <w:color w:val="000000"/>
        </w:rPr>
        <w:t xml:space="preserve">hizo </w:t>
      </w:r>
      <w:r>
        <w:rPr>
          <w:color w:val="6A03D7"/>
        </w:rPr>
        <w:t xml:space="preserve">Barcelona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4F44E"/>
        </w:rPr>
        <w:t xml:space="preserve">ayuntamiento </w:t>
      </w:r>
      <w:r>
        <w:rPr>
          <w:color w:val="000000"/>
        </w:rPr>
        <w:t xml:space="preserve">de </w:t>
      </w:r>
      <w:r>
        <w:rPr>
          <w:color w:val="04F44E"/>
        </w:rPr>
        <w:t xml:space="preserve">Madrid </w:t>
      </w:r>
      <w:r>
        <w:rPr>
          <w:color w:val="58AD6D"/>
        </w:rPr>
        <w:t xml:space="preserve">rechaza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pueda </w:t>
      </w:r>
      <w:r>
        <w:rPr>
          <w:color w:val="000000"/>
        </w:rPr>
        <w:t xml:space="preserve">vivir </w:t>
      </w:r>
      <w:r>
        <w:rPr>
          <w:color w:val="000000"/>
        </w:rPr>
        <w:t xml:space="preserve">en </w:t>
      </w:r>
      <w:r>
        <w:rPr>
          <w:color w:val="304195"/>
        </w:rPr>
        <w:t xml:space="preserve">contenedores </w:t>
      </w:r>
      <w:r>
        <w:rPr>
          <w:color w:val="000000"/>
        </w:rPr>
        <w:t xml:space="preserve">, </w:t>
      </w:r>
      <w:r>
        <w:rPr>
          <w:color w:val="304195"/>
        </w:rPr>
        <w:t xml:space="preserve">Javier </w:t>
      </w:r>
      <w:r>
        <w:rPr>
          <w:color w:val="000000"/>
        </w:rPr>
        <w:t xml:space="preserve">. </w:t>
      </w:r>
      <w:r>
        <w:rPr>
          <w:color w:val="58AD6D"/>
        </w:rPr>
        <w:t xml:space="preserve">Dice </w:t>
      </w:r>
      <w:r>
        <w:rPr>
          <w:color w:val="000000"/>
        </w:rPr>
        <w:t xml:space="preserve">el </w:t>
      </w:r>
      <w:r>
        <w:rPr>
          <w:color w:val="04F44E"/>
        </w:rPr>
        <w:t xml:space="preserve">ayuntamiento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58AD6D"/>
        </w:rPr>
        <w:t xml:space="preserve">reúnen </w:t>
      </w:r>
      <w:r>
        <w:rPr>
          <w:color w:val="000000"/>
        </w:rPr>
        <w:t xml:space="preserve">las </w:t>
      </w:r>
      <w:r>
        <w:rPr>
          <w:color w:val="6A03D7"/>
        </w:rPr>
        <w:t xml:space="preserve">condiciones </w:t>
      </w:r>
      <w:r>
        <w:rPr>
          <w:color w:val="000000"/>
        </w:rPr>
        <w:t xml:space="preserve">para </w:t>
      </w:r>
      <w:r>
        <w:rPr>
          <w:color w:val="000000"/>
        </w:rPr>
        <w:t xml:space="preserve">vivir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habitáculos </w:t>
      </w:r>
      <w:r>
        <w:rPr>
          <w:color w:val="000000"/>
        </w:rPr>
        <w:t xml:space="preserve">de </w:t>
      </w:r>
      <w:r>
        <w:rPr>
          <w:color w:val="000000"/>
        </w:rPr>
        <w:t xml:space="preserve">1,20 </w:t>
      </w:r>
      <w:r>
        <w:rPr>
          <w:color w:val="D32981"/>
        </w:rPr>
        <w:t xml:space="preserve">metros </w:t>
      </w:r>
      <w:r>
        <w:rPr>
          <w:color w:val="000000"/>
        </w:rPr>
        <w:t xml:space="preserve">de </w:t>
      </w:r>
      <w:r>
        <w:rPr>
          <w:color w:val="6A03D7"/>
        </w:rPr>
        <w:t xml:space="preserve">alto </w:t>
      </w:r>
      <w:r>
        <w:rPr>
          <w:color w:val="000000"/>
        </w:rPr>
        <w:t xml:space="preserve">. </w:t>
      </w:r>
      <w:r>
        <w:rPr>
          <w:color w:val="000000"/>
        </w:rPr>
        <w:t xml:space="preserve">200 </w:t>
      </w:r>
      <w:r>
        <w:rPr>
          <w:color w:val="000000"/>
        </w:rPr>
        <w:t xml:space="preserve">euros </w:t>
      </w:r>
      <w:r>
        <w:rPr>
          <w:color w:val="000000"/>
        </w:rPr>
        <w:t xml:space="preserve">al </w:t>
      </w:r>
      <w:r>
        <w:rPr>
          <w:color w:val="000000"/>
        </w:rPr>
        <w:t xml:space="preserve">mes </w:t>
      </w:r>
      <w:r>
        <w:rPr>
          <w:color w:val="000000"/>
        </w:rPr>
        <w:t xml:space="preserve">, </w:t>
      </w:r>
      <w:r>
        <w:rPr>
          <w:color w:val="6A03D7"/>
        </w:rPr>
        <w:t xml:space="preserve">aunque </w:t>
      </w:r>
      <w:r>
        <w:rPr>
          <w:color w:val="000000"/>
        </w:rPr>
        <w:t xml:space="preserve">no </w:t>
      </w:r>
      <w:r>
        <w:rPr>
          <w:color w:val="000000"/>
        </w:rPr>
        <w:t xml:space="preserve">te </w:t>
      </w:r>
      <w:r>
        <w:rPr>
          <w:color w:val="000000"/>
        </w:rPr>
        <w:t xml:space="preserve">puedes </w:t>
      </w:r>
      <w:r>
        <w:rPr>
          <w:color w:val="000000"/>
        </w:rPr>
        <w:t xml:space="preserve">poner </w:t>
      </w:r>
      <w:r>
        <w:rPr>
          <w:color w:val="000000"/>
        </w:rPr>
        <w:t xml:space="preserve">de </w:t>
      </w:r>
      <w:r>
        <w:rPr>
          <w:color w:val="000000"/>
        </w:rPr>
        <w:t xml:space="preserve">pie </w:t>
      </w:r>
      <w:r>
        <w:rPr>
          <w:color w:val="000000"/>
        </w:rPr>
        <w:t xml:space="preserve">. </w:t>
      </w:r>
      <w:r>
        <w:rPr>
          <w:color w:val="6A03D7"/>
        </w:rPr>
        <w:t xml:space="preserve">Solo </w:t>
      </w:r>
      <w:r>
        <w:rPr>
          <w:color w:val="000000"/>
        </w:rPr>
        <w:t xml:space="preserve">cabe </w:t>
      </w:r>
      <w:r>
        <w:rPr>
          <w:color w:val="000000"/>
        </w:rPr>
        <w:t xml:space="preserve">la </w:t>
      </w:r>
      <w:r>
        <w:rPr>
          <w:color w:val="000000"/>
        </w:rPr>
        <w:t xml:space="preserve">cama </w:t>
      </w:r>
      <w:r>
        <w:rPr>
          <w:color w:val="000000"/>
        </w:rPr>
        <w:t xml:space="preserve">. </w:t>
      </w:r>
      <w:r>
        <w:rPr>
          <w:color w:val="6A03D7"/>
        </w:rPr>
        <w:t xml:space="preserve">Después </w:t>
      </w:r>
      <w:r>
        <w:rPr>
          <w:color w:val="000000"/>
        </w:rPr>
        <w:t xml:space="preserve">del </w:t>
      </w:r>
      <w:r>
        <w:rPr>
          <w:color w:val="000000"/>
        </w:rPr>
        <w:t xml:space="preserve">veto </w:t>
      </w:r>
      <w:r>
        <w:rPr>
          <w:color w:val="000000"/>
        </w:rPr>
        <w:t xml:space="preserve">de </w:t>
      </w:r>
      <w:r>
        <w:rPr>
          <w:color w:val="04F44E"/>
        </w:rPr>
        <w:t xml:space="preserve">Madrid </w:t>
      </w:r>
      <w:r>
        <w:rPr>
          <w:color w:val="000000"/>
        </w:rPr>
        <w:t xml:space="preserve">y </w:t>
      </w:r>
      <w:r>
        <w:rPr>
          <w:color w:val="6A03D7"/>
        </w:rPr>
        <w:t xml:space="preserve">Barcelona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58AD6D"/>
        </w:rPr>
        <w:t xml:space="preserve">quieren </w:t>
      </w:r>
      <w:r>
        <w:rPr>
          <w:color w:val="6A03D7"/>
        </w:rPr>
        <w:t xml:space="preserve">llevar </w:t>
      </w:r>
      <w:r>
        <w:rPr>
          <w:color w:val="000000"/>
        </w:rPr>
        <w:t xml:space="preserve">a </w:t>
      </w:r>
      <w:r>
        <w:rPr>
          <w:color w:val="6A03D7"/>
        </w:rPr>
        <w:t xml:space="preserve">Baleares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hay </w:t>
      </w:r>
      <w:r>
        <w:rPr>
          <w:color w:val="000000"/>
        </w:rPr>
        <w:t xml:space="preserve">también </w:t>
      </w:r>
      <w:r>
        <w:rPr>
          <w:color w:val="6A03D7"/>
        </w:rPr>
        <w:t xml:space="preserve">problemas </w:t>
      </w:r>
      <w:r>
        <w:rPr>
          <w:color w:val="000000"/>
        </w:rPr>
        <w:t xml:space="preserve">de </w:t>
      </w:r>
      <w:r>
        <w:rPr>
          <w:color w:val="304195"/>
        </w:rPr>
        <w:t xml:space="preserve">vivienda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nave </w:t>
      </w:r>
      <w:r>
        <w:rPr>
          <w:color w:val="000000"/>
        </w:rPr>
        <w:t xml:space="preserve">donde </w:t>
      </w:r>
      <w:r>
        <w:rPr>
          <w:color w:val="58AD6D"/>
        </w:rPr>
        <w:t xml:space="preserve">querían </w:t>
      </w:r>
      <w:r>
        <w:rPr>
          <w:color w:val="6A03D7"/>
        </w:rPr>
        <w:t xml:space="preserve">instalarlos </w:t>
      </w:r>
      <w:r>
        <w:rPr>
          <w:color w:val="000000"/>
        </w:rPr>
        <w:t xml:space="preserve">, </w:t>
      </w:r>
      <w:r>
        <w:rPr>
          <w:color w:val="000000"/>
        </w:rPr>
        <w:t xml:space="preserve">ngeles </w:t>
      </w:r>
      <w:r>
        <w:rPr>
          <w:color w:val="304195"/>
        </w:rPr>
        <w:t xml:space="preserve">Pelayo </w:t>
      </w:r>
      <w:r>
        <w:rPr>
          <w:color w:val="000000"/>
        </w:rPr>
        <w:t xml:space="preserve">. </w:t>
      </w:r>
      <w:r>
        <w:rPr>
          <w:color w:val="000000"/>
        </w:rPr>
        <w:t xml:space="preserve">-En </w:t>
      </w:r>
      <w:r>
        <w:rPr>
          <w:color w:val="000000"/>
        </w:rPr>
        <w:t xml:space="preserve">este </w:t>
      </w:r>
      <w:r>
        <w:rPr>
          <w:color w:val="000000"/>
        </w:rPr>
        <w:t xml:space="preserve">polígono </w:t>
      </w:r>
      <w:r>
        <w:rPr>
          <w:color w:val="04F44E"/>
        </w:rPr>
        <w:t xml:space="preserve">industrial </w:t>
      </w:r>
      <w:r>
        <w:rPr>
          <w:color w:val="000000"/>
        </w:rPr>
        <w:t xml:space="preserve">de </w:t>
      </w:r>
      <w:r>
        <w:rPr>
          <w:color w:val="000000"/>
        </w:rPr>
        <w:t xml:space="preserve">Vallecas </w:t>
      </w:r>
      <w:r>
        <w:rPr>
          <w:color w:val="000000"/>
        </w:rPr>
        <w:t xml:space="preserve">la </w:t>
      </w:r>
      <w:r>
        <w:rPr>
          <w:color w:val="58AD6D"/>
        </w:rPr>
        <w:t xml:space="preserve">empresa </w:t>
      </w:r>
      <w:r>
        <w:rPr>
          <w:color w:val="000000"/>
        </w:rPr>
        <w:t xml:space="preserve">que </w:t>
      </w:r>
      <w:r>
        <w:rPr>
          <w:color w:val="58AD6D"/>
        </w:rPr>
        <w:t xml:space="preserve">alquila </w:t>
      </w:r>
      <w:r>
        <w:rPr>
          <w:color w:val="000000"/>
        </w:rPr>
        <w:t xml:space="preserve">los </w:t>
      </w:r>
      <w:r>
        <w:rPr>
          <w:color w:val="000000"/>
        </w:rPr>
        <w:t xml:space="preserve">pisos </w:t>
      </w:r>
      <w:r>
        <w:rPr>
          <w:color w:val="000000"/>
        </w:rPr>
        <w:t xml:space="preserve">Colmena </w:t>
      </w:r>
      <w:r>
        <w:rPr>
          <w:color w:val="000000"/>
        </w:rPr>
        <w:t xml:space="preserve">tiene </w:t>
      </w:r>
      <w:r>
        <w:rPr>
          <w:color w:val="6A03D7"/>
        </w:rPr>
        <w:t xml:space="preserve">previsto </w:t>
      </w:r>
      <w:r>
        <w:rPr>
          <w:color w:val="6A03D7"/>
        </w:rPr>
        <w:t xml:space="preserve">comenzar </w:t>
      </w:r>
      <w:r>
        <w:rPr>
          <w:color w:val="000000"/>
        </w:rPr>
        <w:t xml:space="preserve">una </w:t>
      </w:r>
      <w:r>
        <w:rPr>
          <w:color w:val="6A03D7"/>
        </w:rPr>
        <w:t xml:space="preserve">nueva </w:t>
      </w:r>
      <w:r>
        <w:rPr>
          <w:color w:val="58AD6D"/>
        </w:rPr>
        <w:t xml:space="preserve">promoción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6A03D7"/>
        </w:rPr>
        <w:t xml:space="preserve">encontrado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6A03D7"/>
        </w:rPr>
        <w:t xml:space="preserve">primer </w:t>
      </w:r>
      <w:r>
        <w:rPr>
          <w:color w:val="C2527D"/>
        </w:rPr>
        <w:t xml:space="preserve">escollo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4F44E"/>
        </w:rPr>
        <w:t xml:space="preserve">Ayuntamiento </w:t>
      </w:r>
      <w:r>
        <w:rPr>
          <w:color w:val="000000"/>
        </w:rPr>
        <w:t xml:space="preserve">de </w:t>
      </w:r>
      <w:r>
        <w:rPr>
          <w:color w:val="04F44E"/>
        </w:rPr>
        <w:t xml:space="preserve">Madrid </w:t>
      </w:r>
      <w:r>
        <w:rPr>
          <w:color w:val="000000"/>
        </w:rPr>
        <w:t xml:space="preserve">no </w:t>
      </w:r>
      <w:r>
        <w:rPr>
          <w:color w:val="000000"/>
        </w:rPr>
        <w:t xml:space="preserve">le </w:t>
      </w:r>
      <w:r>
        <w:rPr>
          <w:color w:val="000000"/>
        </w:rPr>
        <w:t xml:space="preserve">da </w:t>
      </w:r>
      <w:r>
        <w:rPr>
          <w:color w:val="58AD6D"/>
        </w:rPr>
        <w:t xml:space="preserve">licencia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8AD6D"/>
        </w:rPr>
        <w:t xml:space="preserve">empresa </w:t>
      </w:r>
      <w:r>
        <w:rPr>
          <w:color w:val="000000"/>
        </w:rPr>
        <w:t xml:space="preserve">se </w:t>
      </w:r>
      <w:r>
        <w:rPr>
          <w:color w:val="58AD6D"/>
        </w:rPr>
        <w:t xml:space="preserve">defiende </w:t>
      </w:r>
      <w:r>
        <w:rPr>
          <w:color w:val="000000"/>
        </w:rPr>
        <w:t xml:space="preserve">y </w:t>
      </w:r>
      <w:r>
        <w:rPr>
          <w:color w:val="000000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000000"/>
        </w:rPr>
        <w:t xml:space="preserve">un </w:t>
      </w:r>
      <w:r>
        <w:rPr>
          <w:color w:val="6A03D7"/>
        </w:rPr>
        <w:t xml:space="preserve">vacío </w:t>
      </w:r>
      <w:r>
        <w:rPr>
          <w:color w:val="58AD6D"/>
        </w:rPr>
        <w:t xml:space="preserve">legal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4F44E"/>
        </w:rPr>
        <w:t xml:space="preserve">Ayuntamiento </w:t>
      </w:r>
      <w:r>
        <w:rPr>
          <w:color w:val="000000"/>
        </w:rPr>
        <w:t xml:space="preserve">de </w:t>
      </w:r>
      <w:r>
        <w:rPr>
          <w:color w:val="6A03D7"/>
        </w:rPr>
        <w:t xml:space="preserve">Barcelona </w:t>
      </w:r>
      <w:r>
        <w:rPr>
          <w:color w:val="000000"/>
        </w:rPr>
        <w:t xml:space="preserve">nos </w:t>
      </w:r>
      <w:r>
        <w:rPr>
          <w:color w:val="000000"/>
        </w:rPr>
        <w:t xml:space="preserve">ha </w:t>
      </w:r>
      <w:r>
        <w:rPr>
          <w:color w:val="58AD6D"/>
        </w:rPr>
        <w:t xml:space="preserve">prohibido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58AD6D"/>
        </w:rPr>
        <w:t xml:space="preserve">promotora </w:t>
      </w:r>
      <w:r>
        <w:rPr>
          <w:color w:val="6A03D7"/>
        </w:rPr>
        <w:t xml:space="preserve">sigue </w:t>
      </w:r>
      <w:r>
        <w:rPr>
          <w:color w:val="58AD6D"/>
        </w:rPr>
        <w:t xml:space="preserve">adelante </w:t>
      </w:r>
      <w:r>
        <w:rPr>
          <w:color w:val="000000"/>
        </w:rPr>
        <w:t xml:space="preserve">. </w:t>
      </w:r>
      <w:r>
        <w:rPr>
          <w:color w:val="000000"/>
        </w:rPr>
        <w:t xml:space="preserve">Próximo </w:t>
      </w:r>
      <w:r>
        <w:rPr>
          <w:color w:val="000000"/>
        </w:rPr>
        <w:t xml:space="preserve">paso </w:t>
      </w:r>
      <w:r>
        <w:rPr>
          <w:color w:val="000000"/>
        </w:rPr>
        <w:t xml:space="preserve">en </w:t>
      </w:r>
      <w:r>
        <w:rPr>
          <w:color w:val="6A03D7"/>
        </w:rPr>
        <w:t xml:space="preserve">Mallorca </w:t>
      </w:r>
      <w:r>
        <w:rPr>
          <w:color w:val="000000"/>
        </w:rPr>
        <w:t xml:space="preserve">e </w:t>
      </w:r>
      <w:r>
        <w:rPr>
          <w:color w:val="6A03D7"/>
        </w:rPr>
        <w:t xml:space="preserve">Ibiza </w:t>
      </w:r>
      <w:r>
        <w:rPr>
          <w:color w:val="000000"/>
        </w:rPr>
        <w:t xml:space="preserve">. </w:t>
      </w:r>
      <w:r>
        <w:rPr>
          <w:color w:val="000000"/>
        </w:rPr>
        <w:t xml:space="preserve">-Es </w:t>
      </w:r>
      <w:r>
        <w:rPr>
          <w:color w:val="000000"/>
        </w:rPr>
        <w:t xml:space="preserve">una </w:t>
      </w:r>
      <w:r>
        <w:rPr>
          <w:color w:val="6A03D7"/>
        </w:rPr>
        <w:t xml:space="preserve">antigua </w:t>
      </w:r>
      <w:r>
        <w:rPr>
          <w:color w:val="6A03D7"/>
        </w:rPr>
        <w:t xml:space="preserve">fábrica </w:t>
      </w:r>
      <w:r>
        <w:rPr>
          <w:color w:val="000000"/>
        </w:rPr>
        <w:t xml:space="preserve">de </w:t>
      </w:r>
      <w:r>
        <w:rPr>
          <w:color w:val="58AD6D"/>
        </w:rPr>
        <w:t xml:space="preserve">papel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58AD6D"/>
        </w:rPr>
        <w:t xml:space="preserve">ahora </w:t>
      </w:r>
      <w:r>
        <w:rPr>
          <w:color w:val="58AD6D"/>
        </w:rPr>
        <w:t xml:space="preserve">quieren </w:t>
      </w:r>
      <w:r>
        <w:rPr>
          <w:color w:val="58AD6D"/>
        </w:rPr>
        <w:t xml:space="preserve">darle </w:t>
      </w:r>
      <w:r>
        <w:rPr>
          <w:color w:val="000000"/>
        </w:rPr>
        <w:t xml:space="preserve">una </w:t>
      </w:r>
      <w:r>
        <w:rPr>
          <w:color w:val="6A03D7"/>
        </w:rPr>
        <w:t xml:space="preserve">segunda </w:t>
      </w:r>
      <w:r>
        <w:rPr>
          <w:color w:val="000000"/>
        </w:rPr>
        <w:t xml:space="preserve">vida </w:t>
      </w:r>
      <w:r>
        <w:rPr>
          <w:color w:val="000000"/>
        </w:rPr>
        <w:t xml:space="preserve">. </w:t>
      </w:r>
      <w:r>
        <w:rPr>
          <w:color w:val="58AD6D"/>
        </w:rPr>
        <w:t xml:space="preserve">Construir </w:t>
      </w:r>
      <w:r>
        <w:rPr>
          <w:color w:val="6A03D7"/>
        </w:rPr>
        <w:t xml:space="preserve">dentro </w:t>
      </w:r>
      <w:r>
        <w:rPr>
          <w:color w:val="000000"/>
        </w:rPr>
        <w:t xml:space="preserve">60 </w:t>
      </w:r>
      <w:r>
        <w:rPr>
          <w:color w:val="000000"/>
        </w:rPr>
        <w:t xml:space="preserve">pisos </w:t>
      </w:r>
      <w:r>
        <w:rPr>
          <w:color w:val="04F44E"/>
        </w:rPr>
        <w:t xml:space="preserve">colmena </w:t>
      </w:r>
      <w:r>
        <w:rPr>
          <w:color w:val="000000"/>
        </w:rPr>
        <w:t xml:space="preserve">. </w:t>
      </w:r>
      <w:r>
        <w:rPr>
          <w:color w:val="000000"/>
        </w:rPr>
        <w:t xml:space="preserve">Espacios </w:t>
      </w:r>
      <w:r>
        <w:rPr>
          <w:color w:val="58AD6D"/>
        </w:rPr>
        <w:t xml:space="preserve">comunes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estos </w:t>
      </w:r>
      <w:r>
        <w:rPr>
          <w:color w:val="304195"/>
        </w:rPr>
        <w:t xml:space="preserve">pequeños </w:t>
      </w:r>
      <w:r>
        <w:rPr>
          <w:color w:val="000000"/>
        </w:rPr>
        <w:t xml:space="preserve">habitáculos </w:t>
      </w:r>
      <w:r>
        <w:rPr>
          <w:color w:val="000000"/>
        </w:rPr>
        <w:t xml:space="preserve">de </w:t>
      </w:r>
      <w:r>
        <w:rPr>
          <w:color w:val="6A03D7"/>
        </w:rPr>
        <w:t xml:space="preserve">apenas </w:t>
      </w:r>
      <w:r>
        <w:rPr>
          <w:color w:val="000000"/>
        </w:rPr>
        <w:t xml:space="preserve">3 </w:t>
      </w:r>
      <w:r>
        <w:rPr>
          <w:color w:val="000000"/>
        </w:rPr>
        <w:t xml:space="preserve">medtros </w:t>
      </w:r>
      <w:r>
        <w:rPr>
          <w:color w:val="D32981"/>
        </w:rPr>
        <w:t xml:space="preserve">cuadrados </w:t>
      </w:r>
      <w:r>
        <w:rPr>
          <w:color w:val="000000"/>
        </w:rPr>
        <w:t xml:space="preserve">. </w:t>
      </w:r>
      <w:r>
        <w:rPr>
          <w:color w:val="000000"/>
        </w:rPr>
        <w:t xml:space="preserve">¿Estaría </w:t>
      </w:r>
      <w:r>
        <w:rPr>
          <w:color w:val="58AD6D"/>
        </w:rPr>
        <w:t xml:space="preserve">dispuesto </w:t>
      </w:r>
      <w:r>
        <w:rPr>
          <w:color w:val="000000"/>
        </w:rPr>
        <w:t xml:space="preserve">a </w:t>
      </w:r>
      <w:r>
        <w:rPr>
          <w:color w:val="000000"/>
        </w:rPr>
        <w:t xml:space="preserve">vivir </w:t>
      </w:r>
      <w:r>
        <w:rPr>
          <w:color w:val="000000"/>
        </w:rPr>
        <w:t xml:space="preserve">aquí </w:t>
      </w:r>
      <w:r>
        <w:rPr>
          <w:color w:val="000000"/>
        </w:rPr>
        <w:t xml:space="preserve">? </w:t>
      </w:r>
      <w:r>
        <w:rPr>
          <w:color w:val="000000"/>
        </w:rPr>
        <w:t xml:space="preserve">Ni </w:t>
      </w:r>
      <w:r>
        <w:rPr>
          <w:color w:val="58AD6D"/>
        </w:rPr>
        <w:t xml:space="preserve">borracha </w:t>
      </w:r>
      <w:r>
        <w:rPr>
          <w:color w:val="000000"/>
        </w:rPr>
        <w:t xml:space="preserve">. </w:t>
      </w:r>
      <w:r>
        <w:rPr>
          <w:color w:val="000000"/>
        </w:rPr>
        <w:t xml:space="preserve">Te </w:t>
      </w:r>
      <w:r>
        <w:rPr>
          <w:color w:val="000000"/>
        </w:rPr>
        <w:t xml:space="preserve">meto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00000"/>
        </w:rPr>
        <w:t xml:space="preserve">minicelda </w:t>
      </w:r>
      <w:r>
        <w:rPr>
          <w:color w:val="000000"/>
        </w:rPr>
        <w:t xml:space="preserve">. </w:t>
      </w:r>
      <w:r>
        <w:rPr>
          <w:color w:val="6A03D7"/>
        </w:rPr>
        <w:t xml:space="preserve">Ojo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la </w:t>
      </w:r>
      <w:r>
        <w:rPr>
          <w:color w:val="D32981"/>
        </w:rPr>
        <w:t xml:space="preserve">altura </w:t>
      </w:r>
      <w:r>
        <w:rPr>
          <w:color w:val="000000"/>
        </w:rPr>
        <w:t xml:space="preserve">: </w:t>
      </w:r>
      <w:r>
        <w:rPr>
          <w:color w:val="000000"/>
        </w:rPr>
        <w:t xml:space="preserve">1,20 </w:t>
      </w:r>
      <w:r>
        <w:rPr>
          <w:color w:val="D32981"/>
        </w:rPr>
        <w:t xml:space="preserve">metros </w:t>
      </w:r>
      <w:r>
        <w:rPr>
          <w:color w:val="000000"/>
        </w:rPr>
        <w:t xml:space="preserve">. </w:t>
      </w:r>
      <w:r>
        <w:rPr>
          <w:color w:val="D32981"/>
        </w:rPr>
        <w:t xml:space="preserve">Imposible </w:t>
      </w:r>
      <w:r>
        <w:rPr>
          <w:color w:val="000000"/>
        </w:rPr>
        <w:t xml:space="preserve">ponerse </w:t>
      </w:r>
      <w:r>
        <w:rPr>
          <w:color w:val="000000"/>
        </w:rPr>
        <w:t xml:space="preserve">en </w:t>
      </w:r>
      <w:r>
        <w:rPr>
          <w:color w:val="000000"/>
        </w:rPr>
        <w:t xml:space="preserve">pie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puedes </w:t>
      </w:r>
      <w:r>
        <w:rPr>
          <w:color w:val="000000"/>
        </w:rPr>
        <w:t xml:space="preserve">ni </w:t>
      </w:r>
      <w:r>
        <w:rPr>
          <w:color w:val="000000"/>
        </w:rPr>
        <w:t xml:space="preserve">estirarte </w:t>
      </w:r>
      <w:r>
        <w:rPr>
          <w:color w:val="000000"/>
        </w:rPr>
        <w:t xml:space="preserve">, </w:t>
      </w:r>
      <w:r>
        <w:rPr>
          <w:color w:val="000000"/>
        </w:rPr>
        <w:t xml:space="preserve">hija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6F323"/>
        </w:rPr>
        <w:t xml:space="preserve">precio </w:t>
      </w:r>
      <w:r>
        <w:rPr>
          <w:color w:val="000000"/>
        </w:rPr>
        <w:t xml:space="preserve">, </w:t>
      </w:r>
      <w:r>
        <w:rPr>
          <w:color w:val="000000"/>
        </w:rPr>
        <w:t xml:space="preserve">eso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000000"/>
        </w:rPr>
        <w:t xml:space="preserve">200 </w:t>
      </w:r>
      <w:r>
        <w:rPr>
          <w:color w:val="000000"/>
        </w:rPr>
        <w:t xml:space="preserve">euros </w:t>
      </w:r>
      <w:r>
        <w:rPr>
          <w:color w:val="000000"/>
        </w:rPr>
        <w:t xml:space="preserve">al </w:t>
      </w:r>
      <w:r>
        <w:rPr>
          <w:color w:val="000000"/>
        </w:rPr>
        <w:t xml:space="preserve">mes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6A03D7"/>
        </w:rPr>
        <w:t xml:space="preserve">barato </w:t>
      </w:r>
      <w:r>
        <w:rPr>
          <w:color w:val="000000"/>
        </w:rPr>
        <w:t xml:space="preserve">que </w:t>
      </w:r>
      <w:r>
        <w:rPr>
          <w:color w:val="000000"/>
        </w:rPr>
        <w:t xml:space="preserve">un </w:t>
      </w:r>
      <w:r>
        <w:rPr>
          <w:color w:val="58AD6D"/>
        </w:rPr>
        <w:t xml:space="preserve">alquiler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4F44E"/>
        </w:rPr>
        <w:t xml:space="preserve">solamente </w:t>
      </w:r>
      <w:r>
        <w:rPr>
          <w:color w:val="000000"/>
        </w:rPr>
        <w:t xml:space="preserve">una </w:t>
      </w:r>
      <w:r>
        <w:rPr>
          <w:color w:val="6A03D7"/>
        </w:rPr>
        <w:t xml:space="preserve">habitación </w:t>
      </w:r>
      <w:r>
        <w:rPr>
          <w:color w:val="000000"/>
        </w:rPr>
        <w:t xml:space="preserve">te </w:t>
      </w:r>
      <w:r>
        <w:rPr>
          <w:color w:val="6A03D7"/>
        </w:rPr>
        <w:t xml:space="preserve">cuesta </w:t>
      </w:r>
      <w:r>
        <w:rPr>
          <w:color w:val="000000"/>
        </w:rPr>
        <w:t xml:space="preserve">400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6A03D7"/>
        </w:rPr>
        <w:t xml:space="preserve">Aunque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6A03D7"/>
        </w:rPr>
        <w:t xml:space="preserve">mayoría </w:t>
      </w:r>
      <w:r>
        <w:rPr>
          <w:color w:val="000000"/>
        </w:rPr>
        <w:t xml:space="preserve">vivir </w:t>
      </w:r>
      <w:r>
        <w:rPr>
          <w:color w:val="000000"/>
        </w:rPr>
        <w:t xml:space="preserve">así </w:t>
      </w:r>
      <w:r>
        <w:rPr>
          <w:color w:val="000000"/>
        </w:rPr>
        <w:t xml:space="preserve">es </w:t>
      </w:r>
      <w:r>
        <w:rPr>
          <w:color w:val="58AD6D"/>
        </w:rPr>
        <w:t xml:space="preserve">indigno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4F44E"/>
        </w:rPr>
        <w:t xml:space="preserve">ayuntamiento </w:t>
      </w:r>
      <w:r>
        <w:rPr>
          <w:color w:val="000000"/>
        </w:rPr>
        <w:t xml:space="preserve">de </w:t>
      </w:r>
      <w:r>
        <w:rPr>
          <w:color w:val="04F44E"/>
        </w:rPr>
        <w:t xml:space="preserve">Madrid </w:t>
      </w:r>
      <w:r>
        <w:rPr>
          <w:color w:val="000000"/>
        </w:rPr>
        <w:t xml:space="preserve">ha </w:t>
      </w:r>
      <w:r>
        <w:rPr>
          <w:color w:val="D32981"/>
        </w:rPr>
        <w:t xml:space="preserve">cerrado </w:t>
      </w:r>
      <w:r>
        <w:rPr>
          <w:color w:val="000000"/>
        </w:rPr>
        <w:t xml:space="preserve">la </w:t>
      </w:r>
      <w:r>
        <w:rPr>
          <w:color w:val="6A03D7"/>
        </w:rPr>
        <w:t xml:space="preserve">puerta </w:t>
      </w:r>
      <w:r>
        <w:rPr>
          <w:color w:val="000000"/>
        </w:rPr>
        <w:t xml:space="preserve">a </w:t>
      </w:r>
      <w:r>
        <w:rPr>
          <w:color w:val="000000"/>
        </w:rPr>
        <w:t xml:space="preserve">estos </w:t>
      </w:r>
      <w:r>
        <w:rPr>
          <w:color w:val="000000"/>
        </w:rPr>
        <w:t xml:space="preserve">pisos </w:t>
      </w:r>
      <w:r>
        <w:rPr>
          <w:color w:val="000000"/>
        </w:rPr>
        <w:t xml:space="preserve">porque </w:t>
      </w:r>
      <w:r>
        <w:rPr>
          <w:color w:val="000000"/>
        </w:rPr>
        <w:t xml:space="preserve">no </w:t>
      </w:r>
      <w:r>
        <w:rPr>
          <w:color w:val="58AD6D"/>
        </w:rPr>
        <w:t xml:space="preserve">cumplen </w:t>
      </w:r>
      <w:r>
        <w:rPr>
          <w:color w:val="000000"/>
        </w:rPr>
        <w:t xml:space="preserve">las </w:t>
      </w:r>
      <w:r>
        <w:rPr>
          <w:color w:val="6A03D7"/>
        </w:rPr>
        <w:t xml:space="preserve">condiciones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habitabilidad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unas </w:t>
      </w:r>
      <w:r>
        <w:rPr>
          <w:color w:val="6A03D7"/>
        </w:rPr>
        <w:t xml:space="preserve">normativas </w:t>
      </w:r>
      <w:r>
        <w:rPr>
          <w:color w:val="000000"/>
        </w:rPr>
        <w:t xml:space="preserve">de </w:t>
      </w:r>
      <w:r>
        <w:rPr>
          <w:color w:val="000000"/>
        </w:rPr>
        <w:t xml:space="preserve">mínimos </w:t>
      </w:r>
      <w:r>
        <w:rPr>
          <w:color w:val="000000"/>
        </w:rPr>
        <w:t xml:space="preserve">donde </w:t>
      </w:r>
      <w:r>
        <w:rPr>
          <w:color w:val="000000"/>
        </w:rPr>
        <w:t xml:space="preserve">no </w:t>
      </w:r>
      <w:r>
        <w:rPr>
          <w:color w:val="000000"/>
        </w:rPr>
        <w:t xml:space="preserve">puedes </w:t>
      </w:r>
      <w:r>
        <w:rPr>
          <w:color w:val="000000"/>
        </w:rPr>
        <w:t xml:space="preserve">tener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6A03D7"/>
        </w:rPr>
        <w:t xml:space="preserve">ejemplo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304195"/>
        </w:rPr>
        <w:t xml:space="preserve">vivienda </w:t>
      </w:r>
      <w:r>
        <w:rPr>
          <w:color w:val="000000"/>
        </w:rPr>
        <w:t xml:space="preserve">sin </w:t>
      </w:r>
      <w:r>
        <w:rPr>
          <w:color w:val="000000"/>
        </w:rPr>
        <w:t xml:space="preserve">baño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la </w:t>
      </w:r>
      <w:r>
        <w:rPr>
          <w:color w:val="58AD6D"/>
        </w:rPr>
        <w:t xml:space="preserve">empresa </w:t>
      </w:r>
      <w:r>
        <w:rPr>
          <w:color w:val="000000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solo </w:t>
      </w:r>
      <w:r>
        <w:rPr>
          <w:color w:val="000000"/>
        </w:rPr>
        <w:t xml:space="preserve">en </w:t>
      </w:r>
      <w:r>
        <w:rPr>
          <w:color w:val="04F44E"/>
        </w:rPr>
        <w:t xml:space="preserve">Madrid </w:t>
      </w:r>
      <w:r>
        <w:rPr>
          <w:color w:val="000000"/>
        </w:rPr>
        <w:t xml:space="preserve">tienen </w:t>
      </w:r>
      <w:r>
        <w:rPr>
          <w:color w:val="000000"/>
        </w:rPr>
        <w:t xml:space="preserve">1.700 </w:t>
      </w:r>
      <w:r>
        <w:rPr>
          <w:color w:val="C6B48B"/>
        </w:rPr>
        <w:t xml:space="preserve">solicitudes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6A03D7"/>
        </w:rPr>
        <w:t xml:space="preserve">ofrecen </w:t>
      </w:r>
      <w:r>
        <w:rPr>
          <w:color w:val="000000"/>
        </w:rPr>
        <w:t xml:space="preserve">como </w:t>
      </w:r>
      <w:r>
        <w:rPr>
          <w:color w:val="000000"/>
        </w:rPr>
        <w:t xml:space="preserve">una </w:t>
      </w:r>
      <w:r>
        <w:rPr>
          <w:color w:val="04F44E"/>
        </w:rPr>
        <w:t xml:space="preserve">solución </w:t>
      </w:r>
      <w:r>
        <w:rPr>
          <w:color w:val="D32981"/>
        </w:rPr>
        <w:t xml:space="preserve">temporal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puedas </w:t>
      </w:r>
      <w:r>
        <w:rPr>
          <w:color w:val="58AD6D"/>
        </w:rPr>
        <w:t xml:space="preserve">ahorrar </w:t>
      </w:r>
      <w:r>
        <w:rPr>
          <w:color w:val="000000"/>
        </w:rPr>
        <w:t xml:space="preserve">un </w:t>
      </w:r>
      <w:r>
        <w:rPr>
          <w:color w:val="000000"/>
        </w:rPr>
        <w:t xml:space="preserve">poco </w:t>
      </w:r>
      <w:r>
        <w:rPr>
          <w:color w:val="000000"/>
        </w:rPr>
        <w:t xml:space="preserve">de </w:t>
      </w:r>
      <w:r>
        <w:rPr>
          <w:color w:val="58AD6D"/>
        </w:rPr>
        <w:t xml:space="preserve">dinero </w:t>
      </w:r>
      <w:r>
        <w:rPr>
          <w:color w:val="000000"/>
        </w:rPr>
        <w:t xml:space="preserve">y </w:t>
      </w:r>
      <w:r>
        <w:rPr>
          <w:color w:val="6A03D7"/>
        </w:rPr>
        <w:t xml:space="preserve">saltar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000000"/>
        </w:rPr>
        <w:t xml:space="preserve">piso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58AD6D"/>
        </w:rPr>
        <w:t xml:space="preserve">noticias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8AD6D"/>
        </w:rPr>
        <w:t xml:space="preserve">fiscalía </w:t>
      </w:r>
      <w:r>
        <w:rPr>
          <w:color w:val="000000"/>
        </w:rPr>
        <w:t xml:space="preserve">pide </w:t>
      </w:r>
      <w:r>
        <w:rPr>
          <w:color w:val="000000"/>
        </w:rPr>
        <w:t xml:space="preserve">dos </w:t>
      </w:r>
      <w:r>
        <w:rPr>
          <w:color w:val="58AD6D"/>
        </w:rPr>
        <w:t xml:space="preserve">años </w:t>
      </w:r>
      <w:r>
        <w:rPr>
          <w:color w:val="000000"/>
        </w:rPr>
        <w:t xml:space="preserve">y </w:t>
      </w:r>
      <w:r>
        <w:rPr>
          <w:color w:val="6A03D7"/>
        </w:rPr>
        <w:t xml:space="preserve">seis </w:t>
      </w:r>
      <w:r>
        <w:rPr>
          <w:color w:val="000000"/>
        </w:rPr>
        <w:t xml:space="preserve">meses </w:t>
      </w:r>
      <w:r>
        <w:rPr>
          <w:color w:val="000000"/>
        </w:rPr>
        <w:t xml:space="preserve">de </w:t>
      </w:r>
      <w:r>
        <w:rPr>
          <w:color w:val="58AD6D"/>
        </w:rPr>
        <w:t xml:space="preserve">prisión </w:t>
      </w:r>
      <w:r>
        <w:rPr>
          <w:color w:val="000000"/>
        </w:rPr>
        <w:t xml:space="preserve">para </w:t>
      </w:r>
      <w:r>
        <w:rPr>
          <w:color w:val="000000"/>
        </w:rPr>
        <w:t xml:space="preserve">un </w:t>
      </w:r>
      <w:r>
        <w:rPr>
          <w:color w:val="58AD6D"/>
        </w:rPr>
        <w:t xml:space="preserve">concursante </w:t>
      </w:r>
      <w:r>
        <w:rPr>
          <w:color w:val="000000"/>
        </w:rPr>
        <w:t xml:space="preserve">de </w:t>
      </w:r>
      <w:r>
        <w:rPr>
          <w:color w:val="000000"/>
        </w:rPr>
        <w:t xml:space="preserve">`` </w:t>
      </w:r>
      <w:r>
        <w:rPr>
          <w:color w:val="6A03D7"/>
        </w:rPr>
        <w:t xml:space="preserve">Gran </w:t>
      </w:r>
      <w:r>
        <w:rPr>
          <w:color w:val="000000"/>
        </w:rPr>
        <w:t xml:space="preserve">Hermano </w:t>
      </w:r>
      <w:r>
        <w:rPr>
          <w:color w:val="000000"/>
        </w:rPr>
        <w:t xml:space="preserve">'' </w:t>
      </w:r>
      <w:r>
        <w:rPr>
          <w:color w:val="000000"/>
        </w:rPr>
        <w:t xml:space="preserve">por </w:t>
      </w:r>
      <w:r>
        <w:rPr>
          <w:color w:val="58AD6D"/>
        </w:rPr>
        <w:t xml:space="preserve">supuestos </w:t>
      </w:r>
      <w:r>
        <w:rPr>
          <w:color w:val="58AD6D"/>
        </w:rPr>
        <w:t xml:space="preserve">abusos </w:t>
      </w:r>
      <w:r>
        <w:rPr>
          <w:color w:val="58AD6D"/>
        </w:rPr>
        <w:t xml:space="preserve">sexuales </w:t>
      </w:r>
      <w:r>
        <w:rPr>
          <w:color w:val="000000"/>
        </w:rPr>
        <w:t xml:space="preserve">a </w:t>
      </w:r>
      <w:r>
        <w:rPr>
          <w:color w:val="000000"/>
        </w:rPr>
        <w:t xml:space="preserve">Carlota </w:t>
      </w:r>
      <w:r>
        <w:rPr>
          <w:color w:val="000000"/>
        </w:rPr>
        <w:t xml:space="preserve">, </w:t>
      </w:r>
      <w:r>
        <w:rPr>
          <w:color w:val="000000"/>
        </w:rPr>
        <w:t xml:space="preserve">otra </w:t>
      </w:r>
      <w:r>
        <w:rPr>
          <w:color w:val="58AD6D"/>
        </w:rPr>
        <w:t xml:space="preserve">compañera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habría </w:t>
      </w:r>
      <w:r>
        <w:rPr>
          <w:color w:val="58AD6D"/>
        </w:rPr>
        <w:t xml:space="preserve">cometido </w:t>
      </w:r>
      <w:r>
        <w:rPr>
          <w:color w:val="6A03D7"/>
        </w:rPr>
        <w:t xml:space="preserve">dentro </w:t>
      </w:r>
      <w:r>
        <w:rPr>
          <w:color w:val="000000"/>
        </w:rPr>
        <w:t xml:space="preserve">del </w:t>
      </w:r>
      <w:r>
        <w:rPr>
          <w:color w:val="58AD6D"/>
        </w:rPr>
        <w:t xml:space="preserve">programa </w:t>
      </w:r>
      <w:r>
        <w:rPr>
          <w:color w:val="000000"/>
        </w:rPr>
        <w:t xml:space="preserve">. </w:t>
      </w:r>
      <w:r>
        <w:rPr>
          <w:color w:val="000000"/>
        </w:rPr>
        <w:t xml:space="preserve">Fue </w:t>
      </w:r>
      <w:r>
        <w:rPr>
          <w:color w:val="000000"/>
        </w:rPr>
        <w:t xml:space="preserve">ella </w:t>
      </w:r>
      <w:r>
        <w:rPr>
          <w:color w:val="58AD6D"/>
        </w:rPr>
        <w:t xml:space="preserve">misma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puso </w:t>
      </w:r>
      <w:r>
        <w:rPr>
          <w:color w:val="000000"/>
        </w:rPr>
        <w:t xml:space="preserve">la </w:t>
      </w:r>
      <w:r>
        <w:rPr>
          <w:color w:val="58AD6D"/>
        </w:rPr>
        <w:t xml:space="preserve">denuncia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acusado </w:t>
      </w:r>
      <w:r>
        <w:rPr>
          <w:color w:val="000000"/>
        </w:rPr>
        <w:t xml:space="preserve">niega </w:t>
      </w:r>
      <w:r>
        <w:rPr>
          <w:color w:val="000000"/>
        </w:rPr>
        <w:t xml:space="preserve">los </w:t>
      </w:r>
      <w:r>
        <w:rPr>
          <w:color w:val="58AD6D"/>
        </w:rPr>
        <w:t xml:space="preserve">abusos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58AD6D"/>
        </w:rPr>
        <w:t xml:space="preserve">ocurrió </w:t>
      </w:r>
      <w:r>
        <w:rPr>
          <w:color w:val="000000"/>
        </w:rPr>
        <w:t xml:space="preserve">el </w:t>
      </w:r>
      <w:r>
        <w:rPr>
          <w:color w:val="000000"/>
        </w:rPr>
        <w:t xml:space="preserve">3 </w:t>
      </w:r>
      <w:r>
        <w:rPr>
          <w:color w:val="000000"/>
        </w:rPr>
        <w:t xml:space="preserve">de </w:t>
      </w:r>
      <w:r>
        <w:rPr>
          <w:color w:val="58AD6D"/>
        </w:rPr>
        <w:t xml:space="preserve">noviembre </w:t>
      </w:r>
      <w:r>
        <w:rPr>
          <w:color w:val="000000"/>
        </w:rPr>
        <w:t xml:space="preserve">de </w:t>
      </w:r>
      <w:r>
        <w:rPr>
          <w:color w:val="000000"/>
        </w:rPr>
        <w:t xml:space="preserve">2017 </w:t>
      </w:r>
      <w:r>
        <w:rPr>
          <w:color w:val="000000"/>
        </w:rPr>
        <w:t xml:space="preserve">. </w:t>
      </w:r>
      <w:r>
        <w:rPr>
          <w:color w:val="58AD6D"/>
        </w:rPr>
        <w:t xml:space="preserve">Según </w:t>
      </w:r>
      <w:r>
        <w:rPr>
          <w:color w:val="000000"/>
        </w:rPr>
        <w:t xml:space="preserve">la </w:t>
      </w:r>
      <w:r>
        <w:rPr>
          <w:color w:val="58AD6D"/>
        </w:rPr>
        <w:t xml:space="preserve">Fiscalía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joven </w:t>
      </w:r>
      <w:r>
        <w:rPr>
          <w:color w:val="000000"/>
        </w:rPr>
        <w:t xml:space="preserve">había </w:t>
      </w:r>
      <w:r>
        <w:rPr>
          <w:color w:val="6A03D7"/>
        </w:rPr>
        <w:t xml:space="preserve">consumido </w:t>
      </w:r>
      <w:r>
        <w:rPr>
          <w:color w:val="6A03D7"/>
        </w:rPr>
        <w:t xml:space="preserve">alcohol </w:t>
      </w:r>
      <w:r>
        <w:rPr>
          <w:color w:val="6A03D7"/>
        </w:rPr>
        <w:t xml:space="preserve">tras </w:t>
      </w:r>
      <w:r>
        <w:rPr>
          <w:color w:val="000000"/>
        </w:rPr>
        <w:t xml:space="preserve">una </w:t>
      </w:r>
      <w:r>
        <w:rPr>
          <w:color w:val="6A03D7"/>
        </w:rPr>
        <w:t xml:space="preserve">fiesta </w:t>
      </w:r>
      <w:r>
        <w:rPr>
          <w:color w:val="6A03D7"/>
        </w:rPr>
        <w:t xml:space="preserve">dentro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casa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estaba </w:t>
      </w:r>
      <w:r>
        <w:rPr>
          <w:color w:val="000000"/>
        </w:rPr>
        <w:t xml:space="preserve">en </w:t>
      </w:r>
      <w:r>
        <w:rPr>
          <w:color w:val="6A03D7"/>
        </w:rPr>
        <w:t xml:space="preserve">buen </w:t>
      </w:r>
      <w:r>
        <w:rPr>
          <w:color w:val="000000"/>
        </w:rPr>
        <w:t xml:space="preserve">estado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acusado </w:t>
      </w:r>
      <w:r>
        <w:rPr>
          <w:color w:val="000000"/>
        </w:rPr>
        <w:t xml:space="preserve">se </w:t>
      </w:r>
      <w:r>
        <w:rPr>
          <w:color w:val="000000"/>
        </w:rPr>
        <w:t xml:space="preserve">metió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cama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58AD6D"/>
        </w:rPr>
        <w:t xml:space="preserve">chica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58AD6D"/>
        </w:rPr>
        <w:t xml:space="preserve">apunta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000000"/>
        </w:rPr>
        <w:t xml:space="preserve">joven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estaba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6A03D7"/>
        </w:rPr>
        <w:t xml:space="preserve">ojos </w:t>
      </w:r>
      <w:r>
        <w:rPr>
          <w:color w:val="D32981"/>
        </w:rPr>
        <w:t xml:space="preserve">cerrados </w:t>
      </w:r>
      <w:r>
        <w:rPr>
          <w:color w:val="000000"/>
        </w:rPr>
        <w:t xml:space="preserve">, </w:t>
      </w:r>
      <w:r>
        <w:rPr>
          <w:color w:val="000000"/>
        </w:rPr>
        <w:t xml:space="preserve">balbuceando </w:t>
      </w:r>
      <w:r>
        <w:rPr>
          <w:color w:val="000000"/>
        </w:rPr>
        <w:t xml:space="preserve">, </w:t>
      </w:r>
      <w:r>
        <w:rPr>
          <w:color w:val="000000"/>
        </w:rPr>
        <w:t xml:space="preserve">dijo </w:t>
      </w:r>
      <w:r>
        <w:rPr>
          <w:color w:val="000000"/>
        </w:rPr>
        <w:t xml:space="preserve">: </w:t>
      </w:r>
      <w:r>
        <w:rPr>
          <w:color w:val="000000"/>
        </w:rPr>
        <w:t xml:space="preserve">`` </w:t>
      </w:r>
      <w:r>
        <w:rPr>
          <w:color w:val="000000"/>
        </w:rPr>
        <w:t xml:space="preserve">No </w:t>
      </w:r>
      <w:r>
        <w:rPr>
          <w:color w:val="000000"/>
        </w:rPr>
        <w:t xml:space="preserve">puedo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D32981"/>
        </w:rPr>
        <w:t xml:space="preserve">levantó </w:t>
      </w:r>
      <w:r>
        <w:rPr>
          <w:color w:val="000000"/>
        </w:rPr>
        <w:t xml:space="preserve">la </w:t>
      </w:r>
      <w:r>
        <w:rPr>
          <w:color w:val="000000"/>
        </w:rPr>
        <w:t xml:space="preserve">mano </w:t>
      </w:r>
      <w:r>
        <w:rPr>
          <w:color w:val="000000"/>
        </w:rPr>
        <w:t xml:space="preserve">hasta </w:t>
      </w:r>
      <w:r>
        <w:rPr>
          <w:color w:val="000000"/>
        </w:rPr>
        <w:t xml:space="preserve">en </w:t>
      </w:r>
      <w:r>
        <w:rPr>
          <w:color w:val="000000"/>
        </w:rPr>
        <w:t xml:space="preserve">dos </w:t>
      </w:r>
      <w:r>
        <w:rPr>
          <w:color w:val="6A03D7"/>
        </w:rPr>
        <w:t xml:space="preserve">ocasiones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6A03D7"/>
        </w:rPr>
        <w:t xml:space="preserve">tras </w:t>
      </w:r>
      <w:r>
        <w:rPr>
          <w:color w:val="58AD6D"/>
        </w:rPr>
        <w:t xml:space="preserve">darle </w:t>
      </w:r>
      <w:r>
        <w:rPr>
          <w:color w:val="000000"/>
        </w:rPr>
        <w:t xml:space="preserve">la </w:t>
      </w:r>
      <w:r>
        <w:rPr>
          <w:color w:val="58AD6D"/>
        </w:rPr>
        <w:t xml:space="preserve">espalda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estos </w:t>
      </w:r>
      <w:r>
        <w:rPr>
          <w:color w:val="58AD6D"/>
        </w:rPr>
        <w:t xml:space="preserve">hechos </w:t>
      </w:r>
      <w:r>
        <w:rPr>
          <w:color w:val="000000"/>
        </w:rPr>
        <w:t xml:space="preserve">el </w:t>
      </w:r>
      <w:r>
        <w:rPr>
          <w:color w:val="000000"/>
        </w:rPr>
        <w:t xml:space="preserve">Ministerio </w:t>
      </w:r>
      <w:r>
        <w:rPr>
          <w:color w:val="000000"/>
        </w:rPr>
        <w:t xml:space="preserve">Público </w:t>
      </w:r>
      <w:r>
        <w:rPr>
          <w:color w:val="58AD6D"/>
        </w:rPr>
        <w:t xml:space="preserve">solicita </w:t>
      </w:r>
      <w:r>
        <w:rPr>
          <w:color w:val="000000"/>
        </w:rPr>
        <w:t xml:space="preserve">para </w:t>
      </w:r>
      <w:r>
        <w:rPr>
          <w:color w:val="000000"/>
        </w:rPr>
        <w:t xml:space="preserve">él </w:t>
      </w:r>
      <w:r>
        <w:rPr>
          <w:color w:val="000000"/>
        </w:rPr>
        <w:t xml:space="preserve">dos </w:t>
      </w:r>
      <w:r>
        <w:rPr>
          <w:color w:val="58AD6D"/>
        </w:rPr>
        <w:t xml:space="preserve">años </w:t>
      </w:r>
      <w:r>
        <w:rPr>
          <w:color w:val="000000"/>
        </w:rPr>
        <w:t xml:space="preserve">y </w:t>
      </w:r>
      <w:r>
        <w:rPr>
          <w:color w:val="6A03D7"/>
        </w:rPr>
        <w:t xml:space="preserve">seis </w:t>
      </w:r>
      <w:r>
        <w:rPr>
          <w:color w:val="000000"/>
        </w:rPr>
        <w:t xml:space="preserve">meses </w:t>
      </w:r>
      <w:r>
        <w:rPr>
          <w:color w:val="000000"/>
        </w:rPr>
        <w:t xml:space="preserve">de </w:t>
      </w:r>
      <w:r>
        <w:rPr>
          <w:color w:val="58AD6D"/>
        </w:rPr>
        <w:t xml:space="preserve">prisión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indemnice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excompañera </w:t>
      </w:r>
      <w:r>
        <w:rPr>
          <w:color w:val="000000"/>
        </w:rPr>
        <w:t xml:space="preserve">con </w:t>
      </w:r>
      <w:r>
        <w:rPr>
          <w:color w:val="000000"/>
        </w:rPr>
        <w:t xml:space="preserve">6.000 </w:t>
      </w:r>
      <w:r>
        <w:rPr>
          <w:color w:val="000000"/>
        </w:rPr>
        <w:t xml:space="preserve">euros </w:t>
      </w:r>
      <w:r>
        <w:rPr>
          <w:color w:val="000000"/>
        </w:rPr>
        <w:t xml:space="preserve">por </w:t>
      </w:r>
      <w:r>
        <w:rPr>
          <w:color w:val="000000"/>
        </w:rPr>
        <w:t xml:space="preserve">daños </w:t>
      </w:r>
      <w:r>
        <w:rPr>
          <w:color w:val="58AD6D"/>
        </w:rPr>
        <w:t xml:space="preserve">morales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programa </w:t>
      </w:r>
      <w:r>
        <w:rPr>
          <w:color w:val="000000"/>
        </w:rPr>
        <w:t xml:space="preserve">le </w:t>
      </w:r>
      <w:r>
        <w:rPr>
          <w:color w:val="6A03D7"/>
        </w:rPr>
        <w:t xml:space="preserve">mostró </w:t>
      </w:r>
      <w:r>
        <w:rPr>
          <w:color w:val="000000"/>
        </w:rPr>
        <w:t xml:space="preserve">estas </w:t>
      </w:r>
      <w:r>
        <w:rPr>
          <w:color w:val="58AD6D"/>
        </w:rPr>
        <w:t xml:space="preserve">imágenes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joven </w:t>
      </w:r>
      <w:r>
        <w:rPr>
          <w:color w:val="000000"/>
        </w:rPr>
        <w:t xml:space="preserve">al </w:t>
      </w:r>
      <w:r>
        <w:rPr>
          <w:color w:val="000000"/>
        </w:rPr>
        <w:t xml:space="preserve">día </w:t>
      </w:r>
      <w:r>
        <w:rPr>
          <w:color w:val="58AD6D"/>
        </w:rPr>
        <w:t xml:space="preserve">siguiente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confesionario </w:t>
      </w:r>
      <w:r>
        <w:rPr>
          <w:color w:val="000000"/>
        </w:rPr>
        <w:t xml:space="preserve">. </w:t>
      </w:r>
      <w:r>
        <w:rPr>
          <w:color w:val="000000"/>
        </w:rPr>
        <w:t xml:space="preserve">Estaba </w:t>
      </w:r>
      <w:r>
        <w:rPr>
          <w:color w:val="000000"/>
        </w:rPr>
        <w:t xml:space="preserve">ella </w:t>
      </w:r>
      <w:r>
        <w:rPr>
          <w:color w:val="000000"/>
        </w:rPr>
        <w:t xml:space="preserve">sola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esto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58AD6D"/>
        </w:rPr>
        <w:t xml:space="preserve">Fiscalía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pide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58AD6D"/>
        </w:rPr>
        <w:t xml:space="preserve">productora </w:t>
      </w:r>
      <w:r>
        <w:rPr>
          <w:color w:val="000000"/>
        </w:rPr>
        <w:t xml:space="preserve">pague </w:t>
      </w:r>
      <w:r>
        <w:rPr>
          <w:color w:val="000000"/>
        </w:rPr>
        <w:t xml:space="preserve">otros </w:t>
      </w:r>
      <w:r>
        <w:rPr>
          <w:color w:val="000000"/>
        </w:rPr>
        <w:t xml:space="preserve">6.000 </w:t>
      </w:r>
      <w:r>
        <w:rPr>
          <w:color w:val="000000"/>
        </w:rPr>
        <w:t xml:space="preserve">euros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304195"/>
        </w:rPr>
        <w:t xml:space="preserve">víctima </w:t>
      </w:r>
      <w:r>
        <w:rPr>
          <w:color w:val="000000"/>
        </w:rPr>
        <w:t xml:space="preserve">. </w:t>
      </w:r>
      <w:r>
        <w:rPr>
          <w:color w:val="6A03D7"/>
        </w:rPr>
        <w:t xml:space="preserve">Espectacular </w:t>
      </w:r>
      <w:r>
        <w:rPr>
          <w:color w:val="58AD6D"/>
        </w:rPr>
        <w:t xml:space="preserve">persecución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Guardia </w:t>
      </w:r>
      <w:r>
        <w:rPr>
          <w:color w:val="000000"/>
        </w:rPr>
        <w:t xml:space="preserve">Civil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Línea </w:t>
      </w:r>
      <w:r>
        <w:rPr>
          <w:color w:val="000000"/>
        </w:rPr>
        <w:t xml:space="preserve">, </w:t>
      </w:r>
      <w:r>
        <w:rPr>
          <w:color w:val="D32981"/>
        </w:rPr>
        <w:t xml:space="preserve">Cádiz </w:t>
      </w:r>
      <w:r>
        <w:rPr>
          <w:color w:val="000000"/>
        </w:rPr>
        <w:t xml:space="preserve">. </w:t>
      </w:r>
      <w:r>
        <w:rPr>
          <w:color w:val="000000"/>
        </w:rPr>
        <w:t xml:space="preserve">Está </w:t>
      </w:r>
      <w:r>
        <w:rPr>
          <w:color w:val="58AD6D"/>
        </w:rPr>
        <w:t xml:space="preserve">persiguiendo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6A03D7"/>
        </w:rPr>
        <w:t xml:space="preserve">barco </w:t>
      </w:r>
      <w:r>
        <w:rPr>
          <w:color w:val="000000"/>
        </w:rPr>
        <w:t xml:space="preserve">que </w:t>
      </w:r>
      <w:r>
        <w:rPr>
          <w:color w:val="D32981"/>
        </w:rPr>
        <w:t xml:space="preserve">suministra </w:t>
      </w:r>
      <w:r>
        <w:rPr>
          <w:color w:val="6A03D7"/>
        </w:rPr>
        <w:t xml:space="preserve">carburante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58AD6D"/>
        </w:rPr>
        <w:t xml:space="preserve">narcolanchas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A03D7"/>
        </w:rPr>
        <w:t xml:space="preserve">piloto </w:t>
      </w:r>
      <w:r>
        <w:rPr>
          <w:color w:val="000000"/>
        </w:rPr>
        <w:t xml:space="preserve">del </w:t>
      </w:r>
      <w:r>
        <w:rPr>
          <w:color w:val="D32981"/>
        </w:rPr>
        <w:t xml:space="preserve">helicóptero </w:t>
      </w:r>
      <w:r>
        <w:rPr>
          <w:color w:val="58AD6D"/>
        </w:rPr>
        <w:t xml:space="preserve">intenta </w:t>
      </w:r>
      <w:r>
        <w:rPr>
          <w:color w:val="58AD6D"/>
        </w:rPr>
        <w:t xml:space="preserve">detenerlo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lo </w:t>
      </w:r>
      <w:r>
        <w:rPr>
          <w:color w:val="6A03D7"/>
        </w:rPr>
        <w:t xml:space="preserve">consigue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304195"/>
        </w:rPr>
        <w:t xml:space="preserve">Policía </w:t>
      </w:r>
      <w:r>
        <w:rPr>
          <w:color w:val="000000"/>
        </w:rPr>
        <w:t xml:space="preserve">gibraltareña </w:t>
      </w:r>
      <w:r>
        <w:rPr>
          <w:color w:val="000000"/>
        </w:rPr>
        <w:t xml:space="preserve">, </w:t>
      </w:r>
      <w:r>
        <w:rPr>
          <w:color w:val="000000"/>
        </w:rPr>
        <w:t xml:space="preserve">cuando </w:t>
      </w:r>
      <w:r>
        <w:rPr>
          <w:color w:val="58AD6D"/>
        </w:rPr>
        <w:t xml:space="preserve">entra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000000"/>
        </w:rPr>
        <w:t xml:space="preserve">aguas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304195"/>
        </w:rPr>
        <w:t xml:space="preserve">detiene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58AD6D"/>
        </w:rPr>
        <w:t xml:space="preserve">ahora </w:t>
      </w:r>
      <w:r>
        <w:rPr>
          <w:color w:val="000000"/>
        </w:rPr>
        <w:t xml:space="preserve">una </w:t>
      </w:r>
      <w:r>
        <w:rPr>
          <w:color w:val="6A03D7"/>
        </w:rPr>
        <w:t xml:space="preserve">imagen </w:t>
      </w:r>
      <w:r>
        <w:rPr>
          <w:color w:val="D32981"/>
        </w:rPr>
        <w:t xml:space="preserve">impresionante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Estados </w:t>
      </w:r>
      <w:r>
        <w:rPr>
          <w:color w:val="6A03D7"/>
        </w:rPr>
        <w:t xml:space="preserve">Unidos </w:t>
      </w:r>
      <w:r>
        <w:rPr>
          <w:color w:val="000000"/>
        </w:rPr>
        <w:t xml:space="preserve">un </w:t>
      </w:r>
      <w:r>
        <w:rPr>
          <w:color w:val="304195"/>
        </w:rPr>
        <w:t xml:space="preserve">todoterreno </w:t>
      </w:r>
      <w:r>
        <w:rPr>
          <w:color w:val="000000"/>
        </w:rPr>
        <w:t xml:space="preserve">ha </w:t>
      </w:r>
      <w:r>
        <w:rPr>
          <w:color w:val="6A03D7"/>
        </w:rPr>
        <w:t xml:space="preserve">atravesado </w:t>
      </w:r>
      <w:r>
        <w:rPr>
          <w:color w:val="000000"/>
        </w:rPr>
        <w:t xml:space="preserve">un </w:t>
      </w:r>
      <w:r>
        <w:rPr>
          <w:color w:val="6A03D7"/>
        </w:rPr>
        <w:t xml:space="preserve">aeropuerto </w:t>
      </w:r>
      <w:r>
        <w:rPr>
          <w:color w:val="000000"/>
        </w:rPr>
        <w:t xml:space="preserve">a </w:t>
      </w:r>
      <w:r>
        <w:rPr>
          <w:color w:val="000000"/>
        </w:rPr>
        <w:t xml:space="preserve">160 </w:t>
      </w:r>
      <w:r>
        <w:rPr>
          <w:color w:val="D32981"/>
        </w:rPr>
        <w:t xml:space="preserve">kilómetros </w:t>
      </w:r>
      <w:r>
        <w:rPr>
          <w:color w:val="000000"/>
        </w:rPr>
        <w:t xml:space="preserve">por </w:t>
      </w:r>
      <w:r>
        <w:rPr>
          <w:color w:val="000000"/>
        </w:rPr>
        <w:t xml:space="preserve">hora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D32981"/>
        </w:rPr>
        <w:t xml:space="preserve">coche </w:t>
      </w:r>
      <w:r>
        <w:rPr>
          <w:color w:val="6A03D7"/>
        </w:rPr>
        <w:t xml:space="preserve">acabó </w:t>
      </w:r>
      <w:r>
        <w:rPr>
          <w:color w:val="000000"/>
        </w:rPr>
        <w:t xml:space="preserve">empotrado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00000"/>
        </w:rPr>
        <w:t xml:space="preserve">mostrador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304195"/>
        </w:rPr>
        <w:t xml:space="preserve">conductor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000000"/>
        </w:rPr>
        <w:t xml:space="preserve">coma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salió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D32981"/>
        </w:rPr>
        <w:t xml:space="preserve">carretera </w:t>
      </w:r>
      <w:r>
        <w:rPr>
          <w:color w:val="000000"/>
        </w:rPr>
        <w:t xml:space="preserve">, </w:t>
      </w:r>
      <w:r>
        <w:rPr>
          <w:color w:val="6A03D7"/>
        </w:rPr>
        <w:t xml:space="preserve">cruzó </w:t>
      </w:r>
      <w:r>
        <w:rPr>
          <w:color w:val="000000"/>
        </w:rPr>
        <w:t xml:space="preserve">las </w:t>
      </w:r>
      <w:r>
        <w:rPr>
          <w:color w:val="6A03D7"/>
        </w:rPr>
        <w:t xml:space="preserve">pistas </w:t>
      </w:r>
      <w:r>
        <w:rPr>
          <w:color w:val="000000"/>
        </w:rPr>
        <w:t xml:space="preserve">de </w:t>
      </w:r>
      <w:r>
        <w:rPr>
          <w:color w:val="58AD6D"/>
        </w:rPr>
        <w:t xml:space="preserve">aterrizaje </w:t>
      </w:r>
      <w:r>
        <w:rPr>
          <w:color w:val="000000"/>
        </w:rPr>
        <w:t xml:space="preserve">del </w:t>
      </w:r>
      <w:r>
        <w:rPr>
          <w:color w:val="6A03D7"/>
        </w:rPr>
        <w:t xml:space="preserve">aeropuerto </w:t>
      </w:r>
      <w:r>
        <w:rPr>
          <w:color w:val="000000"/>
        </w:rPr>
        <w:t xml:space="preserve">de </w:t>
      </w:r>
      <w:r>
        <w:rPr>
          <w:color w:val="D32981"/>
        </w:rPr>
        <w:t xml:space="preserve">Florida </w:t>
      </w:r>
      <w:r>
        <w:rPr>
          <w:color w:val="000000"/>
        </w:rPr>
        <w:t xml:space="preserve">y </w:t>
      </w:r>
      <w:r>
        <w:rPr>
          <w:color w:val="6A03D7"/>
        </w:rPr>
        <w:t xml:space="preserve">atravesó </w:t>
      </w:r>
      <w:r>
        <w:rPr>
          <w:color w:val="000000"/>
        </w:rPr>
        <w:t xml:space="preserve">la </w:t>
      </w:r>
      <w:r>
        <w:rPr>
          <w:color w:val="000000"/>
        </w:rPr>
        <w:t xml:space="preserve">pared </w:t>
      </w:r>
      <w:r>
        <w:rPr>
          <w:color w:val="000000"/>
        </w:rPr>
        <w:t xml:space="preserve">de </w:t>
      </w:r>
      <w:r>
        <w:rPr>
          <w:color w:val="304195"/>
        </w:rPr>
        <w:t xml:space="preserve">cemento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terminal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58AD6D"/>
        </w:rPr>
        <w:t xml:space="preserve">empleados </w:t>
      </w:r>
      <w:r>
        <w:rPr>
          <w:color w:val="000000"/>
        </w:rPr>
        <w:t xml:space="preserve">, </w:t>
      </w:r>
      <w:r>
        <w:rPr>
          <w:color w:val="58AD6D"/>
        </w:rPr>
        <w:t xml:space="preserve">sorprendidos </w:t>
      </w:r>
      <w:r>
        <w:rPr>
          <w:color w:val="000000"/>
        </w:rPr>
        <w:t xml:space="preserve">, </w:t>
      </w:r>
      <w:r>
        <w:rPr>
          <w:color w:val="58AD6D"/>
        </w:rPr>
        <w:t xml:space="preserve">intentaban </w:t>
      </w:r>
      <w:r>
        <w:rPr>
          <w:color w:val="58AD6D"/>
        </w:rPr>
        <w:t xml:space="preserve">esquivar </w:t>
      </w:r>
      <w:r>
        <w:rPr>
          <w:color w:val="000000"/>
        </w:rPr>
        <w:t xml:space="preserve">la </w:t>
      </w:r>
      <w:r>
        <w:rPr>
          <w:color w:val="304195"/>
        </w:rPr>
        <w:t xml:space="preserve">camioneta </w:t>
      </w:r>
      <w:r>
        <w:rPr>
          <w:color w:val="6A03D7"/>
        </w:rPr>
        <w:t xml:space="preserve">segundos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6A03D7"/>
        </w:rPr>
        <w:t xml:space="preserve">impactar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000000"/>
        </w:rPr>
        <w:t xml:space="preserve">mostrador </w:t>
      </w:r>
      <w:r>
        <w:rPr>
          <w:color w:val="000000"/>
        </w:rPr>
        <w:t xml:space="preserve">de </w:t>
      </w:r>
      <w:r>
        <w:rPr>
          <w:color w:val="58AD6D"/>
        </w:rPr>
        <w:t xml:space="preserve">alquiler </w:t>
      </w:r>
      <w:r>
        <w:rPr>
          <w:color w:val="000000"/>
        </w:rPr>
        <w:t xml:space="preserve">de </w:t>
      </w:r>
      <w:r>
        <w:rPr>
          <w:color w:val="D32981"/>
        </w:rPr>
        <w:t xml:space="preserve">coches </w:t>
      </w:r>
      <w:r>
        <w:rPr>
          <w:color w:val="000000"/>
        </w:rPr>
        <w:t xml:space="preserve">. </w:t>
      </w:r>
      <w:r>
        <w:rPr>
          <w:color w:val="58AD6D"/>
        </w:rPr>
        <w:t xml:space="preserve">Iba </w:t>
      </w:r>
      <w:r>
        <w:rPr>
          <w:color w:val="000000"/>
        </w:rPr>
        <w:t xml:space="preserve">a </w:t>
      </w:r>
      <w:r>
        <w:rPr>
          <w:color w:val="000000"/>
        </w:rPr>
        <w:t xml:space="preserve">160 </w:t>
      </w:r>
      <w:r>
        <w:rPr>
          <w:color w:val="D32981"/>
        </w:rPr>
        <w:t xml:space="preserve">kilómetros </w:t>
      </w:r>
      <w:r>
        <w:rPr>
          <w:color w:val="000000"/>
        </w:rPr>
        <w:t xml:space="preserve">hora </w:t>
      </w:r>
      <w:r>
        <w:rPr>
          <w:color w:val="000000"/>
        </w:rPr>
        <w:t xml:space="preserve">. </w:t>
      </w:r>
      <w:r>
        <w:rPr>
          <w:color w:val="000000"/>
        </w:rPr>
        <w:t xml:space="preserve">Eran </w:t>
      </w:r>
      <w:r>
        <w:rPr>
          <w:color w:val="000000"/>
        </w:rPr>
        <w:t xml:space="preserve">las </w:t>
      </w:r>
      <w:r>
        <w:rPr>
          <w:color w:val="6A03D7"/>
        </w:rPr>
        <w:t xml:space="preserve">tres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mañana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6A03D7"/>
        </w:rPr>
        <w:t xml:space="preserve">aeropuerto </w:t>
      </w:r>
      <w:r>
        <w:rPr>
          <w:color w:val="000000"/>
        </w:rPr>
        <w:t xml:space="preserve">se </w:t>
      </w:r>
      <w:r>
        <w:rPr>
          <w:color w:val="6A03D7"/>
        </w:rPr>
        <w:t xml:space="preserve">encontraba </w:t>
      </w:r>
      <w:r>
        <w:rPr>
          <w:color w:val="6A03D7"/>
        </w:rPr>
        <w:t xml:space="preserve">casi </w:t>
      </w:r>
      <w:r>
        <w:rPr>
          <w:color w:val="6A03D7"/>
        </w:rPr>
        <w:t xml:space="preserve">vacío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A03D7"/>
        </w:rPr>
        <w:t xml:space="preserve">último </w:t>
      </w:r>
      <w:r>
        <w:rPr>
          <w:color w:val="000000"/>
        </w:rPr>
        <w:t xml:space="preserve">vuelo </w:t>
      </w:r>
      <w:r>
        <w:rPr>
          <w:color w:val="000000"/>
        </w:rPr>
        <w:t xml:space="preserve">había </w:t>
      </w:r>
      <w:r>
        <w:rPr>
          <w:color w:val="6A03D7"/>
        </w:rPr>
        <w:t xml:space="preserve">aterrizado </w:t>
      </w:r>
      <w:r>
        <w:rPr>
          <w:color w:val="000000"/>
        </w:rPr>
        <w:t xml:space="preserve">20 </w:t>
      </w:r>
      <w:r>
        <w:rPr>
          <w:color w:val="304195"/>
        </w:rPr>
        <w:t xml:space="preserve">minutos </w:t>
      </w:r>
      <w:r>
        <w:rPr>
          <w:color w:val="000000"/>
        </w:rPr>
        <w:t xml:space="preserve">antes </w:t>
      </w:r>
      <w:r>
        <w:rPr>
          <w:color w:val="000000"/>
        </w:rPr>
        <w:t xml:space="preserve">. </w:t>
      </w:r>
      <w:r>
        <w:rPr>
          <w:color w:val="257FBB"/>
        </w:rPr>
        <w:t xml:space="preserve">Gracias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hora </w:t>
      </w:r>
      <w:r>
        <w:rPr>
          <w:color w:val="000000"/>
        </w:rPr>
        <w:t xml:space="preserve">solo </w:t>
      </w:r>
      <w:r>
        <w:rPr>
          <w:color w:val="000000"/>
        </w:rPr>
        <w:t xml:space="preserve">el </w:t>
      </w:r>
      <w:r>
        <w:rPr>
          <w:color w:val="304195"/>
        </w:rPr>
        <w:t xml:space="preserve">conductor </w:t>
      </w:r>
      <w:r>
        <w:rPr>
          <w:color w:val="000000"/>
        </w:rPr>
        <w:t xml:space="preserve">ha </w:t>
      </w:r>
      <w:r>
        <w:rPr>
          <w:color w:val="6A03D7"/>
        </w:rPr>
        <w:t xml:space="preserve">resultado </w:t>
      </w:r>
      <w:r>
        <w:rPr>
          <w:color w:val="000000"/>
        </w:rPr>
        <w:t xml:space="preserve">herido </w:t>
      </w:r>
      <w:r>
        <w:rPr>
          <w:color w:val="000000"/>
        </w:rPr>
        <w:t xml:space="preserve">. </w:t>
      </w:r>
      <w:r>
        <w:rPr>
          <w:color w:val="000000"/>
        </w:rPr>
        <w:t xml:space="preserve">Está </w:t>
      </w:r>
      <w:r>
        <w:rPr>
          <w:color w:val="6A03D7"/>
        </w:rPr>
        <w:t xml:space="preserve">grave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04195"/>
        </w:rPr>
        <w:t xml:space="preserve">Policía </w:t>
      </w:r>
      <w:r>
        <w:rPr>
          <w:color w:val="58AD6D"/>
        </w:rPr>
        <w:t xml:space="preserve">investiga </w:t>
      </w:r>
      <w:r>
        <w:rPr>
          <w:color w:val="000000"/>
        </w:rPr>
        <w:t xml:space="preserve">las </w:t>
      </w:r>
      <w:r>
        <w:rPr>
          <w:color w:val="6A03D7"/>
        </w:rPr>
        <w:t xml:space="preserve">causas </w:t>
      </w:r>
      <w:r>
        <w:rPr>
          <w:color w:val="000000"/>
        </w:rPr>
        <w:t xml:space="preserve">del </w:t>
      </w:r>
      <w:r>
        <w:rPr>
          <w:color w:val="6A03D7"/>
        </w:rPr>
        <w:t xml:space="preserve">accidente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58AD6D"/>
        </w:rPr>
        <w:t xml:space="preserve">descartan </w:t>
      </w:r>
      <w:r>
        <w:rPr>
          <w:color w:val="000000"/>
        </w:rPr>
        <w:t xml:space="preserve">nada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el </w:t>
      </w:r>
      <w:r>
        <w:rPr>
          <w:color w:val="304195"/>
        </w:rPr>
        <w:t xml:space="preserve">sospechoso </w:t>
      </w:r>
      <w:r>
        <w:rPr>
          <w:color w:val="000000"/>
        </w:rPr>
        <w:t xml:space="preserve">tiene </w:t>
      </w:r>
      <w:r>
        <w:rPr>
          <w:color w:val="58AD6D"/>
        </w:rPr>
        <w:t xml:space="preserve">múltiples </w:t>
      </w:r>
      <w:r>
        <w:rPr>
          <w:color w:val="304195"/>
        </w:rPr>
        <w:t xml:space="preserve">antecedentes </w:t>
      </w:r>
      <w:r>
        <w:rPr>
          <w:color w:val="000000"/>
        </w:rPr>
        <w:t xml:space="preserve">por </w:t>
      </w:r>
      <w:r>
        <w:rPr>
          <w:color w:val="58AD6D"/>
        </w:rPr>
        <w:t xml:space="preserve">violencia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daños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aeropuerto </w:t>
      </w:r>
      <w:r>
        <w:rPr>
          <w:color w:val="04F44E"/>
        </w:rPr>
        <w:t xml:space="preserve">ascienden </w:t>
      </w:r>
      <w:r>
        <w:rPr>
          <w:color w:val="000000"/>
        </w:rPr>
        <w:t xml:space="preserve">a </w:t>
      </w:r>
      <w:r>
        <w:rPr>
          <w:color w:val="000000"/>
        </w:rPr>
        <w:t xml:space="preserve">230.000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ha </w:t>
      </w:r>
      <w:r>
        <w:rPr>
          <w:color w:val="58AD6D"/>
        </w:rPr>
        <w:t xml:space="preserve">ocurrido </w:t>
      </w:r>
      <w:r>
        <w:rPr>
          <w:color w:val="000000"/>
        </w:rPr>
        <w:t xml:space="preserve">en </w:t>
      </w:r>
      <w:r>
        <w:rPr>
          <w:color w:val="304195"/>
        </w:rPr>
        <w:t xml:space="preserve">Siria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6A03D7"/>
        </w:rPr>
        <w:t xml:space="preserve">bomba </w:t>
      </w:r>
      <w:r>
        <w:rPr>
          <w:color w:val="000000"/>
        </w:rPr>
        <w:t xml:space="preserve">ha </w:t>
      </w:r>
      <w:r>
        <w:rPr>
          <w:color w:val="6A03D7"/>
        </w:rPr>
        <w:t xml:space="preserve">explotado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304195"/>
        </w:rPr>
        <w:t xml:space="preserve">escombros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304195"/>
        </w:rPr>
        <w:t xml:space="preserve">edificio </w:t>
      </w:r>
      <w:r>
        <w:rPr>
          <w:color w:val="000000"/>
        </w:rPr>
        <w:t xml:space="preserve">cuando </w:t>
      </w:r>
      <w:r>
        <w:rPr>
          <w:color w:val="000000"/>
        </w:rPr>
        <w:t xml:space="preserve">los </w:t>
      </w:r>
      <w:r>
        <w:rPr>
          <w:color w:val="000000"/>
        </w:rPr>
        <w:t xml:space="preserve">Cascos </w:t>
      </w:r>
      <w:r>
        <w:rPr>
          <w:color w:val="000000"/>
        </w:rPr>
        <w:t xml:space="preserve">Blancos </w:t>
      </w:r>
      <w:r>
        <w:rPr>
          <w:color w:val="58AD6D"/>
        </w:rPr>
        <w:t xml:space="preserve">intentaban </w:t>
      </w:r>
      <w:r>
        <w:rPr>
          <w:color w:val="D32981"/>
        </w:rPr>
        <w:t xml:space="preserve">rescatar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000000"/>
        </w:rPr>
        <w:t xml:space="preserve">niña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6A03D7"/>
        </w:rPr>
        <w:t xml:space="preserve">suerte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304195"/>
        </w:rPr>
        <w:t xml:space="preserve">voluntarios </w:t>
      </w:r>
      <w:r>
        <w:rPr>
          <w:color w:val="6A03D7"/>
        </w:rPr>
        <w:t xml:space="preserve">consiguieron </w:t>
      </w:r>
      <w:r>
        <w:rPr>
          <w:color w:val="000000"/>
        </w:rPr>
        <w:t xml:space="preserve">sacar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304195"/>
        </w:rPr>
        <w:t xml:space="preserve">pequeña </w:t>
      </w:r>
      <w:r>
        <w:rPr>
          <w:color w:val="000000"/>
        </w:rPr>
        <w:t xml:space="preserve">sana </w:t>
      </w:r>
      <w:r>
        <w:rPr>
          <w:color w:val="000000"/>
        </w:rPr>
        <w:t xml:space="preserve">y </w:t>
      </w:r>
      <w:r>
        <w:rPr>
          <w:color w:val="6A03D7"/>
        </w:rPr>
        <w:t xml:space="preserve">salva </w:t>
      </w:r>
      <w:r>
        <w:rPr>
          <w:color w:val="000000"/>
        </w:rPr>
        <w:t xml:space="preserve">. </w:t>
      </w:r>
      <w:r>
        <w:rPr>
          <w:color w:val="304195"/>
        </w:rPr>
        <w:t xml:space="preserve">Tremendo </w:t>
      </w:r>
      <w:r>
        <w:rPr>
          <w:color w:val="000000"/>
        </w:rPr>
        <w:t xml:space="preserve">el </w:t>
      </w:r>
      <w:r>
        <w:rPr>
          <w:color w:val="6A03D7"/>
        </w:rPr>
        <w:t xml:space="preserve">contraste </w:t>
      </w:r>
      <w:r>
        <w:rPr>
          <w:color w:val="000000"/>
        </w:rPr>
        <w:t xml:space="preserve">entre </w:t>
      </w:r>
      <w:r>
        <w:rPr>
          <w:color w:val="000000"/>
        </w:rPr>
        <w:t xml:space="preserve">el </w:t>
      </w:r>
      <w:r>
        <w:rPr>
          <w:color w:val="6A03D7"/>
        </w:rPr>
        <w:t xml:space="preserve">tercer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6A03D7"/>
        </w:rPr>
        <w:t xml:space="preserve">primer </w:t>
      </w:r>
      <w:r>
        <w:rPr>
          <w:color w:val="6A03D7"/>
        </w:rPr>
        <w:t xml:space="preserve">mundo </w:t>
      </w:r>
      <w:r>
        <w:rPr>
          <w:color w:val="000000"/>
        </w:rPr>
        <w:t xml:space="preserve">. </w:t>
      </w:r>
      <w:r>
        <w:rPr>
          <w:color w:val="000000"/>
        </w:rPr>
        <w:t xml:space="preserve">Estos </w:t>
      </w:r>
      <w:r>
        <w:rPr>
          <w:color w:val="000000"/>
        </w:rPr>
        <w:t xml:space="preserve">otros </w:t>
      </w:r>
      <w:r>
        <w:rPr>
          <w:color w:val="000000"/>
        </w:rPr>
        <w:t xml:space="preserve">niños </w:t>
      </w:r>
      <w:r>
        <w:rPr>
          <w:color w:val="000000"/>
        </w:rPr>
        <w:t xml:space="preserve">no </w:t>
      </w:r>
      <w:r>
        <w:rPr>
          <w:color w:val="6A03D7"/>
        </w:rPr>
        <w:t xml:space="preserve">llegan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9 </w:t>
      </w:r>
      <w:r>
        <w:rPr>
          <w:color w:val="58AD6D"/>
        </w:rPr>
        <w:t xml:space="preserve">años </w:t>
      </w:r>
      <w:r>
        <w:rPr>
          <w:color w:val="000000"/>
        </w:rPr>
        <w:t xml:space="preserve">y </w:t>
      </w:r>
      <w:r>
        <w:rPr>
          <w:color w:val="000000"/>
        </w:rPr>
        <w:t xml:space="preserve">ganan </w:t>
      </w:r>
      <w:r>
        <w:rPr>
          <w:color w:val="58AD6D"/>
        </w:rPr>
        <w:t xml:space="preserve">millones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000000"/>
        </w:rPr>
        <w:t xml:space="preserve">youtubers </w:t>
      </w:r>
      <w:r>
        <w:rPr>
          <w:color w:val="000000"/>
        </w:rPr>
        <w:t xml:space="preserve">más </w:t>
      </w:r>
      <w:r>
        <w:rPr>
          <w:color w:val="6A03D7"/>
        </w:rPr>
        <w:t xml:space="preserve">vistos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000000"/>
        </w:rPr>
        <w:t xml:space="preserve">2019 </w:t>
      </w:r>
      <w:r>
        <w:rPr>
          <w:color w:val="000000"/>
        </w:rPr>
        <w:t xml:space="preserve">. </w:t>
      </w:r>
      <w:r>
        <w:rPr>
          <w:color w:val="000000"/>
        </w:rPr>
        <w:t xml:space="preserve">Tiene </w:t>
      </w:r>
      <w:r>
        <w:rPr>
          <w:color w:val="000000"/>
        </w:rPr>
        <w:t xml:space="preserve">solo </w:t>
      </w:r>
      <w:r>
        <w:rPr>
          <w:color w:val="000000"/>
        </w:rPr>
        <w:t xml:space="preserve">8 </w:t>
      </w:r>
      <w:r>
        <w:rPr>
          <w:color w:val="58AD6D"/>
        </w:rPr>
        <w:t xml:space="preserve">años </w:t>
      </w:r>
      <w:r>
        <w:rPr>
          <w:color w:val="000000"/>
        </w:rPr>
        <w:t xml:space="preserve">y </w:t>
      </w:r>
      <w:r>
        <w:rPr>
          <w:color w:val="6A03D7"/>
        </w:rPr>
        <w:t xml:space="preserve">lleva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mitad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00000"/>
        </w:rPr>
        <w:t xml:space="preserve">vida </w:t>
      </w:r>
      <w:r>
        <w:rPr>
          <w:color w:val="000000"/>
        </w:rPr>
        <w:t xml:space="preserve">en </w:t>
      </w:r>
      <w:r>
        <w:rPr>
          <w:color w:val="000000"/>
        </w:rPr>
        <w:t xml:space="preserve">Youtube </w:t>
      </w:r>
      <w:r>
        <w:rPr>
          <w:color w:val="000000"/>
        </w:rPr>
        <w:t xml:space="preserve">. </w:t>
      </w:r>
      <w:r>
        <w:rPr>
          <w:color w:val="000000"/>
        </w:rPr>
        <w:t xml:space="preserve">Ryan </w:t>
      </w:r>
      <w:r>
        <w:rPr>
          <w:color w:val="6A03D7"/>
        </w:rPr>
        <w:t xml:space="preserve">empezó </w:t>
      </w:r>
      <w:r>
        <w:rPr>
          <w:color w:val="000000"/>
        </w:rPr>
        <w:t xml:space="preserve">así </w:t>
      </w:r>
      <w:r>
        <w:rPr>
          <w:color w:val="000000"/>
        </w:rPr>
        <w:t xml:space="preserve">, </w:t>
      </w:r>
      <w:r>
        <w:rPr>
          <w:color w:val="58AD6D"/>
        </w:rPr>
        <w:t xml:space="preserve">probando </w:t>
      </w:r>
      <w:r>
        <w:rPr>
          <w:color w:val="6A03D7"/>
        </w:rPr>
        <w:t xml:space="preserve">juegos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58AD6D"/>
        </w:rPr>
        <w:t xml:space="preserve">ahora </w:t>
      </w:r>
      <w:r>
        <w:rPr>
          <w:color w:val="000000"/>
        </w:rPr>
        <w:t xml:space="preserve">, </w:t>
      </w:r>
      <w:r>
        <w:rPr>
          <w:color w:val="000000"/>
        </w:rPr>
        <w:t xml:space="preserve">ya </w:t>
      </w:r>
      <w:r>
        <w:rPr>
          <w:color w:val="000000"/>
        </w:rPr>
        <w:t xml:space="preserve">tiene </w:t>
      </w:r>
      <w:r>
        <w:rPr>
          <w:color w:val="000000"/>
        </w:rPr>
        <w:t xml:space="preserve">su </w:t>
      </w:r>
      <w:r>
        <w:rPr>
          <w:color w:val="58AD6D"/>
        </w:rPr>
        <w:t xml:space="preserve">propia </w:t>
      </w:r>
      <w:r>
        <w:rPr>
          <w:color w:val="6A03D7"/>
        </w:rPr>
        <w:t xml:space="preserve">marca </w:t>
      </w:r>
      <w:r>
        <w:rPr>
          <w:color w:val="000000"/>
        </w:rPr>
        <w:t xml:space="preserve">con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100 </w:t>
      </w:r>
      <w:r>
        <w:rPr>
          <w:color w:val="66F323"/>
        </w:rPr>
        <w:t xml:space="preserve">juguetes </w:t>
      </w:r>
      <w:r>
        <w:rPr>
          <w:color w:val="6A03D7"/>
        </w:rPr>
        <w:t xml:space="preserve">diferentes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A03D7"/>
        </w:rPr>
        <w:t xml:space="preserve">éxito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6A03D7"/>
        </w:rPr>
        <w:t xml:space="preserve">experimentos </w:t>
      </w:r>
      <w:r>
        <w:rPr>
          <w:color w:val="6A03D7"/>
        </w:rPr>
        <w:t xml:space="preserve">científicos </w:t>
      </w:r>
      <w:r>
        <w:rPr>
          <w:color w:val="000000"/>
        </w:rPr>
        <w:t xml:space="preserve">y </w:t>
      </w:r>
      <w:r>
        <w:rPr>
          <w:color w:val="000000"/>
        </w:rPr>
        <w:t xml:space="preserve">sus </w:t>
      </w:r>
      <w:r>
        <w:rPr>
          <w:color w:val="6A03D7"/>
        </w:rPr>
        <w:t xml:space="preserve">juegos </w:t>
      </w:r>
      <w:r>
        <w:rPr>
          <w:color w:val="000000"/>
        </w:rPr>
        <w:t xml:space="preserve">en </w:t>
      </w:r>
      <w:r>
        <w:rPr>
          <w:color w:val="304195"/>
        </w:rPr>
        <w:t xml:space="preserve">familia </w:t>
      </w:r>
      <w:r>
        <w:rPr>
          <w:color w:val="000000"/>
        </w:rPr>
        <w:t xml:space="preserve">han </w:t>
      </w:r>
      <w:r>
        <w:rPr>
          <w:color w:val="6A03D7"/>
        </w:rPr>
        <w:t xml:space="preserve">convertido </w:t>
      </w:r>
      <w:r>
        <w:rPr>
          <w:color w:val="000000"/>
        </w:rPr>
        <w:t xml:space="preserve">a </w:t>
      </w:r>
      <w:r>
        <w:rPr>
          <w:color w:val="000000"/>
        </w:rPr>
        <w:t xml:space="preserve">este </w:t>
      </w:r>
      <w:r>
        <w:rPr>
          <w:color w:val="000000"/>
        </w:rPr>
        <w:t xml:space="preserve">niño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03D7"/>
        </w:rPr>
        <w:t xml:space="preserve">estrella </w:t>
      </w:r>
      <w:r>
        <w:rPr>
          <w:color w:val="000000"/>
        </w:rPr>
        <w:t xml:space="preserve">de </w:t>
      </w:r>
      <w:r>
        <w:rPr>
          <w:color w:val="000000"/>
        </w:rPr>
        <w:t xml:space="preserve">Youtube </w:t>
      </w:r>
      <w:r>
        <w:rPr>
          <w:color w:val="000000"/>
        </w:rPr>
        <w:t xml:space="preserve">que </w:t>
      </w:r>
      <w:r>
        <w:rPr>
          <w:color w:val="000000"/>
        </w:rPr>
        <w:t xml:space="preserve">más </w:t>
      </w:r>
      <w:r>
        <w:rPr>
          <w:color w:val="58AD6D"/>
        </w:rPr>
        <w:t xml:space="preserve">dinero </w:t>
      </w:r>
      <w:r>
        <w:rPr>
          <w:color w:val="000000"/>
        </w:rPr>
        <w:t xml:space="preserve">ha </w:t>
      </w:r>
      <w:r>
        <w:rPr>
          <w:color w:val="000000"/>
        </w:rPr>
        <w:t xml:space="preserve">ganado </w:t>
      </w:r>
      <w:r>
        <w:rPr>
          <w:color w:val="000000"/>
        </w:rPr>
        <w:t xml:space="preserve">este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000000"/>
        </w:rPr>
        <w:t xml:space="preserve">Le </w:t>
      </w:r>
      <w:r>
        <w:rPr>
          <w:color w:val="6A03D7"/>
        </w:rPr>
        <w:t xml:space="preserve">siguen </w:t>
      </w:r>
      <w:r>
        <w:rPr>
          <w:color w:val="000000"/>
        </w:rPr>
        <w:t xml:space="preserve">estos </w:t>
      </w:r>
      <w:r>
        <w:rPr>
          <w:color w:val="6A03D7"/>
        </w:rPr>
        <w:t xml:space="preserve">cinco </w:t>
      </w:r>
      <w:r>
        <w:rPr>
          <w:color w:val="6A03D7"/>
        </w:rPr>
        <w:t xml:space="preserve">amigos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2019 </w:t>
      </w:r>
      <w:r>
        <w:rPr>
          <w:color w:val="000000"/>
        </w:rPr>
        <w:t xml:space="preserve">han </w:t>
      </w:r>
      <w:r>
        <w:rPr>
          <w:color w:val="58AD6D"/>
        </w:rPr>
        <w:t xml:space="preserve">ingresado </w:t>
      </w:r>
      <w:r>
        <w:rPr>
          <w:color w:val="6A03D7"/>
        </w:rPr>
        <w:t xml:space="preserve">casi </w:t>
      </w:r>
      <w:r>
        <w:rPr>
          <w:color w:val="000000"/>
        </w:rPr>
        <w:t xml:space="preserve">18 </w:t>
      </w:r>
      <w:r>
        <w:rPr>
          <w:color w:val="58AD6D"/>
        </w:rPr>
        <w:t xml:space="preserve">millones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Hágannos </w:t>
      </w:r>
      <w:r>
        <w:rPr>
          <w:color w:val="000000"/>
        </w:rPr>
        <w:t xml:space="preserve">caso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vean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58AD6D"/>
        </w:rPr>
        <w:t xml:space="preserve">canal </w:t>
      </w:r>
      <w:r>
        <w:rPr>
          <w:color w:val="000000"/>
        </w:rPr>
        <w:t xml:space="preserve">no </w:t>
      </w:r>
      <w:r>
        <w:rPr>
          <w:color w:val="000000"/>
        </w:rPr>
        <w:t xml:space="preserve">lo </w:t>
      </w:r>
      <w:r>
        <w:rPr>
          <w:color w:val="000000"/>
        </w:rPr>
        <w:t xml:space="preserve">verán </w:t>
      </w:r>
      <w:r>
        <w:rPr>
          <w:color w:val="000000"/>
        </w:rPr>
        <w:t xml:space="preserve">en </w:t>
      </w:r>
      <w:r>
        <w:rPr>
          <w:color w:val="58AD6D"/>
        </w:rPr>
        <w:t xml:space="preserve">ninguna </w:t>
      </w:r>
      <w:r>
        <w:rPr>
          <w:color w:val="58AD6D"/>
        </w:rPr>
        <w:t xml:space="preserve">parte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depilarse </w:t>
      </w:r>
      <w:r>
        <w:rPr>
          <w:color w:val="000000"/>
        </w:rPr>
        <w:t xml:space="preserve">por </w:t>
      </w:r>
      <w:r>
        <w:rPr>
          <w:color w:val="6A03D7"/>
        </w:rPr>
        <w:t xml:space="preserve">completo </w:t>
      </w:r>
      <w:r>
        <w:rPr>
          <w:color w:val="000000"/>
        </w:rPr>
        <w:t xml:space="preserve">las </w:t>
      </w:r>
      <w:r>
        <w:rPr>
          <w:color w:val="000000"/>
        </w:rPr>
        <w:t xml:space="preserve">cejas </w:t>
      </w:r>
      <w:r>
        <w:rPr>
          <w:color w:val="000000"/>
        </w:rPr>
        <w:t xml:space="preserve">a </w:t>
      </w:r>
      <w:r>
        <w:rPr>
          <w:color w:val="6A03D7"/>
        </w:rPr>
        <w:t xml:space="preserve">convertirse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00000"/>
        </w:rPr>
        <w:t xml:space="preserve">tostada </w:t>
      </w:r>
      <w:r>
        <w:rPr>
          <w:color w:val="6A03D7"/>
        </w:rPr>
        <w:t xml:space="preserve">francesa </w:t>
      </w:r>
      <w:r>
        <w:rPr>
          <w:color w:val="6A03D7"/>
        </w:rPr>
        <w:t xml:space="preserve">gigante </w:t>
      </w:r>
      <w:r>
        <w:rPr>
          <w:color w:val="000000"/>
        </w:rPr>
        <w:t xml:space="preserve">. </w:t>
      </w:r>
      <w:r>
        <w:rPr>
          <w:color w:val="000000"/>
        </w:rPr>
        <w:t xml:space="preserve">Ella </w:t>
      </w:r>
      <w:r>
        <w:rPr>
          <w:color w:val="000000"/>
        </w:rPr>
        <w:t xml:space="preserve">es </w:t>
      </w:r>
      <w:r>
        <w:rPr>
          <w:color w:val="000000"/>
        </w:rPr>
        <w:t xml:space="preserve">Anastasia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6A03D7"/>
        </w:rPr>
        <w:t xml:space="preserve">color </w:t>
      </w:r>
      <w:r>
        <w:rPr>
          <w:color w:val="000000"/>
        </w:rPr>
        <w:t xml:space="preserve">es </w:t>
      </w:r>
      <w:r>
        <w:rPr>
          <w:color w:val="000000"/>
        </w:rPr>
        <w:t xml:space="preserve">, </w:t>
      </w:r>
      <w:r>
        <w:rPr>
          <w:color w:val="000000"/>
        </w:rPr>
        <w:t xml:space="preserve">sin </w:t>
      </w:r>
      <w:r>
        <w:rPr>
          <w:color w:val="000000"/>
        </w:rPr>
        <w:t xml:space="preserve">duda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rosa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6A03D7"/>
        </w:rPr>
        <w:t xml:space="preserve">cinco </w:t>
      </w:r>
      <w:r>
        <w:rPr>
          <w:color w:val="58AD6D"/>
        </w:rPr>
        <w:t xml:space="preserve">años </w:t>
      </w:r>
      <w:r>
        <w:rPr>
          <w:color w:val="D32981"/>
        </w:rPr>
        <w:t xml:space="preserve">cierra </w:t>
      </w:r>
      <w:r>
        <w:rPr>
          <w:color w:val="000000"/>
        </w:rPr>
        <w:t xml:space="preserve">el </w:t>
      </w:r>
      <w:r>
        <w:rPr>
          <w:color w:val="257FBB"/>
        </w:rPr>
        <w:t xml:space="preserve">podium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youtubers </w:t>
      </w:r>
      <w:r>
        <w:rPr>
          <w:color w:val="000000"/>
        </w:rPr>
        <w:t xml:space="preserve">más </w:t>
      </w:r>
      <w:r>
        <w:rPr>
          <w:color w:val="000000"/>
        </w:rPr>
        <w:t xml:space="preserve">ricos </w:t>
      </w:r>
      <w:r>
        <w:rPr>
          <w:color w:val="000000"/>
        </w:rPr>
        <w:t xml:space="preserve">. </w:t>
      </w:r>
      <w:r>
        <w:rPr>
          <w:color w:val="000000"/>
        </w:rPr>
        <w:t xml:space="preserve">Le </w:t>
      </w:r>
      <w:r>
        <w:rPr>
          <w:color w:val="04F44E"/>
        </w:rPr>
        <w:t xml:space="preserve">diagnosticaron </w:t>
      </w:r>
      <w:r>
        <w:rPr>
          <w:color w:val="000000"/>
        </w:rPr>
        <w:t xml:space="preserve">una </w:t>
      </w:r>
      <w:r>
        <w:rPr>
          <w:color w:val="58AD6D"/>
        </w:rPr>
        <w:t xml:space="preserve">parálisis </w:t>
      </w:r>
      <w:r>
        <w:rPr>
          <w:color w:val="6A03D7"/>
        </w:rPr>
        <w:t xml:space="preserve">cerebral </w:t>
      </w:r>
      <w:r>
        <w:rPr>
          <w:color w:val="000000"/>
        </w:rPr>
        <w:t xml:space="preserve">al </w:t>
      </w:r>
      <w:r>
        <w:rPr>
          <w:color w:val="000000"/>
        </w:rPr>
        <w:t xml:space="preserve">nacer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58AD6D"/>
        </w:rPr>
        <w:t xml:space="preserve">médicos </w:t>
      </w:r>
      <w:r>
        <w:rPr>
          <w:color w:val="000000"/>
        </w:rPr>
        <w:t xml:space="preserve">creían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podría </w:t>
      </w:r>
      <w:r>
        <w:rPr>
          <w:color w:val="58AD6D"/>
        </w:rPr>
        <w:t xml:space="preserve">hablar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ya </w:t>
      </w:r>
      <w:r>
        <w:rPr>
          <w:color w:val="000000"/>
        </w:rPr>
        <w:t xml:space="preserve">ven </w:t>
      </w:r>
      <w:r>
        <w:rPr>
          <w:color w:val="000000"/>
        </w:rPr>
        <w:t xml:space="preserve">que </w:t>
      </w:r>
      <w:r>
        <w:rPr>
          <w:color w:val="000000"/>
        </w:rPr>
        <w:t xml:space="preserve">ella </w:t>
      </w:r>
      <w:r>
        <w:rPr>
          <w:color w:val="000000"/>
        </w:rPr>
        <w:t xml:space="preserve">, </w:t>
      </w:r>
      <w:r>
        <w:rPr>
          <w:color w:val="6A03D7"/>
        </w:rPr>
        <w:t xml:space="preserve">junto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58AD6D"/>
        </w:rPr>
        <w:t xml:space="preserve">padre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58AD6D"/>
        </w:rPr>
        <w:t xml:space="preserve">demostrado </w:t>
      </w:r>
      <w:r>
        <w:rPr>
          <w:color w:val="000000"/>
        </w:rPr>
        <w:t xml:space="preserve">lo </w:t>
      </w:r>
      <w:r>
        <w:rPr>
          <w:color w:val="000000"/>
        </w:rPr>
        <w:t xml:space="preserve">lejos </w:t>
      </w:r>
      <w:r>
        <w:rPr>
          <w:color w:val="000000"/>
        </w:rPr>
        <w:t xml:space="preserve">que </w:t>
      </w:r>
      <w:r>
        <w:rPr>
          <w:color w:val="000000"/>
        </w:rPr>
        <w:t xml:space="preserve">puede </w:t>
      </w:r>
      <w:r>
        <w:rPr>
          <w:color w:val="6A03D7"/>
        </w:rPr>
        <w:t xml:space="preserve">llegar </w:t>
      </w:r>
      <w:r>
        <w:rPr>
          <w:color w:val="000000"/>
        </w:rPr>
        <w:t xml:space="preserve">. </w:t>
      </w:r>
      <w:r>
        <w:rPr>
          <w:color w:val="000000"/>
        </w:rPr>
        <w:t xml:space="preserve">Fueron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A03D7"/>
        </w:rPr>
        <w:t xml:space="preserve">primeros </w:t>
      </w:r>
      <w:r>
        <w:rPr>
          <w:color w:val="000000"/>
        </w:rPr>
        <w:t xml:space="preserve">en </w:t>
      </w:r>
      <w:r>
        <w:rPr>
          <w:color w:val="000000"/>
        </w:rPr>
        <w:t xml:space="preserve">ganar </w:t>
      </w:r>
      <w:r>
        <w:rPr>
          <w:color w:val="58AD6D"/>
        </w:rPr>
        <w:t xml:space="preserve">dinero </w:t>
      </w:r>
      <w:r>
        <w:rPr>
          <w:color w:val="000000"/>
        </w:rPr>
        <w:t xml:space="preserve">con </w:t>
      </w:r>
      <w:r>
        <w:rPr>
          <w:color w:val="000000"/>
        </w:rPr>
        <w:t xml:space="preserve">Youtube </w:t>
      </w:r>
      <w:r>
        <w:rPr>
          <w:color w:val="000000"/>
        </w:rPr>
        <w:t xml:space="preserve">y </w:t>
      </w:r>
      <w:r>
        <w:rPr>
          <w:color w:val="58AD6D"/>
        </w:rPr>
        <w:t xml:space="preserve">ahora </w:t>
      </w:r>
      <w:r>
        <w:rPr>
          <w:color w:val="000000"/>
        </w:rPr>
        <w:t xml:space="preserve">tienen </w:t>
      </w:r>
      <w:r>
        <w:rPr>
          <w:color w:val="000000"/>
        </w:rPr>
        <w:t xml:space="preserve">hasta </w:t>
      </w:r>
      <w:r>
        <w:rPr>
          <w:color w:val="000000"/>
        </w:rPr>
        <w:t xml:space="preserve">su </w:t>
      </w:r>
      <w:r>
        <w:rPr>
          <w:color w:val="58AD6D"/>
        </w:rPr>
        <w:t xml:space="preserve">propio </w:t>
      </w:r>
      <w:r>
        <w:rPr>
          <w:color w:val="58AD6D"/>
        </w:rPr>
        <w:t xml:space="preserve">programa </w:t>
      </w:r>
      <w:r>
        <w:rPr>
          <w:color w:val="58AD6D"/>
        </w:rPr>
        <w:t xml:space="preserve">diario </w:t>
      </w:r>
      <w:r>
        <w:rPr>
          <w:color w:val="000000"/>
        </w:rPr>
        <w:t xml:space="preserve">. </w:t>
      </w:r>
      <w:r>
        <w:rPr>
          <w:color w:val="000000"/>
        </w:rPr>
        <w:t xml:space="preserve">Ah </w:t>
      </w:r>
      <w:r>
        <w:rPr>
          <w:color w:val="000000"/>
        </w:rPr>
        <w:t xml:space="preserve">, </w:t>
      </w:r>
      <w:r>
        <w:rPr>
          <w:color w:val="000000"/>
        </w:rPr>
        <w:t xml:space="preserve">eso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000000"/>
        </w:rPr>
        <w:t xml:space="preserve">qué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hacen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58AD6D"/>
        </w:rPr>
        <w:t xml:space="preserve">canal </w:t>
      </w:r>
      <w:r>
        <w:rPr>
          <w:color w:val="000000"/>
        </w:rPr>
        <w:t xml:space="preserve">no </w:t>
      </w:r>
      <w:r>
        <w:rPr>
          <w:color w:val="000000"/>
        </w:rPr>
        <w:t xml:space="preserve">lo </w:t>
      </w:r>
      <w:r>
        <w:rPr>
          <w:color w:val="000000"/>
        </w:rPr>
        <w:t xml:space="preserve">tenemos </w:t>
      </w:r>
      <w:r>
        <w:rPr>
          <w:color w:val="000000"/>
        </w:rPr>
        <w:t xml:space="preserve">muy </w:t>
      </w:r>
      <w:r>
        <w:rPr>
          <w:color w:val="58AD6D"/>
        </w:rPr>
        <w:t xml:space="preserve">claro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sus </w:t>
      </w:r>
      <w:r>
        <w:rPr>
          <w:color w:val="58AD6D"/>
        </w:rPr>
        <w:t xml:space="preserve">contenidos </w:t>
      </w:r>
      <w:r>
        <w:rPr>
          <w:color w:val="6A03D7"/>
        </w:rPr>
        <w:t xml:space="preserve">extraños </w:t>
      </w:r>
      <w:r>
        <w:rPr>
          <w:color w:val="000000"/>
        </w:rPr>
        <w:t xml:space="preserve">y </w:t>
      </w:r>
      <w:r>
        <w:rPr>
          <w:color w:val="6A03D7"/>
        </w:rPr>
        <w:t xml:space="preserve">muchas </w:t>
      </w:r>
      <w:r>
        <w:rPr>
          <w:color w:val="000000"/>
        </w:rPr>
        <w:t xml:space="preserve">veces </w:t>
      </w:r>
      <w:r>
        <w:rPr>
          <w:color w:val="000000"/>
        </w:rPr>
        <w:t xml:space="preserve">sin </w:t>
      </w:r>
      <w:r>
        <w:rPr>
          <w:color w:val="000000"/>
        </w:rPr>
        <w:t xml:space="preserve">sentido </w:t>
      </w:r>
      <w:r>
        <w:rPr>
          <w:color w:val="000000"/>
        </w:rPr>
        <w:t xml:space="preserve">valen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15 </w:t>
      </w:r>
      <w:r>
        <w:rPr>
          <w:color w:val="58AD6D"/>
        </w:rPr>
        <w:t xml:space="preserve">millones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¿Cuál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la </w:t>
      </w:r>
      <w:r>
        <w:rPr>
          <w:color w:val="58AD6D"/>
        </w:rPr>
        <w:t xml:space="preserve">palabra </w:t>
      </w:r>
      <w:r>
        <w:rPr>
          <w:color w:val="000000"/>
        </w:rPr>
        <w:t xml:space="preserve">del </w:t>
      </w:r>
      <w:r>
        <w:rPr>
          <w:color w:val="000000"/>
        </w:rPr>
        <w:t xml:space="preserve">año </w:t>
      </w:r>
      <w:r>
        <w:rPr>
          <w:color w:val="000000"/>
        </w:rPr>
        <w:t xml:space="preserve">?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58AD6D"/>
        </w:rPr>
        <w:t xml:space="preserve">preguntas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000000"/>
        </w:rPr>
        <w:t xml:space="preserve">solemos </w:t>
      </w:r>
      <w:r>
        <w:rPr>
          <w:color w:val="000000"/>
        </w:rPr>
        <w:t xml:space="preserve">hacer </w:t>
      </w:r>
      <w:r>
        <w:rPr>
          <w:color w:val="000000"/>
        </w:rPr>
        <w:t xml:space="preserve">por </w:t>
      </w:r>
      <w:r>
        <w:rPr>
          <w:color w:val="000000"/>
        </w:rPr>
        <w:t xml:space="preserve">estas </w:t>
      </w:r>
      <w:r>
        <w:rPr>
          <w:color w:val="66F323"/>
        </w:rPr>
        <w:t xml:space="preserve">fechas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304195"/>
        </w:rPr>
        <w:t xml:space="preserve">Javier </w:t>
      </w:r>
      <w:r>
        <w:rPr>
          <w:color w:val="000000"/>
        </w:rPr>
        <w:t xml:space="preserve">, </w:t>
      </w:r>
      <w:r>
        <w:rPr>
          <w:color w:val="000000"/>
        </w:rPr>
        <w:t xml:space="preserve">ya </w:t>
      </w:r>
      <w:r>
        <w:rPr>
          <w:color w:val="000000"/>
        </w:rPr>
        <w:t xml:space="preserve">tenemos </w:t>
      </w:r>
      <w:r>
        <w:rPr>
          <w:color w:val="000000"/>
        </w:rPr>
        <w:t xml:space="preserve">algunas </w:t>
      </w:r>
      <w:r>
        <w:rPr>
          <w:color w:val="58AD6D"/>
        </w:rPr>
        <w:t xml:space="preserve">candidatas </w:t>
      </w:r>
      <w:r>
        <w:rPr>
          <w:color w:val="000000"/>
        </w:rPr>
        <w:t xml:space="preserve">.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000000"/>
        </w:rPr>
        <w:t xml:space="preserve">ha </w:t>
      </w:r>
      <w:r>
        <w:rPr>
          <w:color w:val="58AD6D"/>
        </w:rPr>
        <w:t xml:space="preserve">publicado </w:t>
      </w:r>
      <w:r>
        <w:rPr>
          <w:color w:val="000000"/>
        </w:rPr>
        <w:t xml:space="preserve">la </w:t>
      </w:r>
      <w:r>
        <w:rPr>
          <w:color w:val="000000"/>
        </w:rPr>
        <w:t xml:space="preserve">Fundeu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12 </w:t>
      </w:r>
      <w:r>
        <w:rPr>
          <w:color w:val="58AD6D"/>
        </w:rPr>
        <w:t xml:space="preserve">candidatas </w:t>
      </w:r>
      <w:r>
        <w:rPr>
          <w:color w:val="000000"/>
        </w:rPr>
        <w:t xml:space="preserve">. </w:t>
      </w:r>
      <w:r>
        <w:rPr>
          <w:color w:val="000000"/>
        </w:rPr>
        <w:t xml:space="preserve">Algunas </w:t>
      </w:r>
      <w:r>
        <w:rPr>
          <w:color w:val="000000"/>
        </w:rPr>
        <w:t xml:space="preserve">de </w:t>
      </w:r>
      <w:r>
        <w:rPr>
          <w:color w:val="000000"/>
        </w:rPr>
        <w:t xml:space="preserve">ellas </w:t>
      </w:r>
      <w:r>
        <w:rPr>
          <w:color w:val="000000"/>
        </w:rPr>
        <w:t xml:space="preserve">muy </w:t>
      </w:r>
      <w:r>
        <w:rPr>
          <w:color w:val="000000"/>
        </w:rPr>
        <w:t xml:space="preserve">ligadas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58AD6D"/>
        </w:rPr>
        <w:t xml:space="preserve">noticias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6A03D7"/>
        </w:rPr>
        <w:t xml:space="preserve">ejemplo </w:t>
      </w:r>
      <w:r>
        <w:rPr>
          <w:color w:val="000000"/>
        </w:rPr>
        <w:t xml:space="preserve">, </w:t>
      </w:r>
      <w:r>
        <w:rPr>
          <w:color w:val="304195"/>
        </w:rPr>
        <w:t xml:space="preserve">exhumación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hemos </w:t>
      </w:r>
      <w:r>
        <w:rPr>
          <w:color w:val="6A03D7"/>
        </w:rPr>
        <w:t xml:space="preserve">repetido </w:t>
      </w:r>
      <w:r>
        <w:rPr>
          <w:color w:val="000000"/>
        </w:rPr>
        <w:t xml:space="preserve">para </w:t>
      </w:r>
      <w:r>
        <w:rPr>
          <w:color w:val="58AD6D"/>
        </w:rPr>
        <w:t xml:space="preserve">hablar </w:t>
      </w:r>
      <w:r>
        <w:rPr>
          <w:color w:val="000000"/>
        </w:rPr>
        <w:t xml:space="preserve">de </w:t>
      </w:r>
      <w:r>
        <w:rPr>
          <w:color w:val="304195"/>
        </w:rPr>
        <w:t xml:space="preserve">Franco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6A03D7"/>
        </w:rPr>
        <w:t xml:space="preserve">DANA </w:t>
      </w:r>
      <w:r>
        <w:rPr>
          <w:color w:val="000000"/>
        </w:rPr>
        <w:t xml:space="preserve">, </w:t>
      </w:r>
      <w:r>
        <w:rPr>
          <w:color w:val="000000"/>
        </w:rPr>
        <w:t xml:space="preserve">hoy </w:t>
      </w:r>
      <w:r>
        <w:rPr>
          <w:color w:val="000000"/>
        </w:rPr>
        <w:t xml:space="preserve">la </w:t>
      </w:r>
      <w:r>
        <w:rPr>
          <w:color w:val="000000"/>
        </w:rPr>
        <w:t xml:space="preserve">hemos </w:t>
      </w:r>
      <w:r>
        <w:rPr>
          <w:color w:val="6A03D7"/>
        </w:rPr>
        <w:t xml:space="preserve">visto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otras </w:t>
      </w:r>
      <w:r>
        <w:rPr>
          <w:color w:val="304195"/>
        </w:rPr>
        <w:t xml:space="preserve">novedades </w:t>
      </w:r>
      <w:r>
        <w:rPr>
          <w:color w:val="000000"/>
        </w:rPr>
        <w:t xml:space="preserve">. </w:t>
      </w:r>
      <w:r>
        <w:rPr>
          <w:color w:val="000000"/>
        </w:rPr>
        <w:t xml:space="preserve">Seriéfilo </w:t>
      </w:r>
      <w:r>
        <w:rPr>
          <w:color w:val="000000"/>
        </w:rPr>
        <w:t xml:space="preserve">o </w:t>
      </w:r>
      <w:r>
        <w:rPr>
          <w:color w:val="000000"/>
        </w:rPr>
        <w:t xml:space="preserve">emoji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hay </w:t>
      </w:r>
      <w:r>
        <w:rPr>
          <w:color w:val="000000"/>
        </w:rPr>
        <w:t xml:space="preserve">una </w:t>
      </w:r>
      <w:r>
        <w:rPr>
          <w:color w:val="000000"/>
        </w:rPr>
        <w:t xml:space="preserve">inclusiva </w:t>
      </w:r>
      <w:r>
        <w:rPr>
          <w:color w:val="000000"/>
        </w:rPr>
        <w:t xml:space="preserve">: </w:t>
      </w:r>
      <w:r>
        <w:rPr>
          <w:color w:val="6A03D7"/>
        </w:rPr>
        <w:t xml:space="preserve">albañila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niños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58AD6D"/>
        </w:rPr>
        <w:t xml:space="preserve">colegio </w:t>
      </w:r>
      <w:r>
        <w:rPr>
          <w:color w:val="000000"/>
        </w:rPr>
        <w:t xml:space="preserve">de </w:t>
      </w:r>
      <w:r>
        <w:rPr>
          <w:color w:val="6A03D7"/>
        </w:rPr>
        <w:t xml:space="preserve">Tenerife </w:t>
      </w:r>
      <w:r>
        <w:rPr>
          <w:color w:val="58AD6D"/>
        </w:rPr>
        <w:t xml:space="preserve">además </w:t>
      </w:r>
      <w:r>
        <w:rPr>
          <w:color w:val="000000"/>
        </w:rPr>
        <w:t xml:space="preserve">de </w:t>
      </w:r>
      <w:r>
        <w:rPr>
          <w:color w:val="6A03D7"/>
        </w:rPr>
        <w:t xml:space="preserve">despedirse </w:t>
      </w:r>
      <w:r>
        <w:rPr>
          <w:color w:val="000000"/>
        </w:rPr>
        <w:t xml:space="preserve">hoy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aulas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6A03D7"/>
        </w:rPr>
        <w:t xml:space="preserve">despedido </w:t>
      </w:r>
      <w:r>
        <w:rPr>
          <w:color w:val="000000"/>
        </w:rPr>
        <w:t xml:space="preserve">el </w:t>
      </w:r>
      <w:r>
        <w:rPr>
          <w:color w:val="000000"/>
        </w:rPr>
        <w:t xml:space="preserve">año </w:t>
      </w:r>
      <w:r>
        <w:rPr>
          <w:color w:val="000000"/>
        </w:rPr>
        <w:t xml:space="preserve">con </w:t>
      </w:r>
      <w:r>
        <w:rPr>
          <w:color w:val="66F323"/>
        </w:rPr>
        <w:t xml:space="preserve">campanadas </w:t>
      </w:r>
      <w:r>
        <w:rPr>
          <w:color w:val="6A03D7"/>
        </w:rPr>
        <w:t xml:space="preserve">incluidas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58AD6D"/>
        </w:rPr>
        <w:t xml:space="preserve">sustituido </w:t>
      </w:r>
      <w:r>
        <w:rPr>
          <w:color w:val="000000"/>
        </w:rPr>
        <w:t xml:space="preserve">las </w:t>
      </w:r>
      <w:r>
        <w:rPr>
          <w:color w:val="66F323"/>
        </w:rPr>
        <w:t xml:space="preserve">uvas </w:t>
      </w:r>
      <w:r>
        <w:rPr>
          <w:color w:val="000000"/>
        </w:rPr>
        <w:t xml:space="preserve">por </w:t>
      </w:r>
      <w:r>
        <w:rPr>
          <w:color w:val="000000"/>
        </w:rPr>
        <w:t xml:space="preserve">gusanitos </w:t>
      </w:r>
      <w:r>
        <w:rPr>
          <w:color w:val="000000"/>
        </w:rPr>
        <w:t xml:space="preserve">y </w:t>
      </w:r>
      <w:r>
        <w:rPr>
          <w:color w:val="58AD6D"/>
        </w:rPr>
        <w:t xml:space="preserve">después </w:t>
      </w:r>
      <w:r>
        <w:rPr>
          <w:color w:val="000000"/>
        </w:rPr>
        <w:t xml:space="preserve">lo </w:t>
      </w:r>
      <w:r>
        <w:rPr>
          <w:color w:val="000000"/>
        </w:rPr>
        <w:t xml:space="preserve">han </w:t>
      </w:r>
      <w:r>
        <w:rPr>
          <w:color w:val="6A03D7"/>
        </w:rPr>
        <w:t xml:space="preserve">celebrado </w:t>
      </w:r>
      <w:r>
        <w:rPr>
          <w:color w:val="000000"/>
        </w:rPr>
        <w:t xml:space="preserve">por </w:t>
      </w:r>
      <w:r>
        <w:rPr>
          <w:color w:val="000000"/>
        </w:rPr>
        <w:t xml:space="preserve">todo </w:t>
      </w:r>
      <w:r>
        <w:rPr>
          <w:color w:val="000000"/>
        </w:rPr>
        <w:t xml:space="preserve">lo </w:t>
      </w:r>
      <w:r>
        <w:rPr>
          <w:color w:val="6A03D7"/>
        </w:rPr>
        <w:t xml:space="preserve">alto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6A03D7"/>
        </w:rPr>
        <w:t xml:space="preserve">última </w:t>
      </w:r>
      <w:r>
        <w:rPr>
          <w:color w:val="000000"/>
        </w:rPr>
        <w:t xml:space="preserve">hora </w:t>
      </w:r>
      <w:r>
        <w:rPr>
          <w:color w:val="000000"/>
        </w:rPr>
        <w:t xml:space="preserve">: </w:t>
      </w:r>
      <w:r>
        <w:rPr>
          <w:color w:val="000000"/>
        </w:rPr>
        <w:t xml:space="preserve">Papá </w:t>
      </w:r>
      <w:r>
        <w:rPr>
          <w:color w:val="000000"/>
        </w:rPr>
        <w:t xml:space="preserve">Noel </w:t>
      </w:r>
      <w:r>
        <w:rPr>
          <w:color w:val="000000"/>
        </w:rPr>
        <w:t xml:space="preserve">ya </w:t>
      </w:r>
      <w:r>
        <w:rPr>
          <w:color w:val="000000"/>
        </w:rPr>
        <w:t xml:space="preserve">ha </w:t>
      </w:r>
      <w:r>
        <w:rPr>
          <w:color w:val="6A03D7"/>
        </w:rPr>
        <w:t xml:space="preserve">comenzado </w:t>
      </w:r>
      <w:r>
        <w:rPr>
          <w:color w:val="000000"/>
        </w:rPr>
        <w:t xml:space="preserve">su </w:t>
      </w:r>
      <w:r>
        <w:rPr>
          <w:color w:val="6A03D7"/>
        </w:rPr>
        <w:t xml:space="preserve">viaje </w:t>
      </w:r>
      <w:r>
        <w:rPr>
          <w:color w:val="000000"/>
        </w:rPr>
        <w:t xml:space="preserve">para </w:t>
      </w:r>
      <w:r>
        <w:rPr>
          <w:color w:val="66F323"/>
        </w:rPr>
        <w:t xml:space="preserve">repartir </w:t>
      </w:r>
      <w:r>
        <w:rPr>
          <w:color w:val="66F323"/>
        </w:rPr>
        <w:t xml:space="preserve">regalos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niños </w:t>
      </w:r>
      <w:r>
        <w:rPr>
          <w:color w:val="000000"/>
        </w:rPr>
        <w:t xml:space="preserve">de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6A03D7"/>
        </w:rPr>
        <w:t xml:space="preserve">mundo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salido </w:t>
      </w:r>
      <w:r>
        <w:rPr>
          <w:color w:val="000000"/>
        </w:rPr>
        <w:t xml:space="preserve">de </w:t>
      </w:r>
      <w:r>
        <w:rPr>
          <w:color w:val="000000"/>
        </w:rPr>
        <w:t xml:space="preserve">Laponia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donde </w:t>
      </w:r>
      <w:r>
        <w:rPr>
          <w:color w:val="000000"/>
        </w:rPr>
        <w:t xml:space="preserve">vive </w:t>
      </w:r>
      <w:r>
        <w:rPr>
          <w:color w:val="000000"/>
        </w:rPr>
        <w:t xml:space="preserve">él </w:t>
      </w:r>
      <w:r>
        <w:rPr>
          <w:color w:val="000000"/>
        </w:rPr>
        <w:t xml:space="preserve">. </w:t>
      </w:r>
      <w:r>
        <w:rPr>
          <w:color w:val="000000"/>
        </w:rPr>
        <w:t xml:space="preserve">Viaja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6A03D7"/>
        </w:rPr>
        <w:t xml:space="preserve">siempre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000000"/>
        </w:rPr>
        <w:t xml:space="preserve">trineo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sus </w:t>
      </w:r>
      <w:r>
        <w:rPr>
          <w:color w:val="000000"/>
        </w:rPr>
        <w:t xml:space="preserve">renos </w:t>
      </w:r>
      <w:r>
        <w:rPr>
          <w:color w:val="000000"/>
        </w:rPr>
        <w:t xml:space="preserve">. </w:t>
      </w:r>
      <w:r>
        <w:rPr>
          <w:color w:val="000000"/>
        </w:rPr>
        <w:t xml:space="preserve">Papá </w:t>
      </w:r>
      <w:r>
        <w:rPr>
          <w:color w:val="000000"/>
        </w:rPr>
        <w:t xml:space="preserve">Noel </w:t>
      </w:r>
      <w:r>
        <w:rPr>
          <w:color w:val="58AD6D"/>
        </w:rPr>
        <w:t xml:space="preserve">recibe </w:t>
      </w:r>
      <w:r>
        <w:rPr>
          <w:color w:val="000000"/>
        </w:rPr>
        <w:t xml:space="preserve">35.000 </w:t>
      </w:r>
      <w:r>
        <w:rPr>
          <w:color w:val="58AD6D"/>
        </w:rPr>
        <w:t xml:space="preserve">cartas </w:t>
      </w:r>
      <w:r>
        <w:rPr>
          <w:color w:val="000000"/>
        </w:rPr>
        <w:t xml:space="preserve">al </w:t>
      </w:r>
      <w:r>
        <w:rPr>
          <w:color w:val="000000"/>
        </w:rPr>
        <w:t xml:space="preserve">día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todas </w:t>
      </w:r>
      <w:r>
        <w:rPr>
          <w:color w:val="000000"/>
        </w:rPr>
        <w:t xml:space="preserve">le </w:t>
      </w:r>
      <w:r>
        <w:rPr>
          <w:color w:val="6A03D7"/>
        </w:rPr>
        <w:t xml:space="preserve">llegan </w:t>
      </w:r>
      <w:r>
        <w:rPr>
          <w:color w:val="000000"/>
        </w:rPr>
        <w:t xml:space="preserve">. </w:t>
      </w:r>
      <w:r>
        <w:rPr>
          <w:color w:val="257FBB"/>
        </w:rPr>
        <w:t xml:space="preserve">Muchas </w:t>
      </w:r>
      <w:r>
        <w:rPr>
          <w:color w:val="000000"/>
        </w:rPr>
        <w:t xml:space="preserve">las </w:t>
      </w:r>
      <w:r>
        <w:rPr>
          <w:color w:val="000000"/>
        </w:rPr>
        <w:t xml:space="preserve">está </w:t>
      </w:r>
      <w:r>
        <w:rPr>
          <w:color w:val="58AD6D"/>
        </w:rPr>
        <w:t xml:space="preserve">recibiendo </w:t>
      </w:r>
      <w:r>
        <w:rPr>
          <w:color w:val="000000"/>
        </w:rPr>
        <w:t xml:space="preserve">una </w:t>
      </w:r>
      <w:r>
        <w:rPr>
          <w:color w:val="58AD6D"/>
        </w:rPr>
        <w:t xml:space="preserve">pareja </w:t>
      </w:r>
      <w:r>
        <w:rPr>
          <w:color w:val="000000"/>
        </w:rPr>
        <w:t xml:space="preserve">de </w:t>
      </w:r>
      <w:r>
        <w:rPr>
          <w:color w:val="000000"/>
        </w:rPr>
        <w:t xml:space="preserve">Nueva </w:t>
      </w:r>
      <w:r>
        <w:rPr>
          <w:color w:val="000000"/>
        </w:rPr>
        <w:t xml:space="preserve">York </w:t>
      </w:r>
      <w:r>
        <w:rPr>
          <w:color w:val="000000"/>
        </w:rPr>
        <w:t xml:space="preserve">. </w:t>
      </w:r>
      <w:r>
        <w:rPr>
          <w:color w:val="6A03D7"/>
        </w:rPr>
        <w:t xml:space="preserve">Cada </w:t>
      </w:r>
      <w:r>
        <w:rPr>
          <w:color w:val="000000"/>
        </w:rPr>
        <w:t xml:space="preserve">día </w:t>
      </w:r>
      <w:r>
        <w:rPr>
          <w:color w:val="000000"/>
        </w:rPr>
        <w:t xml:space="preserve">se </w:t>
      </w:r>
      <w:r>
        <w:rPr>
          <w:color w:val="6A03D7"/>
        </w:rPr>
        <w:t xml:space="preserve">encuentran </w:t>
      </w:r>
      <w:r>
        <w:rPr>
          <w:color w:val="58AD6D"/>
        </w:rPr>
        <w:t xml:space="preserve">cartas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000000"/>
        </w:rPr>
        <w:t xml:space="preserve">buzón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viven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00000"/>
        </w:rPr>
        <w:t xml:space="preserve">casa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hace </w:t>
      </w:r>
      <w:r>
        <w:rPr>
          <w:color w:val="58AD6D"/>
        </w:rPr>
        <w:t xml:space="preserve">años </w:t>
      </w:r>
      <w:r>
        <w:rPr>
          <w:color w:val="000000"/>
        </w:rPr>
        <w:t xml:space="preserve">, </w:t>
      </w:r>
      <w:r>
        <w:rPr>
          <w:color w:val="58AD6D"/>
        </w:rPr>
        <w:t xml:space="preserve">pertenecía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58AD6D"/>
        </w:rPr>
        <w:t xml:space="preserve">hombre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58AD6D"/>
        </w:rPr>
        <w:t xml:space="preserve">confundían </w:t>
      </w:r>
      <w:r>
        <w:rPr>
          <w:color w:val="000000"/>
        </w:rPr>
        <w:t xml:space="preserve">con </w:t>
      </w:r>
      <w:r>
        <w:rPr>
          <w:color w:val="000000"/>
        </w:rPr>
        <w:t xml:space="preserve">Santa </w:t>
      </w:r>
      <w:r>
        <w:rPr>
          <w:color w:val="000000"/>
        </w:rPr>
        <w:t xml:space="preserve">Claus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era </w:t>
      </w:r>
      <w:r>
        <w:rPr>
          <w:color w:val="000000"/>
        </w:rPr>
        <w:t xml:space="preserve">un </w:t>
      </w:r>
      <w:r>
        <w:rPr>
          <w:color w:val="58AD6D"/>
        </w:rPr>
        <w:t xml:space="preserve">escritor </w:t>
      </w:r>
      <w:r>
        <w:rPr>
          <w:color w:val="000000"/>
        </w:rPr>
        <w:t xml:space="preserve">de </w:t>
      </w:r>
      <w:r>
        <w:rPr>
          <w:color w:val="6A03D7"/>
        </w:rPr>
        <w:t xml:space="preserve">cuentos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A03D7"/>
        </w:rPr>
        <w:t xml:space="preserve">matrimonio </w:t>
      </w:r>
      <w:r>
        <w:rPr>
          <w:color w:val="000000"/>
        </w:rPr>
        <w:t xml:space="preserve">las </w:t>
      </w:r>
      <w:r>
        <w:rPr>
          <w:color w:val="000000"/>
        </w:rPr>
        <w:t xml:space="preserve">está </w:t>
      </w:r>
      <w:r>
        <w:rPr>
          <w:color w:val="000000"/>
        </w:rPr>
        <w:t xml:space="preserve">reenviando </w:t>
      </w:r>
      <w:r>
        <w:rPr>
          <w:color w:val="000000"/>
        </w:rPr>
        <w:t xml:space="preserve">todas </w:t>
      </w:r>
      <w:r>
        <w:rPr>
          <w:color w:val="000000"/>
        </w:rPr>
        <w:t xml:space="preserve">a </w:t>
      </w:r>
      <w:r>
        <w:rPr>
          <w:color w:val="000000"/>
        </w:rPr>
        <w:t xml:space="preserve">Papá </w:t>
      </w:r>
      <w:r>
        <w:rPr>
          <w:color w:val="000000"/>
        </w:rPr>
        <w:t xml:space="preserve">Noel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6A03D7"/>
        </w:rPr>
        <w:t xml:space="preserve">noche </w:t>
      </w:r>
      <w:r>
        <w:rPr>
          <w:color w:val="000000"/>
        </w:rPr>
        <w:t xml:space="preserve">aquí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Antena3 </w:t>
      </w:r>
      <w:r>
        <w:rPr>
          <w:color w:val="000000"/>
        </w:rPr>
        <w:t xml:space="preserve">, </w:t>
      </w:r>
      <w:r>
        <w:rPr>
          <w:color w:val="000000"/>
        </w:rPr>
        <w:t xml:space="preserve">viviremos </w:t>
      </w:r>
      <w:r>
        <w:rPr>
          <w:color w:val="000000"/>
        </w:rPr>
        <w:t xml:space="preserve">la </w:t>
      </w:r>
      <w:r>
        <w:rPr>
          <w:color w:val="6A03D7"/>
        </w:rPr>
        <w:t xml:space="preserve">primera </w:t>
      </w:r>
      <w:r>
        <w:rPr>
          <w:color w:val="6A03D7"/>
        </w:rPr>
        <w:t xml:space="preserve">Gran </w:t>
      </w:r>
      <w:r>
        <w:rPr>
          <w:color w:val="000000"/>
        </w:rPr>
        <w:t xml:space="preserve">Final </w:t>
      </w:r>
      <w:r>
        <w:rPr>
          <w:color w:val="000000"/>
        </w:rPr>
        <w:t xml:space="preserve">de </w:t>
      </w:r>
      <w:r>
        <w:rPr>
          <w:color w:val="000000"/>
        </w:rPr>
        <w:t xml:space="preserve">`` </w:t>
      </w:r>
      <w:r>
        <w:rPr>
          <w:color w:val="000000"/>
        </w:rPr>
        <w:t xml:space="preserve">La </w:t>
      </w:r>
      <w:r>
        <w:rPr>
          <w:color w:val="000000"/>
        </w:rPr>
        <w:t xml:space="preserve">Voz </w:t>
      </w:r>
      <w:r>
        <w:rPr>
          <w:color w:val="000000"/>
        </w:rPr>
        <w:t xml:space="preserve">Kids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22:00 </w:t>
      </w:r>
      <w:r>
        <w:rPr>
          <w:color w:val="000000"/>
        </w:rPr>
        <w:t xml:space="preserve">tienen </w:t>
      </w:r>
      <w:r>
        <w:rPr>
          <w:color w:val="000000"/>
        </w:rPr>
        <w:t xml:space="preserve">una </w:t>
      </w:r>
      <w:r>
        <w:rPr>
          <w:color w:val="000000"/>
        </w:rPr>
        <w:t xml:space="preserve">cita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nuestra </w:t>
      </w:r>
      <w:r>
        <w:rPr>
          <w:color w:val="D32981"/>
        </w:rPr>
        <w:t xml:space="preserve">cadena </w:t>
      </w:r>
      <w:r>
        <w:rPr>
          <w:color w:val="000000"/>
        </w:rPr>
        <w:t xml:space="preserve">y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6A03D7"/>
        </w:rPr>
        <w:t xml:space="preserve">empiece </w:t>
      </w:r>
      <w:r>
        <w:rPr>
          <w:color w:val="6A03D7"/>
        </w:rPr>
        <w:t xml:space="preserve">disfrutaremos </w:t>
      </w:r>
      <w:r>
        <w:rPr>
          <w:color w:val="000000"/>
        </w:rPr>
        <w:t xml:space="preserve">en </w:t>
      </w:r>
      <w:r>
        <w:rPr>
          <w:color w:val="58AD6D"/>
        </w:rPr>
        <w:t xml:space="preserve">abierto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A03D7"/>
        </w:rPr>
        <w:t xml:space="preserve">primero </w:t>
      </w:r>
      <w:r>
        <w:rPr>
          <w:color w:val="304195"/>
        </w:rPr>
        <w:t xml:space="preserve">minutos </w:t>
      </w:r>
      <w:r>
        <w:rPr>
          <w:color w:val="000000"/>
        </w:rPr>
        <w:t xml:space="preserve">de </w:t>
      </w:r>
      <w:r>
        <w:rPr>
          <w:color w:val="000000"/>
        </w:rPr>
        <w:t xml:space="preserve">`` </w:t>
      </w:r>
      <w:r>
        <w:rPr>
          <w:color w:val="000000"/>
        </w:rPr>
        <w:t xml:space="preserve">El </w:t>
      </w:r>
      <w:r>
        <w:rPr>
          <w:color w:val="000000"/>
        </w:rPr>
        <w:t xml:space="preserve">nudo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58AD6D"/>
        </w:rPr>
        <w:t xml:space="preserve">serie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6A03D7"/>
        </w:rPr>
        <w:t xml:space="preserve">revolucionan </w:t>
      </w:r>
      <w:r>
        <w:rPr>
          <w:color w:val="000000"/>
        </w:rPr>
        <w:t xml:space="preserve">Atres </w:t>
      </w:r>
      <w:r>
        <w:rPr>
          <w:color w:val="000000"/>
        </w:rPr>
        <w:t xml:space="preserve">Player </w:t>
      </w:r>
      <w:r>
        <w:rPr>
          <w:color w:val="000000"/>
        </w:rPr>
        <w:t xml:space="preserve">Premium </w:t>
      </w:r>
      <w:r>
        <w:rPr>
          <w:color w:val="000000"/>
        </w:rPr>
        <w:t xml:space="preserve">. </w:t>
      </w:r>
      <w:r>
        <w:rPr>
          <w:color w:val="AEA78F"/>
        </w:rPr>
        <w:t xml:space="preserve">Atresmedia </w:t>
      </w:r>
      <w:r>
        <w:rPr>
          <w:color w:val="6A03D7"/>
        </w:rPr>
        <w:t xml:space="preserve">igualó </w:t>
      </w:r>
      <w:r>
        <w:rPr>
          <w:color w:val="000000"/>
        </w:rPr>
        <w:t xml:space="preserve">en </w:t>
      </w:r>
      <w:r>
        <w:rPr>
          <w:color w:val="58AD6D"/>
        </w:rPr>
        <w:t xml:space="preserve">noviembre </w:t>
      </w:r>
      <w:r>
        <w:rPr>
          <w:color w:val="000000"/>
        </w:rPr>
        <w:t xml:space="preserve">su </w:t>
      </w:r>
      <w:r>
        <w:rPr>
          <w:color w:val="6A03D7"/>
        </w:rPr>
        <w:t xml:space="preserve">récord </w:t>
      </w:r>
      <w:r>
        <w:rPr>
          <w:color w:val="6A03D7"/>
        </w:rPr>
        <w:t xml:space="preserve">histórico </w:t>
      </w:r>
      <w:r>
        <w:rPr>
          <w:color w:val="000000"/>
        </w:rPr>
        <w:t xml:space="preserve">de </w:t>
      </w:r>
      <w:r>
        <w:rPr>
          <w:color w:val="58AD6D"/>
        </w:rPr>
        <w:t xml:space="preserve">audiencia </w:t>
      </w:r>
      <w:r>
        <w:rPr>
          <w:color w:val="58AD6D"/>
        </w:rPr>
        <w:t xml:space="preserve">digital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6A03D7"/>
        </w:rPr>
        <w:t xml:space="preserve">superar </w:t>
      </w:r>
      <w:r>
        <w:rPr>
          <w:color w:val="000000"/>
        </w:rPr>
        <w:t xml:space="preserve">los </w:t>
      </w:r>
      <w:r>
        <w:rPr>
          <w:color w:val="000000"/>
        </w:rPr>
        <w:t xml:space="preserve">26 </w:t>
      </w:r>
      <w:r>
        <w:rPr>
          <w:color w:val="58AD6D"/>
        </w:rPr>
        <w:t xml:space="preserve">millones </w:t>
      </w:r>
      <w:r>
        <w:rPr>
          <w:color w:val="000000"/>
        </w:rPr>
        <w:t xml:space="preserve">de </w:t>
      </w:r>
      <w:r>
        <w:rPr>
          <w:color w:val="6A03D7"/>
        </w:rPr>
        <w:t xml:space="preserve">visitantes </w:t>
      </w:r>
      <w:r>
        <w:rPr>
          <w:color w:val="6A03D7"/>
        </w:rPr>
        <w:t xml:space="preserve">únicos </w:t>
      </w:r>
      <w:r>
        <w:rPr>
          <w:color w:val="000000"/>
        </w:rPr>
        <w:t xml:space="preserve">, </w:t>
      </w:r>
      <w:r>
        <w:rPr>
          <w:color w:val="58AD6D"/>
        </w:rPr>
        <w:t xml:space="preserve">según </w:t>
      </w:r>
      <w:r>
        <w:rPr>
          <w:color w:val="000000"/>
        </w:rPr>
        <w:t xml:space="preserve">datos </w:t>
      </w:r>
      <w:r>
        <w:rPr>
          <w:color w:val="000000"/>
        </w:rPr>
        <w:t xml:space="preserve">de </w:t>
      </w:r>
      <w:r>
        <w:rPr>
          <w:color w:val="000000"/>
        </w:rPr>
        <w:t xml:space="preserve">Comscore </w:t>
      </w:r>
      <w:r>
        <w:rPr>
          <w:color w:val="000000"/>
        </w:rPr>
        <w:t xml:space="preserve">. </w:t>
      </w:r>
      <w:r>
        <w:rPr>
          <w:color w:val="6A03D7"/>
        </w:rPr>
        <w:t xml:space="preserve">Además </w:t>
      </w:r>
      <w:r>
        <w:rPr>
          <w:color w:val="000000"/>
        </w:rPr>
        <w:t xml:space="preserve">, </w:t>
      </w:r>
      <w:r>
        <w:rPr>
          <w:color w:val="6A03D7"/>
        </w:rPr>
        <w:t xml:space="preserve">seguimos </w:t>
      </w:r>
      <w:r>
        <w:rPr>
          <w:color w:val="000000"/>
        </w:rPr>
        <w:t xml:space="preserve">siendo </w:t>
      </w:r>
      <w:r>
        <w:rPr>
          <w:color w:val="000000"/>
        </w:rPr>
        <w:t xml:space="preserve">la </w:t>
      </w:r>
      <w:r>
        <w:rPr>
          <w:color w:val="66F323"/>
        </w:rPr>
        <w:t xml:space="preserve">quinta </w:t>
      </w:r>
      <w:r>
        <w:rPr>
          <w:color w:val="000000"/>
        </w:rPr>
        <w:t xml:space="preserve">web </w:t>
      </w:r>
      <w:r>
        <w:rPr>
          <w:color w:val="000000"/>
        </w:rPr>
        <w:t xml:space="preserve">más </w:t>
      </w:r>
      <w:r>
        <w:rPr>
          <w:color w:val="000000"/>
        </w:rPr>
        <w:t xml:space="preserve">visitada </w:t>
      </w:r>
      <w:r>
        <w:rPr>
          <w:color w:val="000000"/>
        </w:rPr>
        <w:t xml:space="preserve">de </w:t>
      </w:r>
      <w:r>
        <w:rPr>
          <w:color w:val="6A03D7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Antena3.com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000000"/>
        </w:rPr>
        <w:t xml:space="preserve">web </w:t>
      </w:r>
      <w:r>
        <w:rPr>
          <w:color w:val="000000"/>
        </w:rPr>
        <w:t xml:space="preserve">de </w:t>
      </w:r>
      <w:r>
        <w:rPr>
          <w:color w:val="58AD6D"/>
        </w:rPr>
        <w:t xml:space="preserve">televisión </w:t>
      </w:r>
      <w:r>
        <w:rPr>
          <w:color w:val="000000"/>
        </w:rPr>
        <w:t xml:space="preserve">más </w:t>
      </w:r>
      <w:r>
        <w:rPr>
          <w:color w:val="6A03D7"/>
        </w:rPr>
        <w:t xml:space="preserve">vista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11,7 </w:t>
      </w:r>
      <w:r>
        <w:rPr>
          <w:color w:val="58AD6D"/>
        </w:rPr>
        <w:t xml:space="preserve">millones </w:t>
      </w:r>
      <w:r>
        <w:rPr>
          <w:color w:val="000000"/>
        </w:rPr>
        <w:t xml:space="preserve">de </w:t>
      </w:r>
      <w:r>
        <w:rPr>
          <w:color w:val="6A03D7"/>
        </w:rPr>
        <w:t xml:space="preserve">seguidores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58AD6D"/>
        </w:rPr>
        <w:t xml:space="preserve">plataforma </w:t>
      </w:r>
      <w:r>
        <w:rPr>
          <w:color w:val="000000"/>
        </w:rPr>
        <w:t xml:space="preserve">Atresplayer </w:t>
      </w:r>
      <w:r>
        <w:rPr>
          <w:color w:val="04F44E"/>
        </w:rPr>
        <w:t xml:space="preserve">consolida </w:t>
      </w:r>
      <w:r>
        <w:rPr>
          <w:color w:val="000000"/>
        </w:rPr>
        <w:t xml:space="preserve">su </w:t>
      </w:r>
      <w:r>
        <w:rPr>
          <w:color w:val="58AD6D"/>
        </w:rPr>
        <w:t xml:space="preserve">audiencia </w:t>
      </w:r>
      <w:r>
        <w:rPr>
          <w:color w:val="000000"/>
        </w:rPr>
        <w:t xml:space="preserve">con </w:t>
      </w:r>
      <w:r>
        <w:rPr>
          <w:color w:val="000000"/>
        </w:rPr>
        <w:t xml:space="preserve">2.300.000 </w:t>
      </w:r>
      <w:r>
        <w:rPr>
          <w:color w:val="58AD6D"/>
        </w:rPr>
        <w:t xml:space="preserve">usuarios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Comunes </w:t>
      </w:r>
      <w:r>
        <w:rPr>
          <w:color w:val="6A03D7"/>
        </w:rPr>
        <w:t xml:space="preserve">acaban </w:t>
      </w:r>
      <w:r>
        <w:rPr>
          <w:color w:val="000000"/>
        </w:rPr>
        <w:t xml:space="preserve">de </w:t>
      </w:r>
      <w:r>
        <w:rPr>
          <w:color w:val="58AD6D"/>
        </w:rPr>
        <w:t xml:space="preserve">aprobar </w:t>
      </w:r>
      <w:r>
        <w:rPr>
          <w:color w:val="000000"/>
        </w:rPr>
        <w:t xml:space="preserve">el </w:t>
      </w:r>
      <w:r>
        <w:rPr>
          <w:color w:val="58AD6D"/>
        </w:rPr>
        <w:t xml:space="preserve">acuerdo </w:t>
      </w:r>
      <w:r>
        <w:rPr>
          <w:color w:val="000000"/>
        </w:rPr>
        <w:t xml:space="preserve">del </w:t>
      </w:r>
      <w:r>
        <w:rPr>
          <w:color w:val="000000"/>
        </w:rPr>
        <w:t xml:space="preserve">`` </w:t>
      </w:r>
      <w:r>
        <w:rPr>
          <w:color w:val="C2527D"/>
        </w:rPr>
        <w:t xml:space="preserve">brexit </w:t>
      </w:r>
      <w:r>
        <w:rPr>
          <w:color w:val="000000"/>
        </w:rPr>
        <w:t xml:space="preserve">'' </w:t>
      </w:r>
      <w:r>
        <w:rPr>
          <w:color w:val="000000"/>
        </w:rPr>
        <w:t xml:space="preserve">de </w:t>
      </w:r>
      <w:r>
        <w:rPr>
          <w:color w:val="58AD6D"/>
        </w:rPr>
        <w:t xml:space="preserve">Boris </w:t>
      </w:r>
      <w:r>
        <w:rPr>
          <w:color w:val="304195"/>
        </w:rPr>
        <w:t xml:space="preserve">Johnson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allana </w:t>
      </w:r>
      <w:r>
        <w:rPr>
          <w:color w:val="000000"/>
        </w:rPr>
        <w:t xml:space="preserve">el </w:t>
      </w:r>
      <w:r>
        <w:rPr>
          <w:color w:val="6A03D7"/>
        </w:rPr>
        <w:t xml:space="preserve">camino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6A03D7"/>
        </w:rPr>
        <w:t xml:space="preserve">salida </w:t>
      </w:r>
      <w:r>
        <w:rPr>
          <w:color w:val="6A03D7"/>
        </w:rPr>
        <w:t xml:space="preserve">británica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Unión </w:t>
      </w:r>
      <w:r>
        <w:rPr>
          <w:color w:val="000000"/>
        </w:rPr>
        <w:t xml:space="preserve">Europea </w:t>
      </w:r>
      <w:r>
        <w:rPr>
          <w:color w:val="000000"/>
        </w:rPr>
        <w:t xml:space="preserve">. </w:t>
      </w:r>
      <w:r>
        <w:rPr>
          <w:color w:val="58AD6D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58AD6D"/>
        </w:rPr>
        <w:t xml:space="preserve">ahora </w:t>
      </w:r>
      <w:r>
        <w:rPr>
          <w:color w:val="000000"/>
        </w:rPr>
        <w:t xml:space="preserve">un </w:t>
      </w:r>
      <w:r>
        <w:rPr>
          <w:color w:val="D32981"/>
        </w:rPr>
        <w:t xml:space="preserve">dramático </w:t>
      </w:r>
      <w:r>
        <w:rPr>
          <w:color w:val="D32981"/>
        </w:rPr>
        <w:t xml:space="preserve">rescate </w:t>
      </w:r>
      <w:r>
        <w:rPr>
          <w:color w:val="000000"/>
        </w:rPr>
        <w:t xml:space="preserve">: </w:t>
      </w:r>
      <w:r>
        <w:rPr>
          <w:color w:val="000000"/>
        </w:rPr>
        <w:t xml:space="preserve">dos </w:t>
      </w:r>
      <w:r>
        <w:rPr>
          <w:color w:val="D32981"/>
        </w:rPr>
        <w:t xml:space="preserve">esquiadores </w:t>
      </w:r>
      <w:r>
        <w:rPr>
          <w:color w:val="D32981"/>
        </w:rPr>
        <w:t xml:space="preserve">atrapados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58AD6D"/>
        </w:rPr>
        <w:t xml:space="preserve">grieta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10 </w:t>
      </w:r>
      <w:r>
        <w:rPr>
          <w:color w:val="6A03D7"/>
        </w:rPr>
        <w:t xml:space="preserve">segundos </w:t>
      </w:r>
      <w:r>
        <w:rPr>
          <w:color w:val="000000"/>
        </w:rPr>
        <w:t xml:space="preserve">con </w:t>
      </w:r>
      <w:r>
        <w:rPr>
          <w:color w:val="000000"/>
        </w:rPr>
        <w:t xml:space="preserve">Manu </w:t>
      </w:r>
      <w:r>
        <w:rPr>
          <w:color w:val="C2527D"/>
        </w:rPr>
        <w:t xml:space="preserve">Sánchez </w:t>
      </w:r>
      <w:r>
        <w:rPr>
          <w:color w:val="000000"/>
        </w:rPr>
        <w:t xml:space="preserve">. </w:t>
      </w:r>
      <w:r>
        <w:rPr>
          <w:color w:val="6A03D7"/>
        </w:rPr>
        <w:t xml:space="preserve">Buen </w:t>
      </w:r>
      <w:r>
        <w:rPr>
          <w:color w:val="000000"/>
        </w:rPr>
        <w:t xml:space="preserve">fin </w:t>
      </w:r>
      <w:r>
        <w:rPr>
          <w:color w:val="000000"/>
        </w:rPr>
        <w:t xml:space="preserve">de </w:t>
      </w:r>
      <w:r>
        <w:rPr>
          <w:color w:val="6A03D7"/>
        </w:rPr>
        <w:t xml:space="preserve">semana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000000"/>
        </w:rPr>
        <w:t xml:space="preserve">lunes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D32981"/>
        </w:rPr>
        <w:t xml:space="preserve">esquiador </w:t>
      </w:r>
      <w:r>
        <w:rPr>
          <w:color w:val="000000"/>
        </w:rPr>
        <w:t xml:space="preserve">cae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58AD6D"/>
        </w:rPr>
        <w:t xml:space="preserve">grieta </w:t>
      </w:r>
      <w:r>
        <w:rPr>
          <w:color w:val="000000"/>
        </w:rPr>
        <w:t xml:space="preserve">. </w:t>
      </w:r>
      <w:r>
        <w:rPr>
          <w:color w:val="000000"/>
        </w:rPr>
        <w:t xml:space="preserve">Otro </w:t>
      </w:r>
      <w:r>
        <w:rPr>
          <w:color w:val="58AD6D"/>
        </w:rPr>
        <w:t xml:space="preserve">intenta </w:t>
      </w:r>
      <w:r>
        <w:rPr>
          <w:color w:val="6A03D7"/>
        </w:rPr>
        <w:t xml:space="preserve">salvarlo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se </w:t>
      </w:r>
      <w:r>
        <w:rPr>
          <w:color w:val="6A03D7"/>
        </w:rPr>
        <w:t xml:space="preserve">hunde </w:t>
      </w:r>
      <w:r>
        <w:rPr>
          <w:color w:val="000000"/>
        </w:rPr>
        <w:t xml:space="preserve">en </w:t>
      </w:r>
      <w:r>
        <w:rPr>
          <w:color w:val="000000"/>
        </w:rPr>
        <w:t xml:space="preserve">ella </w:t>
      </w:r>
      <w:r>
        <w:rPr>
          <w:color w:val="000000"/>
        </w:rPr>
        <w:t xml:space="preserve">. </w:t>
      </w:r>
      <w:r>
        <w:rPr>
          <w:color w:val="58AD6D"/>
        </w:rPr>
        <w:t xml:space="preserve">Ahora </w:t>
      </w:r>
      <w:r>
        <w:rPr>
          <w:color w:val="000000"/>
        </w:rPr>
        <w:t xml:space="preserve">se </w:t>
      </w:r>
      <w:r>
        <w:rPr>
          <w:color w:val="58AD6D"/>
        </w:rPr>
        <w:t xml:space="preserve">difunden </w:t>
      </w:r>
      <w:r>
        <w:rPr>
          <w:color w:val="000000"/>
        </w:rPr>
        <w:t xml:space="preserve">las </w:t>
      </w:r>
      <w:r>
        <w:rPr>
          <w:color w:val="58AD6D"/>
        </w:rPr>
        <w:t xml:space="preserve">imágenes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58AD6D"/>
        </w:rPr>
        <w:t xml:space="preserve">grabó </w:t>
      </w:r>
      <w:r>
        <w:rPr>
          <w:color w:val="66F323"/>
        </w:rPr>
        <w:t xml:space="preserve">íntegro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D32981"/>
        </w:rPr>
        <w:t xml:space="preserve">rescate </w:t>
      </w:r>
      <w:r>
        <w:rPr>
          <w:color w:val="000000"/>
        </w:rPr>
        <w:t xml:space="preserve">más </w:t>
      </w:r>
      <w:r>
        <w:rPr>
          <w:color w:val="6A03D7"/>
        </w:rPr>
        <w:t xml:space="preserve">espectacular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A03D7"/>
        </w:rPr>
        <w:t xml:space="preserve">últimos </w:t>
      </w:r>
      <w:r>
        <w:rPr>
          <w:color w:val="6A03D7"/>
        </w:rPr>
        <w:t xml:space="preserve">tiempos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6A03D7"/>
        </w:rPr>
        <w:t xml:space="preserve">equipos </w:t>
      </w:r>
      <w:r>
        <w:rPr>
          <w:color w:val="000000"/>
        </w:rPr>
        <w:t xml:space="preserve">de </w:t>
      </w:r>
      <w:r>
        <w:rPr>
          <w:color w:val="D32981"/>
        </w:rPr>
        <w:t xml:space="preserve">rescate </w:t>
      </w:r>
      <w:r>
        <w:rPr>
          <w:color w:val="000000"/>
        </w:rPr>
        <w:t xml:space="preserve">de </w:t>
      </w:r>
      <w:r>
        <w:rPr>
          <w:color w:val="6A03D7"/>
        </w:rPr>
        <w:t xml:space="preserve">alta </w:t>
      </w:r>
      <w:r>
        <w:rPr>
          <w:color w:val="000000"/>
        </w:rPr>
        <w:t xml:space="preserve">montana </w:t>
      </w:r>
      <w:r>
        <w:rPr>
          <w:color w:val="000000"/>
        </w:rPr>
        <w:t xml:space="preserve">de </w:t>
      </w:r>
      <w:r>
        <w:rPr>
          <w:color w:val="000000"/>
        </w:rPr>
        <w:t xml:space="preserve">Mont </w:t>
      </w:r>
      <w:r>
        <w:rPr>
          <w:color w:val="000000"/>
        </w:rPr>
        <w:t xml:space="preserve">Blanc </w:t>
      </w:r>
      <w:r>
        <w:rPr>
          <w:color w:val="58AD6D"/>
        </w:rPr>
        <w:t xml:space="preserve">reciben </w:t>
      </w:r>
      <w:r>
        <w:rPr>
          <w:color w:val="000000"/>
        </w:rPr>
        <w:t xml:space="preserve">un </w:t>
      </w:r>
      <w:r>
        <w:rPr>
          <w:color w:val="D32981"/>
        </w:rPr>
        <w:t xml:space="preserve">aviso </w:t>
      </w:r>
      <w:r>
        <w:rPr>
          <w:color w:val="000000"/>
        </w:rPr>
        <w:t xml:space="preserve">, </w:t>
      </w:r>
      <w:r>
        <w:rPr>
          <w:color w:val="000000"/>
        </w:rPr>
        <w:t xml:space="preserve">saben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donde </w:t>
      </w:r>
      <w:r>
        <w:rPr>
          <w:color w:val="000000"/>
        </w:rPr>
        <w:t xml:space="preserve">ha </w:t>
      </w:r>
      <w:r>
        <w:rPr>
          <w:color w:val="58AD6D"/>
        </w:rPr>
        <w:t xml:space="preserve">ocurrido </w:t>
      </w:r>
      <w:r>
        <w:rPr>
          <w:color w:val="000000"/>
        </w:rPr>
        <w:t xml:space="preserve">un </w:t>
      </w:r>
      <w:r>
        <w:rPr>
          <w:color w:val="6A03D7"/>
        </w:rPr>
        <w:t xml:space="preserve">accidente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poco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58AD6D"/>
        </w:rPr>
        <w:t xml:space="preserve">Así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6A03D7"/>
        </w:rPr>
        <w:t xml:space="preserve">lanzan </w:t>
      </w:r>
      <w:r>
        <w:rPr>
          <w:color w:val="000000"/>
        </w:rPr>
        <w:t xml:space="preserve">a </w:t>
      </w:r>
      <w:r>
        <w:rPr>
          <w:color w:val="304195"/>
        </w:rPr>
        <w:t xml:space="preserve">sobrevolar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hasta </w:t>
      </w:r>
      <w:r>
        <w:rPr>
          <w:color w:val="000000"/>
        </w:rPr>
        <w:t xml:space="preserve">que </w:t>
      </w:r>
      <w:r>
        <w:rPr>
          <w:color w:val="304195"/>
        </w:rPr>
        <w:t xml:space="preserve">localizan </w:t>
      </w:r>
      <w:r>
        <w:rPr>
          <w:color w:val="000000"/>
        </w:rPr>
        <w:t xml:space="preserve">unos </w:t>
      </w:r>
      <w:r>
        <w:rPr>
          <w:color w:val="D32981"/>
        </w:rPr>
        <w:t xml:space="preserve">esquís </w:t>
      </w:r>
      <w:r>
        <w:rPr>
          <w:color w:val="000000"/>
        </w:rPr>
        <w:t xml:space="preserve">al </w:t>
      </w:r>
      <w:r>
        <w:rPr>
          <w:color w:val="000000"/>
        </w:rPr>
        <w:t xml:space="preserve">lado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58AD6D"/>
        </w:rPr>
        <w:t xml:space="preserve">grieta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304195"/>
        </w:rPr>
        <w:t xml:space="preserve">huellas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58AD6D"/>
        </w:rPr>
        <w:t xml:space="preserve">agujero </w:t>
      </w:r>
      <w:r>
        <w:rPr>
          <w:color w:val="6A03D7"/>
        </w:rPr>
        <w:t xml:space="preserve">indican </w:t>
      </w:r>
      <w:r>
        <w:rPr>
          <w:color w:val="000000"/>
        </w:rPr>
        <w:t xml:space="preserve">que </w:t>
      </w:r>
      <w:r>
        <w:rPr>
          <w:color w:val="04F44E"/>
        </w:rPr>
        <w:t xml:space="preserve">seguramente </w:t>
      </w:r>
      <w:r>
        <w:rPr>
          <w:color w:val="000000"/>
        </w:rPr>
        <w:t xml:space="preserve">se </w:t>
      </w:r>
      <w:r>
        <w:rPr>
          <w:color w:val="000000"/>
        </w:rPr>
        <w:t xml:space="preserve">haya </w:t>
      </w:r>
      <w:r>
        <w:rPr>
          <w:color w:val="D32981"/>
        </w:rPr>
        <w:t xml:space="preserve">caído </w:t>
      </w:r>
      <w:r>
        <w:rPr>
          <w:color w:val="58AD6D"/>
        </w:rPr>
        <w:t xml:space="preserve">alguien </w:t>
      </w:r>
      <w:r>
        <w:rPr>
          <w:color w:val="6A03D7"/>
        </w:rPr>
        <w:t xml:space="preserve">dentro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A03D7"/>
        </w:rPr>
        <w:t xml:space="preserve">descenso </w:t>
      </w:r>
      <w:r>
        <w:rPr>
          <w:color w:val="000000"/>
        </w:rPr>
        <w:t xml:space="preserve">aún </w:t>
      </w:r>
      <w:r>
        <w:rPr>
          <w:color w:val="6A03D7"/>
        </w:rPr>
        <w:t xml:space="preserve">viéndolo </w:t>
      </w:r>
      <w:r>
        <w:rPr>
          <w:color w:val="000000"/>
        </w:rPr>
        <w:t xml:space="preserve">desde </w:t>
      </w:r>
      <w:r>
        <w:rPr>
          <w:color w:val="000000"/>
        </w:rPr>
        <w:t xml:space="preserve">este </w:t>
      </w:r>
      <w:r>
        <w:rPr>
          <w:color w:val="000000"/>
        </w:rPr>
        <w:t xml:space="preserve">lado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cámara </w:t>
      </w:r>
      <w:r>
        <w:rPr>
          <w:color w:val="000000"/>
        </w:rPr>
        <w:t xml:space="preserve">agobia </w:t>
      </w:r>
      <w:r>
        <w:rPr>
          <w:color w:val="000000"/>
        </w:rPr>
        <w:t xml:space="preserve">. </w:t>
      </w:r>
      <w:r>
        <w:rPr>
          <w:color w:val="6A03D7"/>
        </w:rPr>
        <w:t xml:space="preserve">Apenas </w:t>
      </w:r>
      <w:r>
        <w:rPr>
          <w:color w:val="58AD6D"/>
        </w:rPr>
        <w:t xml:space="preserve">entra </w:t>
      </w:r>
      <w:r>
        <w:rPr>
          <w:color w:val="000000"/>
        </w:rPr>
        <w:t xml:space="preserve">el </w:t>
      </w:r>
      <w:r>
        <w:rPr>
          <w:color w:val="D32981"/>
        </w:rPr>
        <w:t xml:space="preserve">rescatador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A03D7"/>
        </w:rPr>
        <w:t xml:space="preserve">tensión </w:t>
      </w:r>
      <w:r>
        <w:rPr>
          <w:color w:val="000000"/>
        </w:rPr>
        <w:t xml:space="preserve">es </w:t>
      </w:r>
      <w:r>
        <w:rPr>
          <w:color w:val="6A03D7"/>
        </w:rPr>
        <w:t xml:space="preserve">máxima </w:t>
      </w:r>
      <w:r>
        <w:rPr>
          <w:color w:val="000000"/>
        </w:rPr>
        <w:t xml:space="preserve">, </w:t>
      </w:r>
      <w:r>
        <w:rPr>
          <w:color w:val="000000"/>
        </w:rPr>
        <w:t xml:space="preserve">deben </w:t>
      </w:r>
      <w:r>
        <w:rPr>
          <w:color w:val="6A03D7"/>
        </w:rPr>
        <w:t xml:space="preserve">darse </w:t>
      </w:r>
      <w:r>
        <w:rPr>
          <w:color w:val="6A03D7"/>
        </w:rPr>
        <w:t xml:space="preserve">prisa </w:t>
      </w:r>
      <w:r>
        <w:rPr>
          <w:color w:val="000000"/>
        </w:rPr>
        <w:t xml:space="preserve">. </w:t>
      </w:r>
      <w:r>
        <w:rPr>
          <w:color w:val="000000"/>
        </w:rPr>
        <w:t xml:space="preserve">Montan </w:t>
      </w:r>
      <w:r>
        <w:rPr>
          <w:color w:val="000000"/>
        </w:rPr>
        <w:t xml:space="preserve">ese </w:t>
      </w:r>
      <w:r>
        <w:rPr>
          <w:color w:val="6A03D7"/>
        </w:rPr>
        <w:t xml:space="preserve">torno </w:t>
      </w:r>
      <w:r>
        <w:rPr>
          <w:color w:val="000000"/>
        </w:rPr>
        <w:t xml:space="preserve">para </w:t>
      </w:r>
      <w:r>
        <w:rPr>
          <w:color w:val="D32981"/>
        </w:rPr>
        <w:t xml:space="preserve">rescates </w:t>
      </w:r>
      <w:r>
        <w:rPr>
          <w:color w:val="000000"/>
        </w:rPr>
        <w:t xml:space="preserve">hasta </w:t>
      </w:r>
      <w:r>
        <w:rPr>
          <w:color w:val="000000"/>
        </w:rPr>
        <w:t xml:space="preserve">que </w:t>
      </w:r>
      <w:r>
        <w:rPr>
          <w:color w:val="6A03D7"/>
        </w:rPr>
        <w:t xml:space="preserve">tras </w:t>
      </w:r>
      <w:r>
        <w:rPr>
          <w:color w:val="000000"/>
        </w:rPr>
        <w:t xml:space="preserve">mucho </w:t>
      </w:r>
      <w:r>
        <w:rPr>
          <w:color w:val="6A03D7"/>
        </w:rPr>
        <w:t xml:space="preserve">esfuerzo </w:t>
      </w:r>
      <w:r>
        <w:rPr>
          <w:color w:val="6A03D7"/>
        </w:rPr>
        <w:t xml:space="preserve">consiguen </w:t>
      </w:r>
      <w:r>
        <w:rPr>
          <w:color w:val="000000"/>
        </w:rPr>
        <w:t xml:space="preserve">sacar </w:t>
      </w:r>
      <w:r>
        <w:rPr>
          <w:color w:val="000000"/>
        </w:rPr>
        <w:t xml:space="preserve">a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D32981"/>
        </w:rPr>
        <w:t xml:space="preserve">esquiadores </w:t>
      </w:r>
      <w:r>
        <w:rPr>
          <w:color w:val="D32981"/>
        </w:rPr>
        <w:t xml:space="preserve">atrapados </w:t>
      </w:r>
      <w:r>
        <w:rPr>
          <w:color w:val="000000"/>
        </w:rPr>
        <w:t xml:space="preserve">. </w:t>
      </w:r>
      <w:r>
        <w:rPr>
          <w:color w:val="000000"/>
        </w:rPr>
        <w:t xml:space="preserve">Está </w:t>
      </w:r>
      <w:r>
        <w:rPr>
          <w:color w:val="000000"/>
        </w:rPr>
        <w:t xml:space="preserve">vivo </w:t>
      </w:r>
      <w:r>
        <w:rPr>
          <w:color w:val="000000"/>
        </w:rPr>
        <w:t xml:space="preserve">y </w:t>
      </w:r>
      <w:r>
        <w:rPr>
          <w:color w:val="000000"/>
        </w:rPr>
        <w:t xml:space="preserve">fuera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grieta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puede </w:t>
      </w:r>
      <w:r>
        <w:rPr>
          <w:color w:val="6A03D7"/>
        </w:rPr>
        <w:t xml:space="preserve">caminar </w:t>
      </w:r>
      <w:r>
        <w:rPr>
          <w:color w:val="000000"/>
        </w:rPr>
        <w:t xml:space="preserve">. </w:t>
      </w:r>
      <w:r>
        <w:rPr>
          <w:color w:val="6A03D7"/>
        </w:rPr>
        <w:t xml:space="preserve">Apenas </w:t>
      </w:r>
      <w:r>
        <w:rPr>
          <w:color w:val="000000"/>
        </w:rPr>
        <w:t xml:space="preserve">puede </w:t>
      </w:r>
      <w:r>
        <w:rPr>
          <w:color w:val="66F323"/>
        </w:rPr>
        <w:t xml:space="preserve">asentir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por </w:t>
      </w:r>
      <w:r>
        <w:rPr>
          <w:color w:val="000000"/>
        </w:rPr>
        <w:t xml:space="preserve">fin </w:t>
      </w:r>
      <w:r>
        <w:rPr>
          <w:color w:val="000000"/>
        </w:rPr>
        <w:t xml:space="preserve">está </w:t>
      </w:r>
      <w:r>
        <w:rPr>
          <w:color w:val="000000"/>
        </w:rPr>
        <w:t xml:space="preserve">a </w:t>
      </w:r>
      <w:r>
        <w:rPr>
          <w:color w:val="6A03D7"/>
        </w:rPr>
        <w:t xml:space="preserve">salvo </w:t>
      </w:r>
      <w:r>
        <w:rPr>
          <w:color w:val="000000"/>
        </w:rPr>
        <w:t xml:space="preserve">cuando </w:t>
      </w:r>
      <w:r>
        <w:rPr>
          <w:color w:val="6A03D7"/>
        </w:rPr>
        <w:t xml:space="preserve">llega </w:t>
      </w:r>
      <w:r>
        <w:rPr>
          <w:color w:val="000000"/>
        </w:rPr>
        <w:t xml:space="preserve">el </w:t>
      </w:r>
      <w:r>
        <w:rPr>
          <w:color w:val="D32981"/>
        </w:rPr>
        <w:t xml:space="preserve">helicóptero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A03D7"/>
        </w:rPr>
        <w:t xml:space="preserve">problema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es </w:t>
      </w:r>
      <w:r>
        <w:rPr>
          <w:color w:val="000000"/>
        </w:rPr>
        <w:t xml:space="preserve">de </w:t>
      </w:r>
      <w:r>
        <w:rPr>
          <w:color w:val="6A03D7"/>
        </w:rPr>
        <w:t xml:space="preserve">noche </w:t>
      </w:r>
      <w:r>
        <w:rPr>
          <w:color w:val="000000"/>
        </w:rPr>
        <w:t xml:space="preserve">, </w:t>
      </w:r>
      <w:r>
        <w:rPr>
          <w:color w:val="6A03D7"/>
        </w:rPr>
        <w:t xml:space="preserve">dentro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grieta </w:t>
      </w:r>
      <w:r>
        <w:rPr>
          <w:color w:val="6A03D7"/>
        </w:rPr>
        <w:t xml:space="preserve">queda </w:t>
      </w:r>
      <w:r>
        <w:rPr>
          <w:color w:val="000000"/>
        </w:rPr>
        <w:t xml:space="preserve">otro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304195"/>
        </w:rPr>
        <w:t xml:space="preserve">agonía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6A03D7"/>
        </w:rPr>
        <w:t xml:space="preserve">terminado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D32981"/>
        </w:rPr>
        <w:t xml:space="preserve">rescate </w:t>
      </w:r>
      <w:r>
        <w:rPr>
          <w:color w:val="000000"/>
        </w:rPr>
        <w:t xml:space="preserve">del </w:t>
      </w:r>
      <w:r>
        <w:rPr>
          <w:color w:val="6A03D7"/>
        </w:rPr>
        <w:t xml:space="preserve">segundo </w:t>
      </w:r>
      <w:r>
        <w:rPr>
          <w:color w:val="58AD6D"/>
        </w:rPr>
        <w:t xml:space="preserve">hombre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más </w:t>
      </w:r>
      <w:r>
        <w:rPr>
          <w:color w:val="D32981"/>
        </w:rPr>
        <w:t xml:space="preserve">drámatico </w:t>
      </w:r>
      <w:r>
        <w:rPr>
          <w:color w:val="000000"/>
        </w:rPr>
        <w:t xml:space="preserve">. </w:t>
      </w:r>
      <w:r>
        <w:rPr>
          <w:color w:val="6A03D7"/>
        </w:rPr>
        <w:t xml:space="preserve">Solo </w:t>
      </w:r>
      <w:r>
        <w:rPr>
          <w:color w:val="6A03D7"/>
        </w:rPr>
        <w:t xml:space="preserve">ponerle </w:t>
      </w:r>
      <w:r>
        <w:rPr>
          <w:color w:val="000000"/>
        </w:rPr>
        <w:t xml:space="preserve">las </w:t>
      </w:r>
      <w:r>
        <w:rPr>
          <w:color w:val="6A03D7"/>
        </w:rPr>
        <w:t xml:space="preserve">cuerdas </w:t>
      </w:r>
      <w:r>
        <w:rPr>
          <w:color w:val="000000"/>
        </w:rPr>
        <w:t xml:space="preserve">le </w:t>
      </w:r>
      <w:r>
        <w:rPr>
          <w:color w:val="58AD6D"/>
        </w:rPr>
        <w:t xml:space="preserve">supone </w:t>
      </w:r>
      <w:r>
        <w:rPr>
          <w:color w:val="000000"/>
        </w:rPr>
        <w:t xml:space="preserve">una </w:t>
      </w:r>
      <w:r>
        <w:rPr>
          <w:color w:val="000000"/>
        </w:rPr>
        <w:t xml:space="preserve">tortura </w:t>
      </w:r>
      <w:r>
        <w:rPr>
          <w:color w:val="000000"/>
        </w:rPr>
        <w:t xml:space="preserve">. </w:t>
      </w:r>
      <w:r>
        <w:rPr>
          <w:color w:val="000000"/>
        </w:rPr>
        <w:t xml:space="preserve">Está </w:t>
      </w:r>
      <w:r>
        <w:rPr>
          <w:color w:val="6A03D7"/>
        </w:rPr>
        <w:t xml:space="preserve">encajado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304195"/>
        </w:rPr>
        <w:t xml:space="preserve">sacarle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6A03D7"/>
        </w:rPr>
        <w:t xml:space="preserve">romper </w:t>
      </w:r>
      <w:r>
        <w:rPr>
          <w:color w:val="000000"/>
        </w:rPr>
        <w:t xml:space="preserve">el </w:t>
      </w:r>
      <w:r>
        <w:rPr>
          <w:color w:val="000000"/>
        </w:rPr>
        <w:t xml:space="preserve">hielo </w:t>
      </w:r>
      <w:r>
        <w:rPr>
          <w:color w:val="6A03D7"/>
        </w:rPr>
        <w:t xml:space="preserve">primero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vez </w:t>
      </w:r>
      <w:r>
        <w:rPr>
          <w:color w:val="6A03D7"/>
        </w:rPr>
        <w:t xml:space="preserve">liberado </w:t>
      </w:r>
      <w:r>
        <w:rPr>
          <w:color w:val="6A03D7"/>
        </w:rPr>
        <w:t xml:space="preserve">comienza </w:t>
      </w:r>
      <w:r>
        <w:rPr>
          <w:color w:val="000000"/>
        </w:rPr>
        <w:t xml:space="preserve">la </w:t>
      </w:r>
      <w:r>
        <w:rPr>
          <w:color w:val="6A03D7"/>
        </w:rPr>
        <w:t xml:space="preserve">lenta </w:t>
      </w:r>
      <w:r>
        <w:rPr>
          <w:color w:val="000000"/>
        </w:rPr>
        <w:t xml:space="preserve">y </w:t>
      </w:r>
      <w:r>
        <w:rPr>
          <w:color w:val="6A03D7"/>
        </w:rPr>
        <w:t xml:space="preserve">cuidadosa </w:t>
      </w:r>
      <w:r>
        <w:rPr>
          <w:color w:val="000000"/>
        </w:rPr>
        <w:t xml:space="preserve">ascensión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D32981"/>
        </w:rPr>
        <w:t xml:space="preserve">caído </w:t>
      </w:r>
      <w:r>
        <w:rPr>
          <w:color w:val="000000"/>
        </w:rPr>
        <w:t xml:space="preserve">la </w:t>
      </w:r>
      <w:r>
        <w:rPr>
          <w:color w:val="6A03D7"/>
        </w:rPr>
        <w:t xml:space="preserve">noche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6A03D7"/>
        </w:rPr>
        <w:t xml:space="preserve">temperaturas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D32981"/>
        </w:rPr>
        <w:t xml:space="preserve">desplomado </w:t>
      </w:r>
      <w:r>
        <w:rPr>
          <w:color w:val="000000"/>
        </w:rPr>
        <w:t xml:space="preserve">. </w:t>
      </w:r>
      <w:r>
        <w:rPr>
          <w:color w:val="6A03D7"/>
        </w:rPr>
        <w:t xml:space="preserve">Tras </w:t>
      </w:r>
      <w:r>
        <w:rPr>
          <w:color w:val="6A03D7"/>
        </w:rPr>
        <w:t xml:space="preserve">varias </w:t>
      </w:r>
      <w:r>
        <w:rPr>
          <w:color w:val="000000"/>
        </w:rPr>
        <w:t xml:space="preserve">horas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58AD6D"/>
        </w:rPr>
        <w:t xml:space="preserve">grieta </w:t>
      </w:r>
      <w:r>
        <w:rPr>
          <w:color w:val="000000"/>
        </w:rPr>
        <w:t xml:space="preserve">la </w:t>
      </w:r>
      <w:r>
        <w:rPr>
          <w:color w:val="304195"/>
        </w:rPr>
        <w:t xml:space="preserve">víctima </w:t>
      </w:r>
      <w:r>
        <w:rPr>
          <w:color w:val="6A03D7"/>
        </w:rPr>
        <w:t xml:space="preserve">sufre </w:t>
      </w:r>
      <w:r>
        <w:rPr>
          <w:color w:val="D32981"/>
        </w:rPr>
        <w:t xml:space="preserve">hipotermia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6A03D7"/>
        </w:rPr>
        <w:t xml:space="preserve">tiempo </w:t>
      </w:r>
      <w:r>
        <w:rPr>
          <w:color w:val="000000"/>
        </w:rPr>
        <w:t xml:space="preserve">que </w:t>
      </w:r>
      <w:r>
        <w:rPr>
          <w:color w:val="6A03D7"/>
        </w:rPr>
        <w:t xml:space="preserve">perder </w:t>
      </w:r>
      <w:r>
        <w:rPr>
          <w:color w:val="000000"/>
        </w:rPr>
        <w:t xml:space="preserve">. </w:t>
      </w:r>
      <w:r>
        <w:rPr>
          <w:color w:val="6A03D7"/>
        </w:rPr>
        <w:t xml:space="preserve">Apenas </w:t>
      </w:r>
      <w:r>
        <w:rPr>
          <w:color w:val="000000"/>
        </w:rPr>
        <w:t xml:space="preserve">tiene </w:t>
      </w:r>
      <w:r>
        <w:rPr>
          <w:color w:val="D32981"/>
        </w:rPr>
        <w:t xml:space="preserve">fuerzas </w:t>
      </w:r>
      <w:r>
        <w:rPr>
          <w:color w:val="000000"/>
        </w:rPr>
        <w:t xml:space="preserve">para </w:t>
      </w:r>
      <w:r>
        <w:rPr>
          <w:color w:val="58AD6D"/>
        </w:rPr>
        <w:t xml:space="preserve">responder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está </w:t>
      </w:r>
      <w:r>
        <w:rPr>
          <w:color w:val="000000"/>
        </w:rPr>
        <w:t xml:space="preserve">a </w:t>
      </w:r>
      <w:r>
        <w:rPr>
          <w:color w:val="6A03D7"/>
        </w:rPr>
        <w:t xml:space="preserve">salvo </w:t>
      </w:r>
      <w:r>
        <w:rPr>
          <w:color w:val="000000"/>
        </w:rPr>
        <w:t xml:space="preserve">. </w:t>
      </w:r>
      <w:r>
        <w:rPr>
          <w:color w:val="257FBB"/>
        </w:rPr>
        <w:t xml:space="preserve">Gracias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los </w:t>
      </w:r>
      <w:r>
        <w:rPr>
          <w:color w:val="000000"/>
        </w:rPr>
        <w:t xml:space="preserve">servicos </w:t>
      </w:r>
      <w:r>
        <w:rPr>
          <w:color w:val="000000"/>
        </w:rPr>
        <w:t xml:space="preserve">de </w:t>
      </w:r>
      <w:r>
        <w:rPr>
          <w:color w:val="D32981"/>
        </w:rPr>
        <w:t xml:space="preserve">rescate </w:t>
      </w:r>
      <w:r>
        <w:rPr>
          <w:color w:val="000000"/>
        </w:rPr>
        <w:t xml:space="preserve">del </w:t>
      </w:r>
      <w:r>
        <w:rPr>
          <w:color w:val="000000"/>
        </w:rPr>
        <w:t xml:space="preserve">Mont </w:t>
      </w:r>
      <w:r>
        <w:rPr>
          <w:color w:val="000000"/>
        </w:rPr>
        <w:t xml:space="preserve">Blanc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6A03D7"/>
        </w:rPr>
        <w:t xml:space="preserve">historia </w:t>
      </w:r>
      <w:r>
        <w:rPr>
          <w:color w:val="000000"/>
        </w:rPr>
        <w:t xml:space="preserve">tiene </w:t>
      </w:r>
      <w:r>
        <w:rPr>
          <w:color w:val="000000"/>
        </w:rPr>
        <w:t xml:space="preserve">un </w:t>
      </w:r>
      <w:r>
        <w:rPr>
          <w:color w:val="6A03D7"/>
        </w:rPr>
        <w:t xml:space="preserve">final </w:t>
      </w:r>
      <w:r>
        <w:rPr>
          <w:color w:val="66F323"/>
        </w:rPr>
        <w:t xml:space="preserve">feliz </w:t>
      </w:r>
      <w:r>
        <w:rPr>
          <w:color w:val="000000"/>
        </w:rPr>
        <w:t xml:space="preserve">. </w:t>
      </w:r>
      <w:r>
        <w:rPr>
          <w:color w:val="58AD6D"/>
        </w:rPr>
        <w:t xml:space="preserve">Entra </w:t>
      </w:r>
      <w:r>
        <w:rPr>
          <w:color w:val="000000"/>
        </w:rPr>
        <w:t xml:space="preserve">la </w:t>
      </w:r>
      <w:r>
        <w:rPr>
          <w:color w:val="304195"/>
        </w:rPr>
        <w:t xml:space="preserve">Policía </w:t>
      </w:r>
      <w:r>
        <w:rPr>
          <w:color w:val="000000"/>
        </w:rPr>
        <w:t xml:space="preserve">. </w:t>
      </w:r>
      <w:r>
        <w:rPr>
          <w:color w:val="6A03D7"/>
        </w:rPr>
        <w:t xml:space="preserve">Llegan </w:t>
      </w:r>
      <w:r>
        <w:rPr>
          <w:color w:val="000000"/>
        </w:rPr>
        <w:t xml:space="preserve">a </w:t>
      </w:r>
      <w:r>
        <w:rPr>
          <w:color w:val="6A03D7"/>
        </w:rPr>
        <w:t xml:space="preserve">tiempo </w:t>
      </w:r>
      <w:r>
        <w:rPr>
          <w:color w:val="000000"/>
        </w:rPr>
        <w:t xml:space="preserve">de </w:t>
      </w:r>
      <w:r>
        <w:rPr>
          <w:color w:val="58AD6D"/>
        </w:rPr>
        <w:t xml:space="preserve">separar </w:t>
      </w:r>
      <w:r>
        <w:rPr>
          <w:color w:val="000000"/>
        </w:rPr>
        <w:t xml:space="preserve">a </w:t>
      </w:r>
      <w:r>
        <w:rPr>
          <w:color w:val="000000"/>
        </w:rPr>
        <w:t xml:space="preserve">esos </w:t>
      </w:r>
      <w:r>
        <w:rPr>
          <w:color w:val="6A03D7"/>
        </w:rPr>
        <w:t xml:space="preserve">perros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6A03D7"/>
        </w:rPr>
        <w:t xml:space="preserve">momento </w:t>
      </w:r>
      <w:r>
        <w:rPr>
          <w:color w:val="58AD6D"/>
        </w:rPr>
        <w:t xml:space="preserve">clave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redada </w:t>
      </w:r>
      <w:r>
        <w:rPr>
          <w:color w:val="000000"/>
        </w:rPr>
        <w:t xml:space="preserve">. </w:t>
      </w:r>
      <w:r>
        <w:rPr>
          <w:color w:val="000000"/>
        </w:rPr>
        <w:t xml:space="preserve">Detuvieron </w:t>
      </w:r>
      <w:r>
        <w:rPr>
          <w:color w:val="000000"/>
        </w:rPr>
        <w:t xml:space="preserve">a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40 </w:t>
      </w:r>
      <w:r>
        <w:rPr>
          <w:color w:val="000000"/>
        </w:rPr>
        <w:t xml:space="preserve">. </w:t>
      </w:r>
      <w:r>
        <w:rPr>
          <w:color w:val="58AD6D"/>
        </w:rPr>
        <w:t xml:space="preserve">Así </w:t>
      </w:r>
      <w:r>
        <w:rPr>
          <w:color w:val="000000"/>
        </w:rPr>
        <w:t xml:space="preserve">se </w:t>
      </w:r>
      <w:r>
        <w:rPr>
          <w:color w:val="58AD6D"/>
        </w:rPr>
        <w:t xml:space="preserve">desmanteló </w:t>
      </w:r>
      <w:r>
        <w:rPr>
          <w:color w:val="000000"/>
        </w:rPr>
        <w:t xml:space="preserve">el </w:t>
      </w:r>
      <w:r>
        <w:rPr>
          <w:color w:val="6A03D7"/>
        </w:rPr>
        <w:t xml:space="preserve">mayor </w:t>
      </w:r>
      <w:r>
        <w:rPr>
          <w:color w:val="6A03D7"/>
        </w:rPr>
        <w:t xml:space="preserve">circuito </w:t>
      </w:r>
      <w:r>
        <w:rPr>
          <w:color w:val="6A03D7"/>
        </w:rPr>
        <w:t xml:space="preserve">internacional </w:t>
      </w:r>
      <w:r>
        <w:rPr>
          <w:color w:val="000000"/>
        </w:rPr>
        <w:t xml:space="preserve">de </w:t>
      </w:r>
      <w:r>
        <w:rPr>
          <w:color w:val="000000"/>
        </w:rPr>
        <w:t xml:space="preserve">peleas </w:t>
      </w:r>
      <w:r>
        <w:rPr>
          <w:color w:val="000000"/>
        </w:rPr>
        <w:t xml:space="preserve">. </w:t>
      </w:r>
      <w:r>
        <w:rPr>
          <w:color w:val="000000"/>
        </w:rPr>
        <w:t xml:space="preserve">Estaban </w:t>
      </w:r>
      <w:r>
        <w:rPr>
          <w:color w:val="6A03D7"/>
        </w:rPr>
        <w:t xml:space="preserve">salvando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304195"/>
        </w:rPr>
        <w:t xml:space="preserve">muerte </w:t>
      </w:r>
      <w:r>
        <w:rPr>
          <w:color w:val="6A03D7"/>
        </w:rPr>
        <w:t xml:space="preserve">horrible </w:t>
      </w:r>
      <w:r>
        <w:rPr>
          <w:color w:val="000000"/>
        </w:rPr>
        <w:t xml:space="preserve">a </w:t>
      </w:r>
      <w:r>
        <w:rPr>
          <w:color w:val="000000"/>
        </w:rPr>
        <w:t xml:space="preserve">todos </w:t>
      </w:r>
      <w:r>
        <w:rPr>
          <w:color w:val="000000"/>
        </w:rPr>
        <w:t xml:space="preserve">esos </w:t>
      </w:r>
      <w:r>
        <w:rPr>
          <w:color w:val="6A03D7"/>
        </w:rPr>
        <w:t xml:space="preserve">animales </w:t>
      </w:r>
      <w:r>
        <w:rPr>
          <w:color w:val="000000"/>
        </w:rPr>
        <w:t xml:space="preserve">. </w:t>
      </w:r>
      <w:r>
        <w:rPr>
          <w:color w:val="000000"/>
        </w:rPr>
        <w:t xml:space="preserve">Sus </w:t>
      </w:r>
      <w:r>
        <w:rPr>
          <w:color w:val="6A03D7"/>
        </w:rPr>
        <w:t xml:space="preserve">miradas </w:t>
      </w:r>
      <w:r>
        <w:rPr>
          <w:color w:val="304195"/>
        </w:rPr>
        <w:t xml:space="preserve">heridas </w:t>
      </w:r>
      <w:r>
        <w:rPr>
          <w:color w:val="58AD6D"/>
        </w:rPr>
        <w:t xml:space="preserve">rezuman </w:t>
      </w:r>
      <w:r>
        <w:rPr>
          <w:color w:val="000000"/>
        </w:rPr>
        <w:t xml:space="preserve">dulzura </w:t>
      </w:r>
      <w:r>
        <w:rPr>
          <w:color w:val="000000"/>
        </w:rPr>
        <w:t xml:space="preserve">. </w:t>
      </w:r>
      <w:r>
        <w:rPr>
          <w:color w:val="58AD6D"/>
        </w:rPr>
        <w:t xml:space="preserve">Detrás </w:t>
      </w:r>
      <w:r>
        <w:rPr>
          <w:color w:val="000000"/>
        </w:rPr>
        <w:t xml:space="preserve">de </w:t>
      </w:r>
      <w:r>
        <w:rPr>
          <w:color w:val="000000"/>
        </w:rPr>
        <w:t xml:space="preserve">estos </w:t>
      </w:r>
      <w:r>
        <w:rPr>
          <w:color w:val="6A03D7"/>
        </w:rPr>
        <w:t xml:space="preserve">perros </w:t>
      </w:r>
      <w:r>
        <w:rPr>
          <w:color w:val="000000"/>
        </w:rPr>
        <w:t xml:space="preserve">famélicos </w:t>
      </w:r>
      <w:r>
        <w:rPr>
          <w:color w:val="000000"/>
        </w:rPr>
        <w:t xml:space="preserve">e </w:t>
      </w:r>
      <w:r>
        <w:rPr>
          <w:color w:val="58AD6D"/>
        </w:rPr>
        <w:t xml:space="preserve">indefensos </w:t>
      </w:r>
      <w:r>
        <w:rPr>
          <w:color w:val="000000"/>
        </w:rPr>
        <w:t xml:space="preserve">había </w:t>
      </w:r>
      <w:r>
        <w:rPr>
          <w:color w:val="58AD6D"/>
        </w:rPr>
        <w:t xml:space="preserve">trofeos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6A03D7"/>
        </w:rPr>
        <w:t xml:space="preserve">ganadores </w:t>
      </w:r>
      <w:r>
        <w:rPr>
          <w:color w:val="000000"/>
        </w:rPr>
        <w:t xml:space="preserve">, </w:t>
      </w:r>
      <w:r>
        <w:rPr>
          <w:color w:val="304195"/>
        </w:rPr>
        <w:t xml:space="preserve">camisetas </w:t>
      </w:r>
      <w:r>
        <w:rPr>
          <w:color w:val="000000"/>
        </w:rPr>
        <w:t xml:space="preserve">del </w:t>
      </w:r>
      <w:r>
        <w:rPr>
          <w:color w:val="6A03D7"/>
        </w:rPr>
        <w:t xml:space="preserve">circuito </w:t>
      </w:r>
      <w:r>
        <w:rPr>
          <w:color w:val="6A03D7"/>
        </w:rPr>
        <w:t xml:space="preserve">internacional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66F323"/>
        </w:rPr>
        <w:t xml:space="preserve">fechas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peleas </w:t>
      </w:r>
      <w:r>
        <w:rPr>
          <w:color w:val="000000"/>
        </w:rPr>
        <w:t xml:space="preserve">y </w:t>
      </w:r>
      <w:r>
        <w:rPr>
          <w:color w:val="58AD6D"/>
        </w:rPr>
        <w:t xml:space="preserve">medicamentos </w:t>
      </w:r>
      <w:r>
        <w:rPr>
          <w:color w:val="000000"/>
        </w:rPr>
        <w:t xml:space="preserve">. </w:t>
      </w:r>
      <w:r>
        <w:rPr>
          <w:color w:val="000000"/>
        </w:rPr>
        <w:t xml:space="preserve">Anabolizantes </w:t>
      </w:r>
      <w:r>
        <w:rPr>
          <w:color w:val="000000"/>
        </w:rPr>
        <w:t xml:space="preserve">, </w:t>
      </w:r>
      <w:r>
        <w:rPr>
          <w:color w:val="000000"/>
        </w:rPr>
        <w:t xml:space="preserve">analgésicos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redada </w:t>
      </w:r>
      <w:r>
        <w:rPr>
          <w:color w:val="6A03D7"/>
        </w:rPr>
        <w:t xml:space="preserve">continúa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58AD6D"/>
        </w:rPr>
        <w:t xml:space="preserve">trastienda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6A03D7"/>
        </w:rPr>
        <w:t xml:space="preserve">perro </w:t>
      </w:r>
      <w:r>
        <w:rPr>
          <w:color w:val="58AD6D"/>
        </w:rPr>
        <w:t xml:space="preserve">conectado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6A03D7"/>
        </w:rPr>
        <w:t xml:space="preserve">botella </w:t>
      </w:r>
      <w:r>
        <w:rPr>
          <w:color w:val="000000"/>
        </w:rPr>
        <w:t xml:space="preserve">de </w:t>
      </w:r>
      <w:r>
        <w:rPr>
          <w:color w:val="000000"/>
        </w:rPr>
        <w:t xml:space="preserve">suero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están </w:t>
      </w:r>
      <w:r>
        <w:rPr>
          <w:color w:val="304195"/>
        </w:rPr>
        <w:t xml:space="preserve">reanimando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6A03D7"/>
        </w:rPr>
        <w:t xml:space="preserve">vuelva </w:t>
      </w:r>
      <w:r>
        <w:rPr>
          <w:color w:val="000000"/>
        </w:rPr>
        <w:t xml:space="preserve">a </w:t>
      </w:r>
      <w:r>
        <w:rPr>
          <w:color w:val="000000"/>
        </w:rPr>
        <w:t xml:space="preserve">pelear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8AD6D"/>
        </w:rPr>
        <w:t xml:space="preserve">indignación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4195"/>
        </w:rPr>
        <w:t xml:space="preserve">Policía </w:t>
      </w:r>
      <w:r>
        <w:rPr>
          <w:color w:val="6A03D7"/>
        </w:rPr>
        <w:t xml:space="preserve">brasileña </w:t>
      </w:r>
      <w:r>
        <w:rPr>
          <w:color w:val="6A03D7"/>
        </w:rPr>
        <w:t xml:space="preserve">aumenta </w:t>
      </w:r>
      <w:r>
        <w:rPr>
          <w:color w:val="000000"/>
        </w:rPr>
        <w:t xml:space="preserve">. </w:t>
      </w:r>
      <w:r>
        <w:rPr>
          <w:color w:val="000000"/>
        </w:rPr>
        <w:t xml:space="preserve">Recluyen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304195"/>
        </w:rPr>
        <w:t xml:space="preserve">detenidos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corral </w:t>
      </w:r>
      <w:r>
        <w:rPr>
          <w:color w:val="000000"/>
        </w:rPr>
        <w:t xml:space="preserve">de </w:t>
      </w:r>
      <w:r>
        <w:rPr>
          <w:color w:val="000000"/>
        </w:rPr>
        <w:t xml:space="preserve">peleas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ceban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58AD6D"/>
        </w:rPr>
        <w:t xml:space="preserve">médico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6A03D7"/>
        </w:rPr>
        <w:t xml:space="preserve">veterinario </w:t>
      </w:r>
      <w:r>
        <w:rPr>
          <w:color w:val="000000"/>
        </w:rPr>
        <w:t xml:space="preserve">. </w:t>
      </w:r>
      <w:r>
        <w:rPr>
          <w:color w:val="000000"/>
        </w:rPr>
        <w:t xml:space="preserve">Encargados </w:t>
      </w:r>
      <w:r>
        <w:rPr>
          <w:color w:val="000000"/>
        </w:rPr>
        <w:t xml:space="preserve">de </w:t>
      </w:r>
      <w:r>
        <w:rPr>
          <w:color w:val="304195"/>
        </w:rPr>
        <w:t xml:space="preserve">reanimar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6A03D7"/>
        </w:rPr>
        <w:t xml:space="preserve">perros </w:t>
      </w:r>
      <w:r>
        <w:rPr>
          <w:color w:val="000000"/>
        </w:rPr>
        <w:t xml:space="preserve">. </w:t>
      </w:r>
      <w:r>
        <w:rPr>
          <w:color w:val="000000"/>
        </w:rPr>
        <w:t xml:space="preserve">Están </w:t>
      </w:r>
      <w:r>
        <w:rPr>
          <w:color w:val="58AD6D"/>
        </w:rPr>
        <w:t xml:space="preserve">acusados </w:t>
      </w:r>
      <w:r>
        <w:rPr>
          <w:color w:val="000000"/>
        </w:rPr>
        <w:t xml:space="preserve">de </w:t>
      </w:r>
      <w:r>
        <w:rPr>
          <w:color w:val="58AD6D"/>
        </w:rPr>
        <w:t xml:space="preserve">asociación </w:t>
      </w:r>
      <w:r>
        <w:rPr>
          <w:color w:val="58AD6D"/>
        </w:rPr>
        <w:t xml:space="preserve">criminal </w:t>
      </w:r>
      <w:r>
        <w:rPr>
          <w:color w:val="000000"/>
        </w:rPr>
        <w:t xml:space="preserve">, </w:t>
      </w:r>
      <w:r>
        <w:rPr>
          <w:color w:val="000000"/>
        </w:rPr>
        <w:t xml:space="preserve">malos </w:t>
      </w:r>
      <w:r>
        <w:rPr>
          <w:color w:val="58AD6D"/>
        </w:rPr>
        <w:t xml:space="preserve">tratos </w:t>
      </w:r>
      <w:r>
        <w:rPr>
          <w:color w:val="000000"/>
        </w:rPr>
        <w:t xml:space="preserve">con </w:t>
      </w:r>
      <w:r>
        <w:rPr>
          <w:color w:val="58AD6D"/>
        </w:rPr>
        <w:t xml:space="preserve">agravante </w:t>
      </w:r>
      <w:r>
        <w:rPr>
          <w:color w:val="000000"/>
        </w:rPr>
        <w:t xml:space="preserve">de </w:t>
      </w:r>
      <w:r>
        <w:rPr>
          <w:color w:val="304195"/>
        </w:rPr>
        <w:t xml:space="preserve">muerte </w:t>
      </w:r>
      <w:r>
        <w:rPr>
          <w:color w:val="000000"/>
        </w:rPr>
        <w:t xml:space="preserve">y </w:t>
      </w:r>
      <w:r>
        <w:rPr>
          <w:color w:val="000000"/>
        </w:rPr>
        <w:t xml:space="preserve">juego </w:t>
      </w:r>
      <w:r>
        <w:rPr>
          <w:color w:val="58AD6D"/>
        </w:rPr>
        <w:t xml:space="preserve">ilegal </w:t>
      </w:r>
      <w:r>
        <w:rPr>
          <w:color w:val="000000"/>
        </w:rPr>
        <w:t xml:space="preserve">. </w:t>
      </w:r>
      <w:r>
        <w:rPr>
          <w:color w:val="000000"/>
        </w:rPr>
        <w:t xml:space="preserve">Apuestas </w:t>
      </w:r>
      <w:r>
        <w:rPr>
          <w:color w:val="6A03D7"/>
        </w:rPr>
        <w:t xml:space="preserve">internacionales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66F323"/>
        </w:rPr>
        <w:t xml:space="preserve">precio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A03D7"/>
        </w:rPr>
        <w:t xml:space="preserve">perros </w:t>
      </w:r>
      <w:r>
        <w:rPr>
          <w:color w:val="000000"/>
        </w:rPr>
        <w:t xml:space="preserve">, </w:t>
      </w:r>
      <w:r>
        <w:rPr>
          <w:color w:val="000000"/>
        </w:rPr>
        <w:t xml:space="preserve">hasta </w:t>
      </w:r>
      <w:r>
        <w:rPr>
          <w:color w:val="000000"/>
        </w:rPr>
        <w:t xml:space="preserve">40.000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caso </w:t>
      </w:r>
      <w:r>
        <w:rPr>
          <w:color w:val="000000"/>
        </w:rPr>
        <w:t xml:space="preserve">ha </w:t>
      </w:r>
      <w:r>
        <w:rPr>
          <w:color w:val="000000"/>
        </w:rPr>
        <w:t xml:space="preserve">conmovido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4F44E"/>
        </w:rPr>
        <w:t xml:space="preserve">sociedad </w:t>
      </w:r>
      <w:r>
        <w:rPr>
          <w:color w:val="6A03D7"/>
        </w:rPr>
        <w:t xml:space="preserve">brasileña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6A03D7"/>
        </w:rPr>
        <w:t xml:space="preserve">asiste </w:t>
      </w:r>
      <w:r>
        <w:rPr>
          <w:color w:val="000000"/>
        </w:rPr>
        <w:t xml:space="preserve">por </w:t>
      </w:r>
      <w:r>
        <w:rPr>
          <w:color w:val="58AD6D"/>
        </w:rPr>
        <w:t xml:space="preserve">televisión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6A03D7"/>
        </w:rPr>
        <w:t xml:space="preserve">recuperación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04195"/>
        </w:rPr>
        <w:t xml:space="preserve">combatientes </w:t>
      </w:r>
      <w:r>
        <w:rPr>
          <w:color w:val="6A03D7"/>
        </w:rPr>
        <w:t xml:space="preserve">convertidos </w:t>
      </w:r>
      <w:r>
        <w:rPr>
          <w:color w:val="000000"/>
        </w:rPr>
        <w:t xml:space="preserve">en </w:t>
      </w:r>
      <w:r>
        <w:rPr>
          <w:color w:val="6A03D7"/>
        </w:rPr>
        <w:t xml:space="preserve">ausencia </w:t>
      </w:r>
      <w:r>
        <w:rPr>
          <w:color w:val="000000"/>
        </w:rPr>
        <w:t xml:space="preserve">de </w:t>
      </w:r>
      <w:r>
        <w:rPr>
          <w:color w:val="6A03D7"/>
        </w:rPr>
        <w:t xml:space="preserve">hambre </w:t>
      </w:r>
      <w:r>
        <w:rPr>
          <w:color w:val="000000"/>
        </w:rPr>
        <w:t xml:space="preserve">, </w:t>
      </w:r>
      <w:r>
        <w:rPr>
          <w:color w:val="04F44E"/>
        </w:rPr>
        <w:t xml:space="preserve">dopaje </w:t>
      </w:r>
      <w:r>
        <w:rPr>
          <w:color w:val="000000"/>
        </w:rPr>
        <w:t xml:space="preserve">y </w:t>
      </w:r>
      <w:r>
        <w:rPr>
          <w:color w:val="6A03D7"/>
        </w:rPr>
        <w:t xml:space="preserve">humanos </w:t>
      </w:r>
      <w:r>
        <w:rPr>
          <w:color w:val="000000"/>
        </w:rPr>
        <w:t xml:space="preserve">indeseables </w:t>
      </w:r>
      <w:r>
        <w:rPr>
          <w:color w:val="000000"/>
        </w:rPr>
        <w:t xml:space="preserve">en </w:t>
      </w:r>
      <w:r>
        <w:rPr>
          <w:color w:val="6A03D7"/>
        </w:rPr>
        <w:t xml:space="preserve">perros </w:t>
      </w:r>
      <w:r>
        <w:rPr>
          <w:color w:val="000000"/>
        </w:rPr>
        <w:t xml:space="preserve">inofensivos </w:t>
      </w:r>
      <w:r>
        <w:rPr>
          <w:color w:val="000000"/>
        </w:rPr>
        <w:t xml:space="preserve">en </w:t>
      </w:r>
      <w:r>
        <w:rPr>
          <w:color w:val="6A03D7"/>
        </w:rPr>
        <w:t xml:space="preserve">busca </w:t>
      </w:r>
      <w:r>
        <w:rPr>
          <w:color w:val="000000"/>
        </w:rPr>
        <w:t xml:space="preserve">de </w:t>
      </w:r>
      <w:r>
        <w:rPr>
          <w:color w:val="000000"/>
        </w:rPr>
        <w:t xml:space="preserve">adopción </w:t>
      </w:r>
      <w:r>
        <w:rPr>
          <w:color w:val="000000"/>
        </w:rPr>
        <w:t xml:space="preserve">. </w:t>
      </w:r>
      <w:r>
        <w:rPr>
          <w:color w:val="58AD6D"/>
        </w:rPr>
        <w:t xml:space="preserve">Trump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metido </w:t>
      </w:r>
      <w:r>
        <w:rPr>
          <w:color w:val="000000"/>
        </w:rPr>
        <w:t xml:space="preserve">en </w:t>
      </w:r>
      <w:r>
        <w:rPr>
          <w:color w:val="000000"/>
        </w:rPr>
        <w:t xml:space="preserve">otro </w:t>
      </w:r>
      <w:r>
        <w:rPr>
          <w:color w:val="000000"/>
        </w:rPr>
        <w:t xml:space="preserve">charco </w:t>
      </w:r>
      <w:r>
        <w:rPr>
          <w:color w:val="000000"/>
        </w:rPr>
        <w:t xml:space="preserve">. </w:t>
      </w:r>
      <w:r>
        <w:rPr>
          <w:color w:val="6A03D7"/>
        </w:rPr>
        <w:t xml:space="preserve">Hoy </w:t>
      </w:r>
      <w:r>
        <w:rPr>
          <w:color w:val="6A03D7"/>
        </w:rPr>
        <w:t xml:space="preserve">comienza </w:t>
      </w:r>
      <w:r>
        <w:rPr>
          <w:color w:val="000000"/>
        </w:rPr>
        <w:t xml:space="preserve">la </w:t>
      </w:r>
      <w:r>
        <w:rPr>
          <w:color w:val="6A03D7"/>
        </w:rPr>
        <w:t xml:space="preserve">prohibición </w:t>
      </w:r>
      <w:r>
        <w:rPr>
          <w:color w:val="000000"/>
        </w:rPr>
        <w:t xml:space="preserve">en </w:t>
      </w:r>
      <w:r>
        <w:rPr>
          <w:color w:val="000000"/>
        </w:rPr>
        <w:t xml:space="preserve">Puerto </w:t>
      </w:r>
      <w:r>
        <w:rPr>
          <w:color w:val="000000"/>
        </w:rPr>
        <w:t xml:space="preserve">Rico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peleas </w:t>
      </w:r>
      <w:r>
        <w:rPr>
          <w:color w:val="000000"/>
        </w:rPr>
        <w:t xml:space="preserve">de </w:t>
      </w:r>
      <w:r>
        <w:rPr>
          <w:color w:val="304195"/>
        </w:rPr>
        <w:t xml:space="preserve">gallos </w:t>
      </w:r>
      <w:r>
        <w:rPr>
          <w:color w:val="000000"/>
        </w:rPr>
        <w:t xml:space="preserve">. </w:t>
      </w:r>
      <w:r>
        <w:rPr>
          <w:color w:val="000000"/>
        </w:rPr>
        <w:t xml:space="preserve">Ordenada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58AD6D"/>
        </w:rPr>
        <w:t xml:space="preserve">presidente </w:t>
      </w:r>
      <w:r>
        <w:rPr>
          <w:color w:val="000000"/>
        </w:rPr>
        <w:t xml:space="preserve">de </w:t>
      </w:r>
      <w:r>
        <w:rPr>
          <w:color w:val="000000"/>
        </w:rPr>
        <w:t xml:space="preserve">Estados </w:t>
      </w:r>
      <w:r>
        <w:rPr>
          <w:color w:val="6A03D7"/>
        </w:rPr>
        <w:t xml:space="preserve">Unidos </w:t>
      </w:r>
      <w:r>
        <w:rPr>
          <w:color w:val="000000"/>
        </w:rPr>
        <w:t xml:space="preserve">. </w:t>
      </w:r>
      <w:r>
        <w:rPr>
          <w:color w:val="000000"/>
        </w:rPr>
        <w:t xml:space="preserve">Sagradas </w:t>
      </w:r>
      <w:r>
        <w:rPr>
          <w:color w:val="6A03D7"/>
        </w:rPr>
        <w:t xml:space="preserve">allí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304195"/>
        </w:rPr>
        <w:t xml:space="preserve">religión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58AD6D"/>
        </w:rPr>
        <w:t xml:space="preserve">economía </w:t>
      </w:r>
      <w:r>
        <w:rPr>
          <w:color w:val="000000"/>
        </w:rPr>
        <w:t xml:space="preserve">. </w:t>
      </w:r>
      <w:r>
        <w:rPr>
          <w:color w:val="000000"/>
        </w:rPr>
        <w:t xml:space="preserve">Muchos </w:t>
      </w:r>
      <w:r>
        <w:rPr>
          <w:color w:val="000000"/>
        </w:rPr>
        <w:t xml:space="preserve">viven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6A03D7"/>
        </w:rPr>
        <w:t xml:space="preserve">espectáculo </w:t>
      </w:r>
      <w:r>
        <w:rPr>
          <w:color w:val="000000"/>
        </w:rPr>
        <w:t xml:space="preserve">. </w:t>
      </w:r>
      <w:r>
        <w:rPr>
          <w:color w:val="000000"/>
        </w:rPr>
        <w:t xml:space="preserve">Puerto </w:t>
      </w:r>
      <w:r>
        <w:rPr>
          <w:color w:val="000000"/>
        </w:rPr>
        <w:t xml:space="preserve">Rico </w:t>
      </w:r>
      <w:r>
        <w:rPr>
          <w:color w:val="000000"/>
        </w:rPr>
        <w:t xml:space="preserve">está </w:t>
      </w:r>
      <w:r>
        <w:rPr>
          <w:color w:val="6A03D7"/>
        </w:rPr>
        <w:t xml:space="preserve">movilizado </w:t>
      </w:r>
      <w:r>
        <w:rPr>
          <w:color w:val="000000"/>
        </w:rPr>
        <w:t xml:space="preserve">para </w:t>
      </w:r>
      <w:r>
        <w:rPr>
          <w:color w:val="6A03D7"/>
        </w:rPr>
        <w:t xml:space="preserve">impedir </w:t>
      </w:r>
      <w:r>
        <w:rPr>
          <w:color w:val="000000"/>
        </w:rPr>
        <w:t xml:space="preserve">que </w:t>
      </w:r>
      <w:r>
        <w:rPr>
          <w:color w:val="000000"/>
        </w:rPr>
        <w:t xml:space="preserve">sus </w:t>
      </w:r>
      <w:r>
        <w:rPr>
          <w:color w:val="000000"/>
        </w:rPr>
        <w:t xml:space="preserve">peleas </w:t>
      </w:r>
      <w:r>
        <w:rPr>
          <w:color w:val="000000"/>
        </w:rPr>
        <w:t xml:space="preserve">de </w:t>
      </w:r>
      <w:r>
        <w:rPr>
          <w:color w:val="304195"/>
        </w:rPr>
        <w:t xml:space="preserve">gallos </w:t>
      </w:r>
      <w:r>
        <w:rPr>
          <w:color w:val="304195"/>
        </w:rPr>
        <w:t xml:space="preserve">desaparezcan </w:t>
      </w:r>
      <w:r>
        <w:rPr>
          <w:color w:val="000000"/>
        </w:rPr>
        <w:t xml:space="preserve">desde </w:t>
      </w:r>
      <w:r>
        <w:rPr>
          <w:color w:val="000000"/>
        </w:rPr>
        <w:t xml:space="preserve">hoy </w:t>
      </w:r>
      <w:r>
        <w:rPr>
          <w:color w:val="000000"/>
        </w:rPr>
        <w:t xml:space="preserve">, </w:t>
      </w:r>
      <w:r>
        <w:rPr>
          <w:color w:val="58AD6D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400 </w:t>
      </w:r>
      <w:r>
        <w:rPr>
          <w:color w:val="58AD6D"/>
        </w:rPr>
        <w:t xml:space="preserve">años </w:t>
      </w:r>
      <w:r>
        <w:rPr>
          <w:color w:val="000000"/>
        </w:rPr>
        <w:t xml:space="preserve">de </w:t>
      </w:r>
      <w:r>
        <w:rPr>
          <w:color w:val="6A03D7"/>
        </w:rPr>
        <w:t xml:space="preserve">historia </w:t>
      </w:r>
      <w:r>
        <w:rPr>
          <w:color w:val="000000"/>
        </w:rPr>
        <w:t xml:space="preserve">. </w:t>
      </w:r>
      <w:r>
        <w:rPr>
          <w:color w:val="000000"/>
        </w:rPr>
        <w:t xml:space="preserve">27.000 </w:t>
      </w:r>
      <w:r>
        <w:rPr>
          <w:color w:val="304195"/>
        </w:rPr>
        <w:t xml:space="preserve">familias </w:t>
      </w:r>
      <w:r>
        <w:rPr>
          <w:color w:val="000000"/>
        </w:rPr>
        <w:t xml:space="preserve">viven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03D7"/>
        </w:rPr>
        <w:t xml:space="preserve">isla </w:t>
      </w:r>
      <w:r>
        <w:rPr>
          <w:color w:val="000000"/>
        </w:rPr>
        <w:t xml:space="preserve">del </w:t>
      </w:r>
      <w:r>
        <w:rPr>
          <w:color w:val="58AD6D"/>
        </w:rPr>
        <w:t xml:space="preserve">negocio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peleas </w:t>
      </w:r>
      <w:r>
        <w:rPr>
          <w:color w:val="000000"/>
        </w:rPr>
        <w:t xml:space="preserve">de </w:t>
      </w:r>
      <w:r>
        <w:rPr>
          <w:color w:val="304195"/>
        </w:rPr>
        <w:t xml:space="preserve">gallos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257FBB"/>
        </w:rPr>
        <w:t xml:space="preserve">gracias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6A03D7"/>
        </w:rPr>
        <w:t xml:space="preserve">actividad </w:t>
      </w:r>
      <w:r>
        <w:rPr>
          <w:color w:val="6A03D7"/>
        </w:rPr>
        <w:t xml:space="preserve">deportiva </w:t>
      </w:r>
      <w:r>
        <w:rPr>
          <w:color w:val="58AD6D"/>
        </w:rPr>
        <w:t xml:space="preserve">ingresa </w:t>
      </w:r>
      <w:r>
        <w:rPr>
          <w:color w:val="04F44E"/>
        </w:rPr>
        <w:t xml:space="preserve">anualmente </w:t>
      </w:r>
      <w:r>
        <w:rPr>
          <w:color w:val="000000"/>
        </w:rPr>
        <w:t xml:space="preserve">72 </w:t>
      </w:r>
      <w:r>
        <w:rPr>
          <w:color w:val="58AD6D"/>
        </w:rPr>
        <w:t xml:space="preserve">millones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gobernadora </w:t>
      </w:r>
      <w:r>
        <w:rPr>
          <w:color w:val="000000"/>
        </w:rPr>
        <w:t xml:space="preserve">de </w:t>
      </w:r>
      <w:r>
        <w:rPr>
          <w:color w:val="000000"/>
        </w:rPr>
        <w:t xml:space="preserve">Puerto </w:t>
      </w:r>
      <w:r>
        <w:rPr>
          <w:color w:val="000000"/>
        </w:rPr>
        <w:t xml:space="preserve">Rico </w:t>
      </w:r>
      <w:r>
        <w:rPr>
          <w:color w:val="000000"/>
        </w:rPr>
        <w:t xml:space="preserve">ha </w:t>
      </w:r>
      <w:r>
        <w:rPr>
          <w:color w:val="6A03D7"/>
        </w:rPr>
        <w:t xml:space="preserve">desafiado </w:t>
      </w:r>
      <w:r>
        <w:rPr>
          <w:color w:val="000000"/>
        </w:rPr>
        <w:t xml:space="preserve">al </w:t>
      </w:r>
      <w:r>
        <w:rPr>
          <w:color w:val="58AD6D"/>
        </w:rPr>
        <w:t xml:space="preserve">Congreso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Estados </w:t>
      </w:r>
      <w:r>
        <w:rPr>
          <w:color w:val="6A03D7"/>
        </w:rPr>
        <w:t xml:space="preserve">Unidos </w:t>
      </w:r>
      <w:r>
        <w:rPr>
          <w:color w:val="58AD6D"/>
        </w:rPr>
        <w:t xml:space="preserve">firmando </w:t>
      </w:r>
      <w:r>
        <w:rPr>
          <w:color w:val="000000"/>
        </w:rPr>
        <w:t xml:space="preserve">unas </w:t>
      </w:r>
      <w:r>
        <w:rPr>
          <w:color w:val="58AD6D"/>
        </w:rPr>
        <w:t xml:space="preserve">medidas </w:t>
      </w:r>
      <w:r>
        <w:rPr>
          <w:color w:val="000000"/>
        </w:rPr>
        <w:t xml:space="preserve">que </w:t>
      </w:r>
      <w:r>
        <w:rPr>
          <w:color w:val="58AD6D"/>
        </w:rPr>
        <w:t xml:space="preserve">permitirán </w:t>
      </w:r>
      <w:r>
        <w:rPr>
          <w:color w:val="6A03D7"/>
        </w:rPr>
        <w:t xml:space="preserve">continuar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6A03D7"/>
        </w:rPr>
        <w:t xml:space="preserve">actividad </w:t>
      </w:r>
      <w:r>
        <w:rPr>
          <w:color w:val="000000"/>
        </w:rPr>
        <w:t xml:space="preserve">. </w:t>
      </w:r>
      <w:r>
        <w:rPr>
          <w:color w:val="000000"/>
        </w:rPr>
        <w:t xml:space="preserve">Algo </w:t>
      </w:r>
      <w:r>
        <w:rPr>
          <w:color w:val="000000"/>
        </w:rPr>
        <w:t xml:space="preserve">que </w:t>
      </w:r>
      <w:r>
        <w:rPr>
          <w:color w:val="58AD6D"/>
        </w:rPr>
        <w:t xml:space="preserve">Trump </w:t>
      </w:r>
      <w:r>
        <w:rPr>
          <w:color w:val="58AD6D"/>
        </w:rPr>
        <w:t xml:space="preserve">trata </w:t>
      </w:r>
      <w:r>
        <w:rPr>
          <w:color w:val="000000"/>
        </w:rPr>
        <w:t xml:space="preserve">de </w:t>
      </w:r>
      <w:r>
        <w:rPr>
          <w:color w:val="6A03D7"/>
        </w:rPr>
        <w:t xml:space="preserve">impedir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6A03D7"/>
        </w:rPr>
        <w:t xml:space="preserve">normativa </w:t>
      </w:r>
      <w:r>
        <w:rPr>
          <w:color w:val="D32981"/>
        </w:rPr>
        <w:t xml:space="preserve">aprobada </w:t>
      </w:r>
      <w:r>
        <w:rPr>
          <w:color w:val="000000"/>
        </w:rPr>
        <w:t xml:space="preserve">en </w:t>
      </w:r>
      <w:r>
        <w:rPr>
          <w:color w:val="000000"/>
        </w:rPr>
        <w:t xml:space="preserve">2018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galleros </w:t>
      </w:r>
      <w:r>
        <w:rPr>
          <w:color w:val="58AD6D"/>
        </w:rPr>
        <w:t xml:space="preserve">denuncian </w:t>
      </w:r>
      <w:r>
        <w:rPr>
          <w:color w:val="000000"/>
        </w:rPr>
        <w:t xml:space="preserve">que </w:t>
      </w:r>
      <w:r>
        <w:rPr>
          <w:color w:val="000000"/>
        </w:rPr>
        <w:t xml:space="preserve">a </w:t>
      </w:r>
      <w:r>
        <w:rPr>
          <w:color w:val="58AD6D"/>
        </w:rPr>
        <w:t xml:space="preserve">partir </w:t>
      </w:r>
      <w:r>
        <w:rPr>
          <w:color w:val="000000"/>
        </w:rPr>
        <w:t xml:space="preserve">de </w:t>
      </w:r>
      <w:r>
        <w:rPr>
          <w:color w:val="58AD6D"/>
        </w:rPr>
        <w:t xml:space="preserve">ahora </w:t>
      </w:r>
      <w:r>
        <w:rPr>
          <w:color w:val="000000"/>
        </w:rPr>
        <w:t xml:space="preserve">tendrán </w:t>
      </w:r>
      <w:r>
        <w:rPr>
          <w:color w:val="000000"/>
        </w:rPr>
        <w:t xml:space="preserve">que </w:t>
      </w:r>
      <w:r>
        <w:rPr>
          <w:color w:val="58AD6D"/>
        </w:rPr>
        <w:t xml:space="preserve">delinquir </w:t>
      </w:r>
      <w:r>
        <w:rPr>
          <w:color w:val="000000"/>
        </w:rPr>
        <w:t xml:space="preserve">para </w:t>
      </w:r>
      <w:r>
        <w:rPr>
          <w:color w:val="D32981"/>
        </w:rPr>
        <w:t xml:space="preserve">mantener </w:t>
      </w:r>
      <w:r>
        <w:rPr>
          <w:color w:val="000000"/>
        </w:rPr>
        <w:t xml:space="preserve">su </w:t>
      </w:r>
      <w:r>
        <w:rPr>
          <w:color w:val="58AD6D"/>
        </w:rPr>
        <w:t xml:space="preserve">fuente </w:t>
      </w:r>
      <w:r>
        <w:rPr>
          <w:color w:val="000000"/>
        </w:rPr>
        <w:t xml:space="preserve">de </w:t>
      </w:r>
      <w:r>
        <w:rPr>
          <w:color w:val="58AD6D"/>
        </w:rPr>
        <w:t xml:space="preserve">ingresos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58AD6D"/>
        </w:rPr>
        <w:t xml:space="preserve">trata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58AD6D"/>
        </w:rPr>
        <w:t xml:space="preserve">práctica </w:t>
      </w:r>
      <w:r>
        <w:rPr>
          <w:color w:val="000000"/>
        </w:rPr>
        <w:t xml:space="preserve">llevada </w:t>
      </w:r>
      <w:r>
        <w:rPr>
          <w:color w:val="000000"/>
        </w:rPr>
        <w:t xml:space="preserve">a </w:t>
      </w:r>
      <w:r>
        <w:rPr>
          <w:color w:val="6A03D7"/>
        </w:rPr>
        <w:t xml:space="preserve">América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000000"/>
        </w:rPr>
        <w:t xml:space="preserve">conquistadores </w:t>
      </w:r>
      <w:r>
        <w:rPr>
          <w:color w:val="6A03D7"/>
        </w:rPr>
        <w:t xml:space="preserve">españoles </w:t>
      </w:r>
      <w:r>
        <w:rPr>
          <w:color w:val="000000"/>
        </w:rPr>
        <w:t xml:space="preserve">. </w:t>
      </w:r>
      <w:r>
        <w:rPr>
          <w:color w:val="000000"/>
        </w:rPr>
        <w:t xml:space="preserve">Donde </w:t>
      </w:r>
      <w:r>
        <w:rPr>
          <w:color w:val="6A03D7"/>
        </w:rPr>
        <w:t xml:space="preserve">pierde </w:t>
      </w:r>
      <w:r>
        <w:rPr>
          <w:color w:val="000000"/>
        </w:rPr>
        <w:t xml:space="preserve">el </w:t>
      </w:r>
      <w:r>
        <w:rPr>
          <w:color w:val="6A03D7"/>
        </w:rPr>
        <w:t xml:space="preserve">primer </w:t>
      </w:r>
      <w:r>
        <w:rPr>
          <w:color w:val="304195"/>
        </w:rPr>
        <w:t xml:space="preserve">gallo </w:t>
      </w:r>
      <w:r>
        <w:rPr>
          <w:color w:val="000000"/>
        </w:rPr>
        <w:t xml:space="preserve">que </w:t>
      </w:r>
      <w:r>
        <w:rPr>
          <w:color w:val="000000"/>
        </w:rPr>
        <w:t xml:space="preserve">rehuye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6A03D7"/>
        </w:rPr>
        <w:t xml:space="preserve">combate </w:t>
      </w:r>
      <w:r>
        <w:rPr>
          <w:color w:val="000000"/>
        </w:rPr>
        <w:t xml:space="preserve">donde </w:t>
      </w:r>
      <w:r>
        <w:rPr>
          <w:color w:val="000000"/>
        </w:rPr>
        <w:t xml:space="preserve">las </w:t>
      </w:r>
      <w:r>
        <w:rPr>
          <w:color w:val="000000"/>
        </w:rPr>
        <w:t xml:space="preserve">áves </w:t>
      </w:r>
      <w:r>
        <w:rPr>
          <w:color w:val="000000"/>
        </w:rPr>
        <w:t xml:space="preserve">van </w:t>
      </w:r>
      <w:r>
        <w:rPr>
          <w:color w:val="000000"/>
        </w:rPr>
        <w:t xml:space="preserve">provistas </w:t>
      </w:r>
      <w:r>
        <w:rPr>
          <w:color w:val="000000"/>
        </w:rPr>
        <w:t xml:space="preserve">de </w:t>
      </w:r>
      <w:r>
        <w:rPr>
          <w:color w:val="000000"/>
        </w:rPr>
        <w:t xml:space="preserve">espolones </w:t>
      </w:r>
      <w:r>
        <w:rPr>
          <w:color w:val="6A03D7"/>
        </w:rPr>
        <w:t xml:space="preserve">artificiales </w:t>
      </w:r>
      <w:r>
        <w:rPr>
          <w:color w:val="000000"/>
        </w:rPr>
        <w:t xml:space="preserve">. </w:t>
      </w:r>
      <w:r>
        <w:rPr>
          <w:color w:val="304195"/>
        </w:rPr>
        <w:t xml:space="preserve">Acaba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58AD6D"/>
        </w:rPr>
        <w:t xml:space="preserve">maltratada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58AD6D"/>
        </w:rPr>
        <w:t xml:space="preserve">pareja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58AD6D"/>
        </w:rPr>
        <w:t xml:space="preserve">pareja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58AD6D"/>
        </w:rPr>
        <w:t xml:space="preserve">portero </w:t>
      </w:r>
      <w:r>
        <w:rPr>
          <w:color w:val="000000"/>
        </w:rPr>
        <w:t xml:space="preserve">del </w:t>
      </w:r>
      <w:r>
        <w:rPr>
          <w:color w:val="000000"/>
        </w:rPr>
        <w:t xml:space="preserve">Sao </w:t>
      </w:r>
      <w:r>
        <w:rPr>
          <w:color w:val="000000"/>
        </w:rPr>
        <w:t xml:space="preserve">Paulo </w:t>
      </w:r>
      <w:r>
        <w:rPr>
          <w:color w:val="000000"/>
        </w:rPr>
        <w:t xml:space="preserve">de </w:t>
      </w:r>
      <w:r>
        <w:rPr>
          <w:color w:val="6A03D7"/>
        </w:rPr>
        <w:t xml:space="preserve">Brasil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58AD6D"/>
        </w:rPr>
        <w:t xml:space="preserve">llamada </w:t>
      </w:r>
      <w:r>
        <w:rPr>
          <w:color w:val="000000"/>
        </w:rPr>
        <w:t xml:space="preserve">de </w:t>
      </w:r>
      <w:r>
        <w:rPr>
          <w:color w:val="6A03D7"/>
        </w:rPr>
        <w:t xml:space="preserve">socorro </w:t>
      </w:r>
      <w:r>
        <w:rPr>
          <w:color w:val="000000"/>
        </w:rPr>
        <w:t xml:space="preserve">es </w:t>
      </w:r>
      <w:r>
        <w:rPr>
          <w:color w:val="304195"/>
        </w:rPr>
        <w:t xml:space="preserve">terrible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304195"/>
        </w:rPr>
        <w:t xml:space="preserve">conmocionado </w:t>
      </w:r>
      <w:r>
        <w:rPr>
          <w:color w:val="000000"/>
        </w:rPr>
        <w:t xml:space="preserve">a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6A03D7"/>
        </w:rPr>
        <w:t xml:space="preserve">mundo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estos </w:t>
      </w:r>
      <w:r>
        <w:rPr>
          <w:color w:val="6A03D7"/>
        </w:rPr>
        <w:t xml:space="preserve">momentos </w:t>
      </w:r>
      <w:r>
        <w:rPr>
          <w:color w:val="000000"/>
        </w:rPr>
        <w:t xml:space="preserve">, </w:t>
      </w:r>
      <w:r>
        <w:rPr>
          <w:color w:val="000000"/>
        </w:rPr>
        <w:t xml:space="preserve">él </w:t>
      </w:r>
      <w:r>
        <w:rPr>
          <w:color w:val="000000"/>
        </w:rPr>
        <w:t xml:space="preserve">está </w:t>
      </w:r>
      <w:r>
        <w:rPr>
          <w:color w:val="6A03D7"/>
        </w:rPr>
        <w:t xml:space="preserve">libre </w:t>
      </w:r>
      <w:r>
        <w:rPr>
          <w:color w:val="000000"/>
        </w:rPr>
        <w:t xml:space="preserve">. </w:t>
      </w:r>
      <w:r>
        <w:rPr>
          <w:color w:val="000000"/>
        </w:rPr>
        <w:t xml:space="preserve">Estrecemen </w:t>
      </w:r>
      <w:r>
        <w:rPr>
          <w:color w:val="000000"/>
        </w:rPr>
        <w:t xml:space="preserve">sus </w:t>
      </w:r>
      <w:r>
        <w:rPr>
          <w:color w:val="304195"/>
        </w:rPr>
        <w:t xml:space="preserve">llantos </w:t>
      </w:r>
      <w:r>
        <w:rPr>
          <w:color w:val="000000"/>
        </w:rPr>
        <w:t xml:space="preserve">pidiendo </w:t>
      </w:r>
      <w:r>
        <w:rPr>
          <w:color w:val="304195"/>
        </w:rPr>
        <w:t xml:space="preserve">auxilio </w:t>
      </w:r>
      <w:r>
        <w:rPr>
          <w:color w:val="000000"/>
        </w:rPr>
        <w:t xml:space="preserve">. </w:t>
      </w:r>
      <w:r>
        <w:rPr>
          <w:color w:val="304195"/>
        </w:rPr>
        <w:t xml:space="preserve">Acababa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58AD6D"/>
        </w:rPr>
        <w:t xml:space="preserve">agredida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58AD6D"/>
        </w:rPr>
        <w:t xml:space="preserve">pareja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portero </w:t>
      </w:r>
      <w:r>
        <w:rPr>
          <w:color w:val="000000"/>
        </w:rPr>
        <w:t xml:space="preserve">del </w:t>
      </w:r>
      <w:r>
        <w:rPr>
          <w:color w:val="000000"/>
        </w:rPr>
        <w:t xml:space="preserve">Sao </w:t>
      </w:r>
      <w:r>
        <w:rPr>
          <w:color w:val="000000"/>
        </w:rPr>
        <w:t xml:space="preserve">Paulo </w:t>
      </w:r>
      <w:r>
        <w:rPr>
          <w:color w:val="6A03D7"/>
        </w:rPr>
        <w:t xml:space="preserve">brasileño </w:t>
      </w:r>
      <w:r>
        <w:rPr>
          <w:color w:val="000000"/>
        </w:rPr>
        <w:t xml:space="preserve">, </w:t>
      </w:r>
      <w:r>
        <w:rPr>
          <w:color w:val="000000"/>
        </w:rPr>
        <w:t xml:space="preserve">Jean </w:t>
      </w:r>
      <w:r>
        <w:rPr>
          <w:color w:val="000000"/>
        </w:rPr>
        <w:t xml:space="preserve">Fernandes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A03D7"/>
        </w:rPr>
        <w:t xml:space="preserve">temporada </w:t>
      </w:r>
      <w:r>
        <w:rPr>
          <w:color w:val="000000"/>
        </w:rPr>
        <w:t xml:space="preserve">había </w:t>
      </w:r>
      <w:r>
        <w:rPr>
          <w:color w:val="6A03D7"/>
        </w:rPr>
        <w:t xml:space="preserve">terminado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6A03D7"/>
        </w:rPr>
        <w:t xml:space="preserve">matrimonio </w:t>
      </w:r>
      <w:r>
        <w:rPr>
          <w:color w:val="000000"/>
        </w:rPr>
        <w:t xml:space="preserve">, </w:t>
      </w:r>
      <w:r>
        <w:rPr>
          <w:color w:val="6A03D7"/>
        </w:rPr>
        <w:t xml:space="preserve">junto </w:t>
      </w:r>
      <w:r>
        <w:rPr>
          <w:color w:val="000000"/>
        </w:rPr>
        <w:t xml:space="preserve">con </w:t>
      </w:r>
      <w:r>
        <w:rPr>
          <w:color w:val="000000"/>
        </w:rPr>
        <w:t xml:space="preserve">sus </w:t>
      </w:r>
      <w:r>
        <w:rPr>
          <w:color w:val="000000"/>
        </w:rPr>
        <w:t xml:space="preserve">dos </w:t>
      </w:r>
      <w:r>
        <w:rPr>
          <w:color w:val="000000"/>
        </w:rPr>
        <w:t xml:space="preserve">hijas </w:t>
      </w:r>
      <w:r>
        <w:rPr>
          <w:color w:val="000000"/>
        </w:rPr>
        <w:t xml:space="preserve">, </w:t>
      </w:r>
      <w:r>
        <w:rPr>
          <w:color w:val="000000"/>
        </w:rPr>
        <w:t xml:space="preserve">estaba </w:t>
      </w:r>
      <w:r>
        <w:rPr>
          <w:color w:val="000000"/>
        </w:rPr>
        <w:t xml:space="preserve">de </w:t>
      </w:r>
      <w:r>
        <w:rPr>
          <w:color w:val="6A03D7"/>
        </w:rPr>
        <w:t xml:space="preserve">vacaciones </w:t>
      </w:r>
      <w:r>
        <w:rPr>
          <w:color w:val="000000"/>
        </w:rPr>
        <w:t xml:space="preserve">en </w:t>
      </w:r>
      <w:r>
        <w:rPr>
          <w:color w:val="D32981"/>
        </w:rPr>
        <w:t xml:space="preserve">Florida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una </w:t>
      </w:r>
      <w:r>
        <w:rPr>
          <w:color w:val="58AD6D"/>
        </w:rPr>
        <w:t xml:space="preserve">supuesta </w:t>
      </w:r>
      <w:r>
        <w:rPr>
          <w:color w:val="58AD6D"/>
        </w:rPr>
        <w:t xml:space="preserve">discusión </w:t>
      </w:r>
      <w:r>
        <w:rPr>
          <w:color w:val="6A03D7"/>
        </w:rPr>
        <w:t xml:space="preserve">terminó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guardameta </w:t>
      </w:r>
      <w:r>
        <w:rPr>
          <w:color w:val="6A03D7"/>
        </w:rPr>
        <w:t xml:space="preserve">golpeando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58AD6D"/>
        </w:rPr>
        <w:t xml:space="preserve">esposa </w:t>
      </w:r>
      <w:r>
        <w:rPr>
          <w:color w:val="000000"/>
        </w:rPr>
        <w:t xml:space="preserve">. </w:t>
      </w:r>
      <w:r>
        <w:rPr>
          <w:color w:val="000000"/>
        </w:rPr>
        <w:t xml:space="preserve">Encerrada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baño </w:t>
      </w:r>
      <w:r>
        <w:rPr>
          <w:color w:val="000000"/>
        </w:rPr>
        <w:t xml:space="preserve">Milena </w:t>
      </w:r>
      <w:r>
        <w:rPr>
          <w:color w:val="000000"/>
        </w:rPr>
        <w:t xml:space="preserve">se </w:t>
      </w:r>
      <w:r>
        <w:rPr>
          <w:color w:val="58AD6D"/>
        </w:rPr>
        <w:t xml:space="preserve">grabó </w:t>
      </w:r>
      <w:r>
        <w:rPr>
          <w:color w:val="000000"/>
        </w:rPr>
        <w:t xml:space="preserve">pidiendo </w:t>
      </w:r>
      <w:r>
        <w:rPr>
          <w:color w:val="6A03D7"/>
        </w:rPr>
        <w:t xml:space="preserve">ayuda </w:t>
      </w:r>
      <w:r>
        <w:rPr>
          <w:color w:val="000000"/>
        </w:rPr>
        <w:t xml:space="preserve">. </w:t>
      </w:r>
      <w:r>
        <w:rPr>
          <w:color w:val="000000"/>
        </w:rPr>
        <w:t xml:space="preserve">Algo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257FBB"/>
        </w:rPr>
        <w:t xml:space="preserve">gustó </w:t>
      </w:r>
      <w:r>
        <w:rPr>
          <w:color w:val="000000"/>
        </w:rPr>
        <w:t xml:space="preserve">al </w:t>
      </w:r>
      <w:r>
        <w:rPr>
          <w:color w:val="000000"/>
        </w:rPr>
        <w:t xml:space="preserve">arquero </w:t>
      </w:r>
      <w:r>
        <w:rPr>
          <w:color w:val="6A03D7"/>
        </w:rPr>
        <w:t xml:space="preserve">brasileño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04195"/>
        </w:rPr>
        <w:t xml:space="preserve">Policía </w:t>
      </w:r>
      <w:r>
        <w:rPr>
          <w:color w:val="6A03D7"/>
        </w:rPr>
        <w:t xml:space="preserve">terminó </w:t>
      </w:r>
      <w:r>
        <w:rPr>
          <w:color w:val="304195"/>
        </w:rPr>
        <w:t xml:space="preserve">deteniendo </w:t>
      </w:r>
      <w:r>
        <w:rPr>
          <w:color w:val="000000"/>
        </w:rPr>
        <w:t xml:space="preserve">a </w:t>
      </w:r>
      <w:r>
        <w:rPr>
          <w:color w:val="000000"/>
        </w:rPr>
        <w:t xml:space="preserve">Jean </w:t>
      </w:r>
      <w:r>
        <w:rPr>
          <w:color w:val="000000"/>
        </w:rPr>
        <w:t xml:space="preserve">Paulo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pesar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58AD6D"/>
        </w:rPr>
        <w:t xml:space="preserve">amenazas </w:t>
      </w:r>
      <w:r>
        <w:rPr>
          <w:color w:val="000000"/>
        </w:rPr>
        <w:t xml:space="preserve">, </w:t>
      </w:r>
      <w:r>
        <w:rPr>
          <w:color w:val="304195"/>
        </w:rPr>
        <w:t xml:space="preserve">finalmente </w:t>
      </w:r>
      <w:r>
        <w:rPr>
          <w:color w:val="000000"/>
        </w:rPr>
        <w:t xml:space="preserve">fue </w:t>
      </w:r>
      <w:r>
        <w:rPr>
          <w:color w:val="6A03D7"/>
        </w:rPr>
        <w:t xml:space="preserve">liberado </w:t>
      </w:r>
      <w:r>
        <w:rPr>
          <w:color w:val="000000"/>
        </w:rPr>
        <w:t xml:space="preserve">sin </w:t>
      </w:r>
      <w:r>
        <w:rPr>
          <w:color w:val="58AD6D"/>
        </w:rPr>
        <w:t xml:space="preserve">fianza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6A03D7"/>
        </w:rPr>
        <w:t xml:space="preserve">equipo </w:t>
      </w:r>
      <w:r>
        <w:rPr>
          <w:color w:val="000000"/>
        </w:rPr>
        <w:t xml:space="preserve">, </w:t>
      </w:r>
      <w:r>
        <w:rPr>
          <w:color w:val="000000"/>
        </w:rPr>
        <w:t xml:space="preserve">sin </w:t>
      </w:r>
      <w:r>
        <w:rPr>
          <w:color w:val="58AD6D"/>
        </w:rPr>
        <w:t xml:space="preserve">embargo </w:t>
      </w:r>
      <w:r>
        <w:rPr>
          <w:color w:val="000000"/>
        </w:rPr>
        <w:t xml:space="preserve">, </w:t>
      </w:r>
      <w:r>
        <w:rPr>
          <w:color w:val="000000"/>
        </w:rPr>
        <w:t xml:space="preserve">rescindirá </w:t>
      </w:r>
      <w:r>
        <w:rPr>
          <w:color w:val="000000"/>
        </w:rPr>
        <w:t xml:space="preserve">su </w:t>
      </w:r>
      <w:r>
        <w:rPr>
          <w:color w:val="58AD6D"/>
        </w:rPr>
        <w:t xml:space="preserve">contrato </w:t>
      </w:r>
      <w:r>
        <w:rPr>
          <w:color w:val="6A03D7"/>
        </w:rPr>
        <w:t xml:space="preserve">tras </w:t>
      </w:r>
      <w:r>
        <w:rPr>
          <w:color w:val="000000"/>
        </w:rPr>
        <w:t xml:space="preserve">las </w:t>
      </w:r>
      <w:r>
        <w:rPr>
          <w:color w:val="6A03D7"/>
        </w:rPr>
        <w:t xml:space="preserve">vacaciones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304195"/>
        </w:rPr>
        <w:t xml:space="preserve">triste </w:t>
      </w:r>
      <w:r>
        <w:rPr>
          <w:color w:val="58AD6D"/>
        </w:rPr>
        <w:t xml:space="preserve">episodio </w:t>
      </w:r>
      <w:r>
        <w:rPr>
          <w:color w:val="000000"/>
        </w:rPr>
        <w:t xml:space="preserve">que </w:t>
      </w:r>
      <w:r>
        <w:rPr>
          <w:color w:val="000000"/>
        </w:rPr>
        <w:t xml:space="preserve">Milena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58AD6D"/>
        </w:rPr>
        <w:t xml:space="preserve">querido </w:t>
      </w:r>
      <w:r>
        <w:rPr>
          <w:color w:val="58AD6D"/>
        </w:rPr>
        <w:t xml:space="preserve">denunciar </w:t>
      </w:r>
      <w:r>
        <w:rPr>
          <w:color w:val="000000"/>
        </w:rPr>
        <w:t xml:space="preserve">. </w:t>
      </w:r>
      <w:r>
        <w:rPr>
          <w:color w:val="000000"/>
        </w:rPr>
        <w:t xml:space="preserve">¿Qué </w:t>
      </w:r>
      <w:r>
        <w:rPr>
          <w:color w:val="000000"/>
        </w:rPr>
        <w:t xml:space="preserve">hace </w:t>
      </w:r>
      <w:r>
        <w:rPr>
          <w:color w:val="58AD6D"/>
        </w:rPr>
        <w:t xml:space="preserve">Nadal </w:t>
      </w:r>
      <w:r>
        <w:rPr>
          <w:color w:val="000000"/>
        </w:rPr>
        <w:t xml:space="preserve">rodeado </w:t>
      </w:r>
      <w:r>
        <w:rPr>
          <w:color w:val="000000"/>
        </w:rPr>
        <w:t xml:space="preserve">de </w:t>
      </w:r>
      <w:r>
        <w:rPr>
          <w:color w:val="6A03D7"/>
        </w:rPr>
        <w:t xml:space="preserve">tantos </w:t>
      </w:r>
      <w:r>
        <w:rPr>
          <w:color w:val="000000"/>
        </w:rPr>
        <w:t xml:space="preserve">guardiasciviles </w:t>
      </w:r>
      <w:r>
        <w:rPr>
          <w:color w:val="000000"/>
        </w:rPr>
        <w:t xml:space="preserve">? </w:t>
      </w:r>
      <w:r>
        <w:rPr>
          <w:color w:val="304195"/>
        </w:rPr>
        <w:t xml:space="preserve">Detenido </w:t>
      </w:r>
      <w:r>
        <w:rPr>
          <w:color w:val="000000"/>
        </w:rPr>
        <w:t xml:space="preserve">no </w:t>
      </w:r>
      <w:r>
        <w:rPr>
          <w:color w:val="000000"/>
        </w:rPr>
        <w:t xml:space="preserve">está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58AD6D"/>
        </w:rPr>
        <w:t xml:space="preserve">preocupen </w:t>
      </w:r>
      <w:r>
        <w:rPr>
          <w:color w:val="000000"/>
        </w:rPr>
        <w:t xml:space="preserve">. </w:t>
      </w:r>
      <w:r>
        <w:rPr>
          <w:color w:val="58AD6D"/>
        </w:rPr>
        <w:t xml:space="preserve">Tampoco </w:t>
      </w:r>
      <w:r>
        <w:rPr>
          <w:color w:val="000000"/>
        </w:rPr>
        <w:t xml:space="preserve">ha </w:t>
      </w:r>
      <w:r>
        <w:rPr>
          <w:color w:val="000000"/>
        </w:rPr>
        <w:t xml:space="preserve">ido </w:t>
      </w:r>
      <w:r>
        <w:rPr>
          <w:color w:val="000000"/>
        </w:rPr>
        <w:t xml:space="preserve">a </w:t>
      </w:r>
      <w:r>
        <w:rPr>
          <w:color w:val="000000"/>
        </w:rPr>
        <w:t xml:space="preserve">poner </w:t>
      </w:r>
      <w:r>
        <w:rPr>
          <w:color w:val="000000"/>
        </w:rPr>
        <w:t xml:space="preserve">una </w:t>
      </w:r>
      <w:r>
        <w:rPr>
          <w:color w:val="58AD6D"/>
        </w:rPr>
        <w:t xml:space="preserve">denuncia </w:t>
      </w:r>
      <w:r>
        <w:rPr>
          <w:color w:val="000000"/>
        </w:rPr>
        <w:t xml:space="preserve">. </w:t>
      </w:r>
      <w:r>
        <w:rPr>
          <w:color w:val="257FBB"/>
        </w:rPr>
        <w:t xml:space="preserve">Vaya </w:t>
      </w:r>
      <w:r>
        <w:rPr>
          <w:color w:val="6A03D7"/>
        </w:rPr>
        <w:t xml:space="preserve">recibimiento </w:t>
      </w:r>
      <w:r>
        <w:rPr>
          <w:color w:val="000000"/>
        </w:rPr>
        <w:t xml:space="preserve">le </w:t>
      </w:r>
      <w:r>
        <w:rPr>
          <w:color w:val="000000"/>
        </w:rPr>
        <w:t xml:space="preserve">han </w:t>
      </w:r>
      <w:r>
        <w:rPr>
          <w:color w:val="000000"/>
        </w:rPr>
        <w:t xml:space="preserve">dado </w:t>
      </w:r>
      <w:r>
        <w:rPr>
          <w:color w:val="000000"/>
        </w:rPr>
        <w:t xml:space="preserve">. </w:t>
      </w:r>
      <w:r>
        <w:rPr>
          <w:color w:val="000000"/>
        </w:rPr>
        <w:t xml:space="preserve">¿Por </w:t>
      </w:r>
      <w:r>
        <w:rPr>
          <w:color w:val="000000"/>
        </w:rPr>
        <w:t xml:space="preserve">qué </w:t>
      </w:r>
      <w:r>
        <w:rPr>
          <w:color w:val="000000"/>
        </w:rPr>
        <w:t xml:space="preserve">? </w:t>
      </w:r>
      <w:r>
        <w:rPr>
          <w:color w:val="000000"/>
        </w:rPr>
        <w:t xml:space="preserve">[ </w:t>
      </w:r>
      <w:r>
        <w:rPr>
          <w:color w:val="000000"/>
        </w:rPr>
        <w:t xml:space="preserve">20/12/2019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