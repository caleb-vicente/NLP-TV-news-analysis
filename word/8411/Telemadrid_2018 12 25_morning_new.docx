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14:00:02 </w:t>
      </w:r>
      <w:r>
        <w:rPr>
          <w:color w:val="000000"/>
        </w:rPr>
        <w:t xml:space="preserve">] </w:t>
      </w:r>
      <w:r>
        <w:rPr>
          <w:color w:val="000000"/>
        </w:rPr>
        <w:t xml:space="preserve">Y </w:t>
      </w:r>
      <w:r>
        <w:rPr>
          <w:color w:val="000000"/>
        </w:rPr>
        <w:t xml:space="preserve">esoa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en </w:t>
      </w:r>
      <w:r>
        <w:rPr>
          <w:color w:val="000000"/>
        </w:rPr>
        <w:t xml:space="preserve">Maddd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menos </w:t>
      </w:r>
      <w:r>
        <w:rPr>
          <w:color w:val="2659CB"/>
        </w:rPr>
        <w:t xml:space="preserve">accidentes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reyedas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2017 </w:t>
      </w:r>
      <w:r>
        <w:rPr>
          <w:color w:val="000000"/>
        </w:rPr>
        <w:t xml:space="preserve">. </w:t>
      </w:r>
      <w:r>
        <w:rPr>
          <w:color w:val="2659CB"/>
        </w:rPr>
        <w:t xml:space="preserve">Buenas </w:t>
      </w:r>
      <w:r>
        <w:rPr>
          <w:color w:val="2659CB"/>
        </w:rPr>
        <w:t xml:space="preserve">tardes </w:t>
      </w:r>
      <w:r>
        <w:rPr>
          <w:color w:val="000000"/>
        </w:rPr>
        <w:t xml:space="preserve">. </w:t>
      </w:r>
      <w:r>
        <w:rPr>
          <w:color w:val="2659CB"/>
        </w:rPr>
        <w:t xml:space="preserve">Aun </w:t>
      </w:r>
      <w:r>
        <w:rPr>
          <w:color w:val="000000"/>
        </w:rPr>
        <w:t xml:space="preserve">asi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reyedas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EEED0"/>
        </w:rPr>
        <w:t xml:space="preserve">apuñalado </w:t>
      </w:r>
      <w:r>
        <w:rPr>
          <w:color w:val="000000"/>
        </w:rPr>
        <w:t xml:space="preserve">ha </w:t>
      </w:r>
      <w:r>
        <w:rPr>
          <w:color w:val="2659CB"/>
        </w:rPr>
        <w:t xml:space="preserve">llegado </w:t>
      </w:r>
      <w:r>
        <w:rPr>
          <w:color w:val="000000"/>
        </w:rPr>
        <w:t xml:space="preserve">esta </w:t>
      </w:r>
      <w:r>
        <w:rPr>
          <w:color w:val="2659CB"/>
        </w:rPr>
        <w:t xml:space="preserve">misma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659CB"/>
        </w:rPr>
        <w:t xml:space="preserve">herida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EED0"/>
        </w:rPr>
        <w:t xml:space="preserve">tórax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2659CB"/>
        </w:rPr>
        <w:t xml:space="preserve">centro </w:t>
      </w:r>
      <w:r>
        <w:rPr>
          <w:color w:val="000000"/>
        </w:rPr>
        <w:t xml:space="preserve">de </w:t>
      </w:r>
      <w:r>
        <w:rPr>
          <w:color w:val="2659CB"/>
        </w:rPr>
        <w:t xml:space="preserve">salud </w:t>
      </w:r>
      <w:r>
        <w:rPr>
          <w:color w:val="000000"/>
        </w:rPr>
        <w:t xml:space="preserve">de </w:t>
      </w:r>
      <w:r>
        <w:rPr>
          <w:color w:val="000000"/>
        </w:rPr>
        <w:t xml:space="preserve">Alcobendas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6B6B2B"/>
        </w:rPr>
        <w:t xml:space="preserve">Hospital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Paz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6B6B2B"/>
        </w:rPr>
        <w:t xml:space="preserve">Hospital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Paz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2659CB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Policia </w:t>
      </w:r>
      <w:r>
        <w:rPr>
          <w:color w:val="CEEED0"/>
        </w:rPr>
        <w:t xml:space="preserve">investiga </w:t>
      </w:r>
      <w:r>
        <w:rPr>
          <w:color w:val="000000"/>
        </w:rPr>
        <w:t xml:space="preserve">las </w:t>
      </w:r>
      <w:r>
        <w:rPr>
          <w:color w:val="2659CB"/>
        </w:rPr>
        <w:t xml:space="preserve">causas </w:t>
      </w:r>
      <w:r>
        <w:rPr>
          <w:color w:val="000000"/>
        </w:rPr>
        <w:t xml:space="preserve">del </w:t>
      </w:r>
      <w:r>
        <w:rPr>
          <w:color w:val="CEEED0"/>
        </w:rPr>
        <w:t xml:space="preserve">apuñalamiento </w:t>
      </w:r>
      <w:r>
        <w:rPr>
          <w:color w:val="000000"/>
        </w:rPr>
        <w:t xml:space="preserve">. </w:t>
      </w:r>
      <w:r>
        <w:rPr>
          <w:color w:val="2659CB"/>
        </w:rPr>
        <w:t xml:space="preserve">Día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en </w:t>
      </w:r>
      <w:r>
        <w:rPr>
          <w:color w:val="000000"/>
        </w:rPr>
        <w:t xml:space="preserve">Maddd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B6B2B"/>
        </w:rPr>
        <w:t xml:space="preserve">protocolo </w:t>
      </w:r>
      <w:r>
        <w:rPr>
          <w:color w:val="000000"/>
        </w:rPr>
        <w:t xml:space="preserve">de </w:t>
      </w:r>
      <w:r>
        <w:rPr>
          <w:color w:val="6B6B2B"/>
        </w:rPr>
        <w:t xml:space="preserve">contaminación </w:t>
      </w:r>
      <w:r>
        <w:rPr>
          <w:color w:val="2659CB"/>
        </w:rPr>
        <w:t xml:space="preserve">activado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2659CB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659CB"/>
        </w:rPr>
        <w:t xml:space="preserve">vehículos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6B6B2B"/>
        </w:rPr>
        <w:t xml:space="preserve">circulara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000000"/>
        </w:rPr>
        <w:t xml:space="preserve">KMIH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B6B2B"/>
        </w:rPr>
        <w:t xml:space="preserve">M-30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B6B2B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59CB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659CB"/>
        </w:rPr>
        <w:t xml:space="preserve">mantiene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salen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para </w:t>
      </w:r>
      <w:r>
        <w:rPr>
          <w:color w:val="000000"/>
        </w:rPr>
        <w:t xml:space="preserve">comer </w:t>
      </w:r>
      <w:r>
        <w:rPr>
          <w:color w:val="2659CB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6B6B2B"/>
        </w:rPr>
        <w:t xml:space="preserve">madrileños </w:t>
      </w:r>
      <w:r>
        <w:rPr>
          <w:color w:val="000000"/>
        </w:rPr>
        <w:t xml:space="preserve">que </w:t>
      </w:r>
      <w:r>
        <w:rPr>
          <w:color w:val="2659CB"/>
        </w:rPr>
        <w:t xml:space="preserve">eligen </w:t>
      </w:r>
      <w:r>
        <w:rPr>
          <w:color w:val="2659CB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comidad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659CB"/>
        </w:rPr>
        <w:t xml:space="preserve">restaurante </w:t>
      </w:r>
      <w:r>
        <w:rPr>
          <w:color w:val="000000"/>
        </w:rPr>
        <w:t xml:space="preserve">. </w:t>
      </w:r>
      <w:r>
        <w:rPr>
          <w:color w:val="2659CB"/>
        </w:rPr>
        <w:t xml:space="preserve">Aunque </w:t>
      </w:r>
      <w:r>
        <w:rPr>
          <w:color w:val="000000"/>
        </w:rPr>
        <w:t xml:space="preserve">es </w:t>
      </w:r>
      <w:r>
        <w:rPr>
          <w:color w:val="000000"/>
        </w:rPr>
        <w:t xml:space="preserve">menos </w:t>
      </w:r>
      <w:r>
        <w:rPr>
          <w:color w:val="6B6B2B"/>
        </w:rPr>
        <w:t xml:space="preserve">económico </w:t>
      </w:r>
      <w:r>
        <w:rPr>
          <w:color w:val="000000"/>
        </w:rPr>
        <w:t xml:space="preserve">, </w:t>
      </w:r>
      <w:r>
        <w:rPr>
          <w:color w:val="6B6B2B"/>
        </w:rPr>
        <w:t xml:space="preserve">reconocen </w:t>
      </w:r>
      <w:r>
        <w:rPr>
          <w:color w:val="000000"/>
        </w:rPr>
        <w:t xml:space="preserve">las </w:t>
      </w:r>
      <w:r>
        <w:rPr>
          <w:color w:val="6B6B2B"/>
        </w:rPr>
        <w:t xml:space="preserve">ventajas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Iiarse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F85A"/>
        </w:rPr>
        <w:t xml:space="preserve">cocina </w:t>
      </w:r>
      <w:r>
        <w:rPr>
          <w:color w:val="000000"/>
        </w:rPr>
        <w:t xml:space="preserve">ni </w:t>
      </w:r>
      <w:r>
        <w:rPr>
          <w:color w:val="2659CB"/>
        </w:rPr>
        <w:t xml:space="preserve">recoger </w:t>
      </w:r>
      <w:r>
        <w:rPr>
          <w:color w:val="000000"/>
        </w:rPr>
        <w:t xml:space="preserve">los </w:t>
      </w:r>
      <w:r>
        <w:rPr>
          <w:color w:val="2659CB"/>
        </w:rPr>
        <w:t xml:space="preserve">platos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CEEED0"/>
        </w:rPr>
        <w:t xml:space="preserve">instantes </w:t>
      </w:r>
      <w:r>
        <w:rPr>
          <w:color w:val="2659CB"/>
        </w:rPr>
        <w:t xml:space="preserve">comprobamos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están </w:t>
      </w:r>
      <w:r>
        <w:rPr>
          <w:color w:val="000000"/>
        </w:rPr>
        <w:t xml:space="preserve">los </w:t>
      </w:r>
      <w:r>
        <w:rPr>
          <w:color w:val="2659CB"/>
        </w:rPr>
        <w:t xml:space="preserve">restaurantes </w:t>
      </w:r>
      <w:r>
        <w:rPr>
          <w:color w:val="000000"/>
        </w:rPr>
        <w:t xml:space="preserve">. </w:t>
      </w:r>
      <w:r>
        <w:rPr>
          <w:color w:val="000000"/>
        </w:rPr>
        <w:t xml:space="preserve">Colas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659CB"/>
        </w:rPr>
        <w:t xml:space="preserve">locales </w:t>
      </w:r>
      <w:r>
        <w:rPr>
          <w:color w:val="000000"/>
        </w:rPr>
        <w:t xml:space="preserve">de </w:t>
      </w:r>
      <w:r>
        <w:rPr>
          <w:color w:val="000000"/>
        </w:rPr>
        <w:t xml:space="preserve">ocio </w:t>
      </w:r>
      <w:r>
        <w:rPr>
          <w:color w:val="000000"/>
        </w:rPr>
        <w:t xml:space="preserve">de </w:t>
      </w:r>
      <w:r>
        <w:rPr>
          <w:color w:val="000000"/>
        </w:rPr>
        <w:t xml:space="preserve">Maddd </w:t>
      </w:r>
      <w:r>
        <w:rPr>
          <w:color w:val="000000"/>
        </w:rPr>
        <w:t xml:space="preserve">para </w:t>
      </w:r>
      <w:r>
        <w:rPr>
          <w:color w:val="2659CB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659CB"/>
        </w:rPr>
        <w:t xml:space="preserve">fiestas </w:t>
      </w:r>
      <w:r>
        <w:rPr>
          <w:color w:val="000000"/>
        </w:rPr>
        <w:t xml:space="preserve">de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cara </w:t>
      </w:r>
      <w:r>
        <w:rPr>
          <w:color w:val="000000"/>
        </w:rPr>
        <w:t xml:space="preserve">, </w:t>
      </w:r>
      <w:r>
        <w:rPr>
          <w:color w:val="000000"/>
        </w:rPr>
        <w:t xml:space="preserve">ésta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B6B2B"/>
        </w:rPr>
        <w:t xml:space="preserve">trabajadores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pudieron </w:t>
      </w:r>
      <w:r>
        <w:rPr>
          <w:color w:val="2659CB"/>
        </w:rPr>
        <w:t xml:space="preserve">disfrutar </w:t>
      </w:r>
      <w:r>
        <w:rPr>
          <w:color w:val="000000"/>
        </w:rPr>
        <w:t xml:space="preserve">dela </w:t>
      </w:r>
      <w:r>
        <w:rPr>
          <w:color w:val="2659CB"/>
        </w:rPr>
        <w:t xml:space="preserve">noche </w:t>
      </w:r>
      <w:r>
        <w:rPr>
          <w:color w:val="000000"/>
        </w:rPr>
        <w:t xml:space="preserve">más </w:t>
      </w:r>
      <w:r>
        <w:rPr>
          <w:color w:val="CEEED0"/>
        </w:rPr>
        <w:t xml:space="preserve">familiar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deber </w:t>
      </w:r>
      <w:r>
        <w:rPr>
          <w:color w:val="000000"/>
        </w:rPr>
        <w:t xml:space="preserve">¡es </w:t>
      </w:r>
      <w:r>
        <w:rPr>
          <w:color w:val="2659CB"/>
        </w:rPr>
        <w:t xml:space="preserve">llamaba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659CB"/>
        </w:rPr>
        <w:t xml:space="preserve">Mejor </w:t>
      </w:r>
      <w:r>
        <w:rPr>
          <w:color w:val="2659CB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CEF85A"/>
        </w:rPr>
        <w:t xml:space="preserve">Nochevieja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CEF85A"/>
        </w:rPr>
        <w:t xml:space="preserve">barato </w:t>
      </w:r>
      <w:r>
        <w:rPr>
          <w:color w:val="000000"/>
        </w:rPr>
        <w:t xml:space="preserve">todo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000000"/>
        </w:rPr>
        <w:t xml:space="preserve">para </w:t>
      </w:r>
      <w:r>
        <w:rPr>
          <w:color w:val="000000"/>
        </w:rPr>
        <w:t xml:space="preserve">desfasary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4DCEC3"/>
        </w:rPr>
        <w:t xml:space="preserve">Claro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659CB"/>
        </w:rPr>
        <w:t xml:space="preserve">noche </w:t>
      </w:r>
      <w:r>
        <w:rPr>
          <w:color w:val="CEEED0"/>
        </w:rPr>
        <w:t xml:space="preserve">triste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B6B2B"/>
        </w:rPr>
        <w:t xml:space="preserve">trabajamos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nochebuena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EEED0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Chueca </w:t>
      </w:r>
      <w:r>
        <w:rPr>
          <w:color w:val="000000"/>
        </w:rPr>
        <w:t xml:space="preserve">esto </w:t>
      </w:r>
      <w:r>
        <w:rPr>
          <w:color w:val="000000"/>
        </w:rPr>
        <w:t xml:space="preserve">religiosamente </w:t>
      </w:r>
      <w:r>
        <w:rPr>
          <w:color w:val="000000"/>
        </w:rPr>
        <w:t xml:space="preserve">se </w:t>
      </w:r>
      <w:r>
        <w:rPr>
          <w:color w:val="6B6B2B"/>
        </w:rPr>
        <w:t xml:space="preserve">trabaja </w:t>
      </w:r>
      <w:r>
        <w:rPr>
          <w:color w:val="000000"/>
        </w:rPr>
        <w:t xml:space="preserve">si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dia </w:t>
      </w:r>
      <w:r>
        <w:rPr>
          <w:color w:val="2659CB"/>
        </w:rPr>
        <w:t xml:space="preserve">tras </w:t>
      </w:r>
      <w:r>
        <w:rPr>
          <w:color w:val="000000"/>
        </w:rPr>
        <w:t xml:space="preserve">dia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cena </w:t>
      </w:r>
      <w:r>
        <w:rPr>
          <w:color w:val="000000"/>
        </w:rPr>
        <w:t xml:space="preserve">de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cena </w:t>
      </w:r>
      <w:r>
        <w:rPr>
          <w:color w:val="000000"/>
        </w:rPr>
        <w:t xml:space="preserve">de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B6B2B"/>
        </w:rPr>
        <w:t xml:space="preserve">voluntarios </w:t>
      </w:r>
      <w:r>
        <w:rPr>
          <w:color w:val="000000"/>
        </w:rPr>
        <w:t xml:space="preserve">de </w:t>
      </w:r>
      <w:r>
        <w:rPr>
          <w:color w:val="000000"/>
        </w:rPr>
        <w:t xml:space="preserve">Cáritas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repadido </w:t>
      </w:r>
      <w:r>
        <w:rPr>
          <w:color w:val="000000"/>
        </w:rPr>
        <w:t xml:space="preserve">300 </w:t>
      </w:r>
      <w:r>
        <w:rPr>
          <w:color w:val="000000"/>
        </w:rPr>
        <w:t xml:space="preserve">cenas </w:t>
      </w:r>
      <w:r>
        <w:rPr>
          <w:color w:val="000000"/>
        </w:rPr>
        <w:t xml:space="preserve">entre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sin </w:t>
      </w:r>
      <w:r>
        <w:rPr>
          <w:color w:val="2659CB"/>
        </w:rPr>
        <w:t xml:space="preserve">techo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2659CB"/>
        </w:rPr>
        <w:t xml:space="preserve">torre </w:t>
      </w:r>
      <w:r>
        <w:rPr>
          <w:color w:val="2659CB"/>
        </w:rPr>
        <w:t xml:space="preserve">larga </w:t>
      </w:r>
      <w:r>
        <w:rPr>
          <w:color w:val="000000"/>
        </w:rPr>
        <w:t xml:space="preserve">y </w:t>
      </w:r>
      <w:r>
        <w:rPr>
          <w:color w:val="6B6B2B"/>
        </w:rPr>
        <w:t xml:space="preserve">bastante </w:t>
      </w:r>
      <w:r>
        <w:rPr>
          <w:color w:val="2659CB"/>
        </w:rPr>
        <w:t xml:space="preserve">inestable </w:t>
      </w:r>
      <w:r>
        <w:rPr>
          <w:color w:val="000000"/>
        </w:rPr>
        <w:t xml:space="preserve">que </w:t>
      </w:r>
      <w:r>
        <w:rPr>
          <w:color w:val="CEF85A"/>
        </w:rPr>
        <w:t xml:space="preserve">planea </w:t>
      </w:r>
      <w:r>
        <w:rPr>
          <w:color w:val="000000"/>
        </w:rPr>
        <w:t xml:space="preserve">vamos </w:t>
      </w:r>
      <w:r>
        <w:rPr>
          <w:color w:val="000000"/>
        </w:rPr>
        <w:t xml:space="preserve">y </w:t>
      </w:r>
      <w:r>
        <w:rPr>
          <w:color w:val="2659CB"/>
        </w:rPr>
        <w:t xml:space="preserve">entraba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EEED0"/>
        </w:rPr>
        <w:t xml:space="preserve">ventana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2659CB"/>
        </w:rPr>
        <w:t xml:space="preserve">habitación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B6B2B"/>
        </w:rPr>
        <w:t xml:space="preserve">destruía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deSpedada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veda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6B6B2B"/>
        </w:rPr>
        <w:t xml:space="preserve">Dia </w:t>
      </w:r>
      <w:r>
        <w:rPr>
          <w:color w:val="000000"/>
        </w:rPr>
        <w:t xml:space="preserve">de </w:t>
      </w:r>
      <w:r>
        <w:rPr>
          <w:color w:val="2659CB"/>
        </w:rPr>
        <w:t xml:space="preserve">estreno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EF85A"/>
        </w:rPr>
        <w:t xml:space="preserve">ilusión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B6B2B"/>
        </w:rPr>
        <w:t xml:space="preserve">árbol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B6B2B"/>
        </w:rPr>
        <w:t xml:space="preserve">árbol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F85A"/>
        </w:rPr>
        <w:t xml:space="preserve">juguete </w:t>
      </w:r>
      <w:r>
        <w:rPr>
          <w:color w:val="2659CB"/>
        </w:rPr>
        <w:t xml:space="preserve">estrella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6B6B2B"/>
        </w:rPr>
        <w:t xml:space="preserve">patinetes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B6B2B"/>
        </w:rPr>
        <w:t xml:space="preserve">patinetes </w:t>
      </w:r>
      <w:r>
        <w:rPr>
          <w:color w:val="6B6B2B"/>
        </w:rPr>
        <w:t xml:space="preserve">eléctricos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6B6B2B"/>
        </w:rPr>
        <w:t xml:space="preserve">solución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B6B2B"/>
        </w:rPr>
        <w:t xml:space="preserve">medidas </w:t>
      </w:r>
      <w:r>
        <w:rPr>
          <w:color w:val="CEF85A"/>
        </w:rPr>
        <w:t xml:space="preserve">anticontaminación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6B6B2B"/>
        </w:rPr>
        <w:t xml:space="preserve">ventas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B6B2B"/>
        </w:rPr>
        <w:t xml:space="preserve">incrementado </w:t>
      </w:r>
      <w:r>
        <w:rPr>
          <w:color w:val="000000"/>
        </w:rPr>
        <w:t xml:space="preserve">un </w:t>
      </w:r>
      <w:r>
        <w:rPr>
          <w:color w:val="000000"/>
        </w:rPr>
        <w:t xml:space="preserve">40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6B6B2B"/>
        </w:rPr>
        <w:t xml:space="preserve">ventas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B6B2B"/>
        </w:rPr>
        <w:t xml:space="preserve">incrementado </w:t>
      </w:r>
      <w:r>
        <w:rPr>
          <w:color w:val="000000"/>
        </w:rPr>
        <w:t xml:space="preserve">un </w:t>
      </w:r>
      <w:r>
        <w:rPr>
          <w:color w:val="000000"/>
        </w:rPr>
        <w:t xml:space="preserve">40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B6B2B"/>
        </w:rPr>
        <w:t xml:space="preserve">Rey </w:t>
      </w:r>
      <w:r>
        <w:rPr>
          <w:color w:val="000000"/>
        </w:rPr>
        <w:t xml:space="preserve">adviede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fragilidad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y </w:t>
      </w:r>
      <w:r>
        <w:rPr>
          <w:color w:val="2659CB"/>
        </w:rPr>
        <w:t xml:space="preserve">llama </w:t>
      </w:r>
      <w:r>
        <w:rPr>
          <w:color w:val="000000"/>
        </w:rPr>
        <w:t xml:space="preserve">al </w:t>
      </w:r>
      <w:r>
        <w:rPr>
          <w:color w:val="6B6B2B"/>
        </w:rPr>
        <w:t xml:space="preserve">consenso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425CC"/>
        </w:rPr>
        <w:t xml:space="preserve">mensaje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, </w:t>
      </w:r>
      <w:r>
        <w:rPr>
          <w:color w:val="2659CB"/>
        </w:rPr>
        <w:t xml:space="preserve">Don-Felipe </w:t>
      </w:r>
      <w:r>
        <w:rPr>
          <w:color w:val="000000"/>
        </w:rPr>
        <w:t xml:space="preserve">ha </w:t>
      </w:r>
      <w:r>
        <w:rPr>
          <w:color w:val="6B6B2B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B6B2B"/>
        </w:rPr>
        <w:t xml:space="preserve">respetoa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que </w:t>
      </w:r>
      <w:r>
        <w:rPr>
          <w:color w:val="6B6B2B"/>
        </w:rPr>
        <w:t xml:space="preserve">siempre </w:t>
      </w:r>
      <w:r>
        <w:rPr>
          <w:color w:val="000000"/>
        </w:rPr>
        <w:t xml:space="preserve">es </w:t>
      </w:r>
      <w:r>
        <w:rPr>
          <w:color w:val="2659CB"/>
        </w:rPr>
        <w:t xml:space="preserve">frágil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2659CB"/>
        </w:rPr>
        <w:t xml:space="preserve">olvidemos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659CB"/>
        </w:rPr>
        <w:t xml:space="preserve">mayor </w:t>
      </w:r>
      <w:r>
        <w:rPr>
          <w:color w:val="6B6B2B"/>
        </w:rPr>
        <w:t xml:space="preserve">patrimonio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2659CB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B6B2B"/>
        </w:rPr>
        <w:t xml:space="preserve">obra </w:t>
      </w:r>
      <w:r>
        <w:rPr>
          <w:color w:val="000000"/>
        </w:rPr>
        <w:t xml:space="preserve">más </w:t>
      </w:r>
      <w:r>
        <w:rPr>
          <w:color w:val="000000"/>
        </w:rPr>
        <w:t xml:space="preserve">valiosa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4425CC"/>
        </w:rPr>
        <w:t xml:space="preserve">democracia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B6B2B"/>
        </w:rPr>
        <w:t xml:space="preserve">mejor </w:t>
      </w:r>
      <w:r>
        <w:rPr>
          <w:color w:val="000000"/>
        </w:rPr>
        <w:t xml:space="preserve">legado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2659CB"/>
        </w:rPr>
        <w:t xml:space="preserve">confiara </w:t>
      </w:r>
      <w:r>
        <w:rPr>
          <w:color w:val="000000"/>
        </w:rPr>
        <w:t xml:space="preserve">las </w:t>
      </w:r>
      <w:r>
        <w:rPr>
          <w:color w:val="2659CB"/>
        </w:rPr>
        <w:t xml:space="preserve">generaciones </w:t>
      </w:r>
      <w:r>
        <w:rPr>
          <w:color w:val="000000"/>
        </w:rPr>
        <w:t xml:space="preserve">más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4DCEC3"/>
        </w:rPr>
        <w:t xml:space="preserve">Mensaje </w:t>
      </w:r>
      <w:r>
        <w:rPr>
          <w:color w:val="000000"/>
        </w:rPr>
        <w:t xml:space="preserve">del </w:t>
      </w:r>
      <w:r>
        <w:rPr>
          <w:color w:val="000000"/>
        </w:rPr>
        <w:t xml:space="preserve">Monarca </w:t>
      </w:r>
      <w:r>
        <w:rPr>
          <w:color w:val="2659CB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659CB"/>
        </w:rPr>
        <w:t xml:space="preserve">nacimiento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fotogradía </w:t>
      </w:r>
      <w:r>
        <w:rPr>
          <w:color w:val="000000"/>
        </w:rPr>
        <w:t xml:space="preserve">del </w:t>
      </w:r>
      <w:r>
        <w:rPr>
          <w:color w:val="6B6B2B"/>
        </w:rPr>
        <w:t xml:space="preserve">propio </w:t>
      </w:r>
      <w:r>
        <w:rPr>
          <w:color w:val="6B6B2B"/>
        </w:rPr>
        <w:t xml:space="preserve">Rey </w:t>
      </w:r>
      <w:r>
        <w:rPr>
          <w:color w:val="2659CB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Pdncesa </w:t>
      </w:r>
      <w:r>
        <w:rPr>
          <w:color w:val="000000"/>
        </w:rPr>
        <w:t xml:space="preserve">de </w:t>
      </w:r>
      <w:r>
        <w:rPr>
          <w:color w:val="2659CB"/>
        </w:rPr>
        <w:t xml:space="preserve">Asturias </w:t>
      </w:r>
      <w:r>
        <w:rPr>
          <w:color w:val="000000"/>
        </w:rPr>
        <w:t xml:space="preserve">cuando </w:t>
      </w:r>
      <w:r>
        <w:rPr>
          <w:color w:val="000000"/>
        </w:rPr>
        <w:t xml:space="preserve">ésta </w:t>
      </w:r>
      <w:r>
        <w:rPr>
          <w:color w:val="4DCEC3"/>
        </w:rPr>
        <w:t xml:space="preserve">leyó </w:t>
      </w:r>
      <w:r>
        <w:rPr>
          <w:color w:val="000000"/>
        </w:rPr>
        <w:t xml:space="preserve">el </w:t>
      </w:r>
      <w:r>
        <w:rPr>
          <w:color w:val="000000"/>
        </w:rPr>
        <w:t xml:space="preserve">adículo </w:t>
      </w:r>
      <w:r>
        <w:rPr>
          <w:color w:val="2659CB"/>
        </w:rPr>
        <w:t xml:space="preserve">primero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633F5"/>
        </w:rPr>
        <w:t xml:space="preserve">Carta-Magna </w:t>
      </w:r>
      <w:r>
        <w:rPr>
          <w:color w:val="000000"/>
        </w:rPr>
        <w:t xml:space="preserve">Un </w:t>
      </w:r>
      <w:r>
        <w:rPr>
          <w:color w:val="6B6B2B"/>
        </w:rPr>
        <w:t xml:space="preserve">signo </w:t>
      </w:r>
      <w:r>
        <w:rPr>
          <w:color w:val="000000"/>
        </w:rPr>
        <w:t xml:space="preserve">para </w:t>
      </w:r>
      <w:r>
        <w:rPr>
          <w:color w:val="CEEED0"/>
        </w:rPr>
        <w:t xml:space="preserve">resaltar </w:t>
      </w:r>
      <w:r>
        <w:rPr>
          <w:color w:val="000000"/>
        </w:rPr>
        <w:t xml:space="preserve">la </w:t>
      </w:r>
      <w:r>
        <w:rPr>
          <w:color w:val="6B6B2B"/>
        </w:rPr>
        <w:t xml:space="preserve">continuidad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Corona </w:t>
      </w:r>
      <w:r>
        <w:rPr>
          <w:color w:val="000000"/>
        </w:rPr>
        <w:t xml:space="preserve">. </w:t>
      </w:r>
      <w:r>
        <w:rPr>
          <w:color w:val="2659CB"/>
        </w:rPr>
        <w:t xml:space="preserve">Don-Felipe </w:t>
      </w:r>
      <w:r>
        <w:rPr>
          <w:color w:val="000000"/>
        </w:rPr>
        <w:t xml:space="preserve">ha </w:t>
      </w:r>
      <w:r>
        <w:rPr>
          <w:color w:val="6B6B2B"/>
        </w:rPr>
        <w:t xml:space="preserve">dedicado </w:t>
      </w:r>
      <w:r>
        <w:rPr>
          <w:color w:val="2659CB"/>
        </w:rPr>
        <w:t xml:space="preserve">buena </w:t>
      </w:r>
      <w:r>
        <w:rPr>
          <w:color w:val="000000"/>
        </w:rPr>
        <w:t xml:space="preserve">pade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425CC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, </w:t>
      </w:r>
      <w:r>
        <w:rPr>
          <w:color w:val="2659CB"/>
        </w:rPr>
        <w:t xml:space="preserve">Don-Felipe </w:t>
      </w:r>
      <w:r>
        <w:rPr>
          <w:color w:val="000000"/>
        </w:rPr>
        <w:t xml:space="preserve">ha </w:t>
      </w:r>
      <w:r>
        <w:rPr>
          <w:color w:val="6B6B2B"/>
        </w:rPr>
        <w:t xml:space="preserve">dedicado </w:t>
      </w:r>
      <w:r>
        <w:rPr>
          <w:color w:val="2659CB"/>
        </w:rPr>
        <w:t xml:space="preserve">buena </w:t>
      </w:r>
      <w:r>
        <w:rPr>
          <w:color w:val="2659C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425CC"/>
        </w:rPr>
        <w:t xml:space="preserve">mensajea </w:t>
      </w:r>
      <w:r>
        <w:rPr>
          <w:color w:val="000000"/>
        </w:rPr>
        <w:t xml:space="preserve">los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6B6B2B"/>
        </w:rPr>
        <w:t xml:space="preserve">deuda </w:t>
      </w:r>
      <w:r>
        <w:rPr>
          <w:color w:val="2659CB"/>
        </w:rPr>
        <w:t xml:space="preserve">pendiente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somos </w:t>
      </w:r>
      <w:r>
        <w:rPr>
          <w:color w:val="6B6B2B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B6B2B"/>
        </w:rPr>
        <w:t xml:space="preserve">futuro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B6B2B"/>
        </w:rPr>
        <w:t xml:space="preserve">circunstancias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2659CB"/>
        </w:rPr>
        <w:t xml:space="preserve">fáciles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B0A0CE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Padido-Popular </w:t>
      </w:r>
      <w:r>
        <w:rPr>
          <w:color w:val="000000"/>
        </w:rPr>
        <w:t xml:space="preserve">y </w:t>
      </w:r>
      <w:r>
        <w:rPr>
          <w:color w:val="B0A0CE"/>
        </w:rPr>
        <w:t xml:space="preserve">Ciudadanos </w:t>
      </w:r>
      <w:r>
        <w:rPr>
          <w:color w:val="2659CB"/>
        </w:rPr>
        <w:t xml:space="preserve">destacan </w:t>
      </w:r>
      <w:r>
        <w:rPr>
          <w:color w:val="000000"/>
        </w:rPr>
        <w:t xml:space="preserve">su </w:t>
      </w:r>
      <w:r>
        <w:rPr>
          <w:color w:val="000000"/>
        </w:rPr>
        <w:t xml:space="preserve">sintonía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4DCEC3"/>
        </w:rPr>
        <w:t xml:space="preserve">palabras </w:t>
      </w:r>
      <w:r>
        <w:rPr>
          <w:color w:val="000000"/>
        </w:rPr>
        <w:t xml:space="preserve">del </w:t>
      </w:r>
      <w:r>
        <w:rPr>
          <w:color w:val="6B6B2B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Valoran </w:t>
      </w:r>
      <w:r>
        <w:rPr>
          <w:color w:val="2659CB"/>
        </w:rPr>
        <w:t xml:space="preserve">especialmente </w:t>
      </w:r>
      <w:r>
        <w:rPr>
          <w:color w:val="000000"/>
        </w:rPr>
        <w:t xml:space="preserve">las </w:t>
      </w:r>
      <w:r>
        <w:rPr>
          <w:color w:val="6B6B2B"/>
        </w:rPr>
        <w:t xml:space="preserve">llamadas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425CC"/>
        </w:rPr>
        <w:t xml:space="preserve">concordia </w:t>
      </w:r>
      <w:r>
        <w:rPr>
          <w:color w:val="000000"/>
        </w:rPr>
        <w:t xml:space="preserve">yel </w:t>
      </w:r>
      <w:r>
        <w:rPr>
          <w:color w:val="4425CC"/>
        </w:rPr>
        <w:t xml:space="preserve">diálogo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B0A0CE"/>
        </w:rPr>
        <w:t xml:space="preserve">Podemos </w:t>
      </w:r>
      <w:r>
        <w:rPr>
          <w:color w:val="000000"/>
        </w:rPr>
        <w:t xml:space="preserve">, </w:t>
      </w:r>
      <w:r>
        <w:rPr>
          <w:color w:val="B0A0CE"/>
        </w:rPr>
        <w:t xml:space="preserve">Pablo-Iglesias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don </w:t>
      </w:r>
      <w:r>
        <w:rPr>
          <w:color w:val="6B6B2B"/>
        </w:rPr>
        <w:t xml:space="preserve">Felipe </w:t>
      </w:r>
      <w:r>
        <w:rPr>
          <w:color w:val="000000"/>
        </w:rPr>
        <w:t xml:space="preserve">ha </w:t>
      </w:r>
      <w:r>
        <w:rPr>
          <w:color w:val="6B6B2B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DCEC3"/>
        </w:rPr>
        <w:t xml:space="preserve">equivocó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del </w:t>
      </w:r>
      <w:r>
        <w:rPr>
          <w:color w:val="2659CB"/>
        </w:rPr>
        <w:t xml:space="preserve">tres </w:t>
      </w:r>
      <w:r>
        <w:rPr>
          <w:color w:val="000000"/>
        </w:rPr>
        <w:t xml:space="preserve">de </w:t>
      </w:r>
      <w:r>
        <w:rPr>
          <w:color w:val="4425CC"/>
        </w:rPr>
        <w:t xml:space="preserve">octubre </w:t>
      </w:r>
      <w:r>
        <w:rPr>
          <w:color w:val="000000"/>
        </w:rPr>
        <w:t xml:space="preserve">. </w:t>
      </w:r>
      <w:r>
        <w:rPr>
          <w:color w:val="B0A0CE"/>
        </w:rPr>
        <w:t xml:space="preserve">Quim-Torra </w:t>
      </w:r>
      <w:r>
        <w:rPr>
          <w:color w:val="000000"/>
        </w:rPr>
        <w:t xml:space="preserve">, </w:t>
      </w:r>
      <w:r>
        <w:rPr>
          <w:color w:val="000000"/>
        </w:rPr>
        <w:t xml:space="preserve">porsu </w:t>
      </w:r>
      <w:r>
        <w:rPr>
          <w:color w:val="000000"/>
        </w:rPr>
        <w:t xml:space="preserve">pade </w:t>
      </w:r>
      <w:r>
        <w:rPr>
          <w:color w:val="000000"/>
        </w:rPr>
        <w:t xml:space="preserve">, </w:t>
      </w:r>
      <w:r>
        <w:rPr>
          <w:color w:val="4425CC"/>
        </w:rPr>
        <w:t xml:space="preserve">responde </w:t>
      </w:r>
      <w:r>
        <w:rPr>
          <w:color w:val="000000"/>
        </w:rPr>
        <w:t xml:space="preserve">al </w:t>
      </w:r>
      <w:r>
        <w:rPr>
          <w:color w:val="6B6B2B"/>
        </w:rPr>
        <w:t xml:space="preserve">Rey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B6B2B"/>
        </w:rPr>
        <w:t xml:space="preserve">problema </w:t>
      </w:r>
      <w:r>
        <w:rPr>
          <w:color w:val="000000"/>
        </w:rPr>
        <w:t xml:space="preserve">de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425CC"/>
        </w:rPr>
        <w:t xml:space="preserve">democracia </w:t>
      </w:r>
      <w:r>
        <w:rPr>
          <w:color w:val="000000"/>
        </w:rPr>
        <w:t xml:space="preserve">yJusticia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ciedo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B6B2B"/>
        </w:rPr>
        <w:t xml:space="preserve">prOpio </w:t>
      </w:r>
      <w:r>
        <w:rPr>
          <w:color w:val="B0A0CE"/>
        </w:rPr>
        <w:t xml:space="preserve">Torra </w:t>
      </w:r>
      <w:r>
        <w:rPr>
          <w:color w:val="000000"/>
        </w:rPr>
        <w:t xml:space="preserve">ha </w:t>
      </w:r>
      <w:r>
        <w:rPr>
          <w:color w:val="6B6B2B"/>
        </w:rPr>
        <w:t xml:space="preserve">desvelado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B6B2B"/>
        </w:rPr>
        <w:t xml:space="preserve">reunión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pasadojueves </w:t>
      </w:r>
      <w:r>
        <w:rPr>
          <w:color w:val="2659CB"/>
        </w:rPr>
        <w:t xml:space="preserve">entregóa </w:t>
      </w:r>
      <w:r>
        <w:rPr>
          <w:color w:val="B0A0CE"/>
        </w:rPr>
        <w:t xml:space="preserve">Pedro-Sánchez </w:t>
      </w:r>
      <w:r>
        <w:rPr>
          <w:color w:val="000000"/>
        </w:rPr>
        <w:t xml:space="preserve">21 </w:t>
      </w:r>
      <w:r>
        <w:rPr>
          <w:color w:val="2659CB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B6B2B"/>
        </w:rPr>
        <w:t xml:space="preserve">comisión </w:t>
      </w:r>
      <w:r>
        <w:rPr>
          <w:color w:val="6B6B2B"/>
        </w:rPr>
        <w:t xml:space="preserve">internacional </w:t>
      </w:r>
      <w:r>
        <w:rPr>
          <w:color w:val="000000"/>
        </w:rPr>
        <w:t xml:space="preserve">de </w:t>
      </w:r>
      <w:r>
        <w:rPr>
          <w:color w:val="4425CC"/>
        </w:rPr>
        <w:t xml:space="preserve">mediación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6B6B2B"/>
        </w:rPr>
        <w:t xml:space="preserve">gobiernos </w:t>
      </w:r>
      <w:r>
        <w:rPr>
          <w:color w:val="000000"/>
        </w:rPr>
        <w:t xml:space="preserve">de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ESpaña </w:t>
      </w:r>
      <w:r>
        <w:rPr>
          <w:color w:val="000000"/>
        </w:rPr>
        <w:t xml:space="preserve">Bendición-Urbi </w:t>
      </w:r>
      <w:r>
        <w:rPr>
          <w:color w:val="000000"/>
        </w:rPr>
        <w:t xml:space="preserve">et </w:t>
      </w:r>
      <w:r>
        <w:rPr>
          <w:color w:val="000000"/>
        </w:rPr>
        <w:t xml:space="preserve">Orbi </w:t>
      </w:r>
      <w:r>
        <w:rPr>
          <w:color w:val="000000"/>
        </w:rPr>
        <w:t xml:space="preserve">del </w:t>
      </w:r>
      <w:r>
        <w:rPr>
          <w:color w:val="2659CB"/>
        </w:rPr>
        <w:t xml:space="preserve">Papa </w:t>
      </w:r>
      <w:r>
        <w:rPr>
          <w:color w:val="000000"/>
        </w:rPr>
        <w:t xml:space="preserve">yfelicitación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Vaticano </w:t>
      </w:r>
      <w:r>
        <w:rPr>
          <w:color w:val="000000"/>
        </w:rPr>
        <w:t xml:space="preserve">. </w:t>
      </w:r>
      <w:r>
        <w:rPr>
          <w:color w:val="2659CB"/>
        </w:rPr>
        <w:t xml:space="preserve">Francisco </w:t>
      </w:r>
      <w:r>
        <w:rPr>
          <w:color w:val="000000"/>
        </w:rPr>
        <w:t xml:space="preserve">pide </w:t>
      </w:r>
      <w:r>
        <w:rPr>
          <w:color w:val="000000"/>
        </w:rPr>
        <w:t xml:space="preserve">la </w:t>
      </w:r>
      <w:r>
        <w:rPr>
          <w:color w:val="6B6B2B"/>
        </w:rPr>
        <w:t xml:space="preserve">Paz </w:t>
      </w:r>
      <w:r>
        <w:rPr>
          <w:color w:val="000000"/>
        </w:rPr>
        <w:t xml:space="preserve">en </w:t>
      </w:r>
      <w:r>
        <w:rPr>
          <w:color w:val="000000"/>
        </w:rPr>
        <w:t xml:space="preserve">Tierra-Santa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2659CB"/>
        </w:rPr>
        <w:t xml:space="preserve">conflicto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425CC"/>
        </w:rPr>
        <w:t xml:space="preserve">concordia </w:t>
      </w:r>
      <w:r>
        <w:rPr>
          <w:color w:val="000000"/>
        </w:rPr>
        <w:t xml:space="preserve">y </w:t>
      </w:r>
      <w:r>
        <w:rPr>
          <w:color w:val="2659CB"/>
        </w:rPr>
        <w:t xml:space="preserve">reconciliación </w:t>
      </w:r>
      <w:r>
        <w:rPr>
          <w:color w:val="000000"/>
        </w:rPr>
        <w:t xml:space="preserve">en </w:t>
      </w:r>
      <w:r>
        <w:rPr>
          <w:color w:val="6B6B2B"/>
        </w:rPr>
        <w:t xml:space="preserve">Venezuela </w:t>
      </w:r>
      <w:r>
        <w:rPr>
          <w:color w:val="000000"/>
        </w:rPr>
        <w:t xml:space="preserve">y </w:t>
      </w:r>
      <w:r>
        <w:rPr>
          <w:color w:val="000000"/>
        </w:rPr>
        <w:t xml:space="preserve">Nicaragua </w:t>
      </w:r>
      <w:r>
        <w:rPr>
          <w:color w:val="000000"/>
        </w:rPr>
        <w:t xml:space="preserve">. </w:t>
      </w:r>
      <w:r>
        <w:rPr>
          <w:color w:val="2659CB"/>
        </w:rPr>
        <w:t xml:space="preserve">Anoche </w:t>
      </w:r>
      <w:r>
        <w:rPr>
          <w:color w:val="000000"/>
        </w:rPr>
        <w:t xml:space="preserve">, </w:t>
      </w:r>
      <w:r>
        <w:rPr>
          <w:color w:val="CEF85A"/>
        </w:rPr>
        <w:t xml:space="preserve">tradicional </w:t>
      </w:r>
      <w:r>
        <w:rPr>
          <w:color w:val="000000"/>
        </w:rPr>
        <w:t xml:space="preserve">misa </w:t>
      </w:r>
      <w:r>
        <w:rPr>
          <w:color w:val="000000"/>
        </w:rPr>
        <w:t xml:space="preserve">del </w:t>
      </w:r>
      <w:r>
        <w:rPr>
          <w:color w:val="6633F5"/>
        </w:rPr>
        <w:t xml:space="preserve">Gallo </w:t>
      </w:r>
      <w:r>
        <w:rPr>
          <w:color w:val="000000"/>
        </w:rPr>
        <w:t xml:space="preserve">en </w:t>
      </w:r>
      <w:r>
        <w:rPr>
          <w:color w:val="2659CB"/>
        </w:rPr>
        <w:t xml:space="preserve">San-Pedro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2659CB"/>
        </w:rPr>
        <w:t xml:space="preserve">recordó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2659CB"/>
        </w:rPr>
        <w:t xml:space="preserve">fiestas </w:t>
      </w:r>
      <w:r>
        <w:rPr>
          <w:color w:val="000000"/>
        </w:rPr>
        <w:t xml:space="preserve">unos </w:t>
      </w:r>
      <w:r>
        <w:rPr>
          <w:color w:val="000000"/>
        </w:rPr>
        <w:t xml:space="preserve">pocos </w:t>
      </w:r>
      <w:r>
        <w:rPr>
          <w:color w:val="000000"/>
        </w:rPr>
        <w:t xml:space="preserve">banquetean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pan </w:t>
      </w:r>
      <w:r>
        <w:rPr>
          <w:color w:val="000000"/>
        </w:rPr>
        <w:t xml:space="preserve">. </w:t>
      </w:r>
      <w:r>
        <w:rPr>
          <w:color w:val="2659CB"/>
        </w:rPr>
        <w:t xml:space="preserve">Aumentan </w:t>
      </w:r>
      <w:r>
        <w:rPr>
          <w:color w:val="000000"/>
        </w:rPr>
        <w:t xml:space="preserve">los </w:t>
      </w:r>
      <w:r>
        <w:rPr>
          <w:color w:val="000000"/>
        </w:rPr>
        <w:t xml:space="preserve">muedos </w:t>
      </w:r>
      <w:r>
        <w:rPr>
          <w:color w:val="000000"/>
        </w:rPr>
        <w:t xml:space="preserve">en </w:t>
      </w:r>
      <w:r>
        <w:rPr>
          <w:color w:val="2659CB"/>
        </w:rPr>
        <w:t xml:space="preserve">Indonesia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EF85A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000000"/>
        </w:rPr>
        <w:t xml:space="preserve">429 </w:t>
      </w:r>
      <w:r>
        <w:rPr>
          <w:color w:val="2659CB"/>
        </w:rPr>
        <w:t xml:space="preserve">fallecidos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CEEED0"/>
        </w:rPr>
        <w:t xml:space="preserve">desaparecidos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B6B2B"/>
        </w:rPr>
        <w:t xml:space="preserve">equipos </w:t>
      </w:r>
      <w:r>
        <w:rPr>
          <w:color w:val="000000"/>
        </w:rPr>
        <w:t xml:space="preserve">de </w:t>
      </w:r>
      <w:r>
        <w:rPr>
          <w:color w:val="2659CB"/>
        </w:rPr>
        <w:t xml:space="preserve">rescate </w:t>
      </w:r>
      <w:r>
        <w:rPr>
          <w:color w:val="2659CB"/>
        </w:rPr>
        <w:t xml:space="preserve">levantan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los </w:t>
      </w:r>
      <w:r>
        <w:rPr>
          <w:color w:val="CEEED0"/>
        </w:rPr>
        <w:t xml:space="preserve">escombros </w:t>
      </w:r>
      <w:r>
        <w:rPr>
          <w:color w:val="000000"/>
        </w:rPr>
        <w:t xml:space="preserve">ycasas </w:t>
      </w:r>
      <w:r>
        <w:rPr>
          <w:color w:val="000000"/>
        </w:rPr>
        <w:t xml:space="preserve">derrumbadas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2659CB"/>
        </w:rPr>
        <w:t xml:space="preserve">buscando </w:t>
      </w:r>
      <w:r>
        <w:rPr>
          <w:color w:val="2659CB"/>
        </w:rPr>
        <w:t xml:space="preserve">supervivientes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16 </w:t>
      </w:r>
      <w:r>
        <w:rPr>
          <w:color w:val="000000"/>
        </w:rPr>
        <w:t xml:space="preserve">mil </w:t>
      </w:r>
      <w:r>
        <w:rPr>
          <w:color w:val="2659CB"/>
        </w:rPr>
        <w:t xml:space="preserve">evacuados </w:t>
      </w:r>
      <w:r>
        <w:rPr>
          <w:color w:val="000000"/>
        </w:rPr>
        <w:t xml:space="preserve">por </w:t>
      </w:r>
      <w:r>
        <w:rPr>
          <w:color w:val="2659CB"/>
        </w:rPr>
        <w:t xml:space="preserve">riesgoa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659CB"/>
        </w:rPr>
        <w:t xml:space="preserve">volcán </w:t>
      </w:r>
      <w:r>
        <w:rPr>
          <w:color w:val="000000"/>
        </w:rPr>
        <w:t xml:space="preserve">Krakatau </w:t>
      </w:r>
      <w:r>
        <w:rPr>
          <w:color w:val="2659CB"/>
        </w:rPr>
        <w:t xml:space="preserve">provoque </w:t>
      </w:r>
      <w:r>
        <w:rPr>
          <w:color w:val="000000"/>
        </w:rPr>
        <w:t xml:space="preserve">un </w:t>
      </w:r>
      <w:r>
        <w:rPr>
          <w:color w:val="2659CB"/>
        </w:rPr>
        <w:t xml:space="preserve">nuevo </w:t>
      </w:r>
      <w:r>
        <w:rPr>
          <w:color w:val="CEF85A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Depodes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2659CB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B6B2B"/>
        </w:rPr>
        <w:t xml:space="preserve">mercado </w:t>
      </w:r>
      <w:r>
        <w:rPr>
          <w:color w:val="000000"/>
        </w:rPr>
        <w:t xml:space="preserve">de </w:t>
      </w:r>
      <w:r>
        <w:rPr>
          <w:color w:val="2659CB"/>
        </w:rPr>
        <w:t xml:space="preserve">fichajes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mueve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4DCEC3"/>
        </w:rPr>
        <w:t xml:space="preserve">Javi </w:t>
      </w:r>
      <w:r>
        <w:rPr>
          <w:color w:val="000000"/>
        </w:rPr>
        <w:t xml:space="preserve">. </w:t>
      </w:r>
      <w:r>
        <w:rPr>
          <w:color w:val="000000"/>
        </w:rPr>
        <w:t xml:space="preserve">sólo </w:t>
      </w:r>
      <w:r>
        <w:rPr>
          <w:color w:val="000000"/>
        </w:rPr>
        <w:t xml:space="preserve">de </w:t>
      </w:r>
      <w:r>
        <w:rPr>
          <w:color w:val="2659CB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tocar </w:t>
      </w:r>
      <w:r>
        <w:rPr>
          <w:color w:val="000000"/>
        </w:rPr>
        <w:t xml:space="preserve">sus </w:t>
      </w:r>
      <w:r>
        <w:rPr>
          <w:color w:val="2659CB"/>
        </w:rPr>
        <w:t xml:space="preserve">maletas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depodes </w:t>
      </w:r>
      <w:r>
        <w:rPr>
          <w:color w:val="000000"/>
        </w:rPr>
        <w:t xml:space="preserve">de </w:t>
      </w:r>
      <w:r>
        <w:rPr>
          <w:color w:val="000000"/>
        </w:rPr>
        <w:t xml:space="preserve">Telemaddd </w:t>
      </w:r>
      <w:r>
        <w:rPr>
          <w:color w:val="000000"/>
        </w:rPr>
        <w:t xml:space="preserve">¡es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6B6B2B"/>
        </w:rPr>
        <w:t xml:space="preserve">contar </w:t>
      </w:r>
      <w:r>
        <w:rPr>
          <w:color w:val="000000"/>
        </w:rPr>
        <w:t xml:space="preserve">qué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2659CB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2659CB"/>
        </w:rPr>
        <w:t xml:space="preserve">maniobra </w:t>
      </w:r>
      <w:r>
        <w:rPr>
          <w:color w:val="000000"/>
        </w:rPr>
        <w:t xml:space="preserve">que </w:t>
      </w:r>
      <w:r>
        <w:rPr>
          <w:color w:val="2659CB"/>
        </w:rPr>
        <w:t xml:space="preserve">intenta </w:t>
      </w:r>
      <w:r>
        <w:rPr>
          <w:color w:val="000000"/>
        </w:rPr>
        <w:t xml:space="preserve">moverapresuradamente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C228EE"/>
        </w:rPr>
        <w:t xml:space="preserve">delanteros </w:t>
      </w:r>
      <w:r>
        <w:rPr>
          <w:color w:val="000000"/>
        </w:rPr>
        <w:t xml:space="preserve">y </w:t>
      </w:r>
      <w:r>
        <w:rPr>
          <w:color w:val="2659CB"/>
        </w:rPr>
        <w:t xml:space="preserve">alejados </w:t>
      </w:r>
      <w:r>
        <w:rPr>
          <w:color w:val="000000"/>
        </w:rPr>
        <w:t xml:space="preserve">de </w:t>
      </w:r>
      <w:r>
        <w:rPr>
          <w:color w:val="000000"/>
        </w:rPr>
        <w:t xml:space="preserve">Paris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000000"/>
        </w:rPr>
        <w:t xml:space="preserve">perderestas </w:t>
      </w:r>
      <w:r>
        <w:rPr>
          <w:color w:val="000000"/>
        </w:rPr>
        <w:t xml:space="preserve">dos </w:t>
      </w:r>
      <w:r>
        <w:rPr>
          <w:color w:val="2659CB"/>
        </w:rPr>
        <w:t xml:space="preserve">historias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6B6B2B"/>
        </w:rPr>
        <w:t xml:space="preserve">planteamos </w:t>
      </w:r>
      <w:r>
        <w:rPr>
          <w:color w:val="000000"/>
        </w:rPr>
        <w:t xml:space="preserve">por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659CB"/>
        </w:rPr>
        <w:t xml:space="preserve">persigan </w:t>
      </w:r>
      <w:r>
        <w:rPr>
          <w:color w:val="000000"/>
        </w:rPr>
        <w:t xml:space="preserve">sus </w:t>
      </w:r>
      <w:r>
        <w:rPr>
          <w:color w:val="2659CB"/>
        </w:rPr>
        <w:t xml:space="preserve">sueños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prole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B6B2B"/>
        </w:rPr>
        <w:t xml:space="preserve">cumplan </w:t>
      </w:r>
      <w:r>
        <w:rPr>
          <w:color w:val="000000"/>
        </w:rPr>
        <w:t xml:space="preserve">. </w:t>
      </w:r>
      <w:r>
        <w:rPr>
          <w:color w:val="000000"/>
        </w:rPr>
        <w:t xml:space="preserve">Yen </w:t>
      </w:r>
      <w:r>
        <w:rPr>
          <w:color w:val="000000"/>
        </w:rPr>
        <w:t xml:space="preserve">el </w:t>
      </w:r>
      <w:r>
        <w:rPr>
          <w:color w:val="4DCEC3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Ainhoa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6B6B2B"/>
        </w:rPr>
        <w:t xml:space="preserve">inversión </w:t>
      </w:r>
      <w:r>
        <w:rPr>
          <w:color w:val="6B6B2B"/>
        </w:rPr>
        <w:t xml:space="preserve">térmica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6B6B2B"/>
        </w:rPr>
        <w:t xml:space="preserve">luego </w:t>
      </w:r>
      <w:r>
        <w:rPr>
          <w:color w:val="4DCEC3"/>
        </w:rPr>
        <w:t xml:space="preserve">comentaremos </w:t>
      </w:r>
      <w:r>
        <w:rPr>
          <w:color w:val="000000"/>
        </w:rPr>
        <w:t xml:space="preserve">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2659CB"/>
        </w:rPr>
        <w:t xml:space="preserve">efectos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son </w:t>
      </w:r>
      <w:r>
        <w:rPr>
          <w:color w:val="000000"/>
        </w:rPr>
        <w:t xml:space="preserve">nubes </w:t>
      </w:r>
      <w:r>
        <w:rPr>
          <w:color w:val="2659CB"/>
        </w:rPr>
        <w:t xml:space="preserve">altas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2659CB"/>
        </w:rPr>
        <w:t xml:space="preserve">vistos </w:t>
      </w:r>
      <w:r>
        <w:rPr>
          <w:color w:val="000000"/>
        </w:rPr>
        <w:t xml:space="preserve">el </w:t>
      </w:r>
      <w:r>
        <w:rPr>
          <w:color w:val="2659CB"/>
        </w:rPr>
        <w:t xml:space="preserve">ambiente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cero </w:t>
      </w:r>
      <w:r>
        <w:rPr>
          <w:color w:val="000000"/>
        </w:rPr>
        <w:t xml:space="preserve">blanquecino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2659CB"/>
        </w:rPr>
        <w:t xml:space="preserve">visto </w:t>
      </w:r>
      <w:r>
        <w:rPr>
          <w:color w:val="000000"/>
        </w:rPr>
        <w:t xml:space="preserve">las </w:t>
      </w:r>
      <w:r>
        <w:rPr>
          <w:color w:val="2659CB"/>
        </w:rPr>
        <w:t xml:space="preserve">imágenes </w:t>
      </w:r>
      <w:r>
        <w:rPr>
          <w:color w:val="000000"/>
        </w:rPr>
        <w:t xml:space="preserve">mirando </w:t>
      </w:r>
      <w:r>
        <w:rPr>
          <w:color w:val="2659CB"/>
        </w:rPr>
        <w:t xml:space="preserve">hacia </w:t>
      </w:r>
      <w:r>
        <w:rPr>
          <w:color w:val="000000"/>
        </w:rPr>
        <w:t xml:space="preserve">la </w:t>
      </w:r>
      <w:r>
        <w:rPr>
          <w:color w:val="6B6B2B"/>
        </w:rPr>
        <w:t xml:space="preserve">Sierra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B6B2B"/>
        </w:rPr>
        <w:t xml:space="preserve">nubosidad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4DCEC3"/>
        </w:rPr>
        <w:t xml:space="preserve">compacta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DCEC3"/>
        </w:rPr>
        <w:t xml:space="preserve">comentamos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659CB"/>
        </w:rPr>
        <w:t xml:space="preserve">jornada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esos </w:t>
      </w:r>
      <w:r>
        <w:rPr>
          <w:color w:val="2659CB"/>
        </w:rPr>
        <w:t xml:space="preserve">intervalos </w:t>
      </w:r>
      <w:r>
        <w:rPr>
          <w:color w:val="4DCEC3"/>
        </w:rPr>
        <w:t xml:space="preserve">nubosos </w:t>
      </w:r>
      <w:r>
        <w:rPr>
          <w:color w:val="000000"/>
        </w:rPr>
        <w:t xml:space="preserve">, </w:t>
      </w:r>
      <w:r>
        <w:rPr>
          <w:color w:val="2659CB"/>
        </w:rPr>
        <w:t xml:space="preserve">ambiente </w:t>
      </w:r>
      <w:r>
        <w:rPr>
          <w:color w:val="000000"/>
        </w:rPr>
        <w:t xml:space="preserve">muy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2659CB"/>
        </w:rPr>
        <w:t xml:space="preserve">suave </w:t>
      </w:r>
      <w:r>
        <w:rPr>
          <w:color w:val="000000"/>
        </w:rPr>
        <w:t xml:space="preserve">y </w:t>
      </w:r>
      <w:r>
        <w:rPr>
          <w:color w:val="2659CB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2659CB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B6B2B"/>
        </w:rPr>
        <w:t xml:space="preserve">sierra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CEF85A"/>
        </w:rPr>
        <w:t xml:space="preserve">localidades </w:t>
      </w:r>
      <w:r>
        <w:rPr>
          <w:color w:val="2659CB"/>
        </w:rPr>
        <w:t xml:space="preserve">sigan </w:t>
      </w:r>
      <w:r>
        <w:rPr>
          <w:color w:val="000000"/>
        </w:rPr>
        <w:t xml:space="preserve">ya </w:t>
      </w:r>
      <w:r>
        <w:rPr>
          <w:color w:val="000000"/>
        </w:rPr>
        <w:t xml:space="preserve">los </w:t>
      </w:r>
      <w:r>
        <w:rPr>
          <w:color w:val="000000"/>
        </w:rPr>
        <w:t xml:space="preserve">16° </w:t>
      </w:r>
      <w:r>
        <w:rPr>
          <w:color w:val="000000"/>
        </w:rPr>
        <w:t xml:space="preserve">. </w:t>
      </w:r>
      <w:r>
        <w:rPr>
          <w:color w:val="000000"/>
        </w:rPr>
        <w:t xml:space="preserve">Estaremos </w:t>
      </w:r>
      <w:r>
        <w:rPr>
          <w:color w:val="2659CB"/>
        </w:rPr>
        <w:t xml:space="preserve">rondando </w:t>
      </w:r>
      <w:r>
        <w:rPr>
          <w:color w:val="000000"/>
        </w:rPr>
        <w:t xml:space="preserve">en </w:t>
      </w:r>
      <w:r>
        <w:rPr>
          <w:color w:val="6B6B2B"/>
        </w:rPr>
        <w:t xml:space="preserve">general </w:t>
      </w:r>
      <w:r>
        <w:rPr>
          <w:color w:val="000000"/>
        </w:rPr>
        <w:t xml:space="preserve">los </w:t>
      </w:r>
      <w:r>
        <w:rPr>
          <w:color w:val="000000"/>
        </w:rPr>
        <w:t xml:space="preserve">15° </w:t>
      </w:r>
      <w:r>
        <w:rPr>
          <w:color w:val="000000"/>
        </w:rPr>
        <w:t xml:space="preserve">.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los </w:t>
      </w:r>
      <w:r>
        <w:rPr>
          <w:color w:val="2659CB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inversión </w:t>
      </w:r>
      <w:r>
        <w:rPr>
          <w:color w:val="6B6B2B"/>
        </w:rPr>
        <w:t xml:space="preserve">térmica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B6B2B"/>
        </w:rPr>
        <w:t xml:space="preserve">contaminación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2659CB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2659CB"/>
        </w:rPr>
        <w:t xml:space="preserve">situación </w:t>
      </w:r>
      <w:r>
        <w:rPr>
          <w:color w:val="2659CB"/>
        </w:rPr>
        <w:t xml:space="preserve">meteorológica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000000"/>
        </w:rPr>
        <w:t xml:space="preserve">moda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F85A"/>
        </w:rPr>
        <w:t xml:space="preserve">villancicos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pade </w:t>
      </w:r>
      <w:r>
        <w:rPr>
          <w:color w:val="000000"/>
        </w:rPr>
        <w:t xml:space="preserve">del </w:t>
      </w:r>
      <w:r>
        <w:rPr>
          <w:color w:val="2659CB"/>
        </w:rPr>
        <w:t xml:space="preserve">mérito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000000"/>
        </w:rPr>
        <w:t xml:space="preserve">los </w:t>
      </w:r>
      <w:r>
        <w:rPr>
          <w:color w:val="6B6B2B"/>
        </w:rPr>
        <w:t xml:space="preserve">colegios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sumando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cordente </w:t>
      </w:r>
      <w:r>
        <w:rPr>
          <w:color w:val="000000"/>
        </w:rPr>
        <w:t xml:space="preserve">de </w:t>
      </w:r>
      <w:r>
        <w:rPr>
          <w:color w:val="CEEED0"/>
        </w:rPr>
        <w:t xml:space="preserve">grabados </w:t>
      </w:r>
      <w:r>
        <w:rPr>
          <w:color w:val="000000"/>
        </w:rPr>
        <w:t xml:space="preserve">al </w:t>
      </w:r>
      <w:r>
        <w:rPr>
          <w:color w:val="000000"/>
        </w:rPr>
        <w:t xml:space="preserve">más </w:t>
      </w:r>
      <w:r>
        <w:rPr>
          <w:color w:val="000000"/>
        </w:rPr>
        <w:t xml:space="preserve">puro </w:t>
      </w:r>
      <w:r>
        <w:rPr>
          <w:color w:val="2659CB"/>
        </w:rPr>
        <w:t xml:space="preserve">estilo </w:t>
      </w:r>
      <w:r>
        <w:rPr>
          <w:color w:val="000000"/>
        </w:rPr>
        <w:t xml:space="preserve">videoclip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4DCEC3"/>
        </w:rPr>
        <w:t xml:space="preserve">letras </w:t>
      </w:r>
      <w:r>
        <w:rPr>
          <w:color w:val="000000"/>
        </w:rPr>
        <w:t xml:space="preserve">inventadas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2659CB"/>
        </w:rPr>
        <w:t xml:space="preserve">música </w:t>
      </w:r>
      <w:r>
        <w:rPr>
          <w:color w:val="6B6B2B"/>
        </w:rPr>
        <w:t xml:space="preserve">propia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con </w:t>
      </w:r>
      <w:r>
        <w:rPr>
          <w:color w:val="2659CB"/>
        </w:rPr>
        <w:t xml:space="preserve">versiones </w:t>
      </w:r>
      <w:r>
        <w:rPr>
          <w:color w:val="000000"/>
        </w:rPr>
        <w:t xml:space="preserve">de </w:t>
      </w:r>
      <w:r>
        <w:rPr>
          <w:color w:val="4DCEC3"/>
        </w:rPr>
        <w:t xml:space="preserve">canciones </w:t>
      </w:r>
      <w:r>
        <w:rPr>
          <w:color w:val="000000"/>
        </w:rPr>
        <w:t xml:space="preserve">del </w:t>
      </w:r>
      <w:r>
        <w:rPr>
          <w:color w:val="2659CB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6B6B2B"/>
        </w:rPr>
        <w:t xml:space="preserve">siempre </w:t>
      </w:r>
      <w:r>
        <w:rPr>
          <w:color w:val="000000"/>
        </w:rPr>
        <w:t xml:space="preserve">, </w:t>
      </w:r>
      <w:r>
        <w:rPr>
          <w:color w:val="000000"/>
        </w:rPr>
        <w:t xml:space="preserve">cantados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6B6B2B"/>
        </w:rPr>
        <w:t xml:space="preserve">propios </w:t>
      </w:r>
      <w:r>
        <w:rPr>
          <w:color w:val="6B6B2B"/>
        </w:rPr>
        <w:t xml:space="preserve">alumnos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2659CB"/>
        </w:rPr>
        <w:t xml:space="preserve">arrasando </w:t>
      </w:r>
      <w:r>
        <w:rPr>
          <w:color w:val="000000"/>
        </w:rPr>
        <w:t xml:space="preserve">en </w:t>
      </w:r>
      <w:r>
        <w:rPr>
          <w:color w:val="2659CB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CEF85A"/>
        </w:rPr>
        <w:t xml:space="preserve">premiados </w:t>
      </w:r>
      <w:r>
        <w:rPr>
          <w:color w:val="000000"/>
        </w:rPr>
        <w:t xml:space="preserve">en </w:t>
      </w:r>
      <w:r>
        <w:rPr>
          <w:color w:val="4DCEC3"/>
        </w:rPr>
        <w:t xml:space="preserve">concursos </w:t>
      </w:r>
      <w:r>
        <w:rPr>
          <w:color w:val="000000"/>
        </w:rPr>
        <w:t xml:space="preserve">de </w:t>
      </w:r>
      <w:r>
        <w:rPr>
          <w:color w:val="CEF85A"/>
        </w:rPr>
        <w:t xml:space="preserve">villancicos </w:t>
      </w:r>
      <w:r>
        <w:rPr>
          <w:color w:val="000000"/>
        </w:rPr>
        <w:t xml:space="preserve">. </w:t>
      </w:r>
      <w:r>
        <w:rPr>
          <w:color w:val="000000"/>
        </w:rPr>
        <w:t xml:space="preserve">Apuñaladoa </w:t>
      </w:r>
      <w:r>
        <w:rPr>
          <w:color w:val="000000"/>
        </w:rPr>
        <w:t xml:space="preserve">pdmera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un </w:t>
      </w:r>
      <w:r>
        <w:rPr>
          <w:color w:val="2659CB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40 </w:t>
      </w:r>
      <w:r>
        <w:rPr>
          <w:color w:val="2659C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659CB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Alcobendas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EED0"/>
        </w:rPr>
        <w:t xml:space="preserve">víctima </w:t>
      </w:r>
      <w:r>
        <w:rPr>
          <w:color w:val="2659CB"/>
        </w:rPr>
        <w:t xml:space="preserve">llegó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2659CB"/>
        </w:rPr>
        <w:t xml:space="preserve">grave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6B6B2B"/>
        </w:rPr>
        <w:t xml:space="preserve">prOpio </w:t>
      </w:r>
      <w:r>
        <w:rPr>
          <w:color w:val="000000"/>
        </w:rPr>
        <w:t xml:space="preserve">pie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2659CB"/>
        </w:rPr>
        <w:t xml:space="preserve">centro </w:t>
      </w:r>
      <w:r>
        <w:rPr>
          <w:color w:val="000000"/>
        </w:rPr>
        <w:t xml:space="preserve">de </w:t>
      </w:r>
      <w:r>
        <w:rPr>
          <w:color w:val="6B6B2B"/>
        </w:rPr>
        <w:t xml:space="preserve">Salud </w:t>
      </w:r>
      <w:r>
        <w:rPr>
          <w:color w:val="6B6B2B"/>
        </w:rPr>
        <w:t xml:space="preserve">Alli </w:t>
      </w:r>
      <w:r>
        <w:rPr>
          <w:color w:val="000000"/>
        </w:rPr>
        <w:t xml:space="preserve">está </w:t>
      </w:r>
      <w:r>
        <w:rPr>
          <w:color w:val="000000"/>
        </w:rPr>
        <w:t xml:space="preserve">Mercedes-Hermida </w:t>
      </w:r>
      <w:r>
        <w:rPr>
          <w:color w:val="000000"/>
        </w:rPr>
        <w:t xml:space="preserve">. </w:t>
      </w:r>
      <w:r>
        <w:rPr>
          <w:color w:val="6B6B2B"/>
        </w:rPr>
        <w:t xml:space="preserve">Alli </w:t>
      </w:r>
      <w:r>
        <w:rPr>
          <w:color w:val="000000"/>
        </w:rPr>
        <w:t xml:space="preserve">está </w:t>
      </w:r>
      <w:r>
        <w:rPr>
          <w:color w:val="000000"/>
        </w:rPr>
        <w:t xml:space="preserve">Mercedes-Hermida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659CB"/>
        </w:rPr>
        <w:t xml:space="preserve">llegado </w:t>
      </w:r>
      <w:r>
        <w:rPr>
          <w:color w:val="000000"/>
        </w:rPr>
        <w:t xml:space="preserve">sólo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CEEED0"/>
        </w:rPr>
        <w:t xml:space="preserve">puñalada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costado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sabía </w:t>
      </w:r>
      <w:r>
        <w:rPr>
          <w:color w:val="000000"/>
        </w:rPr>
        <w:t xml:space="preserve">quién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6B6B2B"/>
        </w:rPr>
        <w:t xml:space="preserve">habia </w:t>
      </w:r>
      <w:r>
        <w:rPr>
          <w:color w:val="CEEED0"/>
        </w:rPr>
        <w:t xml:space="preserve">agredido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000000"/>
        </w:rPr>
        <w:t xml:space="preserve">ha </w:t>
      </w:r>
      <w:r>
        <w:rPr>
          <w:color w:val="2659CB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6B6B2B"/>
        </w:rPr>
        <w:t xml:space="preserve">propio </w:t>
      </w:r>
      <w:r>
        <w:rPr>
          <w:color w:val="000000"/>
        </w:rPr>
        <w:t xml:space="preserve">pie </w:t>
      </w:r>
      <w:r>
        <w:rPr>
          <w:color w:val="000000"/>
        </w:rPr>
        <w:t xml:space="preserve">o </w:t>
      </w:r>
      <w:r>
        <w:rPr>
          <w:color w:val="4DCEC3"/>
        </w:rPr>
        <w:t xml:space="preserve">alguien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dejadoa </w:t>
      </w:r>
      <w:r>
        <w:rPr>
          <w:color w:val="000000"/>
        </w:rPr>
        <w:t xml:space="preserve">la </w:t>
      </w:r>
      <w:r>
        <w:rPr>
          <w:color w:val="2659CB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centro </w:t>
      </w:r>
      <w:r>
        <w:rPr>
          <w:color w:val="000000"/>
        </w:rPr>
        <w:t xml:space="preserve">de </w:t>
      </w:r>
      <w:r>
        <w:rPr>
          <w:color w:val="2659CB"/>
        </w:rPr>
        <w:t xml:space="preserve">salud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las </w:t>
      </w:r>
      <w:r>
        <w:rPr>
          <w:color w:val="000000"/>
        </w:rPr>
        <w:t xml:space="preserve">pdmeras </w:t>
      </w:r>
      <w:r>
        <w:rPr>
          <w:color w:val="2659CB"/>
        </w:rPr>
        <w:t xml:space="preserve">asistencias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2659CB"/>
        </w:rPr>
        <w:t xml:space="preserve">situación </w:t>
      </w:r>
      <w:r>
        <w:rPr>
          <w:color w:val="000000"/>
        </w:rPr>
        <w:t xml:space="preserve">era </w:t>
      </w:r>
      <w:r>
        <w:rPr>
          <w:color w:val="2659CB"/>
        </w:rPr>
        <w:t xml:space="preserve">complicada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EEED0"/>
        </w:rPr>
        <w:t xml:space="preserve">trasladado </w:t>
      </w:r>
      <w:r>
        <w:rPr>
          <w:color w:val="000000"/>
        </w:rPr>
        <w:t xml:space="preserve">al </w:t>
      </w:r>
      <w:r>
        <w:rPr>
          <w:color w:val="2659CB"/>
        </w:rPr>
        <w:t xml:space="preserve">hospital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Paz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2659CB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B6B2B"/>
        </w:rPr>
        <w:t xml:space="preserve">prOpio </w:t>
      </w:r>
      <w:r>
        <w:rPr>
          <w:color w:val="2659CB"/>
        </w:rPr>
        <w:t xml:space="preserve">centro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2659CB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EED0"/>
        </w:rPr>
        <w:t xml:space="preserve">policía </w:t>
      </w:r>
      <w:r>
        <w:rPr>
          <w:color w:val="6B6B2B"/>
        </w:rPr>
        <w:t xml:space="preserve">nacional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2659CB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EED0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659CB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todo </w:t>
      </w:r>
      <w:r>
        <w:rPr>
          <w:color w:val="000000"/>
        </w:rPr>
        <w:t xml:space="preserve">una </w:t>
      </w:r>
      <w:r>
        <w:rPr>
          <w:color w:val="CEEED0"/>
        </w:rPr>
        <w:t xml:space="preserve">incógnita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659CB"/>
        </w:rPr>
        <w:t xml:space="preserve">tornoa </w:t>
      </w:r>
      <w:r>
        <w:rPr>
          <w:color w:val="000000"/>
        </w:rPr>
        <w:t xml:space="preserve">las </w:t>
      </w:r>
      <w:r>
        <w:rPr>
          <w:color w:val="2659CB"/>
        </w:rPr>
        <w:t xml:space="preserve">siete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el </w:t>
      </w:r>
      <w:r>
        <w:rPr>
          <w:color w:val="2659CB"/>
        </w:rPr>
        <w:t xml:space="preserve">hombre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B6B2B"/>
        </w:rPr>
        <w:t xml:space="preserve">presentado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centro </w:t>
      </w:r>
      <w:r>
        <w:rPr>
          <w:color w:val="000000"/>
        </w:rPr>
        <w:t xml:space="preserve">de </w:t>
      </w:r>
      <w:r>
        <w:rPr>
          <w:color w:val="2659CB"/>
        </w:rPr>
        <w:t xml:space="preserve">salud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avenida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hedda </w:t>
      </w:r>
      <w:r>
        <w:rPr>
          <w:color w:val="000000"/>
        </w:rPr>
        <w:t xml:space="preserve">de </w:t>
      </w:r>
      <w:r>
        <w:rPr>
          <w:color w:val="CEEED0"/>
        </w:rPr>
        <w:t xml:space="preserve">arma </w:t>
      </w:r>
      <w:r>
        <w:rPr>
          <w:color w:val="2659CB"/>
        </w:rPr>
        <w:t xml:space="preserve">blanca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costado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2659CB"/>
        </w:rPr>
        <w:t xml:space="preserve">lesión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hemitórax </w:t>
      </w:r>
      <w:r>
        <w:rPr>
          <w:color w:val="2659CB"/>
        </w:rPr>
        <w:t xml:space="preserve">izquierdo </w:t>
      </w:r>
      <w:r>
        <w:rPr>
          <w:color w:val="000000"/>
        </w:rPr>
        <w:t xml:space="preserve">Y </w:t>
      </w:r>
      <w:r>
        <w:rPr>
          <w:color w:val="2659CB"/>
        </w:rPr>
        <w:t xml:space="preserve">parece </w:t>
      </w:r>
      <w:r>
        <w:rPr>
          <w:color w:val="000000"/>
        </w:rPr>
        <w:t xml:space="preserve">ser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6B6B2B"/>
        </w:rPr>
        <w:t xml:space="preserve">valorado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centro </w:t>
      </w:r>
      <w:r>
        <w:rPr>
          <w:color w:val="000000"/>
        </w:rPr>
        <w:t xml:space="preserve">de </w:t>
      </w:r>
      <w:r>
        <w:rPr>
          <w:color w:val="2659CB"/>
        </w:rPr>
        <w:t xml:space="preserve">salud </w:t>
      </w:r>
      <w:r>
        <w:rPr>
          <w:color w:val="000000"/>
        </w:rPr>
        <w:t xml:space="preserve">revestía </w:t>
      </w:r>
      <w:r>
        <w:rPr>
          <w:color w:val="000000"/>
        </w:rPr>
        <w:t xml:space="preserve">más </w:t>
      </w:r>
      <w:r>
        <w:rPr>
          <w:color w:val="2659CB"/>
        </w:rPr>
        <w:t xml:space="preserve">gravedad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6B6B2B"/>
        </w:rPr>
        <w:t xml:space="preserve">alli </w:t>
      </w:r>
      <w:r>
        <w:rPr>
          <w:color w:val="000000"/>
        </w:rPr>
        <w:t xml:space="preserve">se </w:t>
      </w:r>
      <w:r>
        <w:rPr>
          <w:color w:val="000000"/>
        </w:rPr>
        <w:t xml:space="preserve">pedia </w:t>
      </w:r>
      <w:r>
        <w:rPr>
          <w:color w:val="000000"/>
        </w:rPr>
        <w:t xml:space="preserve">untraslado </w:t>
      </w:r>
      <w:r>
        <w:rPr>
          <w:color w:val="2659CB"/>
        </w:rPr>
        <w:t xml:space="preserve">secundario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B6B2B"/>
        </w:rPr>
        <w:t xml:space="preserve">realizado </w:t>
      </w:r>
      <w:r>
        <w:rPr>
          <w:color w:val="000000"/>
        </w:rPr>
        <w:t xml:space="preserve">una </w:t>
      </w:r>
      <w:r>
        <w:rPr>
          <w:color w:val="2659CB"/>
        </w:rPr>
        <w:t xml:space="preserve">UVI </w:t>
      </w:r>
      <w:r>
        <w:rPr>
          <w:color w:val="000000"/>
        </w:rPr>
        <w:t xml:space="preserve">de </w:t>
      </w:r>
      <w:r>
        <w:rPr>
          <w:color w:val="000000"/>
        </w:rPr>
        <w:t xml:space="preserve">suma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2659CB"/>
        </w:rPr>
        <w:t xml:space="preserve">hospital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Paz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659CB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2659CB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2659CB"/>
        </w:rPr>
        <w:t xml:space="preserve">lesión </w:t>
      </w:r>
      <w:r>
        <w:rPr>
          <w:color w:val="000000"/>
        </w:rPr>
        <w:t xml:space="preserve">el </w:t>
      </w:r>
      <w:r>
        <w:rPr>
          <w:color w:val="2659CB"/>
        </w:rPr>
        <w:t xml:space="preserve">pronóstico </w:t>
      </w:r>
      <w:r>
        <w:rPr>
          <w:color w:val="000000"/>
        </w:rPr>
        <w:t xml:space="preserve">que </w:t>
      </w:r>
      <w:r>
        <w:rPr>
          <w:color w:val="6B6B2B"/>
        </w:rPr>
        <w:t xml:space="preserve">presentaba </w:t>
      </w:r>
      <w:r>
        <w:rPr>
          <w:color w:val="000000"/>
        </w:rPr>
        <w:t xml:space="preserve">era </w:t>
      </w:r>
      <w:r>
        <w:rPr>
          <w:color w:val="000000"/>
        </w:rPr>
        <w:t xml:space="preserve">de </w:t>
      </w:r>
      <w:r>
        <w:rPr>
          <w:color w:val="2659CB"/>
        </w:rPr>
        <w:t xml:space="preserve">gravedad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B6B2B"/>
        </w:rPr>
        <w:t xml:space="preserve">policia </w:t>
      </w:r>
      <w:r>
        <w:rPr>
          <w:color w:val="6B6B2B"/>
        </w:rPr>
        <w:t xml:space="preserve">nacional </w:t>
      </w:r>
      <w:r>
        <w:rPr>
          <w:color w:val="000000"/>
        </w:rPr>
        <w:t xml:space="preserve">ha </w:t>
      </w:r>
      <w:r>
        <w:rPr>
          <w:color w:val="000000"/>
        </w:rPr>
        <w:t xml:space="preserve">abiedo </w:t>
      </w:r>
      <w:r>
        <w:rPr>
          <w:color w:val="000000"/>
        </w:rPr>
        <w:t xml:space="preserve">una </w:t>
      </w:r>
      <w:r>
        <w:rPr>
          <w:color w:val="CEEED0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EEED0"/>
        </w:rPr>
        <w:t xml:space="preserve">agentes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EEED0"/>
        </w:rPr>
        <w:t xml:space="preserve">trasladado </w:t>
      </w:r>
      <w:r>
        <w:rPr>
          <w:color w:val="000000"/>
        </w:rPr>
        <w:t xml:space="preserve">al </w:t>
      </w:r>
      <w:r>
        <w:rPr>
          <w:color w:val="2659CB"/>
        </w:rPr>
        <w:t xml:space="preserve">hospital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paz </w:t>
      </w:r>
      <w:r>
        <w:rPr>
          <w:color w:val="000000"/>
        </w:rPr>
        <w:t xml:space="preserve">para </w:t>
      </w:r>
      <w:r>
        <w:rPr>
          <w:color w:val="2659CB"/>
        </w:rPr>
        <w:t xml:space="preserve">intentar </w:t>
      </w:r>
      <w:r>
        <w:rPr>
          <w:color w:val="4DCEC3"/>
        </w:rPr>
        <w:t xml:space="preserve">hablar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herido </w:t>
      </w:r>
      <w:r>
        <w:rPr>
          <w:color w:val="000000"/>
        </w:rPr>
        <w:t xml:space="preserve">y </w:t>
      </w:r>
      <w:r>
        <w:rPr>
          <w:color w:val="CEEED0"/>
        </w:rPr>
        <w:t xml:space="preserve">esclarecer </w:t>
      </w:r>
      <w:r>
        <w:rPr>
          <w:color w:val="000000"/>
        </w:rPr>
        <w:t xml:space="preserve">las </w:t>
      </w:r>
      <w:r>
        <w:rPr>
          <w:color w:val="6B6B2B"/>
        </w:rPr>
        <w:t xml:space="preserve">circunstancias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B6B2B"/>
        </w:rPr>
        <w:t xml:space="preserve">producido </w:t>
      </w:r>
      <w:r>
        <w:rPr>
          <w:color w:val="000000"/>
        </w:rPr>
        <w:t xml:space="preserve">el </w:t>
      </w:r>
      <w:r>
        <w:rPr>
          <w:color w:val="CEEED0"/>
        </w:rPr>
        <w:t xml:space="preserve">suceso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centro </w:t>
      </w:r>
      <w:r>
        <w:rPr>
          <w:color w:val="000000"/>
        </w:rPr>
        <w:t xml:space="preserve">de </w:t>
      </w:r>
      <w:r>
        <w:rPr>
          <w:color w:val="2659CB"/>
        </w:rPr>
        <w:t xml:space="preserve">salud </w:t>
      </w:r>
      <w:r>
        <w:rPr>
          <w:color w:val="000000"/>
        </w:rPr>
        <w:t xml:space="preserve">sólo </w:t>
      </w:r>
      <w:r>
        <w:rPr>
          <w:color w:val="000000"/>
        </w:rPr>
        <w:t xml:space="preserve">ha </w:t>
      </w:r>
      <w:r>
        <w:rPr>
          <w:color w:val="2659CB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659CB"/>
        </w:rPr>
        <w:t xml:space="preserve">conocía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EEED0"/>
        </w:rPr>
        <w:t xml:space="preserve">agresor </w:t>
      </w:r>
      <w:r>
        <w:rPr>
          <w:color w:val="000000"/>
        </w:rPr>
        <w:t xml:space="preserve">Se </w:t>
      </w:r>
      <w:r>
        <w:rPr>
          <w:color w:val="2659CB"/>
        </w:rPr>
        <w:t xml:space="preserve">desconocen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CEEED0"/>
        </w:rPr>
        <w:t xml:space="preserve">victima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reyeda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pelea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EEED0"/>
        </w:rPr>
        <w:t xml:space="preserve">domicilio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659CB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DCEC3"/>
        </w:rPr>
        <w:t xml:space="preserve">gente </w:t>
      </w:r>
      <w:r>
        <w:rPr>
          <w:color w:val="000000"/>
        </w:rPr>
        <w:t xml:space="preserve">se </w:t>
      </w:r>
      <w:r>
        <w:rPr>
          <w:color w:val="000000"/>
        </w:rPr>
        <w:t xml:space="preserve">mete </w:t>
      </w:r>
      <w:r>
        <w:rPr>
          <w:color w:val="000000"/>
        </w:rPr>
        <w:t xml:space="preserve">en </w:t>
      </w:r>
      <w:r>
        <w:rPr>
          <w:color w:val="000000"/>
        </w:rPr>
        <w:t xml:space="preserve">follón </w:t>
      </w:r>
      <w:r>
        <w:rPr>
          <w:color w:val="000000"/>
        </w:rPr>
        <w:t xml:space="preserve">es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porque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Comentaba </w:t>
      </w:r>
      <w:r>
        <w:rPr>
          <w:color w:val="000000"/>
        </w:rPr>
        <w:t xml:space="preserve">un </w:t>
      </w:r>
      <w:r>
        <w:rPr>
          <w:color w:val="000000"/>
        </w:rPr>
        <w:t xml:space="preserve">chiquito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659CB"/>
        </w:rPr>
        <w:t xml:space="preserve">llegado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nada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oído </w:t>
      </w:r>
      <w:r>
        <w:rPr>
          <w:color w:val="000000"/>
        </w:rPr>
        <w:t xml:space="preserve">yo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DCEC3"/>
        </w:rPr>
        <w:t xml:space="preserve">comentado </w:t>
      </w:r>
      <w:r>
        <w:rPr>
          <w:color w:val="000000"/>
        </w:rPr>
        <w:t xml:space="preserve">nada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EED0"/>
        </w:rPr>
        <w:t xml:space="preserve">investigación </w:t>
      </w:r>
      <w:r>
        <w:rPr>
          <w:color w:val="2659CB"/>
        </w:rPr>
        <w:t xml:space="preserve">continua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2659CB"/>
        </w:rPr>
        <w:t xml:space="preserve">grave </w:t>
      </w:r>
      <w:r>
        <w:rPr>
          <w:color w:val="2659CB"/>
        </w:rPr>
        <w:t xml:space="preserve">permanecen </w:t>
      </w:r>
      <w:r>
        <w:rPr>
          <w:color w:val="000000"/>
        </w:rPr>
        <w:t xml:space="preserve">2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atrOpeIIadas </w:t>
      </w:r>
      <w:r>
        <w:rPr>
          <w:color w:val="2659CB"/>
        </w:rPr>
        <w:t xml:space="preserve">ayeren </w:t>
      </w:r>
      <w:r>
        <w:rPr>
          <w:color w:val="2659CB"/>
        </w:rPr>
        <w:t xml:space="preserve">pleno </w:t>
      </w:r>
      <w:r>
        <w:rPr>
          <w:color w:val="2659CB"/>
        </w:rPr>
        <w:t xml:space="preserve">centro </w:t>
      </w:r>
      <w:r>
        <w:rPr>
          <w:color w:val="000000"/>
        </w:rPr>
        <w:t xml:space="preserve">de </w:t>
      </w:r>
      <w:r>
        <w:rPr>
          <w:color w:val="6B6B2B"/>
        </w:rPr>
        <w:t xml:space="preserve">Alcalá </w:t>
      </w:r>
      <w:r>
        <w:rPr>
          <w:color w:val="000000"/>
        </w:rPr>
        <w:t xml:space="preserve">de </w:t>
      </w:r>
      <w:r>
        <w:rPr>
          <w:color w:val="000000"/>
        </w:rPr>
        <w:t xml:space="preserve">Henares </w:t>
      </w:r>
      <w:r>
        <w:rPr>
          <w:color w:val="2659CB"/>
        </w:rPr>
        <w:t xml:space="preserve">mientras </w:t>
      </w:r>
      <w:r>
        <w:rPr>
          <w:color w:val="2659CB"/>
        </w:rPr>
        <w:t xml:space="preserve">caminaban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vehículo </w:t>
      </w:r>
      <w:r>
        <w:rPr>
          <w:color w:val="000000"/>
        </w:rPr>
        <w:t xml:space="preserve">se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, </w:t>
      </w:r>
      <w:r>
        <w:rPr>
          <w:color w:val="2659CB"/>
        </w:rPr>
        <w:t xml:space="preserve">chocó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6B6B2B"/>
        </w:rPr>
        <w:t xml:space="preserve">semáforo </w:t>
      </w:r>
      <w:r>
        <w:rPr>
          <w:color w:val="000000"/>
        </w:rPr>
        <w:t xml:space="preserve">y </w:t>
      </w:r>
      <w:r>
        <w:rPr>
          <w:color w:val="2659CB"/>
        </w:rPr>
        <w:t xml:space="preserve">terminó </w:t>
      </w:r>
      <w:r>
        <w:rPr>
          <w:color w:val="000000"/>
        </w:rPr>
        <w:t xml:space="preserve">arrollandoa </w:t>
      </w:r>
      <w:r>
        <w:rPr>
          <w:color w:val="2659CB"/>
        </w:rPr>
        <w:t xml:space="preserve">cinco </w:t>
      </w:r>
      <w:r>
        <w:rPr>
          <w:color w:val="CEEED0"/>
        </w:rPr>
        <w:t xml:space="preserve">viandantes </w:t>
      </w:r>
      <w:r>
        <w:rPr>
          <w:color w:val="000000"/>
        </w:rPr>
        <w:t xml:space="preserve">, </w:t>
      </w:r>
      <w:r>
        <w:rPr>
          <w:color w:val="000000"/>
        </w:rPr>
        <w:t xml:space="preserve">Inmaculada-Loeches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EED0"/>
        </w:rPr>
        <w:t xml:space="preserve">testigos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000000"/>
        </w:rPr>
        <w:t xml:space="preserve">de </w:t>
      </w:r>
      <w:r>
        <w:rPr>
          <w:color w:val="6B6B2B"/>
        </w:rPr>
        <w:t xml:space="preserve">acuerdo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6B6B2B"/>
        </w:rPr>
        <w:t xml:space="preserve">vehícqu </w:t>
      </w:r>
      <w:r>
        <w:rPr>
          <w:color w:val="6B6B2B"/>
        </w:rPr>
        <w:t xml:space="preserve">circulaba </w:t>
      </w:r>
      <w:r>
        <w:rPr>
          <w:color w:val="000000"/>
        </w:rPr>
        <w:t xml:space="preserve">por </w:t>
      </w:r>
      <w:r>
        <w:rPr>
          <w:color w:val="6B6B2B"/>
        </w:rPr>
        <w:t xml:space="preserve">aquella </w:t>
      </w:r>
      <w:r>
        <w:rPr>
          <w:color w:val="2659CB"/>
        </w:rPr>
        <w:t xml:space="preserve">calle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CEEED0"/>
        </w:rPr>
        <w:t xml:space="preserve">hipótesis </w:t>
      </w:r>
      <w:r>
        <w:rPr>
          <w:color w:val="000000"/>
        </w:rPr>
        <w:t xml:space="preserve">más </w:t>
      </w:r>
      <w:r>
        <w:rPr>
          <w:color w:val="2659CB"/>
        </w:rPr>
        <w:t xml:space="preserve">probable </w:t>
      </w:r>
      <w:r>
        <w:rPr>
          <w:color w:val="000000"/>
        </w:rPr>
        <w:t xml:space="preserve">venía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EEED0"/>
        </w:rPr>
        <w:t xml:space="preserve">Avenida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Alcarria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eje </w:t>
      </w:r>
      <w:r>
        <w:rPr>
          <w:color w:val="000000"/>
        </w:rPr>
        <w:t xml:space="preserve">que </w:t>
      </w:r>
      <w:r>
        <w:rPr>
          <w:color w:val="000000"/>
        </w:rPr>
        <w:t xml:space="preserve">une </w:t>
      </w:r>
      <w:r>
        <w:rPr>
          <w:color w:val="000000"/>
        </w:rPr>
        <w:t xml:space="preserve">este </w:t>
      </w:r>
      <w:r>
        <w:rPr>
          <w:color w:val="6B6B2B"/>
        </w:rPr>
        <w:t xml:space="preserve">barrio </w:t>
      </w:r>
      <w:r>
        <w:rPr>
          <w:color w:val="000000"/>
        </w:rPr>
        <w:t xml:space="preserve">del </w:t>
      </w:r>
      <w:r>
        <w:rPr>
          <w:color w:val="000000"/>
        </w:rPr>
        <w:t xml:space="preserve">Ensanche </w:t>
      </w:r>
      <w:r>
        <w:rPr>
          <w:color w:val="000000"/>
        </w:rPr>
        <w:t xml:space="preserve">conel </w:t>
      </w:r>
      <w:r>
        <w:rPr>
          <w:color w:val="2659CB"/>
        </w:rPr>
        <w:t xml:space="preserve">centro </w:t>
      </w:r>
      <w:r>
        <w:rPr>
          <w:color w:val="000000"/>
        </w:rPr>
        <w:t xml:space="preserve">de </w:t>
      </w:r>
      <w:r>
        <w:rPr>
          <w:color w:val="6B6B2B"/>
        </w:rPr>
        <w:t xml:space="preserve">Alcalá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ciedo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2659CB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59CB"/>
        </w:rPr>
        <w:t xml:space="preserve">rotonda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conductor </w:t>
      </w:r>
      <w:r>
        <w:rPr>
          <w:color w:val="2659CB"/>
        </w:rPr>
        <w:t xml:space="preserve">perdió </w:t>
      </w:r>
      <w:r>
        <w:rPr>
          <w:color w:val="000000"/>
        </w:rPr>
        <w:t xml:space="preserve">el </w:t>
      </w:r>
      <w:r>
        <w:rPr>
          <w:color w:val="2659CB"/>
        </w:rPr>
        <w:t xml:space="preserve">control </w:t>
      </w:r>
      <w:r>
        <w:rPr>
          <w:color w:val="000000"/>
        </w:rPr>
        <w:t xml:space="preserve">del </w:t>
      </w:r>
      <w:r>
        <w:rPr>
          <w:color w:val="CEEED0"/>
        </w:rPr>
        <w:t xml:space="preserve">coche </w:t>
      </w:r>
      <w:r>
        <w:rPr>
          <w:color w:val="000000"/>
        </w:rPr>
        <w:t xml:space="preserve">, </w:t>
      </w:r>
      <w:r>
        <w:rPr>
          <w:color w:val="2659CB"/>
        </w:rPr>
        <w:t xml:space="preserve">acabó </w:t>
      </w:r>
      <w:r>
        <w:rPr>
          <w:color w:val="000000"/>
        </w:rPr>
        <w:t xml:space="preserve">arrollandoa </w:t>
      </w:r>
      <w:r>
        <w:rPr>
          <w:color w:val="2659CB"/>
        </w:rPr>
        <w:t xml:space="preserve">cinco </w:t>
      </w:r>
      <w:r>
        <w:rPr>
          <w:color w:val="6B6B2B"/>
        </w:rPr>
        <w:t xml:space="preserve">peatones </w:t>
      </w:r>
      <w:r>
        <w:rPr>
          <w:color w:val="000000"/>
        </w:rPr>
        <w:t xml:space="preserve">sobre </w:t>
      </w:r>
      <w:r>
        <w:rPr>
          <w:color w:val="000000"/>
        </w:rPr>
        <w:t xml:space="preserve">esta </w:t>
      </w:r>
      <w:r>
        <w:rPr>
          <w:color w:val="000000"/>
        </w:rPr>
        <w:t xml:space="preserve">acera </w:t>
      </w:r>
      <w:r>
        <w:rPr>
          <w:color w:val="000000"/>
        </w:rPr>
        <w:t xml:space="preserve">e </w:t>
      </w:r>
      <w:r>
        <w:rPr>
          <w:color w:val="2659CB"/>
        </w:rPr>
        <w:t xml:space="preserve">impactando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B6B2B"/>
        </w:rPr>
        <w:t xml:space="preserve">semáforo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cajetin </w:t>
      </w:r>
      <w:r>
        <w:rPr>
          <w:color w:val="000000"/>
        </w:rPr>
        <w:t xml:space="preserve">del </w:t>
      </w:r>
      <w:r>
        <w:rPr>
          <w:color w:val="6B6B2B"/>
        </w:rPr>
        <w:t xml:space="preserve">semáforo </w:t>
      </w:r>
      <w:r>
        <w:rPr>
          <w:color w:val="000000"/>
        </w:rPr>
        <w:t xml:space="preserve">y </w:t>
      </w:r>
      <w:r>
        <w:rPr>
          <w:color w:val="2659CB"/>
        </w:rPr>
        <w:t xml:space="preserve">terminó </w:t>
      </w:r>
      <w:r>
        <w:rPr>
          <w:color w:val="CEEED0"/>
        </w:rPr>
        <w:t xml:space="preserve">volcado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6B6B2B"/>
        </w:rPr>
        <w:t xml:space="preserve">calzada </w:t>
      </w:r>
      <w:r>
        <w:rPr>
          <w:color w:val="000000"/>
        </w:rPr>
        <w:t xml:space="preserve">. </w:t>
      </w:r>
      <w:r>
        <w:rPr>
          <w:color w:val="CEF85A"/>
        </w:rPr>
        <w:t xml:space="preserve">Balance </w:t>
      </w:r>
      <w:r>
        <w:rPr>
          <w:color w:val="2659CB"/>
        </w:rPr>
        <w:t xml:space="preserve">final </w:t>
      </w:r>
      <w:r>
        <w:rPr>
          <w:color w:val="000000"/>
        </w:rPr>
        <w:t xml:space="preserve">; </w:t>
      </w:r>
      <w:r>
        <w:rPr>
          <w:color w:val="2659CB"/>
        </w:rPr>
        <w:t xml:space="preserve">seis </w:t>
      </w:r>
      <w:r>
        <w:rPr>
          <w:color w:val="2659CB"/>
        </w:rPr>
        <w:t xml:space="preserve">persones </w:t>
      </w:r>
      <w:r>
        <w:rPr>
          <w:color w:val="2659CB"/>
        </w:rPr>
        <w:t xml:space="preserve">heridas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6B6B2B"/>
        </w:rPr>
        <w:t xml:space="preserve">carácter </w:t>
      </w:r>
      <w:r>
        <w:rPr>
          <w:color w:val="2659CB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659CB"/>
        </w:rPr>
        <w:t xml:space="preserve">punto </w:t>
      </w:r>
      <w:r>
        <w:rPr>
          <w:color w:val="000000"/>
        </w:rPr>
        <w:t xml:space="preserve">de </w:t>
      </w:r>
      <w:r>
        <w:rPr>
          <w:color w:val="2659CB"/>
        </w:rPr>
        <w:t xml:space="preserve">arrancar </w:t>
      </w:r>
      <w:r>
        <w:rPr>
          <w:color w:val="000000"/>
        </w:rPr>
        <w:t xml:space="preserve">la </w:t>
      </w:r>
      <w:r>
        <w:rPr>
          <w:color w:val="000000"/>
        </w:rPr>
        <w:t xml:space="preserve">cena </w:t>
      </w:r>
      <w:r>
        <w:rPr>
          <w:color w:val="000000"/>
        </w:rPr>
        <w:t xml:space="preserve">de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, </w:t>
      </w:r>
      <w:r>
        <w:rPr>
          <w:color w:val="2659CB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659CB"/>
        </w:rPr>
        <w:t xml:space="preserve">alcohol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6B6B2B"/>
        </w:rPr>
        <w:t xml:space="preserve">actor </w:t>
      </w:r>
      <w:r>
        <w:rPr>
          <w:color w:val="6B6B2B"/>
        </w:rPr>
        <w:t xml:space="preserve">fundamental </w:t>
      </w:r>
      <w:r>
        <w:rPr>
          <w:color w:val="000000"/>
        </w:rPr>
        <w:t xml:space="preserve">. </w:t>
      </w:r>
      <w:r>
        <w:rPr>
          <w:color w:val="000000"/>
        </w:rPr>
        <w:t xml:space="preserve">Katia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repuesto </w:t>
      </w:r>
      <w:r>
        <w:rPr>
          <w:color w:val="000000"/>
        </w:rPr>
        <w:t xml:space="preserve">del </w:t>
      </w:r>
      <w:r>
        <w:rPr>
          <w:color w:val="2659CB"/>
        </w:rPr>
        <w:t xml:space="preserve">susto </w:t>
      </w:r>
      <w:r>
        <w:rPr>
          <w:color w:val="000000"/>
        </w:rPr>
        <w:t xml:space="preserve">. </w:t>
      </w:r>
      <w:r>
        <w:rPr>
          <w:color w:val="2659CB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2659CB"/>
        </w:rPr>
        <w:t xml:space="preserve">tras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2659CB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hospital </w:t>
      </w:r>
      <w:r>
        <w:rPr>
          <w:color w:val="000000"/>
        </w:rPr>
        <w:t xml:space="preserve">, </w:t>
      </w:r>
      <w:r>
        <w:rPr>
          <w:color w:val="000000"/>
        </w:rPr>
        <w:t xml:space="preserve">ayertarde </w:t>
      </w:r>
      <w:r>
        <w:rPr>
          <w:color w:val="000000"/>
        </w:rPr>
        <w:t xml:space="preserve">paseaba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4DCEC3"/>
        </w:rPr>
        <w:t xml:space="preserve">amiga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acera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fue </w:t>
      </w:r>
      <w:r>
        <w:rPr>
          <w:color w:val="4DCEC3"/>
        </w:rPr>
        <w:t xml:space="preserve">brutalmente </w:t>
      </w:r>
      <w:r>
        <w:rPr>
          <w:color w:val="CEEED0"/>
        </w:rPr>
        <w:t xml:space="preserve">embestida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2659CB"/>
        </w:rPr>
        <w:t xml:space="preserve">vehiculo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6B6B2B"/>
        </w:rPr>
        <w:t xml:space="preserve">cuestión </w:t>
      </w:r>
      <w:r>
        <w:rPr>
          <w:color w:val="000000"/>
        </w:rPr>
        <w:t xml:space="preserve">de </w:t>
      </w:r>
      <w:r>
        <w:rPr>
          <w:color w:val="2659CB"/>
        </w:rPr>
        <w:t xml:space="preserve">tres </w:t>
      </w:r>
      <w:r>
        <w:rPr>
          <w:color w:val="2659CB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4DCEC3"/>
        </w:rPr>
        <w:t xml:space="preserve">escuchar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4DCEC3"/>
        </w:rPr>
        <w:t xml:space="preserve">escuchas </w:t>
      </w:r>
      <w:r>
        <w:rPr>
          <w:color w:val="000000"/>
        </w:rPr>
        <w:t xml:space="preserve">el </w:t>
      </w:r>
      <w:r>
        <w:rPr>
          <w:color w:val="000000"/>
        </w:rPr>
        <w:t xml:space="preserve">chirrido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2659CB"/>
        </w:rPr>
        <w:t xml:space="preserve">llama </w:t>
      </w:r>
      <w:r>
        <w:rPr>
          <w:color w:val="000000"/>
        </w:rPr>
        <w:t xml:space="preserve">la </w:t>
      </w:r>
      <w:r>
        <w:rPr>
          <w:color w:val="6B6B2B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miras </w:t>
      </w:r>
      <w:r>
        <w:rPr>
          <w:color w:val="000000"/>
        </w:rPr>
        <w:t xml:space="preserve">para </w:t>
      </w:r>
      <w:r>
        <w:rPr>
          <w:color w:val="2659CB"/>
        </w:rPr>
        <w:t xml:space="preserve">atrás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6B6B2B"/>
        </w:rPr>
        <w:t xml:space="preserve">tenia </w:t>
      </w:r>
      <w:r>
        <w:rPr>
          <w:color w:val="2659CB"/>
        </w:rPr>
        <w:t xml:space="preserve">encima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yo </w:t>
      </w:r>
      <w:r>
        <w:rPr>
          <w:color w:val="000000"/>
        </w:rPr>
        <w:t xml:space="preserve">cai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659CB"/>
        </w:rPr>
        <w:t xml:space="preserve">único </w:t>
      </w:r>
      <w:r>
        <w:rPr>
          <w:color w:val="000000"/>
        </w:rPr>
        <w:t xml:space="preserve">que </w:t>
      </w:r>
      <w:r>
        <w:rPr>
          <w:color w:val="2659CB"/>
        </w:rPr>
        <w:t xml:space="preserve">recuerdo </w:t>
      </w:r>
      <w:r>
        <w:rPr>
          <w:color w:val="000000"/>
        </w:rPr>
        <w:t xml:space="preserve">es </w:t>
      </w:r>
      <w:r>
        <w:rPr>
          <w:color w:val="CEEED0"/>
        </w:rPr>
        <w:t xml:space="preserve">ambulancias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CEEED0"/>
        </w:rPr>
        <w:t xml:space="preserve">coches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accidente </w:t>
      </w:r>
      <w:r>
        <w:rPr>
          <w:color w:val="000000"/>
        </w:rPr>
        <w:t xml:space="preserve">se </w:t>
      </w:r>
      <w:r>
        <w:rPr>
          <w:color w:val="6B6B2B"/>
        </w:rPr>
        <w:t xml:space="preserve">producía </w:t>
      </w:r>
      <w:r>
        <w:rPr>
          <w:color w:val="CEEED0"/>
        </w:rPr>
        <w:t xml:space="preserve">minutos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7:00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59CB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659CB"/>
        </w:rPr>
        <w:t xml:space="preserve">rotonda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avenida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alcarda </w:t>
      </w:r>
      <w:r>
        <w:rPr>
          <w:color w:val="000000"/>
        </w:rPr>
        <w:t xml:space="preserve">un </w:t>
      </w:r>
      <w:r>
        <w:rPr>
          <w:color w:val="2659CB"/>
        </w:rPr>
        <w:t xml:space="preserve">conductor </w:t>
      </w:r>
      <w:r>
        <w:rPr>
          <w:color w:val="2659CB"/>
        </w:rPr>
        <w:t xml:space="preserve">perdió </w:t>
      </w:r>
      <w:r>
        <w:rPr>
          <w:color w:val="000000"/>
        </w:rPr>
        <w:t xml:space="preserve">el </w:t>
      </w:r>
      <w:r>
        <w:rPr>
          <w:color w:val="2659CB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659CB"/>
        </w:rPr>
        <w:t xml:space="preserve">vehículo </w:t>
      </w:r>
      <w:r>
        <w:rPr>
          <w:color w:val="000000"/>
        </w:rPr>
        <w:t xml:space="preserve">y </w:t>
      </w:r>
      <w:r>
        <w:rPr>
          <w:color w:val="2659CB"/>
        </w:rPr>
        <w:t xml:space="preserve">acabó </w:t>
      </w:r>
      <w:r>
        <w:rPr>
          <w:color w:val="CEEED0"/>
        </w:rPr>
        <w:t xml:space="preserve">arrollando </w:t>
      </w:r>
      <w:r>
        <w:rPr>
          <w:color w:val="000000"/>
        </w:rPr>
        <w:t xml:space="preserve">a </w:t>
      </w:r>
      <w:r>
        <w:rPr>
          <w:color w:val="2659CB"/>
        </w:rPr>
        <w:t xml:space="preserve">cinco </w:t>
      </w:r>
      <w:r>
        <w:rPr>
          <w:color w:val="6B6B2B"/>
        </w:rPr>
        <w:t xml:space="preserve">peatones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71 </w:t>
      </w:r>
      <w:r>
        <w:rPr>
          <w:color w:val="2659C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Muy </w:t>
      </w:r>
      <w:r>
        <w:rPr>
          <w:color w:val="2659CB"/>
        </w:rPr>
        <w:t xml:space="preserve">grave </w:t>
      </w:r>
      <w:r>
        <w:rPr>
          <w:color w:val="000000"/>
        </w:rPr>
        <w:t xml:space="preserve">, </w:t>
      </w:r>
      <w:r>
        <w:rPr>
          <w:color w:val="000000"/>
        </w:rPr>
        <w:t xml:space="preserve">era </w:t>
      </w:r>
      <w:r>
        <w:rPr>
          <w:color w:val="2659CB"/>
        </w:rPr>
        <w:t xml:space="preserve">trasladada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suma </w:t>
      </w:r>
      <w:r>
        <w:rPr>
          <w:color w:val="000000"/>
        </w:rPr>
        <w:t xml:space="preserve">al </w:t>
      </w:r>
      <w:r>
        <w:rPr>
          <w:color w:val="2659CB"/>
        </w:rPr>
        <w:t xml:space="preserve">hOSpital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pdncesa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ocupantes </w:t>
      </w:r>
      <w:r>
        <w:rPr>
          <w:color w:val="000000"/>
        </w:rPr>
        <w:t xml:space="preserve">del </w:t>
      </w:r>
      <w:r>
        <w:rPr>
          <w:color w:val="2659CB"/>
        </w:rPr>
        <w:t xml:space="preserve">turismo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659CB"/>
        </w:rPr>
        <w:t xml:space="preserve">rescatado </w:t>
      </w:r>
      <w:r>
        <w:rPr>
          <w:color w:val="000000"/>
        </w:rPr>
        <w:t xml:space="preserve">por </w:t>
      </w:r>
      <w:r>
        <w:rPr>
          <w:color w:val="A3F0C1"/>
        </w:rPr>
        <w:t xml:space="preserve">bomberos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Comunidad </w:t>
      </w:r>
      <w:r>
        <w:rPr>
          <w:color w:val="000000"/>
        </w:rPr>
        <w:t xml:space="preserve">de </w:t>
      </w:r>
      <w:r>
        <w:rPr>
          <w:color w:val="6B6B2B"/>
        </w:rPr>
        <w:t xml:space="preserve">Madrid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2659CB"/>
        </w:rPr>
        <w:t xml:space="preserve">grave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2659CB"/>
        </w:rPr>
        <w:t xml:space="preserve">ocupante </w:t>
      </w:r>
      <w:r>
        <w:rPr>
          <w:color w:val="000000"/>
        </w:rPr>
        <w:t xml:space="preserve">del </w:t>
      </w:r>
      <w:r>
        <w:rPr>
          <w:color w:val="CEEED0"/>
        </w:rPr>
        <w:t xml:space="preserve">coche </w:t>
      </w:r>
      <w:r>
        <w:rPr>
          <w:color w:val="2659CB"/>
        </w:rPr>
        <w:t xml:space="preserve">tras </w:t>
      </w:r>
      <w:r>
        <w:rPr>
          <w:color w:val="2659CB"/>
        </w:rPr>
        <w:t xml:space="preserve">impactar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cafetín </w:t>
      </w:r>
      <w:r>
        <w:rPr>
          <w:color w:val="000000"/>
        </w:rPr>
        <w:t xml:space="preserve">del </w:t>
      </w:r>
      <w:r>
        <w:rPr>
          <w:color w:val="6B6B2B"/>
        </w:rPr>
        <w:t xml:space="preserve">semáforo </w:t>
      </w:r>
      <w:r>
        <w:rPr>
          <w:color w:val="000000"/>
        </w:rPr>
        <w:t xml:space="preserve">y </w:t>
      </w:r>
      <w:r>
        <w:rPr>
          <w:color w:val="CEEED0"/>
        </w:rPr>
        <w:t xml:space="preserve">volcar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B6B2B"/>
        </w:rPr>
        <w:t xml:space="preserve">calzada </w:t>
      </w:r>
      <w:r>
        <w:rPr>
          <w:color w:val="000000"/>
        </w:rPr>
        <w:t xml:space="preserve">El </w:t>
      </w:r>
      <w:r>
        <w:rPr>
          <w:color w:val="CEEED0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Katia </w:t>
      </w:r>
      <w:r>
        <w:rPr>
          <w:color w:val="2659CB"/>
        </w:rPr>
        <w:t xml:space="preserve">presenció </w:t>
      </w:r>
      <w:r>
        <w:rPr>
          <w:color w:val="CEEED0"/>
        </w:rPr>
        <w:t xml:space="preserve">instantes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la </w:t>
      </w:r>
      <w:r>
        <w:rPr>
          <w:color w:val="2659CB"/>
        </w:rPr>
        <w:t xml:space="preserve">dantesca </w:t>
      </w:r>
      <w:r>
        <w:rPr>
          <w:color w:val="2659CB"/>
        </w:rPr>
        <w:t xml:space="preserve">escena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Hay </w:t>
      </w:r>
      <w:r>
        <w:rPr>
          <w:color w:val="6B6B2B"/>
        </w:rPr>
        <w:t xml:space="preserve">debajo </w:t>
      </w:r>
      <w:r>
        <w:rPr>
          <w:color w:val="000000"/>
        </w:rPr>
        <w:t xml:space="preserve">estaba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DCEC3"/>
        </w:rPr>
        <w:t xml:space="preserve">amiga </w:t>
      </w:r>
      <w:r>
        <w:rPr>
          <w:color w:val="000000"/>
        </w:rPr>
        <w:t xml:space="preserve">estaba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EED0"/>
        </w:rPr>
        <w:t xml:space="preserve">coche </w:t>
      </w:r>
      <w:r>
        <w:rPr>
          <w:color w:val="000000"/>
        </w:rPr>
        <w:t xml:space="preserve">patas </w:t>
      </w:r>
      <w:r>
        <w:rPr>
          <w:color w:val="4DCEC3"/>
        </w:rPr>
        <w:t xml:space="preserve">arriba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DCEC3"/>
        </w:rPr>
        <w:t xml:space="preserve">chico </w:t>
      </w:r>
      <w:r>
        <w:rPr>
          <w:color w:val="2659C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salía </w:t>
      </w:r>
      <w:r>
        <w:rPr>
          <w:color w:val="000000"/>
        </w:rPr>
        <w:t xml:space="preserve">cordendo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EEED0"/>
        </w:rPr>
        <w:t xml:space="preserve">policía </w:t>
      </w:r>
      <w:r>
        <w:rPr>
          <w:color w:val="000000"/>
        </w:rPr>
        <w:t xml:space="preserve">lo </w:t>
      </w:r>
      <w:r>
        <w:rPr>
          <w:color w:val="4DCEC3"/>
        </w:rPr>
        <w:t xml:space="preserve">pillo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B6B2B"/>
        </w:rPr>
        <w:t xml:space="preserve">policia </w:t>
      </w:r>
      <w:r>
        <w:rPr>
          <w:color w:val="CEEED0"/>
        </w:rPr>
        <w:t xml:space="preserve">investiga </w:t>
      </w:r>
      <w:r>
        <w:rPr>
          <w:color w:val="000000"/>
        </w:rPr>
        <w:t xml:space="preserve">la </w:t>
      </w:r>
      <w:r>
        <w:rPr>
          <w:color w:val="2659CB"/>
        </w:rPr>
        <w:t xml:space="preserve">velocidad </w:t>
      </w:r>
      <w:r>
        <w:rPr>
          <w:color w:val="000000"/>
        </w:rPr>
        <w:t xml:space="preserve">y </w:t>
      </w:r>
      <w:r>
        <w:rPr>
          <w:color w:val="6B6B2B"/>
        </w:rPr>
        <w:t xml:space="preserve">circunstancias </w:t>
      </w:r>
      <w:r>
        <w:rPr>
          <w:color w:val="000000"/>
        </w:rPr>
        <w:t xml:space="preserve">del </w:t>
      </w:r>
      <w:r>
        <w:rPr>
          <w:color w:val="2659CB"/>
        </w:rPr>
        <w:t xml:space="preserve">tremendo </w:t>
      </w:r>
      <w:r>
        <w:rPr>
          <w:color w:val="2659CB"/>
        </w:rPr>
        <w:t xml:space="preserve">accidente </w:t>
      </w:r>
      <w:r>
        <w:rPr>
          <w:color w:val="000000"/>
        </w:rPr>
        <w:t xml:space="preserve">en </w:t>
      </w:r>
      <w:r>
        <w:rPr>
          <w:color w:val="2659CB"/>
        </w:rPr>
        <w:t xml:space="preserve">plena </w:t>
      </w:r>
      <w:r>
        <w:rPr>
          <w:color w:val="000000"/>
        </w:rPr>
        <w:t xml:space="preserve">área </w:t>
      </w:r>
      <w:r>
        <w:rPr>
          <w:color w:val="6B6B2B"/>
        </w:rPr>
        <w:t xml:space="preserve">urbana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2659CB"/>
        </w:rPr>
        <w:t xml:space="preserve">momento </w:t>
      </w:r>
      <w:r>
        <w:rPr>
          <w:color w:val="000000"/>
        </w:rPr>
        <w:t xml:space="preserve">el </w:t>
      </w:r>
      <w:r>
        <w:rPr>
          <w:color w:val="2659CB"/>
        </w:rPr>
        <w:t xml:space="preserve">conductor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6B6B2B"/>
        </w:rPr>
        <w:t xml:space="preserve">positivo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control </w:t>
      </w:r>
      <w:r>
        <w:rPr>
          <w:color w:val="000000"/>
        </w:rPr>
        <w:t xml:space="preserve">de </w:t>
      </w:r>
      <w:r>
        <w:rPr>
          <w:color w:val="2659CB"/>
        </w:rPr>
        <w:t xml:space="preserve">alcohol </w:t>
      </w:r>
      <w:r>
        <w:rPr>
          <w:color w:val="000000"/>
        </w:rPr>
        <w:t xml:space="preserve">De </w:t>
      </w:r>
      <w:r>
        <w:rPr>
          <w:color w:val="2659CB"/>
        </w:rPr>
        <w:t xml:space="preserve">momento </w:t>
      </w:r>
      <w:r>
        <w:rPr>
          <w:color w:val="000000"/>
        </w:rPr>
        <w:t xml:space="preserve">el </w:t>
      </w:r>
      <w:r>
        <w:rPr>
          <w:color w:val="2659CB"/>
        </w:rPr>
        <w:t xml:space="preserve">conductor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6B6B2B"/>
        </w:rPr>
        <w:t xml:space="preserve">positivo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control </w:t>
      </w:r>
      <w:r>
        <w:rPr>
          <w:color w:val="000000"/>
        </w:rPr>
        <w:t xml:space="preserve">de </w:t>
      </w:r>
      <w:r>
        <w:rPr>
          <w:color w:val="2659CB"/>
        </w:rPr>
        <w:t xml:space="preserve">alcohol </w:t>
      </w:r>
      <w:r>
        <w:rPr>
          <w:color w:val="2659CB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deja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6B6B2B"/>
        </w:rPr>
        <w:t xml:space="preserve">Comunidad </w:t>
      </w:r>
      <w:r>
        <w:rPr>
          <w:color w:val="000000"/>
        </w:rPr>
        <w:t xml:space="preserve">menos </w:t>
      </w:r>
      <w:r>
        <w:rPr>
          <w:color w:val="2659CB"/>
        </w:rPr>
        <w:t xml:space="preserve">accidentes </w:t>
      </w:r>
      <w:r>
        <w:rPr>
          <w:color w:val="000000"/>
        </w:rPr>
        <w:t xml:space="preserve">e </w:t>
      </w:r>
      <w:r>
        <w:rPr>
          <w:color w:val="2659CB"/>
        </w:rPr>
        <w:t xml:space="preserve">infracciones </w:t>
      </w:r>
      <w:r>
        <w:rPr>
          <w:color w:val="000000"/>
        </w:rPr>
        <w:t xml:space="preserve">de </w:t>
      </w:r>
      <w:r>
        <w:rPr>
          <w:color w:val="2659CB"/>
        </w:rPr>
        <w:t xml:space="preserve">tráfico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menos </w:t>
      </w:r>
      <w:r>
        <w:rPr>
          <w:color w:val="000000"/>
        </w:rPr>
        <w:t xml:space="preserve">reyedas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B6B2B"/>
        </w:rPr>
        <w:t xml:space="preserve">producido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659CB"/>
        </w:rPr>
        <w:t xml:space="preserve">centenar </w:t>
      </w:r>
      <w:r>
        <w:rPr>
          <w:color w:val="000000"/>
        </w:rPr>
        <w:t xml:space="preserve">de </w:t>
      </w:r>
      <w:r>
        <w:rPr>
          <w:color w:val="000000"/>
        </w:rPr>
        <w:t xml:space="preserve">peleas </w:t>
      </w:r>
      <w:r>
        <w:rPr>
          <w:color w:val="000000"/>
        </w:rPr>
        <w:t xml:space="preserve">y </w:t>
      </w:r>
      <w:r>
        <w:rPr>
          <w:color w:val="000000"/>
        </w:rPr>
        <w:t xml:space="preserve">25 </w:t>
      </w:r>
      <w:r>
        <w:rPr>
          <w:color w:val="2659CB"/>
        </w:rPr>
        <w:t xml:space="preserve">accidentes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659CB"/>
        </w:rPr>
        <w:t xml:space="preserve">calles </w:t>
      </w:r>
      <w:r>
        <w:rPr>
          <w:color w:val="000000"/>
        </w:rPr>
        <w:t xml:space="preserve">y </w:t>
      </w:r>
      <w:r>
        <w:rPr>
          <w:color w:val="2659CB"/>
        </w:rPr>
        <w:t xml:space="preserve">carreteras </w:t>
      </w:r>
      <w:r>
        <w:rPr>
          <w:color w:val="6B6B2B"/>
        </w:rPr>
        <w:t xml:space="preserve">madrileñas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659CB"/>
        </w:rPr>
        <w:t xml:space="preserve">aumentado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EF85A"/>
        </w:rPr>
        <w:t xml:space="preserve">número </w:t>
      </w:r>
      <w:r>
        <w:rPr>
          <w:color w:val="000000"/>
        </w:rPr>
        <w:t xml:space="preserve">de </w:t>
      </w:r>
      <w:r>
        <w:rPr>
          <w:color w:val="A3F0C1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00000"/>
        </w:rPr>
        <w:t xml:space="preserve">a </w:t>
      </w:r>
      <w:r>
        <w:rPr>
          <w:color w:val="000000"/>
        </w:rPr>
        <w:t xml:space="preserve">28 </w:t>
      </w:r>
      <w:r>
        <w:rPr>
          <w:color w:val="000000"/>
        </w:rPr>
        <w:t xml:space="preserve">, </w:t>
      </w:r>
      <w:r>
        <w:rPr>
          <w:color w:val="2659CB"/>
        </w:rPr>
        <w:t xml:space="preserve">aunque </w:t>
      </w:r>
      <w:r>
        <w:rPr>
          <w:color w:val="6B6B2B"/>
        </w:rPr>
        <w:t xml:space="preserve">ninguno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2659CB"/>
        </w:rPr>
        <w:t xml:space="preserve">grave </w:t>
      </w:r>
      <w:r>
        <w:rPr>
          <w:color w:val="000000"/>
        </w:rPr>
        <w:t xml:space="preserve">Límite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000000"/>
        </w:rPr>
        <w:t xml:space="preserve">KMIH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B6B2B"/>
        </w:rPr>
        <w:t xml:space="preserve">M-30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6B6B2B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Maddd </w:t>
      </w:r>
      <w:r>
        <w:rPr>
          <w:color w:val="2659CB"/>
        </w:rPr>
        <w:t xml:space="preserve">comienza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B6B2B"/>
        </w:rPr>
        <w:t xml:space="preserve">protocolo </w:t>
      </w:r>
      <w:r>
        <w:rPr>
          <w:color w:val="CEF85A"/>
        </w:rPr>
        <w:t xml:space="preserve">anticontaminación </w:t>
      </w:r>
      <w:r>
        <w:rPr>
          <w:color w:val="2659CB"/>
        </w:rPr>
        <w:t xml:space="preserve">activado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2659CB"/>
        </w:rPr>
        <w:t xml:space="preserve">previsiones </w:t>
      </w:r>
      <w:r>
        <w:rPr>
          <w:color w:val="2659CB"/>
        </w:rPr>
        <w:t xml:space="preserve">meteorológicas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B6B2B"/>
        </w:rPr>
        <w:t xml:space="preserve">Ayuntamiento </w:t>
      </w:r>
      <w:r>
        <w:rPr>
          <w:color w:val="000000"/>
        </w:rPr>
        <w:t xml:space="preserve">lo </w:t>
      </w:r>
      <w:r>
        <w:rPr>
          <w:color w:val="2659CB"/>
        </w:rPr>
        <w:t xml:space="preserve">mantiene </w:t>
      </w:r>
      <w:r>
        <w:rPr>
          <w:color w:val="2659CB"/>
        </w:rPr>
        <w:t xml:space="preserve">activo </w:t>
      </w:r>
      <w:r>
        <w:rPr>
          <w:color w:val="000000"/>
        </w:rPr>
        <w:t xml:space="preserve">también </w:t>
      </w:r>
      <w:r>
        <w:rPr>
          <w:color w:val="2659CB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esta </w:t>
      </w:r>
      <w:r>
        <w:rPr>
          <w:color w:val="2659CB"/>
        </w:rPr>
        <w:t xml:space="preserve">madrugada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6B6B2B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2659CB"/>
        </w:rPr>
        <w:t xml:space="preserve">activado </w:t>
      </w:r>
      <w:r>
        <w:rPr>
          <w:color w:val="000000"/>
        </w:rPr>
        <w:t xml:space="preserve">ese </w:t>
      </w:r>
      <w:r>
        <w:rPr>
          <w:color w:val="2659CB"/>
        </w:rPr>
        <w:t xml:space="preserve">escenado </w:t>
      </w:r>
      <w:r>
        <w:rPr>
          <w:color w:val="000000"/>
        </w:rPr>
        <w:t xml:space="preserve">1 </w:t>
      </w:r>
      <w:r>
        <w:rPr>
          <w:color w:val="000000"/>
        </w:rPr>
        <w:t xml:space="preserve">del </w:t>
      </w:r>
      <w:r>
        <w:rPr>
          <w:color w:val="000000"/>
        </w:rPr>
        <w:t xml:space="preserve">Protocolo </w:t>
      </w:r>
      <w:r>
        <w:rPr>
          <w:color w:val="000000"/>
        </w:rPr>
        <w:t xml:space="preserve">de </w:t>
      </w:r>
      <w:r>
        <w:rPr>
          <w:color w:val="000000"/>
        </w:rPr>
        <w:t xml:space="preserve">Anticontaminación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conductores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pudiendo </w:t>
      </w:r>
      <w:r>
        <w:rPr>
          <w:color w:val="000000"/>
        </w:rPr>
        <w:t xml:space="preserve">comprobaren </w:t>
      </w:r>
      <w:r>
        <w:rPr>
          <w:color w:val="000000"/>
        </w:rPr>
        <w:t xml:space="preserve">los </w:t>
      </w:r>
      <w:r>
        <w:rPr>
          <w:color w:val="000000"/>
        </w:rPr>
        <w:t xml:space="preserve">cadeles </w:t>
      </w:r>
      <w:r>
        <w:rPr>
          <w:color w:val="6B6B2B"/>
        </w:rPr>
        <w:t xml:space="preserve">luminosos </w:t>
      </w:r>
      <w:r>
        <w:rPr>
          <w:color w:val="000000"/>
        </w:rPr>
        <w:t xml:space="preserve">¿Cómo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tomado </w:t>
      </w:r>
      <w:r>
        <w:rPr>
          <w:color w:val="000000"/>
        </w:rPr>
        <w:t xml:space="preserve">? </w:t>
      </w:r>
      <w:r>
        <w:rPr>
          <w:color w:val="000000"/>
        </w:rPr>
        <w:t xml:space="preserve">¿Cómo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tomado </w:t>
      </w:r>
      <w:r>
        <w:rPr>
          <w:color w:val="000000"/>
        </w:rPr>
        <w:t xml:space="preserve">? </w:t>
      </w:r>
      <w:r>
        <w:rPr>
          <w:color w:val="6B6B2B"/>
        </w:rPr>
        <w:t xml:space="preserve">Carmen-Calvo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unos </w:t>
      </w:r>
      <w:r>
        <w:rPr>
          <w:color w:val="4DCEC3"/>
        </w:rPr>
        <w:t xml:space="preserve">quieren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cadeles </w:t>
      </w:r>
      <w:r>
        <w:rPr>
          <w:color w:val="6B6B2B"/>
        </w:rPr>
        <w:t xml:space="preserve">luminosos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lo </w:t>
      </w:r>
      <w:r>
        <w:rPr>
          <w:color w:val="000000"/>
        </w:rPr>
        <w:t xml:space="preserve">sabía </w:t>
      </w:r>
      <w:r>
        <w:rPr>
          <w:color w:val="000000"/>
        </w:rPr>
        <w:t xml:space="preserve">no </w:t>
      </w:r>
      <w:r>
        <w:rPr>
          <w:color w:val="4DCEC3"/>
        </w:rPr>
        <w:t xml:space="preserve">entienden </w:t>
      </w:r>
      <w:r>
        <w:rPr>
          <w:color w:val="000000"/>
        </w:rPr>
        <w:t xml:space="preserve">cómo </w:t>
      </w:r>
      <w:r>
        <w:rPr>
          <w:color w:val="000000"/>
        </w:rPr>
        <w:t xml:space="preserve">habiendo </w:t>
      </w:r>
      <w:r>
        <w:rPr>
          <w:color w:val="000000"/>
        </w:rPr>
        <w:t xml:space="preserve">menos </w:t>
      </w:r>
      <w:r>
        <w:rPr>
          <w:color w:val="CEEED0"/>
        </w:rPr>
        <w:t xml:space="preserve">coches </w:t>
      </w:r>
      <w:r>
        <w:rPr>
          <w:color w:val="000000"/>
        </w:rPr>
        <w:t xml:space="preserve">en </w:t>
      </w:r>
      <w:r>
        <w:rPr>
          <w:color w:val="000000"/>
        </w:rPr>
        <w:t xml:space="preserve">Maddd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B6B2B"/>
        </w:rPr>
        <w:t xml:space="preserve">necesario </w:t>
      </w:r>
      <w:r>
        <w:rPr>
          <w:color w:val="2659CB"/>
        </w:rPr>
        <w:t xml:space="preserve">activar </w:t>
      </w:r>
      <w:r>
        <w:rPr>
          <w:color w:val="000000"/>
        </w:rPr>
        <w:t xml:space="preserve">las </w:t>
      </w:r>
      <w:r>
        <w:rPr>
          <w:color w:val="6B6B2B"/>
        </w:rPr>
        <w:t xml:space="preserve">medidas </w:t>
      </w:r>
      <w:r>
        <w:rPr>
          <w:color w:val="000000"/>
        </w:rPr>
        <w:t xml:space="preserve">de </w:t>
      </w:r>
      <w:r>
        <w:rPr>
          <w:color w:val="6B6B2B"/>
        </w:rPr>
        <w:t xml:space="preserve">restricción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B6B2B"/>
        </w:rPr>
        <w:t xml:space="preserve">cualquier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2659CB"/>
        </w:rPr>
        <w:t xml:space="preserve">paciencia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2659CB"/>
        </w:rPr>
        <w:t xml:space="preserve">queda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. </w:t>
      </w:r>
      <w:r>
        <w:rPr>
          <w:color w:val="000000"/>
        </w:rPr>
        <w:t xml:space="preserve">Mayúscula </w:t>
      </w:r>
      <w:r>
        <w:rPr>
          <w:color w:val="6B6B2B"/>
        </w:rPr>
        <w:t xml:space="preserve">inicial </w:t>
      </w:r>
      <w:r>
        <w:rPr>
          <w:color w:val="000000"/>
        </w:rPr>
        <w:t xml:space="preserve">y </w:t>
      </w:r>
      <w:r>
        <w:rPr>
          <w:color w:val="000000"/>
        </w:rPr>
        <w:t xml:space="preserve">lobo </w:t>
      </w:r>
      <w:r>
        <w:rPr>
          <w:color w:val="000000"/>
        </w:rPr>
        <w:t xml:space="preserve">están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vienen </w:t>
      </w:r>
      <w:r>
        <w:rPr>
          <w:color w:val="000000"/>
        </w:rPr>
        <w:t xml:space="preserve">de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Comunidad </w:t>
      </w:r>
      <w:r>
        <w:rPr>
          <w:color w:val="000000"/>
        </w:rPr>
        <w:t xml:space="preserve">de </w:t>
      </w:r>
      <w:r>
        <w:rPr>
          <w:color w:val="6B6B2B"/>
        </w:rPr>
        <w:t xml:space="preserve">Madrid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de </w:t>
      </w:r>
      <w:r>
        <w:rPr>
          <w:color w:val="2659CB"/>
        </w:rPr>
        <w:t xml:space="preserve">escenarios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de </w:t>
      </w:r>
      <w:r>
        <w:rPr>
          <w:color w:val="6B6B2B"/>
        </w:rPr>
        <w:t xml:space="preserve">protocolos </w:t>
      </w:r>
      <w:r>
        <w:rPr>
          <w:color w:val="CEF85A"/>
        </w:rPr>
        <w:t xml:space="preserve">anticontaminación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59CB"/>
        </w:rPr>
        <w:t xml:space="preserve">encontrado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de </w:t>
      </w:r>
      <w:r>
        <w:rPr>
          <w:color w:val="4DCEC3"/>
        </w:rPr>
        <w:t xml:space="preserve">repente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engorro </w:t>
      </w:r>
      <w:r>
        <w:rPr>
          <w:color w:val="000000"/>
        </w:rPr>
        <w:t xml:space="preserve">pero </w:t>
      </w:r>
      <w:r>
        <w:rPr>
          <w:color w:val="2659C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2659CB"/>
        </w:rPr>
        <w:t xml:space="preserve">final </w:t>
      </w:r>
      <w:r>
        <w:rPr>
          <w:color w:val="000000"/>
        </w:rPr>
        <w:t xml:space="preserve">hoy </w:t>
      </w:r>
      <w:r>
        <w:rPr>
          <w:color w:val="000000"/>
        </w:rPr>
        <w:t xml:space="preserve">sólo </w:t>
      </w:r>
      <w:r>
        <w:rPr>
          <w:color w:val="000000"/>
        </w:rPr>
        <w:t xml:space="preserve">esas </w:t>
      </w:r>
      <w:r>
        <w:rPr>
          <w:color w:val="000000"/>
        </w:rPr>
        <w:t xml:space="preserve">70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B6B2B"/>
        </w:rPr>
        <w:t xml:space="preserve">M </w:t>
      </w:r>
      <w:r>
        <w:rPr>
          <w:color w:val="000000"/>
        </w:rPr>
        <w:t xml:space="preserve">30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1D058"/>
        </w:rPr>
        <w:t xml:space="preserve">SER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6B6B2B"/>
        </w:rPr>
        <w:t xml:space="preserve">aparcar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659CB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2659CB"/>
        </w:rPr>
        <w:t xml:space="preserve">movimiento </w:t>
      </w:r>
      <w:r>
        <w:rPr>
          <w:color w:val="000000"/>
        </w:rPr>
        <w:t xml:space="preserve">de </w:t>
      </w:r>
      <w:r>
        <w:rPr>
          <w:color w:val="CEEED0"/>
        </w:rPr>
        <w:t xml:space="preserve">familias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DCEC3"/>
        </w:rPr>
        <w:t xml:space="preserve">verdad </w:t>
      </w:r>
      <w:r>
        <w:rPr>
          <w:color w:val="000000"/>
        </w:rPr>
        <w:t xml:space="preserve">que </w:t>
      </w:r>
      <w:r>
        <w:rPr>
          <w:color w:val="000000"/>
        </w:rPr>
        <w:t xml:space="preserve">...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2659CB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muy </w:t>
      </w:r>
      <w:r>
        <w:rPr>
          <w:color w:val="2659CB"/>
        </w:rPr>
        <w:t xml:space="preserve">eSpecial </w:t>
      </w:r>
      <w:r>
        <w:rPr>
          <w:color w:val="000000"/>
        </w:rPr>
        <w:t xml:space="preserve">para </w:t>
      </w:r>
      <w:r>
        <w:rPr>
          <w:color w:val="000000"/>
        </w:rPr>
        <w:t xml:space="preserve">ponedo </w:t>
      </w:r>
      <w:r>
        <w:rPr>
          <w:color w:val="000000"/>
        </w:rPr>
        <w:t xml:space="preserve">en </w:t>
      </w:r>
      <w:r>
        <w:rPr>
          <w:color w:val="2659CB"/>
        </w:rPr>
        <w:t xml:space="preserve">marcha </w:t>
      </w:r>
      <w:r>
        <w:rPr>
          <w:color w:val="000000"/>
        </w:rPr>
        <w:t xml:space="preserve">la </w:t>
      </w:r>
      <w:r>
        <w:rPr>
          <w:color w:val="4DCEC3"/>
        </w:rPr>
        <w:t xml:space="preserve">verdad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6B6B2B"/>
        </w:rPr>
        <w:t xml:space="preserve">contaminación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el </w:t>
      </w:r>
      <w:r>
        <w:rPr>
          <w:color w:val="000000"/>
        </w:rPr>
        <w:t xml:space="preserve">uno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dos </w:t>
      </w:r>
      <w:r>
        <w:rPr>
          <w:color w:val="000000"/>
        </w:rPr>
        <w:t xml:space="preserve">, </w:t>
      </w:r>
      <w:r>
        <w:rPr>
          <w:color w:val="2659CB"/>
        </w:rPr>
        <w:t xml:space="preserve">tres </w:t>
      </w:r>
      <w:r>
        <w:rPr>
          <w:color w:val="000000"/>
        </w:rPr>
        <w:t xml:space="preserve">ya </w:t>
      </w:r>
      <w:r>
        <w:rPr>
          <w:color w:val="2659CB"/>
        </w:rPr>
        <w:t xml:space="preserve">cuatro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reSpetarlo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B6B2B"/>
        </w:rPr>
        <w:t xml:space="preserve">beneficio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Para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deberían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000000"/>
        </w:rPr>
        <w:t xml:space="preserve">más </w:t>
      </w:r>
      <w:r>
        <w:rPr>
          <w:color w:val="000000"/>
        </w:rPr>
        <w:t xml:space="preserve">fluidez </w:t>
      </w:r>
      <w:r>
        <w:rPr>
          <w:color w:val="000000"/>
        </w:rPr>
        <w:t xml:space="preserve">los </w:t>
      </w:r>
      <w:r>
        <w:rPr>
          <w:color w:val="000000"/>
        </w:rPr>
        <w:t xml:space="preserve">tranSpodes </w:t>
      </w:r>
      <w:r>
        <w:rPr>
          <w:color w:val="6B6B2B"/>
        </w:rPr>
        <w:t xml:space="preserve">públicos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fuesen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más </w:t>
      </w:r>
      <w:r>
        <w:rPr>
          <w:color w:val="CEF85A"/>
        </w:rPr>
        <w:t xml:space="preserve">baratos </w:t>
      </w:r>
      <w:r>
        <w:rPr>
          <w:color w:val="000000"/>
        </w:rPr>
        <w:t xml:space="preserve">, </w:t>
      </w:r>
      <w:r>
        <w:rPr>
          <w:color w:val="000000"/>
        </w:rPr>
        <w:t xml:space="preserve">suprimiriamos </w:t>
      </w:r>
      <w:r>
        <w:rPr>
          <w:color w:val="2659CB"/>
        </w:rPr>
        <w:t xml:space="preserve">mucha </w:t>
      </w:r>
      <w:r>
        <w:rPr>
          <w:color w:val="6B6B2B"/>
        </w:rPr>
        <w:t xml:space="preserve">contaminación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, </w:t>
      </w:r>
      <w:r>
        <w:rPr>
          <w:color w:val="2659CB"/>
        </w:rPr>
        <w:t xml:space="preserve">festivo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sin </w:t>
      </w:r>
      <w:r>
        <w:rPr>
          <w:color w:val="2659CB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659CB"/>
        </w:rPr>
        <w:t xml:space="preserve">espera </w:t>
      </w:r>
      <w:r>
        <w:rPr>
          <w:color w:val="000000"/>
        </w:rPr>
        <w:t xml:space="preserve">un </w:t>
      </w:r>
      <w:r>
        <w:rPr>
          <w:color w:val="2659CB"/>
        </w:rPr>
        <w:t xml:space="preserve">gran </w:t>
      </w:r>
      <w:r>
        <w:rPr>
          <w:color w:val="6B6B2B"/>
        </w:rPr>
        <w:t xml:space="preserve">volumen </w:t>
      </w:r>
      <w:r>
        <w:rPr>
          <w:color w:val="000000"/>
        </w:rPr>
        <w:t xml:space="preserve">de </w:t>
      </w:r>
      <w:r>
        <w:rPr>
          <w:color w:val="CEEED0"/>
        </w:rPr>
        <w:t xml:space="preserve">coches </w:t>
      </w:r>
      <w:r>
        <w:rPr>
          <w:color w:val="000000"/>
        </w:rPr>
        <w:t xml:space="preserve">que </w:t>
      </w:r>
      <w:r>
        <w:rPr>
          <w:color w:val="000000"/>
        </w:rPr>
        <w:t xml:space="preserve">pudiera </w:t>
      </w:r>
      <w:r>
        <w:rPr>
          <w:color w:val="2659CB"/>
        </w:rPr>
        <w:t xml:space="preserve">aumentar </w:t>
      </w:r>
      <w:r>
        <w:rPr>
          <w:color w:val="000000"/>
        </w:rPr>
        <w:t xml:space="preserve">esos </w:t>
      </w:r>
      <w:r>
        <w:rPr>
          <w:color w:val="6B6B2B"/>
        </w:rPr>
        <w:t xml:space="preserve">altos </w:t>
      </w:r>
      <w:r>
        <w:rPr>
          <w:color w:val="6B6B2B"/>
        </w:rPr>
        <w:t xml:space="preserve">niveles </w:t>
      </w:r>
      <w:r>
        <w:rPr>
          <w:color w:val="000000"/>
        </w:rPr>
        <w:t xml:space="preserve">de </w:t>
      </w:r>
      <w:r>
        <w:rPr>
          <w:color w:val="6B6B2B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Yes </w:t>
      </w:r>
      <w:r>
        <w:rPr>
          <w:color w:val="000000"/>
        </w:rPr>
        <w:t xml:space="preserve">que </w:t>
      </w:r>
      <w:r>
        <w:rPr>
          <w:color w:val="000000"/>
        </w:rPr>
        <w:t xml:space="preserve">ahí </w:t>
      </w:r>
      <w:r>
        <w:rPr>
          <w:color w:val="000000"/>
        </w:rPr>
        <w:t xml:space="preserve">no </w:t>
      </w:r>
      <w:r>
        <w:rPr>
          <w:color w:val="000000"/>
        </w:rPr>
        <w:t xml:space="preserve">sólo </w:t>
      </w:r>
      <w:r>
        <w:rPr>
          <w:color w:val="6B6B2B"/>
        </w:rPr>
        <w:t xml:space="preserve">afectan </w:t>
      </w:r>
      <w:r>
        <w:rPr>
          <w:color w:val="000000"/>
        </w:rPr>
        <w:t xml:space="preserve">los </w:t>
      </w:r>
      <w:r>
        <w:rPr>
          <w:color w:val="2659CB"/>
        </w:rPr>
        <w:t xml:space="preserve">vehículos </w:t>
      </w:r>
      <w:r>
        <w:rPr>
          <w:color w:val="000000"/>
        </w:rPr>
        <w:t xml:space="preserve">que </w:t>
      </w:r>
      <w:r>
        <w:rPr>
          <w:color w:val="6B6B2B"/>
        </w:rPr>
        <w:t xml:space="preserve">representan </w:t>
      </w:r>
      <w:r>
        <w:rPr>
          <w:color w:val="000000"/>
        </w:rPr>
        <w:t xml:space="preserve">el </w:t>
      </w:r>
      <w:r>
        <w:rPr>
          <w:color w:val="000000"/>
        </w:rPr>
        <w:t xml:space="preserve">13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6B6B2B"/>
        </w:rPr>
        <w:t xml:space="preserve">contaminación </w:t>
      </w:r>
      <w:r>
        <w:rPr>
          <w:color w:val="2659CB"/>
        </w:rPr>
        <w:t xml:space="preserve">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juego </w:t>
      </w:r>
      <w:r>
        <w:rPr>
          <w:color w:val="000000"/>
        </w:rPr>
        <w:t xml:space="preserve">otros </w:t>
      </w:r>
      <w:r>
        <w:rPr>
          <w:color w:val="2659CB"/>
        </w:rPr>
        <w:t xml:space="preserve">factores </w:t>
      </w:r>
      <w:r>
        <w:rPr>
          <w:color w:val="000000"/>
        </w:rPr>
        <w:t xml:space="preserve">, </w:t>
      </w:r>
      <w:r>
        <w:rPr>
          <w:color w:val="000000"/>
        </w:rPr>
        <w:t xml:space="preserve">Ainhoa </w:t>
      </w:r>
      <w:r>
        <w:rPr>
          <w:color w:val="000000"/>
        </w:rPr>
        <w:t xml:space="preserve">. </w:t>
      </w:r>
      <w:r>
        <w:rPr>
          <w:color w:val="000000"/>
        </w:rPr>
        <w:t xml:space="preserve">ESpecialmente </w:t>
      </w:r>
      <w:r>
        <w:rPr>
          <w:color w:val="000000"/>
        </w:rPr>
        <w:t xml:space="preserve">la </w:t>
      </w:r>
      <w:r>
        <w:rPr>
          <w:color w:val="2659CB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2659CB"/>
        </w:rPr>
        <w:t xml:space="preserve">atmosférica </w:t>
      </w:r>
      <w:r>
        <w:rPr>
          <w:color w:val="000000"/>
        </w:rPr>
        <w:t xml:space="preserve">. </w:t>
      </w:r>
      <w:r>
        <w:rPr>
          <w:color w:val="4DCEC3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qué </w:t>
      </w:r>
      <w:r>
        <w:rPr>
          <w:color w:val="2659CB"/>
        </w:rPr>
        <w:t xml:space="preserve">factores </w:t>
      </w:r>
      <w:r>
        <w:rPr>
          <w:color w:val="2659CB"/>
        </w:rPr>
        <w:t xml:space="preserve">influyen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suban </w:t>
      </w:r>
      <w:r>
        <w:rPr>
          <w:color w:val="000000"/>
        </w:rPr>
        <w:t xml:space="preserve">esos </w:t>
      </w:r>
      <w:r>
        <w:rPr>
          <w:color w:val="6B6B2B"/>
        </w:rPr>
        <w:t xml:space="preserve">niveles </w:t>
      </w:r>
      <w:r>
        <w:rPr>
          <w:color w:val="000000"/>
        </w:rPr>
        <w:t xml:space="preserve">de </w:t>
      </w:r>
      <w:r>
        <w:rPr>
          <w:color w:val="6B6B2B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vehículos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6B6B2B"/>
        </w:rPr>
        <w:t xml:space="preserve">contaminantes </w:t>
      </w:r>
      <w:r>
        <w:rPr>
          <w:color w:val="6B6B2B"/>
        </w:rPr>
        <w:t xml:space="preserve">industriales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B6B2B"/>
        </w:rPr>
        <w:t xml:space="preserve">calefacción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Contaminantes </w:t>
      </w:r>
      <w:r>
        <w:rPr>
          <w:color w:val="6B6B2B"/>
        </w:rPr>
        <w:t xml:space="preserve">secundados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son </w:t>
      </w:r>
      <w:r>
        <w:rPr>
          <w:color w:val="6B6B2B"/>
        </w:rPr>
        <w:t xml:space="preserve">frutoa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2659CB"/>
        </w:rPr>
        <w:t xml:space="preserve">hombres </w:t>
      </w:r>
      <w:r>
        <w:rPr>
          <w:color w:val="000000"/>
        </w:rPr>
        <w:t xml:space="preserve">se </w:t>
      </w:r>
      <w:r>
        <w:rPr>
          <w:color w:val="000000"/>
        </w:rPr>
        <w:t xml:space="preserve">unena </w:t>
      </w:r>
      <w:r>
        <w:rPr>
          <w:color w:val="000000"/>
        </w:rPr>
        <w:t xml:space="preserve">la </w:t>
      </w:r>
      <w:r>
        <w:rPr>
          <w:color w:val="000000"/>
        </w:rPr>
        <w:t xml:space="preserve">radiación </w:t>
      </w:r>
      <w:r>
        <w:rPr>
          <w:color w:val="000000"/>
        </w:rPr>
        <w:t xml:space="preserve">ultravioleta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B6B2B"/>
        </w:rPr>
        <w:t xml:space="preserve">estabilidad </w:t>
      </w:r>
      <w:r>
        <w:rPr>
          <w:color w:val="2659CB"/>
        </w:rPr>
        <w:t xml:space="preserve">atmosférica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2659CB"/>
        </w:rPr>
        <w:t xml:space="preserve">movimiento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000000"/>
        </w:rPr>
        <w:t xml:space="preserve">ni </w:t>
      </w:r>
      <w:r>
        <w:rPr>
          <w:color w:val="CEEED0"/>
        </w:rPr>
        <w:t xml:space="preserve">precipitación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2659CB"/>
        </w:rPr>
        <w:t xml:space="preserve">permanece </w:t>
      </w:r>
      <w:r>
        <w:rPr>
          <w:color w:val="2659CB"/>
        </w:rPr>
        <w:t xml:space="preserve">estable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2659CB"/>
        </w:rPr>
        <w:t xml:space="preserve">superficie </w:t>
      </w:r>
      <w:r>
        <w:rPr>
          <w:color w:val="000000"/>
        </w:rPr>
        <w:t xml:space="preserve">por </w:t>
      </w:r>
      <w:r>
        <w:rPr>
          <w:color w:val="6B6B2B"/>
        </w:rPr>
        <w:t xml:space="preserve">ejemplo </w:t>
      </w:r>
      <w:r>
        <w:rPr>
          <w:color w:val="000000"/>
        </w:rPr>
        <w:t xml:space="preserve">la </w:t>
      </w:r>
      <w:r>
        <w:rPr>
          <w:color w:val="2659CB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Inversión </w:t>
      </w:r>
      <w:r>
        <w:rPr>
          <w:color w:val="6B6B2B"/>
        </w:rPr>
        <w:t xml:space="preserve">térmica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B6B2B"/>
        </w:rPr>
        <w:t xml:space="preserve">inversión </w:t>
      </w:r>
      <w:r>
        <w:rPr>
          <w:color w:val="6B6B2B"/>
        </w:rPr>
        <w:t xml:space="preserve">térmica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6B6B2B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18° </w:t>
      </w:r>
      <w:r>
        <w:rPr>
          <w:color w:val="000000"/>
        </w:rPr>
        <w:t xml:space="preserve">en </w:t>
      </w:r>
      <w:r>
        <w:rPr>
          <w:color w:val="000000"/>
        </w:rPr>
        <w:t xml:space="preserve">Cercedilla </w:t>
      </w:r>
      <w:r>
        <w:rPr>
          <w:color w:val="000000"/>
        </w:rPr>
        <w:t xml:space="preserve">yen </w:t>
      </w:r>
      <w:r>
        <w:rPr>
          <w:color w:val="2659CB"/>
        </w:rPr>
        <w:t xml:space="preserve">cambio </w:t>
      </w:r>
      <w:r>
        <w:rPr>
          <w:color w:val="000000"/>
        </w:rPr>
        <w:t xml:space="preserve">la </w:t>
      </w:r>
      <w:r>
        <w:rPr>
          <w:color w:val="2659CB"/>
        </w:rPr>
        <w:t xml:space="preserve">capital </w:t>
      </w:r>
      <w:r>
        <w:rPr>
          <w:color w:val="000000"/>
        </w:rPr>
        <w:t xml:space="preserve">estamos </w:t>
      </w:r>
      <w:r>
        <w:rPr>
          <w:color w:val="000000"/>
        </w:rPr>
        <w:t xml:space="preserve">con </w:t>
      </w:r>
      <w:r>
        <w:rPr>
          <w:color w:val="6B6B2B"/>
        </w:rPr>
        <w:t xml:space="preserve">valores </w:t>
      </w:r>
      <w:r>
        <w:rPr>
          <w:color w:val="000000"/>
        </w:rPr>
        <w:t xml:space="preserve">de </w:t>
      </w:r>
      <w:r>
        <w:rPr>
          <w:color w:val="000000"/>
        </w:rPr>
        <w:t xml:space="preserve">11,12°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Aranjuez </w:t>
      </w:r>
      <w:r>
        <w:rPr>
          <w:color w:val="000000"/>
        </w:rPr>
        <w:t xml:space="preserve">por </w:t>
      </w:r>
      <w:r>
        <w:rPr>
          <w:color w:val="6B6B2B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10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aire </w:t>
      </w:r>
      <w:r>
        <w:rPr>
          <w:color w:val="000000"/>
        </w:rPr>
        <w:t xml:space="preserve">más </w:t>
      </w:r>
      <w:r>
        <w:rPr>
          <w:color w:val="000000"/>
        </w:rPr>
        <w:t xml:space="preserve">cálido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2659CB"/>
        </w:rPr>
        <w:t xml:space="preserve">altas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supedicie </w:t>
      </w:r>
      <w:r>
        <w:rPr>
          <w:color w:val="000000"/>
        </w:rPr>
        <w:t xml:space="preserve">. </w:t>
      </w:r>
      <w:r>
        <w:rPr>
          <w:color w:val="2659CB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 </w:t>
      </w:r>
      <w:r>
        <w:rPr>
          <w:color w:val="6B6B2B"/>
        </w:rPr>
        <w:t xml:space="preserve">inversión </w:t>
      </w:r>
      <w:r>
        <w:rPr>
          <w:color w:val="6B6B2B"/>
        </w:rPr>
        <w:t xml:space="preserve">térmica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659CB"/>
        </w:rPr>
        <w:t xml:space="preserve">efecto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llama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F85A"/>
        </w:rPr>
        <w:t xml:space="preserve">boina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efecto </w:t>
      </w:r>
      <w:r>
        <w:rPr>
          <w:color w:val="000000"/>
        </w:rPr>
        <w:t xml:space="preserve">tapadera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aire </w:t>
      </w:r>
      <w:r>
        <w:rPr>
          <w:color w:val="000000"/>
        </w:rPr>
        <w:t xml:space="preserve">más </w:t>
      </w:r>
      <w:r>
        <w:rPr>
          <w:color w:val="000000"/>
        </w:rPr>
        <w:t xml:space="preserve">frio </w:t>
      </w:r>
      <w:r>
        <w:rPr>
          <w:color w:val="000000"/>
        </w:rPr>
        <w:t xml:space="preserve">en </w:t>
      </w:r>
      <w:r>
        <w:rPr>
          <w:color w:val="2659CB"/>
        </w:rPr>
        <w:t xml:space="preserve">superficie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2659CB"/>
        </w:rPr>
        <w:t xml:space="preserve">cambio </w:t>
      </w:r>
      <w:r>
        <w:rPr>
          <w:color w:val="000000"/>
        </w:rPr>
        <w:t xml:space="preserve">aire </w:t>
      </w:r>
      <w:r>
        <w:rPr>
          <w:color w:val="000000"/>
        </w:rPr>
        <w:t xml:space="preserve">más </w:t>
      </w:r>
      <w:r>
        <w:rPr>
          <w:color w:val="000000"/>
        </w:rPr>
        <w:t xml:space="preserve">cálido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2659CB"/>
        </w:rPr>
        <w:t xml:space="preserve">altas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B6B2B"/>
        </w:rPr>
        <w:t xml:space="preserve">sierra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2659CB"/>
        </w:rPr>
        <w:t xml:space="preserve">encuentra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000000"/>
        </w:rPr>
        <w:t xml:space="preserve">tapadera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 </w:t>
      </w:r>
      <w:r>
        <w:rPr>
          <w:color w:val="6B6B2B"/>
        </w:rPr>
        <w:t xml:space="preserve">inversión </w:t>
      </w:r>
      <w:r>
        <w:rPr>
          <w:color w:val="6B6B2B"/>
        </w:rPr>
        <w:t xml:space="preserve">térmica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B6B2B"/>
        </w:rPr>
        <w:t xml:space="preserve">contaminantes </w:t>
      </w:r>
      <w:r>
        <w:rPr>
          <w:color w:val="2659CB"/>
        </w:rPr>
        <w:t xml:space="preserve">vuelve </w:t>
      </w:r>
      <w:r>
        <w:rPr>
          <w:color w:val="2659CB"/>
        </w:rPr>
        <w:t xml:space="preserve">hacia </w:t>
      </w:r>
      <w:r>
        <w:rPr>
          <w:color w:val="4DCEC3"/>
        </w:rPr>
        <w:t xml:space="preserve">abajo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esos </w:t>
      </w:r>
      <w:r>
        <w:rPr>
          <w:color w:val="6B6B2B"/>
        </w:rPr>
        <w:t xml:space="preserve">índices </w:t>
      </w:r>
      <w:r>
        <w:rPr>
          <w:color w:val="000000"/>
        </w:rPr>
        <w:t xml:space="preserve">tan </w:t>
      </w:r>
      <w:r>
        <w:rPr>
          <w:color w:val="2659CB"/>
        </w:rPr>
        <w:t xml:space="preserve">elevados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2659CB"/>
        </w:rPr>
        <w:t xml:space="preserve">movimiento </w:t>
      </w:r>
      <w:r>
        <w:rPr>
          <w:color w:val="000000"/>
        </w:rPr>
        <w:t xml:space="preserve">en </w:t>
      </w:r>
      <w:r>
        <w:rPr>
          <w:color w:val="6B6B2B"/>
        </w:rPr>
        <w:t xml:space="preserve">cuanto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factores </w:t>
      </w:r>
      <w:r>
        <w:rPr>
          <w:color w:val="2659CB"/>
        </w:rPr>
        <w:t xml:space="preserve">meteorológicos </w:t>
      </w:r>
      <w:r>
        <w:rPr>
          <w:color w:val="000000"/>
        </w:rPr>
        <w:t xml:space="preserve">yen </w:t>
      </w:r>
      <w:r>
        <w:rPr>
          <w:color w:val="2659CB"/>
        </w:rPr>
        <w:t xml:space="preserve">cambio </w:t>
      </w:r>
      <w:r>
        <w:rPr>
          <w:color w:val="000000"/>
        </w:rPr>
        <w:t xml:space="preserve">esos </w:t>
      </w:r>
      <w:r>
        <w:rPr>
          <w:color w:val="6B6B2B"/>
        </w:rPr>
        <w:t xml:space="preserve">contaminantes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seda </w:t>
      </w:r>
      <w:r>
        <w:rPr>
          <w:color w:val="000000"/>
        </w:rPr>
        <w:t xml:space="preserve">la </w:t>
      </w:r>
      <w:r>
        <w:rPr>
          <w:color w:val="2659CB"/>
        </w:rPr>
        <w:t xml:space="preserve">forma </w:t>
      </w:r>
      <w:r>
        <w:rPr>
          <w:color w:val="2659CB"/>
        </w:rPr>
        <w:t xml:space="preserve">natural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dISpersarán </w:t>
      </w:r>
      <w:r>
        <w:rPr>
          <w:color w:val="2659CB"/>
        </w:rPr>
        <w:t xml:space="preserve">ascendiendo </w:t>
      </w:r>
      <w:r>
        <w:rPr>
          <w:color w:val="000000"/>
        </w:rPr>
        <w:t xml:space="preserve">se </w:t>
      </w:r>
      <w:r>
        <w:rPr>
          <w:color w:val="2659CB"/>
        </w:rPr>
        <w:t xml:space="preserve">encuentran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000000"/>
        </w:rPr>
        <w:t xml:space="preserve">linea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659CB"/>
        </w:rPr>
        <w:t xml:space="preserve">situación </w:t>
      </w:r>
      <w:r>
        <w:rPr>
          <w:color w:val="000000"/>
        </w:rPr>
        <w:t xml:space="preserve">muy </w:t>
      </w:r>
      <w:r>
        <w:rPr>
          <w:color w:val="2659CB"/>
        </w:rPr>
        <w:t xml:space="preserve">estable </w:t>
      </w:r>
      <w:r>
        <w:rPr>
          <w:color w:val="000000"/>
        </w:rPr>
        <w:t xml:space="preserve">que </w:t>
      </w:r>
      <w:r>
        <w:rPr>
          <w:color w:val="000000"/>
        </w:rPr>
        <w:t xml:space="preserve">poco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659CB"/>
        </w:rPr>
        <w:t xml:space="preserve">cambiar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B6B2B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deSplazamientos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haber </w:t>
      </w:r>
      <w:r>
        <w:rPr>
          <w:color w:val="000000"/>
        </w:rPr>
        <w:t xml:space="preserve">hoy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quienes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, </w:t>
      </w:r>
      <w:r>
        <w:rPr>
          <w:color w:val="2659CB"/>
        </w:rPr>
        <w:t xml:space="preserve">prefieren </w:t>
      </w:r>
      <w:r>
        <w:rPr>
          <w:color w:val="000000"/>
        </w:rPr>
        <w:t xml:space="preserve">no </w:t>
      </w:r>
      <w:r>
        <w:rPr>
          <w:color w:val="2659CB"/>
        </w:rPr>
        <w:t xml:space="preserve">complicarse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CEF85A"/>
        </w:rPr>
        <w:t xml:space="preserve">cocinando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2659CB"/>
        </w:rPr>
        <w:t xml:space="preserve">eligen </w:t>
      </w:r>
      <w:r>
        <w:rPr>
          <w:color w:val="000000"/>
        </w:rPr>
        <w:t xml:space="preserve">ira </w:t>
      </w:r>
      <w:r>
        <w:rPr>
          <w:color w:val="000000"/>
        </w:rPr>
        <w:t xml:space="preserve">comera </w:t>
      </w:r>
      <w:r>
        <w:rPr>
          <w:color w:val="000000"/>
        </w:rPr>
        <w:t xml:space="preserve">un </w:t>
      </w:r>
      <w:r>
        <w:rPr>
          <w:color w:val="000000"/>
        </w:rPr>
        <w:t xml:space="preserve">restuarante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den </w:t>
      </w:r>
      <w:r>
        <w:rPr>
          <w:color w:val="000000"/>
        </w:rPr>
        <w:t xml:space="preserve">todo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Luis-Tébar </w:t>
      </w:r>
      <w:r>
        <w:rPr>
          <w:color w:val="000000"/>
        </w:rPr>
        <w:t xml:space="preserve">, </w:t>
      </w:r>
      <w:r>
        <w:rPr>
          <w:color w:val="000000"/>
        </w:rPr>
        <w:t xml:space="preserve">¿dónde </w:t>
      </w:r>
      <w:r>
        <w:rPr>
          <w:color w:val="000000"/>
        </w:rPr>
        <w:t xml:space="preserve">te </w:t>
      </w:r>
      <w:r>
        <w:rPr>
          <w:color w:val="2659CB"/>
        </w:rPr>
        <w:t xml:space="preserve">encuentras </w:t>
      </w:r>
      <w:r>
        <w:rPr>
          <w:color w:val="000000"/>
        </w:rPr>
        <w:t xml:space="preserve">? </w:t>
      </w:r>
      <w:r>
        <w:rPr>
          <w:color w:val="000000"/>
        </w:rPr>
        <w:t xml:space="preserve">Son </w:t>
      </w:r>
      <w:r>
        <w:rPr>
          <w:color w:val="2659CB"/>
        </w:rPr>
        <w:t xml:space="preserve">muchas </w:t>
      </w:r>
      <w:r>
        <w:rPr>
          <w:color w:val="000000"/>
        </w:rPr>
        <w:t xml:space="preserve">las </w:t>
      </w:r>
      <w:r>
        <w:rPr>
          <w:color w:val="CEEED0"/>
        </w:rPr>
        <w:t xml:space="preserve">familias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2659CB"/>
        </w:rPr>
        <w:t xml:space="preserve">deciden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cena </w:t>
      </w:r>
      <w:r>
        <w:rPr>
          <w:color w:val="000000"/>
        </w:rPr>
        <w:t xml:space="preserve">de </w:t>
      </w:r>
      <w:r>
        <w:rPr>
          <w:color w:val="000000"/>
        </w:rPr>
        <w:t xml:space="preserve">nochebuena </w:t>
      </w:r>
      <w:r>
        <w:rPr>
          <w:color w:val="000000"/>
        </w:rPr>
        <w:t xml:space="preserve">veniraquí </w:t>
      </w:r>
      <w:r>
        <w:rPr>
          <w:color w:val="000000"/>
        </w:rPr>
        <w:t xml:space="preserve">y </w:t>
      </w:r>
      <w:r>
        <w:rPr>
          <w:color w:val="2659CB"/>
        </w:rPr>
        <w:t xml:space="preserve">celebrar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CEEED0"/>
        </w:rPr>
        <w:t xml:space="preserve">familias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cita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659CB"/>
        </w:rPr>
        <w:t xml:space="preserve">restaurante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EED0"/>
        </w:rPr>
        <w:t xml:space="preserve">pardo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EF85A"/>
        </w:rPr>
        <w:t xml:space="preserve">menu </w:t>
      </w:r>
      <w:r>
        <w:rPr>
          <w:color w:val="000000"/>
        </w:rPr>
        <w:t xml:space="preserve">de </w:t>
      </w:r>
      <w:r>
        <w:rPr>
          <w:color w:val="6B6B2B"/>
        </w:rPr>
        <w:t xml:space="preserve">excepción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desde </w:t>
      </w:r>
      <w:r>
        <w:rPr>
          <w:color w:val="2659CB"/>
        </w:rPr>
        <w:t xml:space="preserve">arroz </w:t>
      </w:r>
      <w:r>
        <w:rPr>
          <w:color w:val="000000"/>
        </w:rPr>
        <w:t xml:space="preserve">con </w:t>
      </w:r>
      <w:r>
        <w:rPr>
          <w:color w:val="000000"/>
        </w:rPr>
        <w:t xml:space="preserve">bogavante </w:t>
      </w:r>
      <w:r>
        <w:rPr>
          <w:color w:val="000000"/>
        </w:rPr>
        <w:t xml:space="preserve">, </w:t>
      </w:r>
      <w:r>
        <w:rPr>
          <w:color w:val="000000"/>
        </w:rPr>
        <w:t xml:space="preserve">lomo </w:t>
      </w:r>
      <w:r>
        <w:rPr>
          <w:color w:val="000000"/>
        </w:rPr>
        <w:t xml:space="preserve">de </w:t>
      </w:r>
      <w:r>
        <w:rPr>
          <w:color w:val="000000"/>
        </w:rPr>
        <w:t xml:space="preserve">bacalao </w:t>
      </w:r>
      <w:r>
        <w:rPr>
          <w:color w:val="000000"/>
        </w:rPr>
        <w:t xml:space="preserve">y </w:t>
      </w:r>
      <w:r>
        <w:rPr>
          <w:color w:val="000000"/>
        </w:rPr>
        <w:t xml:space="preserve">medallones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solomillo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2659CB"/>
        </w:rPr>
        <w:t xml:space="preserve">eligen </w:t>
      </w:r>
      <w:r>
        <w:rPr>
          <w:color w:val="2659CB"/>
        </w:rPr>
        <w:t xml:space="preserve">muchas </w:t>
      </w:r>
      <w:r>
        <w:rPr>
          <w:color w:val="CEEED0"/>
        </w:rPr>
        <w:t xml:space="preserve">familias </w:t>
      </w:r>
      <w:r>
        <w:rPr>
          <w:color w:val="000000"/>
        </w:rPr>
        <w:t xml:space="preserve">este </w:t>
      </w:r>
      <w:r>
        <w:rPr>
          <w:color w:val="2659CB"/>
        </w:rPr>
        <w:t xml:space="preserve">restaurante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esa </w:t>
      </w:r>
      <w:r>
        <w:rPr>
          <w:color w:val="CEEED0"/>
        </w:rPr>
        <w:t xml:space="preserve">paliza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DCEC3"/>
        </w:rPr>
        <w:t xml:space="preserve">madres </w:t>
      </w:r>
      <w:r>
        <w:rPr>
          <w:color w:val="000000"/>
        </w:rPr>
        <w:t xml:space="preserve">que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6B6B2B"/>
        </w:rPr>
        <w:t xml:space="preserve">trabajar </w:t>
      </w:r>
      <w:r>
        <w:rPr>
          <w:color w:val="000000"/>
        </w:rPr>
        <w:t xml:space="preserve">esa </w:t>
      </w:r>
      <w:r>
        <w:rPr>
          <w:color w:val="000000"/>
        </w:rPr>
        <w:t xml:space="preserve">cena </w:t>
      </w:r>
      <w:r>
        <w:rPr>
          <w:color w:val="000000"/>
        </w:rPr>
        <w:t xml:space="preserve">hoy </w:t>
      </w:r>
      <w:r>
        <w:rPr>
          <w:color w:val="2659CB"/>
        </w:rPr>
        <w:t xml:space="preserve">prefieren </w:t>
      </w:r>
      <w:r>
        <w:rPr>
          <w:color w:val="000000"/>
        </w:rPr>
        <w:t xml:space="preserve">veniraquí </w:t>
      </w:r>
      <w:r>
        <w:rPr>
          <w:color w:val="000000"/>
        </w:rPr>
        <w:t xml:space="preserve">y </w:t>
      </w:r>
      <w:r>
        <w:rPr>
          <w:color w:val="2659CB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EED0"/>
        </w:rPr>
        <w:t xml:space="preserve">familia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6B6B2B"/>
        </w:rPr>
        <w:t xml:space="preserve">dedicarse </w:t>
      </w:r>
      <w:r>
        <w:rPr>
          <w:color w:val="6B6B2B"/>
        </w:rPr>
        <w:t xml:space="preserve">luegoa </w:t>
      </w:r>
      <w:r>
        <w:rPr>
          <w:color w:val="2659CB"/>
        </w:rPr>
        <w:t xml:space="preserve">recoger </w:t>
      </w:r>
      <w:r>
        <w:rPr>
          <w:color w:val="000000"/>
        </w:rPr>
        <w:t xml:space="preserve">ya </w:t>
      </w:r>
      <w:r>
        <w:rPr>
          <w:color w:val="000000"/>
        </w:rPr>
        <w:t xml:space="preserve">ese </w:t>
      </w:r>
      <w:r>
        <w:rPr>
          <w:color w:val="000000"/>
        </w:rPr>
        <w:t xml:space="preserve">jaleo </w:t>
      </w:r>
      <w:r>
        <w:rPr>
          <w:color w:val="000000"/>
        </w:rPr>
        <w:t xml:space="preserve">de </w:t>
      </w:r>
      <w:r>
        <w:rPr>
          <w:color w:val="CEEED0"/>
        </w:rPr>
        <w:t xml:space="preserve">familias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forman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desahogado </w:t>
      </w:r>
      <w:r>
        <w:rPr>
          <w:color w:val="000000"/>
        </w:rPr>
        <w:t xml:space="preserve">.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de </w:t>
      </w:r>
      <w:r>
        <w:rPr>
          <w:color w:val="CEF85A"/>
        </w:rPr>
        <w:t xml:space="preserve">cocinar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cena </w:t>
      </w:r>
      <w:r>
        <w:rPr>
          <w:color w:val="000000"/>
        </w:rPr>
        <w:t xml:space="preserve">de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son </w:t>
      </w:r>
      <w:r>
        <w:rPr>
          <w:color w:val="000000"/>
        </w:rPr>
        <w:t xml:space="preserve">muchos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han </w:t>
      </w:r>
      <w:r>
        <w:rPr>
          <w:color w:val="2659CB"/>
        </w:rPr>
        <w:t xml:space="preserve">optado </w:t>
      </w:r>
      <w:r>
        <w:rPr>
          <w:color w:val="000000"/>
        </w:rPr>
        <w:t xml:space="preserve">por </w:t>
      </w:r>
      <w:r>
        <w:rPr>
          <w:color w:val="000000"/>
        </w:rPr>
        <w:t xml:space="preserve">comer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Mi </w:t>
      </w:r>
      <w:r>
        <w:rPr>
          <w:color w:val="4DCEC3"/>
        </w:rPr>
        <w:t xml:space="preserve">madre </w:t>
      </w:r>
      <w:r>
        <w:rPr>
          <w:color w:val="2659CB"/>
        </w:rPr>
        <w:t xml:space="preserve">hacia </w:t>
      </w:r>
      <w:r>
        <w:rPr>
          <w:color w:val="2659CB"/>
        </w:rPr>
        <w:t xml:space="preserve">comida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000000"/>
        </w:rPr>
        <w:t xml:space="preserve">que </w:t>
      </w:r>
      <w:r>
        <w:rPr>
          <w:color w:val="000000"/>
        </w:rPr>
        <w:t xml:space="preserve">éramos </w:t>
      </w:r>
      <w:r>
        <w:rPr>
          <w:color w:val="000000"/>
        </w:rPr>
        <w:t xml:space="preserve">de </w:t>
      </w:r>
      <w:r>
        <w:rPr>
          <w:color w:val="CEEED0"/>
        </w:rPr>
        <w:t xml:space="preserve">familia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`` </w:t>
      </w:r>
      <w:r>
        <w:rPr>
          <w:color w:val="4DCEC3"/>
        </w:rPr>
        <w:t xml:space="preserve">Bueno </w:t>
      </w:r>
      <w:r>
        <w:rPr>
          <w:color w:val="000000"/>
        </w:rPr>
        <w:t xml:space="preserve">, </w:t>
      </w:r>
      <w:r>
        <w:rPr>
          <w:color w:val="6B6B2B"/>
        </w:rPr>
        <w:t xml:space="preserve">pues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haceralgo </w:t>
      </w:r>
      <w:r>
        <w:rPr>
          <w:color w:val="6B6B2B"/>
        </w:rPr>
        <w:t xml:space="preserve">diferente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tengan </w:t>
      </w:r>
      <w:r>
        <w:rPr>
          <w:color w:val="6B6B2B"/>
        </w:rPr>
        <w:t xml:space="preserve">dinero </w:t>
      </w:r>
      <w:r>
        <w:rPr>
          <w:color w:val="2659CB"/>
        </w:rPr>
        <w:t xml:space="preserve">claro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659CB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dia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2659CB"/>
        </w:rPr>
        <w:t xml:space="preserve">tamaño </w:t>
      </w:r>
      <w:r>
        <w:rPr>
          <w:color w:val="6B6B2B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2659CB"/>
        </w:rPr>
        <w:t xml:space="preserve">juntarnos </w:t>
      </w:r>
      <w:r>
        <w:rPr>
          <w:color w:val="000000"/>
        </w:rPr>
        <w:t xml:space="preserve">todos </w:t>
      </w:r>
      <w:r>
        <w:rPr>
          <w:color w:val="000000"/>
        </w:rPr>
        <w:t xml:space="preserve">`` </w:t>
      </w:r>
      <w:r>
        <w:rPr>
          <w:color w:val="2659CB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dia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2659CB"/>
        </w:rPr>
        <w:t xml:space="preserve">tamaño </w:t>
      </w:r>
      <w:r>
        <w:rPr>
          <w:color w:val="6B6B2B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2659CB"/>
        </w:rPr>
        <w:t xml:space="preserve">juntarnos </w:t>
      </w:r>
      <w:r>
        <w:rPr>
          <w:color w:val="000000"/>
        </w:rPr>
        <w:t xml:space="preserve">todos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somos </w:t>
      </w:r>
      <w:r>
        <w:rPr>
          <w:color w:val="2659CB"/>
        </w:rPr>
        <w:t xml:space="preserve">casi </w:t>
      </w:r>
      <w:r>
        <w:rPr>
          <w:color w:val="000000"/>
        </w:rPr>
        <w:t xml:space="preserve">una </w:t>
      </w:r>
      <w:r>
        <w:rPr>
          <w:color w:val="000000"/>
        </w:rPr>
        <w:t xml:space="preserve">boda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659CB"/>
        </w:rPr>
        <w:t xml:space="preserve">restaurantes </w:t>
      </w:r>
      <w:r>
        <w:rPr>
          <w:color w:val="000000"/>
        </w:rPr>
        <w:t xml:space="preserve">lo </w:t>
      </w:r>
      <w:r>
        <w:rPr>
          <w:color w:val="000000"/>
        </w:rPr>
        <w:t xml:space="preserve">notan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in </w:t>
      </w:r>
      <w:r>
        <w:rPr>
          <w:color w:val="000000"/>
        </w:rPr>
        <w:t xml:space="preserve">crescendo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DCEC3"/>
        </w:rPr>
        <w:t xml:space="preserve">gente </w:t>
      </w:r>
      <w:r>
        <w:rPr>
          <w:color w:val="000000"/>
        </w:rPr>
        <w:t xml:space="preserve">no </w:t>
      </w:r>
      <w:r>
        <w:rPr>
          <w:color w:val="4DCEC3"/>
        </w:rPr>
        <w:t xml:space="preserve">quiere </w:t>
      </w:r>
      <w:r>
        <w:rPr>
          <w:color w:val="CEF85A"/>
        </w:rPr>
        <w:t xml:space="preserve">cocinar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DCEC3"/>
        </w:rPr>
        <w:t xml:space="preserve">quiere </w:t>
      </w:r>
      <w:r>
        <w:rPr>
          <w:color w:val="6B6B2B"/>
        </w:rPr>
        <w:t xml:space="preserve">reunir </w:t>
      </w:r>
      <w:r>
        <w:rPr>
          <w:color w:val="000000"/>
        </w:rPr>
        <w:t xml:space="preserve">los </w:t>
      </w:r>
      <w:r>
        <w:rPr>
          <w:color w:val="CEEED0"/>
        </w:rPr>
        <w:t xml:space="preserve">familiares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B6B2B"/>
        </w:rPr>
        <w:t xml:space="preserve">reunido </w:t>
      </w:r>
      <w:r>
        <w:rPr>
          <w:color w:val="000000"/>
        </w:rPr>
        <w:t xml:space="preserve">la </w:t>
      </w:r>
      <w:r>
        <w:rPr>
          <w:color w:val="2659CB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ayery </w:t>
      </w:r>
      <w:r>
        <w:rPr>
          <w:color w:val="000000"/>
        </w:rPr>
        <w:t xml:space="preserve">las </w:t>
      </w:r>
      <w:r>
        <w:rPr>
          <w:color w:val="000000"/>
        </w:rPr>
        <w:t xml:space="preserve">mesas </w:t>
      </w:r>
      <w:r>
        <w:rPr>
          <w:color w:val="000000"/>
        </w:rPr>
        <w:t xml:space="preserve">son </w:t>
      </w:r>
      <w:r>
        <w:rPr>
          <w:color w:val="000000"/>
        </w:rPr>
        <w:t xml:space="preserve">todas </w:t>
      </w:r>
      <w:r>
        <w:rPr>
          <w:color w:val="000000"/>
        </w:rPr>
        <w:t xml:space="preserve">a </w:t>
      </w:r>
      <w:r>
        <w:rPr>
          <w:color w:val="000000"/>
        </w:rPr>
        <w:t xml:space="preserve">padir </w:t>
      </w:r>
      <w:r>
        <w:rPr>
          <w:color w:val="000000"/>
        </w:rPr>
        <w:t xml:space="preserve">de </w:t>
      </w:r>
      <w:r>
        <w:rPr>
          <w:color w:val="2659CB"/>
        </w:rPr>
        <w:t xml:space="preserve">ocho </w:t>
      </w:r>
      <w:r>
        <w:rPr>
          <w:color w:val="000000"/>
        </w:rPr>
        <w:t xml:space="preserve">, </w:t>
      </w:r>
      <w:r>
        <w:rPr>
          <w:color w:val="000000"/>
        </w:rPr>
        <w:t xml:space="preserve">10,15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se </w:t>
      </w:r>
      <w:r>
        <w:rPr>
          <w:color w:val="000000"/>
        </w:rPr>
        <w:t xml:space="preserve">suele </w:t>
      </w:r>
      <w:r>
        <w:rPr>
          <w:color w:val="6B6B2B"/>
        </w:rPr>
        <w:t xml:space="preserve">elaborar </w:t>
      </w:r>
      <w:r>
        <w:rPr>
          <w:color w:val="000000"/>
        </w:rPr>
        <w:t xml:space="preserve">un </w:t>
      </w:r>
      <w:r>
        <w:rPr>
          <w:color w:val="CEF85A"/>
        </w:rPr>
        <w:t xml:space="preserve">menú </w:t>
      </w:r>
      <w:r>
        <w:rPr>
          <w:color w:val="2659CB"/>
        </w:rPr>
        <w:t xml:space="preserve">eSpecial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apedtivos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EF85A"/>
        </w:rPr>
        <w:t xml:space="preserve">postre </w:t>
      </w:r>
      <w:r>
        <w:rPr>
          <w:color w:val="CEF85A"/>
        </w:rPr>
        <w:t xml:space="preserve">navideño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659CB"/>
        </w:rPr>
        <w:t xml:space="preserve">arroz </w:t>
      </w:r>
      <w:r>
        <w:rPr>
          <w:color w:val="000000"/>
        </w:rPr>
        <w:t xml:space="preserve">con </w:t>
      </w:r>
      <w:r>
        <w:rPr>
          <w:color w:val="000000"/>
        </w:rPr>
        <w:t xml:space="preserve">bogavante </w:t>
      </w:r>
      <w:r>
        <w:rPr>
          <w:color w:val="000000"/>
        </w:rPr>
        <w:t xml:space="preserve">, </w:t>
      </w:r>
      <w:r>
        <w:rPr>
          <w:color w:val="6B6B2B"/>
        </w:rPr>
        <w:t xml:space="preserve">siempre </w:t>
      </w:r>
      <w:r>
        <w:rPr>
          <w:color w:val="000000"/>
        </w:rPr>
        <w:t xml:space="preserve">cosas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659CB"/>
        </w:rPr>
        <w:t xml:space="preserve">plato </w:t>
      </w:r>
      <w:r>
        <w:rPr>
          <w:color w:val="000000"/>
        </w:rPr>
        <w:t xml:space="preserve">más </w:t>
      </w:r>
      <w:r>
        <w:rPr>
          <w:color w:val="6B6B2B"/>
        </w:rPr>
        <w:t xml:space="preserve">trabajado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2659CB"/>
        </w:rPr>
        <w:t xml:space="preserve">muchas </w:t>
      </w:r>
      <w:r>
        <w:rPr>
          <w:color w:val="CEEED0"/>
        </w:rPr>
        <w:t xml:space="preserve">familias </w:t>
      </w:r>
      <w:r>
        <w:rPr>
          <w:color w:val="000000"/>
        </w:rPr>
        <w:t xml:space="preserve">que </w:t>
      </w:r>
      <w:r>
        <w:rPr>
          <w:color w:val="2659CB"/>
        </w:rPr>
        <w:t xml:space="preserve">siguen </w:t>
      </w:r>
      <w:r>
        <w:rPr>
          <w:color w:val="000000"/>
        </w:rPr>
        <w:t xml:space="preserve">pasando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6B6B2B"/>
        </w:rPr>
        <w:t xml:space="preserve">seguramente </w:t>
      </w:r>
      <w:r>
        <w:rPr>
          <w:color w:val="000000"/>
        </w:rPr>
        <w:t xml:space="preserve">¡es </w:t>
      </w:r>
      <w:r>
        <w:rPr>
          <w:color w:val="000000"/>
        </w:rPr>
        <w:t xml:space="preserve">haremos </w:t>
      </w:r>
      <w:r>
        <w:rPr>
          <w:color w:val="000000"/>
        </w:rPr>
        <w:t xml:space="preserve">algo </w:t>
      </w:r>
      <w:r>
        <w:rPr>
          <w:color w:val="000000"/>
        </w:rPr>
        <w:t xml:space="preserve">de </w:t>
      </w:r>
      <w:r>
        <w:rPr>
          <w:color w:val="CEF85A"/>
        </w:rPr>
        <w:t xml:space="preserve">pescado </w:t>
      </w:r>
      <w:r>
        <w:rPr>
          <w:color w:val="000000"/>
        </w:rPr>
        <w:t xml:space="preserve">que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mama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tiene </w:t>
      </w:r>
      <w:r>
        <w:rPr>
          <w:color w:val="000000"/>
        </w:rPr>
        <w:t xml:space="preserve">ahi </w:t>
      </w:r>
      <w:r>
        <w:rPr>
          <w:color w:val="2659CB"/>
        </w:rPr>
        <w:t xml:space="preserve">preparado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 </w:t>
      </w:r>
      <w:r>
        <w:rPr>
          <w:color w:val="6B6B2B"/>
        </w:rPr>
        <w:t xml:space="preserve">pollo </w:t>
      </w:r>
      <w:r>
        <w:rPr>
          <w:color w:val="2659CB"/>
        </w:rPr>
        <w:t xml:space="preserve">bueno </w:t>
      </w:r>
      <w:r>
        <w:rPr>
          <w:color w:val="6B6B2B"/>
        </w:rPr>
        <w:t xml:space="preserve">relleno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hemos </w:t>
      </w:r>
      <w:r>
        <w:rPr>
          <w:color w:val="6B6B2B"/>
        </w:rPr>
        <w:t xml:space="preserve">rellenado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yde </w:t>
      </w:r>
      <w:r>
        <w:rPr>
          <w:color w:val="2659CB"/>
        </w:rPr>
        <w:t xml:space="preserve">primero </w:t>
      </w:r>
      <w:r>
        <w:rPr>
          <w:color w:val="6B6B2B"/>
        </w:rPr>
        <w:t xml:space="preserve">pues </w:t>
      </w:r>
      <w:r>
        <w:rPr>
          <w:color w:val="000000"/>
        </w:rPr>
        <w:t xml:space="preserve">unos </w:t>
      </w:r>
      <w:r>
        <w:rPr>
          <w:color w:val="000000"/>
        </w:rPr>
        <w:t xml:space="preserve">aperitivos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Comeremos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2659CB"/>
        </w:rPr>
        <w:t xml:space="preserve">tres </w:t>
      </w:r>
      <w:r>
        <w:rPr>
          <w:color w:val="2659CB"/>
        </w:rPr>
        <w:t xml:space="preserve">juntos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4DCEC3"/>
        </w:rPr>
        <w:t xml:space="preserve">bien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000000"/>
        </w:rPr>
        <w:t xml:space="preserve">come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Muy </w:t>
      </w:r>
      <w:r>
        <w:rPr>
          <w:color w:val="2659CB"/>
        </w:rPr>
        <w:t xml:space="preserve">cerquita </w:t>
      </w:r>
      <w:r>
        <w:rPr>
          <w:color w:val="000000"/>
        </w:rPr>
        <w:t xml:space="preserve">de </w:t>
      </w:r>
      <w:r>
        <w:rPr>
          <w:color w:val="CEEED0"/>
        </w:rPr>
        <w:t xml:space="preserve">Londres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4DCEC3"/>
        </w:rPr>
        <w:t xml:space="preserve">¿Y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 </w:t>
      </w:r>
      <w:r>
        <w:rPr>
          <w:color w:val="000000"/>
        </w:rPr>
        <w:t xml:space="preserve">comes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EEED0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CEEED0"/>
        </w:rPr>
        <w:t xml:space="preserve">pareja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¿En </w:t>
      </w:r>
      <w:r>
        <w:rPr>
          <w:color w:val="000000"/>
        </w:rPr>
        <w:t xml:space="preserve">casa </w:t>
      </w:r>
      <w:r>
        <w:rPr>
          <w:color w:val="000000"/>
        </w:rPr>
        <w:t xml:space="preserve">o </w:t>
      </w:r>
      <w:r>
        <w:rPr>
          <w:color w:val="000000"/>
        </w:rPr>
        <w:t xml:space="preserve">fuera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DCEC3"/>
        </w:rPr>
        <w:t xml:space="preserve">madre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F85A"/>
        </w:rPr>
        <w:t xml:space="preserve">Año-Nuevo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comerá </w:t>
      </w:r>
      <w:r>
        <w:rPr>
          <w:color w:val="000000"/>
        </w:rPr>
        <w:t xml:space="preserve">en </w:t>
      </w:r>
      <w:r>
        <w:rPr>
          <w:color w:val="CEEED0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6B6B2B"/>
        </w:rPr>
        <w:t xml:space="preserve">Madrid </w:t>
      </w:r>
      <w:r>
        <w:rPr>
          <w:color w:val="000000"/>
        </w:rPr>
        <w:t xml:space="preserve">. </w:t>
      </w:r>
      <w:r>
        <w:rPr>
          <w:color w:val="2659CB"/>
        </w:rPr>
        <w:t xml:space="preserve">Siguen </w:t>
      </w:r>
      <w:r>
        <w:rPr>
          <w:color w:val="000000"/>
        </w:rPr>
        <w:t xml:space="preserve">las </w:t>
      </w:r>
      <w:r>
        <w:rPr>
          <w:color w:val="2659CB"/>
        </w:rPr>
        <w:t xml:space="preserve">comidas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B6B2B"/>
        </w:rPr>
        <w:t xml:space="preserve">actividades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659CB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CEF85A"/>
        </w:rPr>
        <w:t xml:space="preserve">navidades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2659CB"/>
        </w:rPr>
        <w:t xml:space="preserve">anoche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000000"/>
        </w:rPr>
        <w:t xml:space="preserve">pararon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659CB"/>
        </w:rPr>
        <w:t xml:space="preserve">varios </w:t>
      </w:r>
      <w:r>
        <w:rPr>
          <w:color w:val="000000"/>
        </w:rPr>
        <w:t xml:space="preserve">sentidos </w:t>
      </w:r>
      <w:r>
        <w:rPr>
          <w:color w:val="000000"/>
        </w:rPr>
        <w:t xml:space="preserve">: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659CB"/>
        </w:rPr>
        <w:t xml:space="preserve">sonrisa </w:t>
      </w:r>
      <w:r>
        <w:rPr>
          <w:color w:val="000000"/>
        </w:rPr>
        <w:t xml:space="preserve">y </w:t>
      </w:r>
      <w:r>
        <w:rPr>
          <w:color w:val="2659CB"/>
        </w:rPr>
        <w:t xml:space="preserve">muchas </w:t>
      </w:r>
      <w:r>
        <w:rPr>
          <w:color w:val="000000"/>
        </w:rPr>
        <w:t xml:space="preserve">ganas </w:t>
      </w:r>
      <w:r>
        <w:rPr>
          <w:color w:val="000000"/>
        </w:rPr>
        <w:t xml:space="preserve">de </w:t>
      </w:r>
      <w:r>
        <w:rPr>
          <w:color w:val="2659CB"/>
        </w:rPr>
        <w:t xml:space="preserve">disfrutar </w:t>
      </w:r>
      <w:r>
        <w:rPr>
          <w:color w:val="000000"/>
        </w:rPr>
        <w:t xml:space="preserve">que </w:t>
      </w:r>
      <w:r>
        <w:rPr>
          <w:color w:val="000000"/>
        </w:rPr>
        <w:t xml:space="preserve">salieron </w:t>
      </w:r>
      <w:r>
        <w:rPr>
          <w:color w:val="000000"/>
        </w:rPr>
        <w:t xml:space="preserve">de </w:t>
      </w:r>
      <w:r>
        <w:rPr>
          <w:color w:val="2659CB"/>
        </w:rPr>
        <w:t xml:space="preserve">fiesta </w:t>
      </w:r>
      <w:r>
        <w:rPr>
          <w:color w:val="2659CB"/>
        </w:rPr>
        <w:t xml:space="preserve">tras </w:t>
      </w:r>
      <w:r>
        <w:rPr>
          <w:color w:val="000000"/>
        </w:rPr>
        <w:t xml:space="preserve">la </w:t>
      </w:r>
      <w:r>
        <w:rPr>
          <w:color w:val="000000"/>
        </w:rPr>
        <w:t xml:space="preserve">cena </w:t>
      </w:r>
      <w:r>
        <w:rPr>
          <w:color w:val="CEEED0"/>
        </w:rPr>
        <w:t xml:space="preserve">familiar </w:t>
      </w:r>
      <w:r>
        <w:rPr>
          <w:color w:val="000000"/>
        </w:rPr>
        <w:t xml:space="preserve">. </w:t>
      </w:r>
      <w:r>
        <w:rPr>
          <w:color w:val="2659CB"/>
        </w:rPr>
        <w:t xml:space="preserve">Menos </w:t>
      </w:r>
      <w:r>
        <w:rPr>
          <w:color w:val="CEF85A"/>
        </w:rPr>
        <w:t xml:space="preserve">contentos </w:t>
      </w:r>
      <w:r>
        <w:rPr>
          <w:color w:val="000000"/>
        </w:rPr>
        <w:t xml:space="preserve">quienes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6B6B2B"/>
        </w:rPr>
        <w:t xml:space="preserve">trabajar </w:t>
      </w:r>
      <w:r>
        <w:rPr>
          <w:color w:val="000000"/>
        </w:rPr>
        <w:t xml:space="preserve">, </w:t>
      </w:r>
      <w:r>
        <w:rPr>
          <w:color w:val="2659CB"/>
        </w:rPr>
        <w:t xml:space="preserve">aunque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2659CB"/>
        </w:rPr>
        <w:t xml:space="preserve">llevaron </w:t>
      </w:r>
      <w:r>
        <w:rPr>
          <w:color w:val="000000"/>
        </w:rPr>
        <w:t xml:space="preserve">lo </w:t>
      </w:r>
      <w:r>
        <w:rPr>
          <w:color w:val="6B6B2B"/>
        </w:rPr>
        <w:t xml:space="preserve">mejor </w:t>
      </w:r>
      <w:r>
        <w:rPr>
          <w:color w:val="6B6B2B"/>
        </w:rPr>
        <w:t xml:space="preserve">posible </w:t>
      </w:r>
      <w:r>
        <w:rPr>
          <w:color w:val="000000"/>
        </w:rPr>
        <w:t xml:space="preserve">. </w:t>
      </w:r>
      <w:r>
        <w:rPr>
          <w:color w:val="6B6B2B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paz </w:t>
      </w:r>
      <w:r>
        <w:rPr>
          <w:color w:val="000000"/>
        </w:rPr>
        <w:t xml:space="preserve">, </w:t>
      </w:r>
      <w:r>
        <w:rPr>
          <w:color w:val="2659CB"/>
        </w:rPr>
        <w:t xml:space="preserve">noche </w:t>
      </w:r>
      <w:r>
        <w:rPr>
          <w:color w:val="000000"/>
        </w:rPr>
        <w:t xml:space="preserve">de </w:t>
      </w:r>
      <w:r>
        <w:rPr>
          <w:color w:val="4DCEC3"/>
        </w:rPr>
        <w:t xml:space="preserve">amor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de </w:t>
      </w:r>
      <w:r>
        <w:rPr>
          <w:color w:val="6B6B2B"/>
        </w:rPr>
        <w:t xml:space="preserve">trabajo </w:t>
      </w:r>
      <w:r>
        <w:rPr>
          <w:color w:val="000000"/>
        </w:rPr>
        <w:t xml:space="preserve">para </w:t>
      </w:r>
      <w:r>
        <w:rPr>
          <w:color w:val="2659CB"/>
        </w:rPr>
        <w:t xml:space="preserve">restauradores </w:t>
      </w:r>
      <w:r>
        <w:rPr>
          <w:color w:val="000000"/>
        </w:rPr>
        <w:t xml:space="preserve">, </w:t>
      </w:r>
      <w:r>
        <w:rPr>
          <w:color w:val="6B6B2B"/>
        </w:rPr>
        <w:t xml:space="preserve">taxistas </w:t>
      </w:r>
      <w:r>
        <w:rPr>
          <w:color w:val="000000"/>
        </w:rPr>
        <w:t xml:space="preserve">, </w:t>
      </w:r>
      <w:r>
        <w:rPr>
          <w:color w:val="6B6B2B"/>
        </w:rPr>
        <w:t xml:space="preserve">servicios </w:t>
      </w:r>
      <w:r>
        <w:rPr>
          <w:color w:val="000000"/>
        </w:rPr>
        <w:t xml:space="preserve">de </w:t>
      </w:r>
      <w:r>
        <w:rPr>
          <w:color w:val="6B6B2B"/>
        </w:rPr>
        <w:t xml:space="preserve">limpieza </w:t>
      </w:r>
      <w:r>
        <w:rPr>
          <w:color w:val="000000"/>
        </w:rPr>
        <w:t xml:space="preserve">, </w:t>
      </w:r>
      <w:r>
        <w:rPr>
          <w:color w:val="CEEED0"/>
        </w:rPr>
        <w:t xml:space="preserve">policía </w:t>
      </w:r>
      <w:r>
        <w:rPr>
          <w:color w:val="000000"/>
        </w:rPr>
        <w:t xml:space="preserve">, </w:t>
      </w:r>
      <w:r>
        <w:rPr>
          <w:color w:val="2659CB"/>
        </w:rPr>
        <w:t xml:space="preserve">emergencias </w:t>
      </w:r>
      <w:r>
        <w:rPr>
          <w:color w:val="000000"/>
        </w:rPr>
        <w:t xml:space="preserve">. </w:t>
      </w:r>
      <w:r>
        <w:rPr>
          <w:color w:val="6B6B2B"/>
        </w:rPr>
        <w:t xml:space="preserve">Madrid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EEED0"/>
        </w:rPr>
        <w:t xml:space="preserve">detiene </w:t>
      </w:r>
      <w:r>
        <w:rPr>
          <w:color w:val="000000"/>
        </w:rPr>
        <w:t xml:space="preserve">en </w:t>
      </w:r>
      <w:r>
        <w:rPr>
          <w:color w:val="2659CB"/>
        </w:rPr>
        <w:t xml:space="preserve">noche </w:t>
      </w:r>
      <w:r>
        <w:rPr>
          <w:color w:val="2659CB"/>
        </w:rPr>
        <w:t xml:space="preserve">buena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6B6B2B"/>
        </w:rPr>
        <w:t xml:space="preserve">Aqui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Chueca </w:t>
      </w:r>
      <w:r>
        <w:rPr>
          <w:color w:val="000000"/>
        </w:rPr>
        <w:t xml:space="preserve">esto </w:t>
      </w:r>
      <w:r>
        <w:rPr>
          <w:color w:val="000000"/>
        </w:rPr>
        <w:t xml:space="preserve">religiosamente </w:t>
      </w:r>
      <w:r>
        <w:rPr>
          <w:color w:val="000000"/>
        </w:rPr>
        <w:t xml:space="preserve">se </w:t>
      </w:r>
      <w:r>
        <w:rPr>
          <w:color w:val="6B6B2B"/>
        </w:rPr>
        <w:t xml:space="preserve">trabaja </w:t>
      </w:r>
      <w:r>
        <w:rPr>
          <w:color w:val="000000"/>
        </w:rPr>
        <w:t xml:space="preserve">si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dia </w:t>
      </w:r>
      <w:r>
        <w:rPr>
          <w:color w:val="2659CB"/>
        </w:rPr>
        <w:t xml:space="preserve">tras </w:t>
      </w:r>
      <w:r>
        <w:rPr>
          <w:color w:val="000000"/>
        </w:rPr>
        <w:t xml:space="preserve">dia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659CB"/>
        </w:rPr>
        <w:t xml:space="preserve">Poca </w:t>
      </w:r>
      <w:r>
        <w:rPr>
          <w:color w:val="4DCEC3"/>
        </w:rPr>
        <w:t xml:space="preserve">gente </w:t>
      </w:r>
      <w:r>
        <w:rPr>
          <w:color w:val="000000"/>
        </w:rPr>
        <w:t xml:space="preserve">que </w:t>
      </w:r>
      <w:r>
        <w:rPr>
          <w:color w:val="6B6B2B"/>
        </w:rPr>
        <w:t xml:space="preserve">trabaja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B6B2B"/>
        </w:rPr>
        <w:t xml:space="preserve">trabaja </w:t>
      </w:r>
      <w:r>
        <w:rPr>
          <w:color w:val="6B6B2B"/>
        </w:rPr>
        <w:t xml:space="preserve">mejor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659CB"/>
        </w:rPr>
        <w:t xml:space="preserve">fiestas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6B6B2B"/>
        </w:rPr>
        <w:t xml:space="preserve">normal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4DCEC3"/>
        </w:rPr>
        <w:t xml:space="preserve">Pues </w:t>
      </w:r>
      <w:r>
        <w:rPr>
          <w:color w:val="000000"/>
        </w:rPr>
        <w:t xml:space="preserve">mira </w:t>
      </w:r>
      <w:r>
        <w:rPr>
          <w:color w:val="000000"/>
        </w:rPr>
        <w:t xml:space="preserve">Iechugalandia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todo </w:t>
      </w:r>
      <w:r>
        <w:rPr>
          <w:color w:val="4DCEC3"/>
        </w:rPr>
        <w:t xml:space="preserve">verde </w:t>
      </w:r>
      <w:r>
        <w:rPr>
          <w:color w:val="000000"/>
        </w:rPr>
        <w:t xml:space="preserve">, </w:t>
      </w:r>
      <w:r>
        <w:rPr>
          <w:color w:val="000000"/>
        </w:rPr>
        <w:t xml:space="preserve">parados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B6B2B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menos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B6B2B"/>
        </w:rPr>
        <w:t xml:space="preserve">trabajo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659CB"/>
        </w:rPr>
        <w:t xml:space="preserve">noche </w:t>
      </w:r>
      <w:r>
        <w:rPr>
          <w:color w:val="2659CB"/>
        </w:rPr>
        <w:t xml:space="preserve">dificil </w:t>
      </w:r>
      <w:r>
        <w:rPr>
          <w:color w:val="000000"/>
        </w:rPr>
        <w:t xml:space="preserve">para </w:t>
      </w:r>
      <w:r>
        <w:rPr>
          <w:color w:val="6B6B2B"/>
        </w:rPr>
        <w:t xml:space="preserve">trabajar </w:t>
      </w:r>
      <w:r>
        <w:rPr>
          <w:color w:val="2659CB"/>
        </w:rPr>
        <w:t xml:space="preserve">aunque </w:t>
      </w:r>
      <w:r>
        <w:rPr>
          <w:color w:val="6B6B2B"/>
        </w:rPr>
        <w:t xml:space="preserve">siempre </w:t>
      </w:r>
      <w:r>
        <w:rPr>
          <w:color w:val="000000"/>
        </w:rPr>
        <w:t xml:space="preserve">es </w:t>
      </w:r>
      <w:r>
        <w:rPr>
          <w:color w:val="000000"/>
        </w:rPr>
        <w:t xml:space="preserve">impodante </w:t>
      </w:r>
      <w:r>
        <w:rPr>
          <w:color w:val="000000"/>
        </w:rPr>
        <w:t xml:space="preserve">la </w:t>
      </w:r>
      <w:r>
        <w:rPr>
          <w:color w:val="4DCEC3"/>
        </w:rPr>
        <w:t xml:space="preserve">actitud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659CB"/>
        </w:rPr>
        <w:t xml:space="preserve">noche </w:t>
      </w:r>
      <w:r>
        <w:rPr>
          <w:color w:val="CEEED0"/>
        </w:rPr>
        <w:t xml:space="preserve">triste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B6B2B"/>
        </w:rPr>
        <w:t xml:space="preserve">trabajamos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EEED0"/>
        </w:rPr>
        <w:t xml:space="preserve">familia </w:t>
      </w:r>
      <w:r>
        <w:rPr>
          <w:color w:val="000000"/>
        </w:rPr>
        <w:t xml:space="preserve">tal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tienes </w:t>
      </w:r>
      <w:r>
        <w:rPr>
          <w:color w:val="000000"/>
        </w:rPr>
        <w:t xml:space="preserve">lejos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000000"/>
        </w:rPr>
        <w:t xml:space="preserve">mi </w:t>
      </w:r>
      <w:r>
        <w:rPr>
          <w:color w:val="000000"/>
        </w:rPr>
        <w:t xml:space="preserve">caso </w:t>
      </w:r>
      <w:r>
        <w:rPr>
          <w:color w:val="000000"/>
        </w:rPr>
        <w:t xml:space="preserve">por </w:t>
      </w:r>
      <w:r>
        <w:rPr>
          <w:color w:val="6B6B2B"/>
        </w:rPr>
        <w:t xml:space="preserve">ejemplo </w:t>
      </w:r>
      <w:r>
        <w:rPr>
          <w:color w:val="000000"/>
        </w:rPr>
        <w:t xml:space="preserve">, </w:t>
      </w:r>
      <w:r>
        <w:rPr>
          <w:color w:val="6B6B2B"/>
        </w:rPr>
        <w:t xml:space="preserve">pues </w:t>
      </w:r>
      <w:r>
        <w:rPr>
          <w:color w:val="000000"/>
        </w:rPr>
        <w:t xml:space="preserve">más </w:t>
      </w:r>
      <w:r>
        <w:rPr>
          <w:color w:val="CEEED0"/>
        </w:rPr>
        <w:t xml:space="preserve">triste </w:t>
      </w:r>
      <w:r>
        <w:rPr>
          <w:color w:val="2659CB"/>
        </w:rPr>
        <w:t xml:space="preserve">todavía </w:t>
      </w:r>
      <w:r>
        <w:rPr>
          <w:color w:val="000000"/>
        </w:rPr>
        <w:t xml:space="preserve">si </w:t>
      </w:r>
      <w:r>
        <w:rPr>
          <w:color w:val="000000"/>
        </w:rPr>
        <w:t xml:space="preserve">cabe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659C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sobrelleva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Para </w:t>
      </w:r>
      <w:r>
        <w:rPr>
          <w:color w:val="000000"/>
        </w:rPr>
        <w:t xml:space="preserve">mí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melancólico </w:t>
      </w:r>
      <w:r>
        <w:rPr>
          <w:color w:val="6B6B2B"/>
        </w:rPr>
        <w:t xml:space="preserve">trabajar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00000"/>
        </w:rPr>
        <w:t xml:space="preserve">más </w:t>
      </w:r>
      <w:r>
        <w:rPr>
          <w:color w:val="000000"/>
        </w:rPr>
        <w:t xml:space="preserve">trasnochado </w:t>
      </w:r>
      <w:r>
        <w:rPr>
          <w:color w:val="000000"/>
        </w:rPr>
        <w:t xml:space="preserve">y </w:t>
      </w:r>
      <w:r>
        <w:rPr>
          <w:color w:val="000000"/>
        </w:rPr>
        <w:t xml:space="preserve">fuera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soy </w:t>
      </w:r>
      <w:r>
        <w:rPr>
          <w:color w:val="000000"/>
        </w:rPr>
        <w:t xml:space="preserve">de </w:t>
      </w:r>
      <w:r>
        <w:rPr>
          <w:color w:val="000000"/>
        </w:rPr>
        <w:t xml:space="preserve">acá </w:t>
      </w:r>
      <w:r>
        <w:rPr>
          <w:color w:val="000000"/>
        </w:rPr>
        <w:t xml:space="preserve">, </w:t>
      </w:r>
      <w:r>
        <w:rPr>
          <w:color w:val="000000"/>
        </w:rPr>
        <w:t xml:space="preserve">soy </w:t>
      </w:r>
      <w:r>
        <w:rPr>
          <w:color w:val="000000"/>
        </w:rPr>
        <w:t xml:space="preserve">de </w:t>
      </w:r>
      <w:r>
        <w:rPr>
          <w:color w:val="000000"/>
        </w:rPr>
        <w:t xml:space="preserve">otra </w:t>
      </w:r>
      <w:r>
        <w:rPr>
          <w:color w:val="6B6B2B"/>
        </w:rPr>
        <w:t xml:space="preserve">cultura </w:t>
      </w:r>
      <w:r>
        <w:rPr>
          <w:color w:val="000000"/>
        </w:rPr>
        <w:t xml:space="preserve">, </w:t>
      </w:r>
      <w:r>
        <w:rPr>
          <w:color w:val="2659CB"/>
        </w:rPr>
        <w:t xml:space="preserve">colombiana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Sufrimos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sacamos </w:t>
      </w:r>
      <w:r>
        <w:rPr>
          <w:color w:val="000000"/>
        </w:rPr>
        <w:t xml:space="preserve">por </w:t>
      </w:r>
      <w:r>
        <w:rPr>
          <w:color w:val="000000"/>
        </w:rPr>
        <w:t xml:space="preserve">otro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plus </w:t>
      </w:r>
      <w:r>
        <w:rPr>
          <w:color w:val="000000"/>
        </w:rPr>
        <w:t xml:space="preserve">de </w:t>
      </w:r>
      <w:r>
        <w:rPr>
          <w:color w:val="000000"/>
        </w:rPr>
        <w:t xml:space="preserve">noctumidad </w:t>
      </w:r>
      <w:r>
        <w:rPr>
          <w:color w:val="000000"/>
        </w:rPr>
        <w:t xml:space="preserve">esta </w:t>
      </w:r>
      <w:r>
        <w:rPr>
          <w:color w:val="4DCEC3"/>
        </w:rPr>
        <w:t xml:space="preserve">bien </w:t>
      </w:r>
      <w:r>
        <w:rPr>
          <w:color w:val="000000"/>
        </w:rPr>
        <w:t xml:space="preserve">pagado </w:t>
      </w:r>
      <w:r>
        <w:rPr>
          <w:color w:val="000000"/>
        </w:rPr>
        <w:t xml:space="preserve">y </w:t>
      </w:r>
      <w:r>
        <w:rPr>
          <w:color w:val="2659C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podemos </w:t>
      </w:r>
      <w:r>
        <w:rPr>
          <w:color w:val="6B6B2B"/>
        </w:rPr>
        <w:t xml:space="preserve">quejar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cara </w:t>
      </w:r>
      <w:r>
        <w:rPr>
          <w:color w:val="000000"/>
        </w:rPr>
        <w:t xml:space="preserve">dela </w:t>
      </w:r>
      <w:r>
        <w:rPr>
          <w:color w:val="2659CB"/>
        </w:rPr>
        <w:t xml:space="preserve">moneda </w:t>
      </w:r>
      <w:r>
        <w:rPr>
          <w:color w:val="000000"/>
        </w:rPr>
        <w:t xml:space="preserve">, </w:t>
      </w:r>
      <w:r>
        <w:rPr>
          <w:color w:val="2659CB"/>
        </w:rPr>
        <w:t xml:space="preserve">tras </w:t>
      </w:r>
      <w:r>
        <w:rPr>
          <w:color w:val="000000"/>
        </w:rPr>
        <w:t xml:space="preserve">la </w:t>
      </w:r>
      <w:r>
        <w:rPr>
          <w:color w:val="000000"/>
        </w:rPr>
        <w:t xml:space="preserve">cena </w:t>
      </w:r>
      <w:r>
        <w:rPr>
          <w:color w:val="CEEED0"/>
        </w:rPr>
        <w:t xml:space="preserve">familiar </w:t>
      </w:r>
      <w:r>
        <w:rPr>
          <w:color w:val="000000"/>
        </w:rPr>
        <w:t xml:space="preserve">la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2659CB"/>
        </w:rPr>
        <w:t xml:space="preserve">buena </w:t>
      </w:r>
      <w:r>
        <w:rPr>
          <w:color w:val="000000"/>
        </w:rPr>
        <w:t xml:space="preserve">para </w:t>
      </w:r>
      <w:r>
        <w:rPr>
          <w:color w:val="000000"/>
        </w:rPr>
        <w:t xml:space="preserve">salira </w:t>
      </w:r>
      <w:r>
        <w:rPr>
          <w:color w:val="2659CB"/>
        </w:rPr>
        <w:t xml:space="preserve">disfrutar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659CB"/>
        </w:rPr>
        <w:t xml:space="preserve">Mejor </w:t>
      </w:r>
      <w:r>
        <w:rPr>
          <w:color w:val="2659CB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CEF85A"/>
        </w:rPr>
        <w:t xml:space="preserve">Nochevieja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CEF85A"/>
        </w:rPr>
        <w:t xml:space="preserve">barato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menos </w:t>
      </w:r>
      <w:r>
        <w:rPr>
          <w:color w:val="4DCEC3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está </w:t>
      </w:r>
      <w:r>
        <w:rPr>
          <w:color w:val="4DCEC3"/>
        </w:rPr>
        <w:t xml:space="preserve">bien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659CB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000000"/>
        </w:rPr>
        <w:t xml:space="preserve">desfasar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Súper </w:t>
      </w:r>
      <w:r>
        <w:rPr>
          <w:color w:val="4DCEC3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genial </w:t>
      </w:r>
      <w:r>
        <w:rPr>
          <w:color w:val="000000"/>
        </w:rPr>
        <w:t xml:space="preserve">, </w:t>
      </w:r>
      <w:r>
        <w:rPr>
          <w:color w:val="000000"/>
        </w:rPr>
        <w:t xml:space="preserve">os </w:t>
      </w:r>
      <w:r>
        <w:rPr>
          <w:color w:val="2659CB"/>
        </w:rPr>
        <w:t xml:space="preserve">animo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a </w:t>
      </w:r>
      <w:r>
        <w:rPr>
          <w:color w:val="000000"/>
        </w:rPr>
        <w:t xml:space="preserve">venir </w:t>
      </w:r>
      <w:r>
        <w:rPr>
          <w:color w:val="000000"/>
        </w:rPr>
        <w:t xml:space="preserve">aquí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6B6B2B"/>
        </w:rPr>
        <w:t xml:space="preserve">Noche </w:t>
      </w:r>
      <w:r>
        <w:rPr>
          <w:color w:val="000000"/>
        </w:rPr>
        <w:t xml:space="preserve">de </w:t>
      </w:r>
      <w:r>
        <w:rPr>
          <w:color w:val="2659CB"/>
        </w:rPr>
        <w:t xml:space="preserve">contrastes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B6B2B"/>
        </w:rPr>
        <w:t xml:space="preserve">trabajan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salen </w:t>
      </w:r>
      <w:r>
        <w:rPr>
          <w:color w:val="000000"/>
        </w:rPr>
        <w:t xml:space="preserve">de </w:t>
      </w:r>
      <w:r>
        <w:rPr>
          <w:color w:val="2659CB"/>
        </w:rPr>
        <w:t xml:space="preserve">fiesta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659CB"/>
        </w:rPr>
        <w:t xml:space="preserve">sonrisa </w:t>
      </w:r>
      <w:r>
        <w:rPr>
          <w:color w:val="000000"/>
        </w:rPr>
        <w:t xml:space="preserve">yfeliz </w:t>
      </w:r>
      <w:r>
        <w:rPr>
          <w:color w:val="CEF85A"/>
        </w:rPr>
        <w:t xml:space="preserve">Navidad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659CB"/>
        </w:rPr>
        <w:t xml:space="preserve">Buenas </w:t>
      </w:r>
      <w:r>
        <w:rPr>
          <w:color w:val="2659CB"/>
        </w:rPr>
        <w:t xml:space="preserve">noches </w:t>
      </w:r>
      <w:r>
        <w:rPr>
          <w:color w:val="000000"/>
        </w:rPr>
        <w:t xml:space="preserve">, </w:t>
      </w:r>
      <w:r>
        <w:rPr>
          <w:color w:val="CEF85A"/>
        </w:rPr>
        <w:t xml:space="preserve">feliz </w:t>
      </w:r>
      <w:r>
        <w:rPr>
          <w:color w:val="CEF85A"/>
        </w:rPr>
        <w:t xml:space="preserve">Navidad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Igualmente </w:t>
      </w:r>
      <w:r>
        <w:rPr>
          <w:color w:val="000000"/>
        </w:rPr>
        <w:t xml:space="preserve">, </w:t>
      </w:r>
      <w:r>
        <w:rPr>
          <w:color w:val="CEF85A"/>
        </w:rPr>
        <w:t xml:space="preserve">feliz </w:t>
      </w:r>
      <w:r>
        <w:rPr>
          <w:color w:val="CEF85A"/>
        </w:rPr>
        <w:t xml:space="preserve">Navidad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4DCEC3"/>
        </w:rPr>
        <w:t xml:space="preserve">Dios </w:t>
      </w:r>
      <w:r>
        <w:rPr>
          <w:color w:val="000000"/>
        </w:rPr>
        <w:t xml:space="preserve">los </w:t>
      </w:r>
      <w:r>
        <w:rPr>
          <w:color w:val="000000"/>
        </w:rPr>
        <w:t xml:space="preserve">bendiga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6B6B2B"/>
        </w:rPr>
        <w:t xml:space="preserve">luego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Feliz-Navidad </w:t>
      </w:r>
      <w:r>
        <w:rPr>
          <w:color w:val="000000"/>
        </w:rPr>
        <w:t xml:space="preserve">y </w:t>
      </w:r>
      <w:r>
        <w:rPr>
          <w:color w:val="CEF85A"/>
        </w:rPr>
        <w:t xml:space="preserve">felices </w:t>
      </w:r>
      <w:r>
        <w:rPr>
          <w:color w:val="2659CB"/>
        </w:rPr>
        <w:t xml:space="preserve">fiestas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659CB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2659CB"/>
        </w:rPr>
        <w:t xml:space="preserve">disfrutar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hogar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creado </w:t>
      </w:r>
      <w:r>
        <w:rPr>
          <w:color w:val="000000"/>
        </w:rPr>
        <w:t xml:space="preserve">`` </w:t>
      </w:r>
      <w:r>
        <w:rPr>
          <w:color w:val="2659CB"/>
        </w:rPr>
        <w:t xml:space="preserve">Nadie </w:t>
      </w:r>
      <w:r>
        <w:rPr>
          <w:color w:val="000000"/>
        </w:rPr>
        <w:t xml:space="preserve">sin </w:t>
      </w:r>
      <w:r>
        <w:rPr>
          <w:color w:val="000000"/>
        </w:rPr>
        <w:t xml:space="preserve">cenar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B6B2B"/>
        </w:rPr>
        <w:t xml:space="preserve">iniciativa </w:t>
      </w:r>
      <w:r>
        <w:rPr>
          <w:color w:val="6B6B2B"/>
        </w:rPr>
        <w:t xml:space="preserve">puesta </w:t>
      </w:r>
      <w:r>
        <w:rPr>
          <w:color w:val="000000"/>
        </w:rPr>
        <w:t xml:space="preserve">en </w:t>
      </w:r>
      <w:r>
        <w:rPr>
          <w:color w:val="2659CB"/>
        </w:rPr>
        <w:t xml:space="preserve">marcha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2659CB"/>
        </w:rPr>
        <w:t xml:space="preserve">hostelero </w:t>
      </w:r>
      <w:r>
        <w:rPr>
          <w:color w:val="000000"/>
        </w:rPr>
        <w:t xml:space="preserve">maddleño </w:t>
      </w:r>
      <w:r>
        <w:rPr>
          <w:color w:val="000000"/>
        </w:rPr>
        <w:t xml:space="preserve">que </w:t>
      </w:r>
      <w:r>
        <w:rPr>
          <w:color w:val="2659CB"/>
        </w:rPr>
        <w:t xml:space="preserve">anoche </w:t>
      </w:r>
      <w:r>
        <w:rPr>
          <w:color w:val="000000"/>
        </w:rPr>
        <w:t xml:space="preserve">repadió </w:t>
      </w:r>
      <w:r>
        <w:rPr>
          <w:color w:val="000000"/>
        </w:rPr>
        <w:t xml:space="preserve">300 </w:t>
      </w:r>
      <w:r>
        <w:rPr>
          <w:color w:val="000000"/>
        </w:rPr>
        <w:t xml:space="preserve">cenas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que </w:t>
      </w:r>
      <w:r>
        <w:rPr>
          <w:color w:val="2659CB"/>
        </w:rPr>
        <w:t xml:space="preserve">dormían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tarea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6B6B2B"/>
        </w:rPr>
        <w:t xml:space="preserve">contaron </w:t>
      </w:r>
      <w:r>
        <w:rPr>
          <w:color w:val="000000"/>
        </w:rPr>
        <w:t xml:space="preserve">con </w:t>
      </w:r>
      <w:r>
        <w:rPr>
          <w:color w:val="2659CB"/>
        </w:rPr>
        <w:t xml:space="preserve">decenas </w:t>
      </w:r>
      <w:r>
        <w:rPr>
          <w:color w:val="000000"/>
        </w:rPr>
        <w:t xml:space="preserve">de </w:t>
      </w:r>
      <w:r>
        <w:rPr>
          <w:color w:val="6B6B2B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menus </w:t>
      </w:r>
      <w:r>
        <w:rPr>
          <w:color w:val="2659CB"/>
        </w:rPr>
        <w:t xml:space="preserve">llegan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EEED0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B6B2B"/>
        </w:rPr>
        <w:t xml:space="preserve">voluntarios </w:t>
      </w:r>
      <w:r>
        <w:rPr>
          <w:color w:val="6B6B2B"/>
        </w:rPr>
        <w:t xml:space="preserve">ayudan </w:t>
      </w:r>
      <w:r>
        <w:rPr>
          <w:color w:val="000000"/>
        </w:rPr>
        <w:t xml:space="preserve">a </w:t>
      </w:r>
      <w:r>
        <w:rPr>
          <w:color w:val="000000"/>
        </w:rPr>
        <w:t xml:space="preserve">descargarlas </w:t>
      </w:r>
      <w:r>
        <w:rPr>
          <w:color w:val="000000"/>
        </w:rPr>
        <w:t xml:space="preserve">cajas </w:t>
      </w:r>
      <w:r>
        <w:rPr>
          <w:color w:val="000000"/>
        </w:rPr>
        <w:t xml:space="preserve">. </w:t>
      </w:r>
      <w:r>
        <w:rPr>
          <w:color w:val="2659CB"/>
        </w:rPr>
        <w:t xml:space="preserve">Cada </w:t>
      </w:r>
      <w:r>
        <w:rPr>
          <w:color w:val="000000"/>
        </w:rPr>
        <w:t xml:space="preserve">una </w:t>
      </w:r>
      <w:r>
        <w:rPr>
          <w:color w:val="6B6B2B"/>
        </w:rPr>
        <w:t xml:space="preserve">contiene </w:t>
      </w:r>
      <w:r>
        <w:rPr>
          <w:color w:val="000000"/>
        </w:rPr>
        <w:t xml:space="preserve">una </w:t>
      </w:r>
      <w:r>
        <w:rPr>
          <w:color w:val="2659CB"/>
        </w:rPr>
        <w:t xml:space="preserve">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sopa </w:t>
      </w:r>
      <w:r>
        <w:rPr>
          <w:color w:val="000000"/>
        </w:rPr>
        <w:t xml:space="preserve">, </w:t>
      </w:r>
      <w:r>
        <w:rPr>
          <w:color w:val="2659CB"/>
        </w:rPr>
        <w:t xml:space="preserve">carne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EF85A"/>
        </w:rPr>
        <w:t xml:space="preserve">postre </w:t>
      </w:r>
      <w:r>
        <w:rPr>
          <w:color w:val="000000"/>
        </w:rPr>
        <w:t xml:space="preserve">`` </w:t>
      </w:r>
      <w:r>
        <w:rPr>
          <w:color w:val="000000"/>
        </w:rPr>
        <w:t xml:space="preserve">También </w:t>
      </w:r>
      <w:r>
        <w:rPr>
          <w:color w:val="2659CB"/>
        </w:rPr>
        <w:t xml:space="preserve">llevar </w:t>
      </w:r>
      <w:r>
        <w:rPr>
          <w:color w:val="000000"/>
        </w:rPr>
        <w:t xml:space="preserve">rOpa </w:t>
      </w:r>
      <w:r>
        <w:rPr>
          <w:color w:val="000000"/>
        </w:rPr>
        <w:t xml:space="preserve">de </w:t>
      </w:r>
      <w:r>
        <w:rPr>
          <w:color w:val="CEF85A"/>
        </w:rPr>
        <w:t xml:space="preserve">abrigo </w:t>
      </w:r>
      <w:r>
        <w:rPr>
          <w:color w:val="000000"/>
        </w:rPr>
        <w:t xml:space="preserve">, </w:t>
      </w:r>
      <w:r>
        <w:rPr>
          <w:color w:val="000000"/>
        </w:rPr>
        <w:t xml:space="preserve">forro </w:t>
      </w:r>
      <w:r>
        <w:rPr>
          <w:color w:val="000000"/>
        </w:rPr>
        <w:t xml:space="preserve">polar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donado </w:t>
      </w:r>
      <w:r>
        <w:rPr>
          <w:color w:val="000000"/>
        </w:rPr>
        <w:t xml:space="preserve">para </w:t>
      </w:r>
      <w:r>
        <w:rPr>
          <w:color w:val="2659CB"/>
        </w:rPr>
        <w:t xml:space="preserve">Tres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2659CB"/>
        </w:rPr>
        <w:t xml:space="preserve">destinos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dirigen </w:t>
      </w:r>
      <w:r>
        <w:rPr>
          <w:color w:val="000000"/>
        </w:rPr>
        <w:t xml:space="preserve">. </w:t>
      </w:r>
      <w:r>
        <w:rPr>
          <w:color w:val="2659CB"/>
        </w:rPr>
        <w:t xml:space="preserve">Tres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2659CB"/>
        </w:rPr>
        <w:t xml:space="preserve">destinos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dirigen </w:t>
      </w:r>
      <w:r>
        <w:rPr>
          <w:color w:val="000000"/>
        </w:rPr>
        <w:t xml:space="preserve">. </w:t>
      </w:r>
      <w:r>
        <w:rPr>
          <w:color w:val="2659CB"/>
        </w:rPr>
        <w:t xml:space="preserve">Plaza-Mayor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B6B2B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Jacinto </w:t>
      </w:r>
      <w:r>
        <w:rPr>
          <w:color w:val="000000"/>
        </w:rPr>
        <w:t xml:space="preserve">Benavente </w:t>
      </w:r>
      <w:r>
        <w:rPr>
          <w:color w:val="000000"/>
        </w:rPr>
        <w:t xml:space="preserve">y </w:t>
      </w:r>
      <w:r>
        <w:rPr>
          <w:color w:val="6B6B2B"/>
        </w:rPr>
        <w:t xml:space="preserve">Plaza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Lugares </w:t>
      </w:r>
      <w:r>
        <w:rPr>
          <w:color w:val="2659CB"/>
        </w:rPr>
        <w:t xml:space="preserve">habituales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sin </w:t>
      </w:r>
      <w:r>
        <w:rPr>
          <w:color w:val="2659CB"/>
        </w:rPr>
        <w:t xml:space="preserve">techo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6B6B2B"/>
        </w:rPr>
        <w:t xml:space="preserve">Alli </w:t>
      </w:r>
      <w:r>
        <w:rPr>
          <w:color w:val="000000"/>
        </w:rPr>
        <w:t xml:space="preserve">sólo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calle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pdmeras </w:t>
      </w:r>
      <w:r>
        <w:rPr>
          <w:color w:val="6B6B2B"/>
        </w:rPr>
        <w:t xml:space="preserve">paradas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2659CB"/>
        </w:rPr>
        <w:t xml:space="preserve">entregar </w:t>
      </w:r>
      <w:r>
        <w:rPr>
          <w:color w:val="000000"/>
        </w:rPr>
        <w:t xml:space="preserve">la </w:t>
      </w:r>
      <w:r>
        <w:rPr>
          <w:color w:val="000000"/>
        </w:rPr>
        <w:t xml:space="preserve">cena </w:t>
      </w:r>
      <w:r>
        <w:rPr>
          <w:color w:val="CEF85A"/>
        </w:rPr>
        <w:t xml:space="preserve">solidaria </w:t>
      </w:r>
      <w:r>
        <w:rPr>
          <w:color w:val="000000"/>
        </w:rPr>
        <w:t xml:space="preserve">a </w:t>
      </w:r>
      <w:r>
        <w:rPr>
          <w:color w:val="2659CB"/>
        </w:rPr>
        <w:t xml:space="preserve">Lucas </w:t>
      </w:r>
      <w:r>
        <w:rPr>
          <w:color w:val="000000"/>
        </w:rPr>
        <w:t xml:space="preserve">de </w:t>
      </w:r>
      <w:r>
        <w:rPr>
          <w:color w:val="000000"/>
        </w:rPr>
        <w:t xml:space="preserve">Rumania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 </w:t>
      </w:r>
      <w:r>
        <w:rPr>
          <w:color w:val="000000"/>
        </w:rPr>
        <w:t xml:space="preserve">café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sopa </w:t>
      </w:r>
      <w:r>
        <w:rPr>
          <w:color w:val="000000"/>
        </w:rPr>
        <w:t xml:space="preserve">,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abdgo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B6B2B"/>
        </w:rPr>
        <w:t xml:space="preserve">iniciativa </w:t>
      </w:r>
      <w:r>
        <w:rPr>
          <w:color w:val="000000"/>
        </w:rPr>
        <w:t xml:space="preserve">nació </w:t>
      </w:r>
      <w:r>
        <w:rPr>
          <w:color w:val="000000"/>
        </w:rPr>
        <w:t xml:space="preserve">hace </w:t>
      </w:r>
      <w:r>
        <w:rPr>
          <w:color w:val="000000"/>
        </w:rPr>
        <w:t xml:space="preserve">cincoaños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B6B2B"/>
        </w:rPr>
        <w:t xml:space="preserve">creadores </w:t>
      </w:r>
      <w:r>
        <w:rPr>
          <w:color w:val="000000"/>
        </w:rPr>
        <w:t xml:space="preserve">Jorge-García </w:t>
      </w:r>
      <w:r>
        <w:rPr>
          <w:color w:val="6B6B2B"/>
        </w:rPr>
        <w:t xml:space="preserve">prOpietario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B6B2B"/>
        </w:rPr>
        <w:t xml:space="preserve">grupo </w:t>
      </w:r>
      <w:r>
        <w:rPr>
          <w:color w:val="000000"/>
        </w:rPr>
        <w:t xml:space="preserve">de </w:t>
      </w:r>
      <w:r>
        <w:rPr>
          <w:color w:val="2659CB"/>
        </w:rPr>
        <w:t xml:space="preserve">hostelería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crio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chabola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B6B2B"/>
        </w:rPr>
        <w:t xml:space="preserve">ahora </w:t>
      </w:r>
      <w:r>
        <w:rPr>
          <w:color w:val="000000"/>
        </w:rPr>
        <w:t xml:space="preserve">dice </w:t>
      </w:r>
      <w:r>
        <w:rPr>
          <w:color w:val="4DCEC3"/>
        </w:rPr>
        <w:t xml:space="preserve">quiere </w:t>
      </w:r>
      <w:r>
        <w:rPr>
          <w:color w:val="6B6B2B"/>
        </w:rPr>
        <w:t xml:space="preserve">devolver </w:t>
      </w:r>
      <w:r>
        <w:rPr>
          <w:color w:val="000000"/>
        </w:rPr>
        <w:t xml:space="preserve">loque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no </w:t>
      </w:r>
      <w:r>
        <w:rPr>
          <w:color w:val="000000"/>
        </w:rPr>
        <w:t xml:space="preserve">sabéis </w:t>
      </w:r>
      <w:r>
        <w:rPr>
          <w:color w:val="000000"/>
        </w:rPr>
        <w:t xml:space="preserve">la </w:t>
      </w:r>
      <w:r>
        <w:rPr>
          <w:color w:val="000000"/>
        </w:rPr>
        <w:t xml:space="preserve">suede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yo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me </w:t>
      </w:r>
      <w:r>
        <w:rPr>
          <w:color w:val="000000"/>
        </w:rPr>
        <w:t xml:space="preserve">dejan </w:t>
      </w:r>
      <w:r>
        <w:rPr>
          <w:color w:val="000000"/>
        </w:rPr>
        <w:t xml:space="preserve">haceresto </w:t>
      </w:r>
      <w:r>
        <w:rPr>
          <w:color w:val="000000"/>
        </w:rPr>
        <w:t xml:space="preserve">porque </w:t>
      </w:r>
      <w:r>
        <w:rPr>
          <w:color w:val="6B6B2B"/>
        </w:rPr>
        <w:t xml:space="preserve">realmente </w:t>
      </w:r>
      <w:r>
        <w:rPr>
          <w:color w:val="000000"/>
        </w:rPr>
        <w:t xml:space="preserve">son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suede </w:t>
      </w:r>
      <w:r>
        <w:rPr>
          <w:color w:val="000000"/>
        </w:rPr>
        <w:t xml:space="preserve">la </w:t>
      </w:r>
      <w:r>
        <w:rPr>
          <w:color w:val="000000"/>
        </w:rPr>
        <w:t xml:space="preserve">tengo </w:t>
      </w:r>
      <w:r>
        <w:rPr>
          <w:color w:val="000000"/>
        </w:rPr>
        <w:t xml:space="preserve">yo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B6B2B"/>
        </w:rPr>
        <w:t xml:space="preserve">voluntarios </w:t>
      </w:r>
      <w:r>
        <w:rPr>
          <w:color w:val="000000"/>
        </w:rPr>
        <w:t xml:space="preserve">por </w:t>
      </w:r>
      <w:r>
        <w:rPr>
          <w:color w:val="6B6B2B"/>
        </w:rPr>
        <w:t xml:space="preserve">supuesto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padicipan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659CB"/>
        </w:rPr>
        <w:t xml:space="preserve">evento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Voluntados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B6B2B"/>
        </w:rPr>
        <w:t xml:space="preserve">mayoria </w:t>
      </w:r>
      <w:r>
        <w:rPr>
          <w:color w:val="000000"/>
        </w:rPr>
        <w:t xml:space="preserve">muy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de </w:t>
      </w:r>
      <w:r>
        <w:rPr>
          <w:color w:val="000000"/>
        </w:rPr>
        <w:t xml:space="preserve">Caritas-Maddd-Universitaria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cenar </w:t>
      </w:r>
      <w:r>
        <w:rPr>
          <w:color w:val="000000"/>
        </w:rPr>
        <w:t xml:space="preserve">el </w:t>
      </w:r>
      <w:r>
        <w:rPr>
          <w:color w:val="000000"/>
        </w:rPr>
        <w:t xml:space="preserve">24 </w:t>
      </w:r>
      <w:r>
        <w:rPr>
          <w:color w:val="000000"/>
        </w:rPr>
        <w:t xml:space="preserve">de </w:t>
      </w:r>
      <w:r>
        <w:rPr>
          <w:color w:val="CEF85A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cenar </w:t>
      </w:r>
      <w:r>
        <w:rPr>
          <w:color w:val="000000"/>
        </w:rPr>
        <w:t xml:space="preserve">el </w:t>
      </w:r>
      <w:r>
        <w:rPr>
          <w:color w:val="000000"/>
        </w:rPr>
        <w:t xml:space="preserve">24 </w:t>
      </w:r>
      <w:r>
        <w:rPr>
          <w:color w:val="000000"/>
        </w:rPr>
        <w:t xml:space="preserve">de </w:t>
      </w:r>
      <w:r>
        <w:rPr>
          <w:color w:val="CEF85A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compadir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B6B2B"/>
        </w:rPr>
        <w:t xml:space="preserve">demás </w:t>
      </w:r>
      <w:r>
        <w:rPr>
          <w:color w:val="000000"/>
        </w:rPr>
        <w:t xml:space="preserve">y </w:t>
      </w:r>
      <w:r>
        <w:rPr>
          <w:color w:val="2659C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DCEC3"/>
        </w:rPr>
        <w:t xml:space="preserve">sentimiento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2659CB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B6B2B"/>
        </w:rPr>
        <w:t xml:space="preserve">demás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repadido </w:t>
      </w:r>
      <w:r>
        <w:rPr>
          <w:color w:val="000000"/>
        </w:rPr>
        <w:t xml:space="preserve">unas </w:t>
      </w:r>
      <w:r>
        <w:rPr>
          <w:color w:val="000000"/>
        </w:rPr>
        <w:t xml:space="preserve">300 </w:t>
      </w:r>
      <w:r>
        <w:rPr>
          <w:color w:val="000000"/>
        </w:rPr>
        <w:t xml:space="preserve">cenas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2659CB"/>
        </w:rPr>
        <w:t xml:space="preserve">música </w:t>
      </w:r>
      <w:r>
        <w:rPr>
          <w:color w:val="000000"/>
        </w:rPr>
        <w:t xml:space="preserve">ysonrisas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2659CB"/>
        </w:rPr>
        <w:t xml:space="preserve">llevan </w:t>
      </w:r>
      <w:r>
        <w:rPr>
          <w:color w:val="6B6B2B"/>
        </w:rPr>
        <w:t xml:space="preserve">alimento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 </w:t>
      </w:r>
      <w:r>
        <w:rPr>
          <w:color w:val="2659CB"/>
        </w:rPr>
        <w:t xml:space="preserve">compañía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Te </w:t>
      </w:r>
      <w:r>
        <w:rPr>
          <w:color w:val="2659CB"/>
        </w:rPr>
        <w:t xml:space="preserve">acercas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CEC3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chadas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un </w:t>
      </w:r>
      <w:r>
        <w:rPr>
          <w:color w:val="000000"/>
        </w:rPr>
        <w:t xml:space="preserve">rato </w:t>
      </w:r>
      <w:r>
        <w:rPr>
          <w:color w:val="000000"/>
        </w:rPr>
        <w:t xml:space="preserve">, </w:t>
      </w:r>
      <w:r>
        <w:rPr>
          <w:color w:val="6B6B2B"/>
        </w:rPr>
        <w:t xml:space="preserve">aquellos </w:t>
      </w:r>
      <w:r>
        <w:rPr>
          <w:color w:val="000000"/>
        </w:rPr>
        <w:t xml:space="preserve">que </w:t>
      </w:r>
      <w:r>
        <w:rPr>
          <w:color w:val="4DCEC3"/>
        </w:rPr>
        <w:t xml:space="preserve">quieren </w:t>
      </w:r>
      <w:r>
        <w:rPr>
          <w:color w:val="000000"/>
        </w:rPr>
        <w:t xml:space="preserve">, </w:t>
      </w:r>
      <w:r>
        <w:rPr>
          <w:color w:val="6B6B2B"/>
        </w:rPr>
        <w:t xml:space="preserve">aquellos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dejades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y </w:t>
      </w:r>
      <w:r>
        <w:rPr>
          <w:color w:val="2659C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humanizar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659CB"/>
        </w:rPr>
        <w:t xml:space="preserve">Nadie </w:t>
      </w:r>
      <w:r>
        <w:rPr>
          <w:color w:val="000000"/>
        </w:rPr>
        <w:t xml:space="preserve">sin </w:t>
      </w:r>
      <w:r>
        <w:rPr>
          <w:color w:val="000000"/>
        </w:rPr>
        <w:t xml:space="preserve">cenar </w:t>
      </w:r>
      <w:r>
        <w:rPr>
          <w:color w:val="000000"/>
        </w:rPr>
        <w:t xml:space="preserve">en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sin </w:t>
      </w:r>
      <w:r>
        <w:rPr>
          <w:color w:val="000000"/>
        </w:rPr>
        <w:t xml:space="preserve">hogar </w:t>
      </w:r>
      <w:r>
        <w:rPr>
          <w:color w:val="000000"/>
        </w:rPr>
        <w:t xml:space="preserve">se </w:t>
      </w:r>
      <w:r>
        <w:rPr>
          <w:color w:val="4DCEC3"/>
        </w:rPr>
        <w:t xml:space="preserve">sientan </w:t>
      </w:r>
      <w:r>
        <w:rPr>
          <w:color w:val="2659CB"/>
        </w:rPr>
        <w:t xml:space="preserve">acompañadas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cena </w:t>
      </w:r>
      <w:r>
        <w:rPr>
          <w:color w:val="000000"/>
        </w:rPr>
        <w:t xml:space="preserve">solidada </w:t>
      </w:r>
      <w:r>
        <w:rPr>
          <w:color w:val="000000"/>
        </w:rPr>
        <w:t xml:space="preserve">se </w:t>
      </w:r>
      <w:r>
        <w:rPr>
          <w:color w:val="2659CB"/>
        </w:rPr>
        <w:t xml:space="preserve">celebraba </w:t>
      </w:r>
      <w:r>
        <w:rPr>
          <w:color w:val="2659CB"/>
        </w:rPr>
        <w:t xml:space="preserve">anoche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Claustro </w:t>
      </w:r>
      <w:r>
        <w:rPr>
          <w:color w:val="000000"/>
        </w:rPr>
        <w:t xml:space="preserve">del </w:t>
      </w:r>
      <w:r>
        <w:rPr>
          <w:color w:val="6B6B2B"/>
        </w:rPr>
        <w:t xml:space="preserve">Museo </w:t>
      </w:r>
      <w:r>
        <w:rPr>
          <w:color w:val="000000"/>
        </w:rPr>
        <w:t xml:space="preserve">del </w:t>
      </w:r>
      <w:r>
        <w:rPr>
          <w:color w:val="6B6B2B"/>
        </w:rPr>
        <w:t xml:space="preserve">Prado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2659CB"/>
        </w:rPr>
        <w:t xml:space="preserve">organizada </w:t>
      </w:r>
      <w:r>
        <w:rPr>
          <w:color w:val="000000"/>
        </w:rPr>
        <w:t xml:space="preserve">por </w:t>
      </w:r>
      <w:r>
        <w:rPr>
          <w:color w:val="000000"/>
        </w:rPr>
        <w:t xml:space="preserve">Mensajeros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Paz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comensales </w:t>
      </w:r>
      <w:r>
        <w:rPr>
          <w:color w:val="000000"/>
        </w:rPr>
        <w:t xml:space="preserve">250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sin </w:t>
      </w:r>
      <w:r>
        <w:rPr>
          <w:color w:val="000000"/>
        </w:rPr>
        <w:t xml:space="preserve">hogar </w:t>
      </w:r>
      <w:r>
        <w:rPr>
          <w:color w:val="000000"/>
        </w:rPr>
        <w:t xml:space="preserve">El </w:t>
      </w:r>
      <w:r>
        <w:rPr>
          <w:color w:val="CEF85A"/>
        </w:rPr>
        <w:t xml:space="preserve">menú </w:t>
      </w:r>
      <w:r>
        <w:rPr>
          <w:color w:val="6B6B2B"/>
        </w:rPr>
        <w:t xml:space="preserve">diseñado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B6B2B"/>
        </w:rPr>
        <w:t xml:space="preserve">chef </w:t>
      </w:r>
      <w:r>
        <w:rPr>
          <w:color w:val="000000"/>
        </w:rPr>
        <w:t xml:space="preserve">Martin-Berasategui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659CB"/>
        </w:rPr>
        <w:t xml:space="preserve">servido </w:t>
      </w:r>
      <w:r>
        <w:rPr>
          <w:color w:val="000000"/>
        </w:rPr>
        <w:t xml:space="preserve">por </w:t>
      </w:r>
      <w:r>
        <w:rPr>
          <w:color w:val="000000"/>
        </w:rPr>
        <w:t xml:space="preserve">voluntados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659CB"/>
        </w:rPr>
        <w:t xml:space="preserve">mayoría </w:t>
      </w:r>
      <w:r>
        <w:rPr>
          <w:color w:val="000000"/>
        </w:rPr>
        <w:t xml:space="preserve">, </w:t>
      </w:r>
      <w:r>
        <w:rPr>
          <w:color w:val="6B6B2B"/>
        </w:rPr>
        <w:t xml:space="preserve">trabajadores </w:t>
      </w:r>
      <w:r>
        <w:rPr>
          <w:color w:val="000000"/>
        </w:rPr>
        <w:t xml:space="preserve">El </w:t>
      </w:r>
      <w:r>
        <w:rPr>
          <w:color w:val="2659CB"/>
        </w:rPr>
        <w:t xml:space="preserve">cardenal </w:t>
      </w:r>
      <w:r>
        <w:rPr>
          <w:color w:val="000000"/>
        </w:rPr>
        <w:t xml:space="preserve">arzobispo </w:t>
      </w:r>
      <w:r>
        <w:rPr>
          <w:color w:val="000000"/>
        </w:rPr>
        <w:t xml:space="preserve">de </w:t>
      </w:r>
      <w:r>
        <w:rPr>
          <w:color w:val="6B6B2B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B6B2B"/>
        </w:rPr>
        <w:t xml:space="preserve">alcaldesa </w:t>
      </w:r>
      <w:r>
        <w:rPr>
          <w:color w:val="000000"/>
        </w:rPr>
        <w:t xml:space="preserve">en </w:t>
      </w:r>
      <w:r>
        <w:rPr>
          <w:color w:val="6B6B2B"/>
        </w:rPr>
        <w:t xml:space="preserve">funciones </w:t>
      </w:r>
      <w:r>
        <w:rPr>
          <w:color w:val="000000"/>
        </w:rPr>
        <w:t xml:space="preserve">El </w:t>
      </w:r>
      <w:r>
        <w:rPr>
          <w:color w:val="2659CB"/>
        </w:rPr>
        <w:t xml:space="preserve">cardenal </w:t>
      </w:r>
      <w:r>
        <w:rPr>
          <w:color w:val="000000"/>
        </w:rPr>
        <w:t xml:space="preserve">arzobispo </w:t>
      </w:r>
      <w:r>
        <w:rPr>
          <w:color w:val="000000"/>
        </w:rPr>
        <w:t xml:space="preserve">de </w:t>
      </w:r>
      <w:r>
        <w:rPr>
          <w:color w:val="6B6B2B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B6B2B"/>
        </w:rPr>
        <w:t xml:space="preserve">alcaldesa </w:t>
      </w:r>
      <w:r>
        <w:rPr>
          <w:color w:val="000000"/>
        </w:rPr>
        <w:t xml:space="preserve">en </w:t>
      </w:r>
      <w:r>
        <w:rPr>
          <w:color w:val="6B6B2B"/>
        </w:rPr>
        <w:t xml:space="preserve">funciones </w:t>
      </w:r>
      <w:r>
        <w:rPr>
          <w:color w:val="000000"/>
        </w:rPr>
        <w:t xml:space="preserve">y </w:t>
      </w:r>
      <w:r>
        <w:rPr>
          <w:color w:val="6B6B2B"/>
        </w:rPr>
        <w:t xml:space="preserve">representantes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B6B2B"/>
        </w:rPr>
        <w:t xml:space="preserve">grupos </w:t>
      </w:r>
      <w:r>
        <w:rPr>
          <w:color w:val="4425CC"/>
        </w:rPr>
        <w:t xml:space="preserve">políticos </w:t>
      </w:r>
      <w:r>
        <w:rPr>
          <w:color w:val="000000"/>
        </w:rPr>
        <w:t xml:space="preserve">han </w:t>
      </w:r>
      <w:r>
        <w:rPr>
          <w:color w:val="2659CB"/>
        </w:rPr>
        <w:t xml:space="preserve">acompañado </w:t>
      </w:r>
      <w:r>
        <w:rPr>
          <w:color w:val="000000"/>
        </w:rPr>
        <w:t xml:space="preserve">al </w:t>
      </w:r>
      <w:r>
        <w:rPr>
          <w:color w:val="000000"/>
        </w:rPr>
        <w:t xml:space="preserve">Padre-Ángel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cuada </w:t>
      </w:r>
      <w:r>
        <w:rPr>
          <w:color w:val="6B6B2B"/>
        </w:rPr>
        <w:t xml:space="preserve">edición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cena </w:t>
      </w:r>
      <w:r>
        <w:rPr>
          <w:color w:val="CEF85A"/>
        </w:rPr>
        <w:t xml:space="preserve">solidaria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2659CB"/>
        </w:rPr>
        <w:t xml:space="preserve">junta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museo </w:t>
      </w:r>
      <w:r>
        <w:rPr>
          <w:color w:val="000000"/>
        </w:rPr>
        <w:t xml:space="preserve">han </w:t>
      </w:r>
      <w:r>
        <w:rPr>
          <w:color w:val="6B6B2B"/>
        </w:rPr>
        <w:t xml:space="preserve">aprobado </w:t>
      </w:r>
      <w:r>
        <w:rPr>
          <w:color w:val="000000"/>
        </w:rPr>
        <w:t xml:space="preserve">por </w:t>
      </w:r>
      <w:r>
        <w:rPr>
          <w:color w:val="6B6B2B"/>
        </w:rPr>
        <w:t xml:space="preserve">unanimidad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000000"/>
        </w:rPr>
        <w:t xml:space="preserve">venir </w:t>
      </w:r>
      <w:r>
        <w:rPr>
          <w:color w:val="000000"/>
        </w:rPr>
        <w:t xml:space="preserve">a </w:t>
      </w:r>
      <w:r>
        <w:rPr>
          <w:color w:val="000000"/>
        </w:rPr>
        <w:t xml:space="preserve">cenar </w:t>
      </w:r>
      <w:r>
        <w:rPr>
          <w:color w:val="6B6B2B"/>
        </w:rPr>
        <w:t xml:space="preserve">aqui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DCEC3"/>
        </w:rPr>
        <w:t xml:space="preserve">razones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decimos </w:t>
      </w:r>
      <w:r>
        <w:rPr>
          <w:color w:val="000000"/>
        </w:rPr>
        <w:t xml:space="preserve">`` </w:t>
      </w:r>
      <w:r>
        <w:rPr>
          <w:color w:val="2659CB"/>
        </w:rPr>
        <w:t xml:space="preserve">Llega </w:t>
      </w:r>
      <w:r>
        <w:rPr>
          <w:color w:val="000000"/>
        </w:rPr>
        <w:t xml:space="preserve">de </w:t>
      </w:r>
      <w:r>
        <w:rPr>
          <w:color w:val="6B6B2B"/>
        </w:rPr>
        <w:t xml:space="preserve">Colombia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robaron </w:t>
      </w:r>
      <w:r>
        <w:rPr>
          <w:color w:val="000000"/>
        </w:rPr>
        <w:t xml:space="preserve">yestaba </w:t>
      </w:r>
      <w:r>
        <w:rPr>
          <w:color w:val="000000"/>
        </w:rPr>
        <w:t xml:space="preserve">la </w:t>
      </w:r>
      <w:r>
        <w:rPr>
          <w:color w:val="2659CB"/>
        </w:rPr>
        <w:t xml:space="preserve">calle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ysin </w:t>
      </w:r>
      <w:r>
        <w:rPr>
          <w:color w:val="000000"/>
        </w:rPr>
        <w:t xml:space="preserve">una </w:t>
      </w:r>
      <w:r>
        <w:rPr>
          <w:color w:val="2659CB"/>
        </w:rPr>
        <w:t xml:space="preserve">moneda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ysin </w:t>
      </w:r>
      <w:r>
        <w:rPr>
          <w:color w:val="000000"/>
        </w:rPr>
        <w:t xml:space="preserve">una </w:t>
      </w:r>
      <w:r>
        <w:rPr>
          <w:color w:val="2659CB"/>
        </w:rPr>
        <w:t xml:space="preserve">moneda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4DCEC3"/>
        </w:rPr>
        <w:t xml:space="preserve">pienso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6B6B2B"/>
        </w:rPr>
        <w:t xml:space="preserve">necesitados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6B6B2B"/>
        </w:rPr>
        <w:t xml:space="preserve">solamente </w:t>
      </w:r>
      <w:r>
        <w:rPr>
          <w:color w:val="000000"/>
        </w:rPr>
        <w:t xml:space="preserve">de </w:t>
      </w:r>
      <w:r>
        <w:rPr>
          <w:color w:val="2659CB"/>
        </w:rPr>
        <w:t xml:space="preserve">comida </w:t>
      </w:r>
      <w:r>
        <w:rPr>
          <w:color w:val="000000"/>
        </w:rPr>
        <w:t xml:space="preserve">, </w:t>
      </w:r>
      <w:r>
        <w:rPr>
          <w:color w:val="4DCEC3"/>
        </w:rPr>
        <w:t xml:space="preserve">decirles </w:t>
      </w:r>
      <w:r>
        <w:rPr>
          <w:color w:val="000000"/>
        </w:rPr>
        <w:t xml:space="preserve">¿te </w:t>
      </w:r>
      <w:r>
        <w:rPr>
          <w:color w:val="000000"/>
        </w:rPr>
        <w:t xml:space="preserve">ha </w:t>
      </w:r>
      <w:r>
        <w:rPr>
          <w:color w:val="4DCEC3"/>
        </w:rPr>
        <w:t xml:space="preserve">gustado </w:t>
      </w:r>
      <w:r>
        <w:rPr>
          <w:color w:val="000000"/>
        </w:rPr>
        <w:t xml:space="preserve">? </w:t>
      </w:r>
      <w:r>
        <w:rPr>
          <w:color w:val="000000"/>
        </w:rPr>
        <w:t xml:space="preserve">¿Note </w:t>
      </w:r>
      <w:r>
        <w:rPr>
          <w:color w:val="000000"/>
        </w:rPr>
        <w:t xml:space="preserve">ha </w:t>
      </w:r>
      <w:r>
        <w:rPr>
          <w:color w:val="4DCEC3"/>
        </w:rPr>
        <w:t xml:space="preserve">gustado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estar </w:t>
      </w:r>
      <w:r>
        <w:rPr>
          <w:color w:val="2659CB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que </w:t>
      </w:r>
      <w:r>
        <w:rPr>
          <w:color w:val="6B6B2B"/>
        </w:rPr>
        <w:t xml:space="preserve">desgraciadamente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estar </w:t>
      </w:r>
      <w:r>
        <w:rPr>
          <w:color w:val="2659CB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que </w:t>
      </w:r>
      <w:r>
        <w:rPr>
          <w:color w:val="6B6B2B"/>
        </w:rPr>
        <w:t xml:space="preserve">desgraciadamente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2659CB"/>
        </w:rPr>
        <w:t xml:space="preserve">situación </w:t>
      </w:r>
      <w:r>
        <w:rPr>
          <w:color w:val="000000"/>
        </w:rPr>
        <w:t xml:space="preserve">muy </w:t>
      </w:r>
      <w:r>
        <w:rPr>
          <w:color w:val="000000"/>
        </w:rPr>
        <w:t xml:space="preserve">mala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6B6B2B"/>
        </w:rPr>
        <w:t xml:space="preserve">Dia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6B6B2B"/>
        </w:rPr>
        <w:t xml:space="preserve">volumen </w:t>
      </w:r>
      <w:r>
        <w:rPr>
          <w:color w:val="000000"/>
        </w:rPr>
        <w:t xml:space="preserve">de </w:t>
      </w:r>
      <w:r>
        <w:rPr>
          <w:color w:val="2659CB"/>
        </w:rPr>
        <w:t xml:space="preserve">desperdicios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2659CB"/>
        </w:rPr>
        <w:t xml:space="preserve">noche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6B6B2B"/>
        </w:rPr>
        <w:t xml:space="preserve">recogida </w:t>
      </w:r>
      <w:r>
        <w:rPr>
          <w:color w:val="000000"/>
        </w:rPr>
        <w:t xml:space="preserve">de </w:t>
      </w:r>
      <w:r>
        <w:rPr>
          <w:color w:val="6B6B2B"/>
        </w:rPr>
        <w:t xml:space="preserve">basuras </w:t>
      </w:r>
      <w:r>
        <w:rPr>
          <w:color w:val="000000"/>
        </w:rPr>
        <w:t xml:space="preserve">en </w:t>
      </w:r>
      <w:r>
        <w:rPr>
          <w:color w:val="6B6B2B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B6B2B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CEEED0"/>
        </w:rPr>
        <w:t xml:space="preserve">reforzado </w:t>
      </w:r>
      <w:r>
        <w:rPr>
          <w:color w:val="000000"/>
        </w:rPr>
        <w:t xml:space="preserve">el </w:t>
      </w:r>
      <w:r>
        <w:rPr>
          <w:color w:val="6B6B2B"/>
        </w:rPr>
        <w:t xml:space="preserve">servicio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6B6B2B"/>
        </w:rPr>
        <w:t xml:space="preserve">turnos </w:t>
      </w:r>
      <w:r>
        <w:rPr>
          <w:color w:val="000000"/>
        </w:rPr>
        <w:t xml:space="preserve">la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2659CB"/>
        </w:rPr>
        <w:t xml:space="preserve">mañana </w:t>
      </w:r>
      <w:r>
        <w:rPr>
          <w:color w:val="000000"/>
        </w:rPr>
        <w:t xml:space="preserve">para </w:t>
      </w:r>
      <w:r>
        <w:rPr>
          <w:color w:val="2659CB"/>
        </w:rPr>
        <w:t xml:space="preserve">recoger </w:t>
      </w:r>
      <w:r>
        <w:rPr>
          <w:color w:val="000000"/>
        </w:rPr>
        <w:t xml:space="preserve">los </w:t>
      </w:r>
      <w:r>
        <w:rPr>
          <w:color w:val="6B6B2B"/>
        </w:rPr>
        <w:t xml:space="preserve">residuos </w:t>
      </w:r>
      <w:r>
        <w:rPr>
          <w:color w:val="6B6B2B"/>
        </w:rPr>
        <w:t xml:space="preserve">orgánicos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CEEED0"/>
        </w:rPr>
        <w:t xml:space="preserve">contenedores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EF85A"/>
        </w:rPr>
        <w:t xml:space="preserve">regalos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2659CB"/>
        </w:rPr>
        <w:t xml:space="preserve">pequeños </w:t>
      </w:r>
      <w:r>
        <w:rPr>
          <w:color w:val="000000"/>
        </w:rPr>
        <w:t xml:space="preserve">han </w:t>
      </w:r>
      <w:r>
        <w:rPr>
          <w:color w:val="2659CB"/>
        </w:rPr>
        <w:t xml:space="preserve">recibido </w:t>
      </w:r>
      <w:r>
        <w:rPr>
          <w:color w:val="000000"/>
        </w:rPr>
        <w:t xml:space="preserve">de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4DCEC3"/>
        </w:rPr>
        <w:t xml:space="preserve">querido </w:t>
      </w:r>
      <w:r>
        <w:rPr>
          <w:color w:val="2659CB"/>
        </w:rPr>
        <w:t xml:space="preserve">perder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2659CB"/>
        </w:rPr>
        <w:t xml:space="preserve">segundo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esta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a </w:t>
      </w:r>
      <w:r>
        <w:rPr>
          <w:color w:val="2659CB"/>
        </w:rPr>
        <w:t xml:space="preserve">estrenados </w:t>
      </w:r>
      <w:r>
        <w:rPr>
          <w:color w:val="000000"/>
        </w:rPr>
        <w:t xml:space="preserve">, </w:t>
      </w:r>
      <w:r>
        <w:rPr>
          <w:color w:val="000000"/>
        </w:rPr>
        <w:t xml:space="preserve">Almudena-Falcón </w:t>
      </w:r>
      <w:r>
        <w:rPr>
          <w:color w:val="000000"/>
        </w:rPr>
        <w:t xml:space="preserve">. </w:t>
      </w:r>
      <w:r>
        <w:rPr>
          <w:color w:val="4DCEC3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podado </w:t>
      </w:r>
      <w:r>
        <w:rPr>
          <w:color w:val="000000"/>
        </w:rPr>
        <w:t xml:space="preserve">de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6B6B2B"/>
        </w:rPr>
        <w:t xml:space="preserve">contado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traído </w:t>
      </w:r>
      <w:r>
        <w:rPr>
          <w:color w:val="CEEED0"/>
        </w:rPr>
        <w:t xml:space="preserve">coches </w:t>
      </w:r>
      <w:r>
        <w:rPr>
          <w:color w:val="000000"/>
        </w:rPr>
        <w:t xml:space="preserve">, </w:t>
      </w:r>
      <w:r>
        <w:rPr>
          <w:color w:val="CEEED0"/>
        </w:rPr>
        <w:t xml:space="preserve">excavadoras </w:t>
      </w:r>
      <w:r>
        <w:rPr>
          <w:color w:val="000000"/>
        </w:rPr>
        <w:t xml:space="preserve">, </w:t>
      </w:r>
      <w:r>
        <w:rPr>
          <w:color w:val="2659CB"/>
        </w:rPr>
        <w:t xml:space="preserve">juegos </w:t>
      </w:r>
      <w:r>
        <w:rPr>
          <w:color w:val="6B6B2B"/>
        </w:rPr>
        <w:t xml:space="preserve">electrónicos </w:t>
      </w:r>
      <w:r>
        <w:rPr>
          <w:color w:val="000000"/>
        </w:rPr>
        <w:t xml:space="preserve">, </w:t>
      </w:r>
      <w:r>
        <w:rPr>
          <w:color w:val="2659CB"/>
        </w:rPr>
        <w:t xml:space="preserve">juegos </w:t>
      </w:r>
      <w:r>
        <w:rPr>
          <w:color w:val="000000"/>
        </w:rPr>
        <w:t xml:space="preserve">de </w:t>
      </w:r>
      <w:r>
        <w:rPr>
          <w:color w:val="000000"/>
        </w:rPr>
        <w:t xml:space="preserve">lego </w:t>
      </w:r>
      <w:r>
        <w:rPr>
          <w:color w:val="000000"/>
        </w:rPr>
        <w:t xml:space="preserve">, </w:t>
      </w:r>
      <w:r>
        <w:rPr>
          <w:color w:val="6B6B2B"/>
        </w:rPr>
        <w:t xml:space="preserve">algún </w:t>
      </w:r>
      <w:r>
        <w:rPr>
          <w:color w:val="000000"/>
        </w:rPr>
        <w:t xml:space="preserve">que </w:t>
      </w:r>
      <w:r>
        <w:rPr>
          <w:color w:val="000000"/>
        </w:rPr>
        <w:t xml:space="preserve">otro </w:t>
      </w:r>
      <w:r>
        <w:rPr>
          <w:color w:val="2659CB"/>
        </w:rPr>
        <w:t xml:space="preserve">móvil </w:t>
      </w:r>
      <w:r>
        <w:rPr>
          <w:color w:val="000000"/>
        </w:rPr>
        <w:t xml:space="preserve">ha </w:t>
      </w:r>
      <w:r>
        <w:rPr>
          <w:color w:val="2659CB"/>
        </w:rPr>
        <w:t xml:space="preserve">caído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peculiaridad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yes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no </w:t>
      </w:r>
      <w:r>
        <w:rPr>
          <w:color w:val="4DCEC3"/>
        </w:rPr>
        <w:t xml:space="preserve">querían </w:t>
      </w:r>
      <w:r>
        <w:rPr>
          <w:color w:val="4DCEC3"/>
        </w:rPr>
        <w:t xml:space="preserve">hablarnos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F85A"/>
        </w:rPr>
        <w:t xml:space="preserve">regalos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traído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659CB"/>
        </w:rPr>
        <w:t xml:space="preserve">quedan </w:t>
      </w:r>
      <w:r>
        <w:rPr>
          <w:color w:val="6B6B2B"/>
        </w:rPr>
        <w:t xml:space="preserve">contarnos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425CC"/>
        </w:rPr>
        <w:t xml:space="preserve">estrategia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2659CB"/>
        </w:rPr>
        <w:t xml:space="preserve">anoche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2659CB"/>
        </w:rPr>
        <w:t xml:space="preserve">verle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B6B2B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2659CB"/>
        </w:rPr>
        <w:t xml:space="preserve">anoche </w:t>
      </w:r>
      <w:r>
        <w:rPr>
          <w:color w:val="000000"/>
        </w:rPr>
        <w:t xml:space="preserve">era </w:t>
      </w:r>
      <w:r>
        <w:rPr>
          <w:color w:val="000000"/>
        </w:rPr>
        <w:t xml:space="preserve">vera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2659CB"/>
        </w:rPr>
        <w:t xml:space="preserve">lograrlo </w:t>
      </w:r>
      <w:r>
        <w:rPr>
          <w:color w:val="000000"/>
        </w:rPr>
        <w:t xml:space="preserve">idearon </w:t>
      </w:r>
      <w:r>
        <w:rPr>
          <w:color w:val="000000"/>
        </w:rPr>
        <w:t xml:space="preserve">todo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4425CC"/>
        </w:rPr>
        <w:t xml:space="preserve">estrategias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659CB"/>
        </w:rPr>
        <w:t xml:space="preserve">torre </w:t>
      </w:r>
      <w:r>
        <w:rPr>
          <w:color w:val="2659CB"/>
        </w:rPr>
        <w:t xml:space="preserve">larga </w:t>
      </w:r>
      <w:r>
        <w:rPr>
          <w:color w:val="000000"/>
        </w:rPr>
        <w:t xml:space="preserve">y </w:t>
      </w:r>
      <w:r>
        <w:rPr>
          <w:color w:val="6B6B2B"/>
        </w:rPr>
        <w:t xml:space="preserve">bastante </w:t>
      </w:r>
      <w:r>
        <w:rPr>
          <w:color w:val="2659CB"/>
        </w:rPr>
        <w:t xml:space="preserve">inestable </w:t>
      </w:r>
      <w:r>
        <w:rPr>
          <w:color w:val="000000"/>
        </w:rPr>
        <w:t xml:space="preserve">que </w:t>
      </w:r>
      <w:r>
        <w:rPr>
          <w:color w:val="CEF85A"/>
        </w:rPr>
        <w:t xml:space="preserve">planea </w:t>
      </w:r>
      <w:r>
        <w:rPr>
          <w:color w:val="000000"/>
        </w:rPr>
        <w:t xml:space="preserve">vamos </w:t>
      </w:r>
      <w:r>
        <w:rPr>
          <w:color w:val="000000"/>
        </w:rPr>
        <w:t xml:space="preserve">y </w:t>
      </w:r>
      <w:r>
        <w:rPr>
          <w:color w:val="2659CB"/>
        </w:rPr>
        <w:t xml:space="preserve">entraba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EEED0"/>
        </w:rPr>
        <w:t xml:space="preserve">ventana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2659CB"/>
        </w:rPr>
        <w:t xml:space="preserve">habitación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B6B2B"/>
        </w:rPr>
        <w:t xml:space="preserve">destruiría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2659CB"/>
        </w:rPr>
        <w:t xml:space="preserve">despedaría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veria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¿No </w:t>
      </w:r>
      <w:r>
        <w:rPr>
          <w:color w:val="6B6B2B"/>
        </w:rPr>
        <w:t xml:space="preserve">funcionó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2659CB"/>
        </w:rPr>
        <w:t xml:space="preserve">deSpedé </w:t>
      </w:r>
      <w:r>
        <w:rPr>
          <w:color w:val="4425CC"/>
        </w:rPr>
        <w:t xml:space="preserve">suficientemente </w:t>
      </w:r>
      <w:r>
        <w:rPr>
          <w:color w:val="000000"/>
        </w:rPr>
        <w:t xml:space="preserve">rápido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659CB"/>
        </w:rPr>
        <w:t xml:space="preserve">Aunque </w:t>
      </w:r>
      <w:r>
        <w:rPr>
          <w:color w:val="000000"/>
        </w:rPr>
        <w:t xml:space="preserve">pocos </w:t>
      </w:r>
      <w:r>
        <w:rPr>
          <w:color w:val="000000"/>
        </w:rPr>
        <w:t xml:space="preserve">pudieron </w:t>
      </w:r>
      <w:r>
        <w:rPr>
          <w:color w:val="2659CB"/>
        </w:rPr>
        <w:t xml:space="preserve">verle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se </w:t>
      </w:r>
      <w:r>
        <w:rPr>
          <w:color w:val="2659CB"/>
        </w:rPr>
        <w:t xml:space="preserve">despedaron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EF85A"/>
        </w:rPr>
        <w:t xml:space="preserve">regalos </w:t>
      </w:r>
      <w:r>
        <w:rPr>
          <w:color w:val="000000"/>
        </w:rPr>
        <w:t xml:space="preserve">``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B6B2B"/>
        </w:rPr>
        <w:t xml:space="preserve">perro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CEF85A"/>
        </w:rPr>
        <w:t xml:space="preserve">regalado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¡Hala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DCEC3"/>
        </w:rPr>
        <w:t xml:space="preserve">guay </w:t>
      </w:r>
      <w:r>
        <w:rPr>
          <w:color w:val="000000"/>
        </w:rPr>
        <w:t xml:space="preserve">! </w:t>
      </w:r>
      <w:r>
        <w:rPr>
          <w:color w:val="000000"/>
        </w:rPr>
        <w:t xml:space="preserve">( </w:t>
      </w:r>
      <w:r>
        <w:rPr>
          <w:color w:val="000000"/>
        </w:rPr>
        <w:t xml:space="preserve">Hala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DCEC3"/>
        </w:rPr>
        <w:t xml:space="preserve">guay </w:t>
      </w:r>
      <w:r>
        <w:rPr>
          <w:color w:val="000000"/>
        </w:rPr>
        <w:t xml:space="preserve">! </w:t>
      </w:r>
      <w:r>
        <w:rPr>
          <w:color w:val="000000"/>
        </w:rPr>
        <w:t xml:space="preserve">¿Te </w:t>
      </w:r>
      <w:r>
        <w:rPr>
          <w:color w:val="000000"/>
        </w:rPr>
        <w:t xml:space="preserve">lo </w:t>
      </w:r>
      <w:r>
        <w:rPr>
          <w:color w:val="000000"/>
        </w:rPr>
        <w:t xml:space="preserve">has </w:t>
      </w:r>
      <w:r>
        <w:rPr>
          <w:color w:val="000000"/>
        </w:rPr>
        <w:t xml:space="preserve">bajadoa </w:t>
      </w:r>
      <w:r>
        <w:rPr>
          <w:color w:val="000000"/>
        </w:rPr>
        <w:t xml:space="preserve">la </w:t>
      </w:r>
      <w:r>
        <w:rPr>
          <w:color w:val="2659CB"/>
        </w:rPr>
        <w:t xml:space="preserve">calle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4DCEC3"/>
        </w:rPr>
        <w:t xml:space="preserve">¿Y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el </w:t>
      </w:r>
      <w:r>
        <w:rPr>
          <w:color w:val="6B6B2B"/>
        </w:rPr>
        <w:t xml:space="preserve">perro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4DCEC3"/>
        </w:rPr>
        <w:t xml:space="preserve">Pues </w:t>
      </w:r>
      <w:r>
        <w:rPr>
          <w:color w:val="000000"/>
        </w:rPr>
        <w:t xml:space="preserve">te </w:t>
      </w:r>
      <w:r>
        <w:rPr>
          <w:color w:val="000000"/>
        </w:rPr>
        <w:t xml:space="preserve">lo </w:t>
      </w:r>
      <w:r>
        <w:rPr>
          <w:color w:val="000000"/>
        </w:rPr>
        <w:t xml:space="preserve">voya </w:t>
      </w:r>
      <w:r>
        <w:rPr>
          <w:color w:val="2659CB"/>
        </w:rPr>
        <w:t xml:space="preserve">enseñar </w:t>
      </w:r>
      <w:r>
        <w:rPr>
          <w:color w:val="000000"/>
        </w:rPr>
        <w:t xml:space="preserve">... </w:t>
      </w:r>
      <w:r>
        <w:rPr>
          <w:color w:val="2659CB"/>
        </w:rPr>
        <w:t xml:space="preserve">Aquí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000000"/>
        </w:rPr>
        <w:t xml:space="preserve">haces </w:t>
      </w:r>
      <w:r>
        <w:rPr>
          <w:color w:val="000000"/>
        </w:rPr>
        <w:t xml:space="preserve">así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cabeza </w:t>
      </w:r>
      <w:r>
        <w:rPr>
          <w:color w:val="6B6B2B"/>
        </w:rPr>
        <w:t xml:space="preserve">pues </w:t>
      </w:r>
      <w:r>
        <w:rPr>
          <w:color w:val="6B6B2B"/>
        </w:rPr>
        <w:t xml:space="preserve">anda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6B6B2B"/>
        </w:rPr>
        <w:t xml:space="preserve">bici </w:t>
      </w:r>
      <w:r>
        <w:rPr>
          <w:color w:val="000000"/>
        </w:rPr>
        <w:t xml:space="preserve">de </w:t>
      </w:r>
      <w:r>
        <w:rPr>
          <w:color w:val="2659CB"/>
        </w:rPr>
        <w:t xml:space="preserve">carreras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 </w:t>
      </w:r>
      <w:r>
        <w:rPr>
          <w:color w:val="000000"/>
        </w:rPr>
        <w:t xml:space="preserve">lego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lego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scalextric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Un </w:t>
      </w:r>
      <w:r>
        <w:rPr>
          <w:color w:val="2659CB"/>
        </w:rPr>
        <w:t xml:space="preserve">móvil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 </w:t>
      </w:r>
      <w:r>
        <w:rPr>
          <w:color w:val="4DCEC3"/>
        </w:rPr>
        <w:t xml:space="preserve">pijama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Nancy </w:t>
      </w:r>
      <w:r>
        <w:rPr>
          <w:color w:val="000000"/>
        </w:rPr>
        <w:t xml:space="preserve">y </w:t>
      </w:r>
      <w:r>
        <w:rPr>
          <w:color w:val="000000"/>
        </w:rPr>
        <w:t xml:space="preserve">tacones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000000"/>
        </w:rPr>
        <w:t xml:space="preserve">traído </w:t>
      </w:r>
      <w:r>
        <w:rPr>
          <w:color w:val="000000"/>
        </w:rPr>
        <w:t xml:space="preserve">una </w:t>
      </w:r>
      <w:r>
        <w:rPr>
          <w:color w:val="000000"/>
        </w:rPr>
        <w:t xml:space="preserve">Abaco </w:t>
      </w:r>
      <w:r>
        <w:rPr>
          <w:color w:val="000000"/>
        </w:rPr>
        <w:t xml:space="preserve">porquea </w:t>
      </w:r>
      <w:r>
        <w:rPr>
          <w:color w:val="000000"/>
        </w:rPr>
        <w:t xml:space="preserve">mí </w:t>
      </w:r>
      <w:r>
        <w:rPr>
          <w:color w:val="000000"/>
        </w:rPr>
        <w:t xml:space="preserve">me </w:t>
      </w:r>
      <w:r>
        <w:rPr>
          <w:color w:val="4DCEC3"/>
        </w:rPr>
        <w:t xml:space="preserve">gusta </w:t>
      </w:r>
      <w:r>
        <w:rPr>
          <w:color w:val="000000"/>
        </w:rPr>
        <w:t xml:space="preserve">mucho </w:t>
      </w:r>
      <w:r>
        <w:rPr>
          <w:color w:val="6B6B2B"/>
        </w:rPr>
        <w:t xml:space="preserve">contar </w:t>
      </w:r>
      <w:r>
        <w:rPr>
          <w:color w:val="000000"/>
        </w:rPr>
        <w:t xml:space="preserve">`` </w:t>
      </w:r>
      <w:r>
        <w:rPr>
          <w:color w:val="000000"/>
        </w:rPr>
        <w:t xml:space="preserve">Chuches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DCEC3"/>
        </w:rPr>
        <w:t xml:space="preserve">pijama </w:t>
      </w:r>
      <w:r>
        <w:rPr>
          <w:color w:val="000000"/>
        </w:rPr>
        <w:t xml:space="preserve">de </w:t>
      </w:r>
      <w:r>
        <w:rPr>
          <w:color w:val="6B6B2B"/>
        </w:rPr>
        <w:t xml:space="preserve">pollo </w:t>
      </w:r>
      <w:r>
        <w:rPr>
          <w:color w:val="000000"/>
        </w:rPr>
        <w:t xml:space="preserve">y </w:t>
      </w:r>
      <w:r>
        <w:rPr>
          <w:color w:val="000000"/>
        </w:rPr>
        <w:t xml:space="preserve">unas </w:t>
      </w:r>
      <w:r>
        <w:rPr>
          <w:color w:val="2659CB"/>
        </w:rPr>
        <w:t xml:space="preserve">zapatillas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000000"/>
        </w:rPr>
        <w:t xml:space="preserve">por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2659CB"/>
        </w:rPr>
        <w:t xml:space="preserve">garra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2659CB"/>
        </w:rPr>
        <w:t xml:space="preserve">garra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2659CB"/>
        </w:rPr>
        <w:t xml:space="preserve">agenda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2659CB"/>
        </w:rPr>
        <w:t xml:space="preserve">bolso </w:t>
      </w:r>
      <w:r>
        <w:rPr>
          <w:color w:val="000000"/>
        </w:rPr>
        <w:t xml:space="preserve">y </w:t>
      </w:r>
      <w:r>
        <w:rPr>
          <w:color w:val="000000"/>
        </w:rPr>
        <w:t xml:space="preserve">chuches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659CB"/>
        </w:rPr>
        <w:t xml:space="preserve">Unas </w:t>
      </w:r>
      <w:r>
        <w:rPr>
          <w:color w:val="000000"/>
        </w:rPr>
        <w:t xml:space="preserve">chucherías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lego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4DCEC3"/>
        </w:rPr>
        <w:t xml:space="preserve">¿Y </w:t>
      </w:r>
      <w:r>
        <w:rPr>
          <w:color w:val="6B6B2B"/>
        </w:rPr>
        <w:t xml:space="preserve">habia </w:t>
      </w:r>
      <w:r>
        <w:rPr>
          <w:color w:val="000000"/>
        </w:rPr>
        <w:t xml:space="preserve">sido </w:t>
      </w:r>
      <w:r>
        <w:rPr>
          <w:color w:val="2659CB"/>
        </w:rPr>
        <w:t xml:space="preserve">bueno </w:t>
      </w:r>
      <w:r>
        <w:rPr>
          <w:color w:val="6B6B2B"/>
        </w:rPr>
        <w:t xml:space="preserve">entonces </w:t>
      </w:r>
      <w:r>
        <w:rPr>
          <w:color w:val="000000"/>
        </w:rPr>
        <w:t xml:space="preserve">? </w:t>
      </w:r>
      <w:r>
        <w:rPr>
          <w:color w:val="4DCEC3"/>
        </w:rPr>
        <w:t xml:space="preserve">Supongo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¿Seguro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¿Seguro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2659CB"/>
        </w:rPr>
        <w:t xml:space="preserve">parece </w:t>
      </w:r>
      <w:r>
        <w:rPr>
          <w:color w:val="000000"/>
        </w:rPr>
        <w:t xml:space="preserve">porque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B6B2B"/>
        </w:rPr>
        <w:t xml:space="preserve">correspondido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659CB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CEF85A"/>
        </w:rPr>
        <w:t xml:space="preserve">regalos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varos </w:t>
      </w:r>
      <w:r>
        <w:rPr>
          <w:color w:val="6B6B2B"/>
        </w:rPr>
        <w:t xml:space="preserve">patinetes </w:t>
      </w:r>
      <w:r>
        <w:rPr>
          <w:color w:val="6B6B2B"/>
        </w:rPr>
        <w:t xml:space="preserve">eléctricos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convedido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F85A"/>
        </w:rPr>
        <w:t xml:space="preserve">regalos </w:t>
      </w:r>
      <w:r>
        <w:rPr>
          <w:color w:val="2659CB"/>
        </w:rPr>
        <w:t xml:space="preserve">estrella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CEF85A"/>
        </w:rPr>
        <w:t xml:space="preserve">Navidades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6B6B2B"/>
        </w:rPr>
        <w:t xml:space="preserve">alternativa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2659CB"/>
        </w:rPr>
        <w:t xml:space="preserve">nuevas </w:t>
      </w:r>
      <w:r>
        <w:rPr>
          <w:color w:val="000000"/>
        </w:rPr>
        <w:t xml:space="preserve">restdcciones </w:t>
      </w:r>
      <w:r>
        <w:rPr>
          <w:color w:val="000000"/>
        </w:rPr>
        <w:t xml:space="preserve">de </w:t>
      </w:r>
      <w:r>
        <w:rPr>
          <w:color w:val="2659CB"/>
        </w:rPr>
        <w:t xml:space="preserve">tráfico </w:t>
      </w:r>
      <w:r>
        <w:rPr>
          <w:color w:val="000000"/>
        </w:rPr>
        <w:t xml:space="preserve">en </w:t>
      </w:r>
      <w:r>
        <w:rPr>
          <w:color w:val="6B6B2B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B6B2B"/>
        </w:rPr>
        <w:t xml:space="preserve">ventas </w:t>
      </w:r>
      <w:r>
        <w:rPr>
          <w:color w:val="000000"/>
        </w:rPr>
        <w:t xml:space="preserve">han </w:t>
      </w:r>
      <w:r>
        <w:rPr>
          <w:color w:val="6B6B2B"/>
        </w:rPr>
        <w:t xml:space="preserve">crecido </w:t>
      </w:r>
      <w:r>
        <w:rPr>
          <w:color w:val="6B6B2B"/>
        </w:rPr>
        <w:t xml:space="preserve">concretamente </w:t>
      </w:r>
      <w:r>
        <w:rPr>
          <w:color w:val="000000"/>
        </w:rPr>
        <w:t xml:space="preserve">un </w:t>
      </w:r>
      <w:r>
        <w:rPr>
          <w:color w:val="000000"/>
        </w:rPr>
        <w:t xml:space="preserve">40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2018 </w:t>
      </w:r>
      <w:r>
        <w:rPr>
          <w:color w:val="000000"/>
        </w:rPr>
        <w:t xml:space="preserve">. </w:t>
      </w:r>
      <w:r>
        <w:rPr>
          <w:color w:val="2659CB"/>
        </w:rPr>
        <w:t xml:space="preserve">Forman </w:t>
      </w:r>
      <w:r>
        <w:rPr>
          <w:color w:val="000000"/>
        </w:rPr>
        <w:t xml:space="preserve">pade </w:t>
      </w:r>
      <w:r>
        <w:rPr>
          <w:color w:val="000000"/>
        </w:rPr>
        <w:t xml:space="preserve">del </w:t>
      </w:r>
      <w:r>
        <w:rPr>
          <w:color w:val="2659CB"/>
        </w:rPr>
        <w:t xml:space="preserve">paisaje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659CB"/>
        </w:rPr>
        <w:t xml:space="preserve">ciudades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auge </w:t>
      </w:r>
      <w:r>
        <w:rPr>
          <w:color w:val="000000"/>
        </w:rPr>
        <w:t xml:space="preserve">es </w:t>
      </w:r>
      <w:r>
        <w:rPr>
          <w:color w:val="2659CB"/>
        </w:rPr>
        <w:t xml:space="preserve">imparable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4DCEC3"/>
        </w:rPr>
        <w:t xml:space="preserve">Quizás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B6B2B"/>
        </w:rPr>
        <w:t xml:space="preserve">mejor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B6B2B"/>
        </w:rPr>
        <w:t xml:space="preserve">legislación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toda </w:t>
      </w:r>
      <w:r>
        <w:rPr>
          <w:color w:val="000000"/>
        </w:rPr>
        <w:t xml:space="preserve">esta </w:t>
      </w:r>
      <w:r>
        <w:rPr>
          <w:color w:val="000000"/>
        </w:rPr>
        <w:t xml:space="preserve">moda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6B6B2B"/>
        </w:rPr>
        <w:t xml:space="preserve">ecológico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CEEED0"/>
        </w:rPr>
        <w:t xml:space="preserve">desaparición </w:t>
      </w:r>
      <w:r>
        <w:rPr>
          <w:color w:val="6B6B2B"/>
        </w:rPr>
        <w:t xml:space="preserve">progresiva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659CB"/>
        </w:rPr>
        <w:t xml:space="preserve">cuatro </w:t>
      </w:r>
      <w:r>
        <w:rPr>
          <w:color w:val="2659CB"/>
        </w:rPr>
        <w:t xml:space="preserve">ruedas </w:t>
      </w:r>
      <w:r>
        <w:rPr>
          <w:color w:val="000000"/>
        </w:rPr>
        <w:t xml:space="preserve">del </w:t>
      </w:r>
      <w:r>
        <w:rPr>
          <w:color w:val="6B6B2B"/>
        </w:rPr>
        <w:t xml:space="preserve">entorno </w:t>
      </w:r>
      <w:r>
        <w:rPr>
          <w:color w:val="6B6B2B"/>
        </w:rPr>
        <w:t xml:space="preserve">urbano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2659CB"/>
        </w:rPr>
        <w:t xml:space="preserve">imparable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B6B2B"/>
        </w:rPr>
        <w:t xml:space="preserve">restricciones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vehículos </w:t>
      </w:r>
      <w:r>
        <w:rPr>
          <w:color w:val="6B6B2B"/>
        </w:rPr>
        <w:t xml:space="preserve">contaminantes </w:t>
      </w:r>
      <w:r>
        <w:rPr>
          <w:color w:val="000000"/>
        </w:rPr>
        <w:t xml:space="preserve">juegan </w:t>
      </w:r>
      <w:r>
        <w:rPr>
          <w:color w:val="000000"/>
        </w:rPr>
        <w:t xml:space="preserve">en </w:t>
      </w:r>
      <w:r>
        <w:rPr>
          <w:color w:val="4DCEC3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2659CB"/>
        </w:rPr>
        <w:t xml:space="preserve">nuevos </w:t>
      </w:r>
      <w:r>
        <w:rPr>
          <w:color w:val="6B6B2B"/>
        </w:rPr>
        <w:t xml:space="preserve">modelos </w:t>
      </w:r>
      <w:r>
        <w:rPr>
          <w:color w:val="000000"/>
        </w:rPr>
        <w:t xml:space="preserve">de </w:t>
      </w:r>
      <w:r>
        <w:rPr>
          <w:color w:val="000000"/>
        </w:rPr>
        <w:t xml:space="preserve">transpode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Opción </w:t>
      </w:r>
      <w:r>
        <w:rPr>
          <w:color w:val="000000"/>
        </w:rPr>
        <w:t xml:space="preserve">muy </w:t>
      </w:r>
      <w:r>
        <w:rPr>
          <w:color w:val="4DCEC3"/>
        </w:rPr>
        <w:t xml:space="preserve">inteligente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moverse </w:t>
      </w:r>
      <w:r>
        <w:rPr>
          <w:color w:val="000000"/>
        </w:rPr>
        <w:t xml:space="preserve">por </w:t>
      </w:r>
      <w:r>
        <w:rPr>
          <w:color w:val="6B6B2B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6B6B2B"/>
        </w:rPr>
        <w:t xml:space="preserve">económica </w:t>
      </w:r>
      <w:r>
        <w:rPr>
          <w:color w:val="000000"/>
        </w:rPr>
        <w:t xml:space="preserve">, </w:t>
      </w:r>
      <w:r>
        <w:rPr>
          <w:color w:val="000000"/>
        </w:rPr>
        <w:t xml:space="preserve">cero </w:t>
      </w:r>
      <w:r>
        <w:rPr>
          <w:color w:val="6B6B2B"/>
        </w:rPr>
        <w:t xml:space="preserve">emisiones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2659CB"/>
        </w:rPr>
        <w:t xml:space="preserve">final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adículo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CEF85A"/>
        </w:rPr>
        <w:t xml:space="preserve">baratos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B6B2B"/>
        </w:rPr>
        <w:t xml:space="preserve">venta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2659CB"/>
        </w:rPr>
        <w:t xml:space="preserve">vehículos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B6B2B"/>
        </w:rPr>
        <w:t xml:space="preserve">incrementado </w:t>
      </w:r>
      <w:r>
        <w:rPr>
          <w:color w:val="000000"/>
        </w:rPr>
        <w:t xml:space="preserve">un </w:t>
      </w:r>
      <w:r>
        <w:rPr>
          <w:color w:val="000000"/>
        </w:rPr>
        <w:t xml:space="preserve">40 </w:t>
      </w:r>
      <w:r>
        <w:rPr>
          <w:color w:val="000000"/>
        </w:rPr>
        <w:t xml:space="preserve">%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F85A"/>
        </w:rPr>
        <w:t xml:space="preserve">precio </w:t>
      </w:r>
      <w:r>
        <w:rPr>
          <w:color w:val="2659CB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F85A"/>
        </w:rPr>
        <w:t xml:space="preserve">paquetes </w:t>
      </w:r>
      <w:r>
        <w:rPr>
          <w:color w:val="6B6B2B"/>
        </w:rPr>
        <w:t xml:space="preserve">eléctricos </w:t>
      </w:r>
      <w:r>
        <w:rPr>
          <w:color w:val="2659CB"/>
        </w:rPr>
        <w:t xml:space="preserve">ronda </w:t>
      </w:r>
      <w:r>
        <w:rPr>
          <w:color w:val="000000"/>
        </w:rPr>
        <w:t xml:space="preserve">los </w:t>
      </w:r>
      <w:r>
        <w:rPr>
          <w:color w:val="000000"/>
        </w:rPr>
        <w:t xml:space="preserve">400€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B6B2B"/>
        </w:rPr>
        <w:t xml:space="preserve">básicos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padir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2659CB"/>
        </w:rPr>
        <w:t xml:space="preserve">sofisticados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659CB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1000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2659CB"/>
        </w:rPr>
        <w:t xml:space="preserve">encontramos </w:t>
      </w:r>
      <w:r>
        <w:rPr>
          <w:color w:val="000000"/>
        </w:rPr>
        <w:t xml:space="preserve">vadantes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hoverboards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000000"/>
        </w:rPr>
        <w:t xml:space="preserve">segways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Para </w:t>
      </w:r>
      <w:r>
        <w:rPr>
          <w:color w:val="000000"/>
        </w:rPr>
        <w:t xml:space="preserve">¡ral </w:t>
      </w:r>
      <w:r>
        <w:rPr>
          <w:color w:val="6B6B2B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metan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F85A"/>
        </w:rPr>
        <w:t xml:space="preserve">maletero </w:t>
      </w:r>
      <w:r>
        <w:rPr>
          <w:color w:val="000000"/>
        </w:rPr>
        <w:t xml:space="preserve">o </w:t>
      </w:r>
      <w:r>
        <w:rPr>
          <w:color w:val="6B6B2B"/>
        </w:rPr>
        <w:t xml:space="preserve">simplemente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ir </w:t>
      </w:r>
      <w:r>
        <w:rPr>
          <w:color w:val="6B6B2B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000000"/>
        </w:rPr>
        <w:t xml:space="preserve">al </w:t>
      </w:r>
      <w:r>
        <w:rPr>
          <w:color w:val="6B6B2B"/>
        </w:rPr>
        <w:t xml:space="preserve">trabajo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2659CB"/>
        </w:rPr>
        <w:t xml:space="preserve">distancias </w:t>
      </w:r>
      <w:r>
        <w:rPr>
          <w:color w:val="000000"/>
        </w:rPr>
        <w:t xml:space="preserve">son </w:t>
      </w:r>
      <w:r>
        <w:rPr>
          <w:color w:val="000000"/>
        </w:rPr>
        <w:t xml:space="preserve">codas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regan </w:t>
      </w:r>
      <w:r>
        <w:rPr>
          <w:color w:val="000000"/>
        </w:rPr>
        <w:t xml:space="preserve">muy </w:t>
      </w:r>
      <w:r>
        <w:rPr>
          <w:color w:val="6B6B2B"/>
        </w:rPr>
        <w:t xml:space="preserve">demandado </w:t>
      </w:r>
      <w:r>
        <w:rPr>
          <w:color w:val="000000"/>
        </w:rPr>
        <w:t xml:space="preserve">estas </w:t>
      </w:r>
      <w:r>
        <w:rPr>
          <w:color w:val="CEF85A"/>
        </w:rPr>
        <w:t xml:space="preserve">Navidades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B6B2B"/>
        </w:rPr>
        <w:t xml:space="preserve">bici </w:t>
      </w:r>
      <w:r>
        <w:rPr>
          <w:color w:val="000000"/>
        </w:rPr>
        <w:t xml:space="preserve">eléctdca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EF85A"/>
        </w:rPr>
        <w:t xml:space="preserve">regalo </w:t>
      </w:r>
      <w:r>
        <w:rPr>
          <w:color w:val="2659CB"/>
        </w:rPr>
        <w:t xml:space="preserve">estrella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659CB"/>
        </w:rPr>
        <w:t xml:space="preserve">entrada </w:t>
      </w:r>
      <w:r>
        <w:rPr>
          <w:color w:val="000000"/>
        </w:rPr>
        <w:t xml:space="preserve">en </w:t>
      </w:r>
      <w:r>
        <w:rPr>
          <w:color w:val="6B6B2B"/>
        </w:rPr>
        <w:t xml:space="preserve">vigor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normativa </w:t>
      </w:r>
      <w:r>
        <w:rPr>
          <w:color w:val="000000"/>
        </w:rPr>
        <w:t xml:space="preserve">de </w:t>
      </w:r>
      <w:r>
        <w:rPr>
          <w:color w:val="6B6B2B"/>
        </w:rPr>
        <w:t xml:space="preserve">Madrid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659CB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2659CB"/>
        </w:rPr>
        <w:t xml:space="preserve">vehiculo </w:t>
      </w:r>
      <w:r>
        <w:rPr>
          <w:color w:val="6B6B2B"/>
        </w:rPr>
        <w:t xml:space="preserve">ecológico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00000"/>
        </w:rPr>
        <w:t xml:space="preserve">transpodes </w:t>
      </w:r>
      <w:r>
        <w:rPr>
          <w:color w:val="6B6B2B"/>
        </w:rPr>
        <w:t xml:space="preserve">solucionan </w:t>
      </w:r>
      <w:r>
        <w:rPr>
          <w:color w:val="000000"/>
        </w:rPr>
        <w:t xml:space="preserve">otro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6B6B2B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¿Cómo </w:t>
      </w:r>
      <w:r>
        <w:rPr>
          <w:color w:val="000000"/>
        </w:rPr>
        <w:t xml:space="preserve">pudo </w:t>
      </w:r>
      <w:r>
        <w:rPr>
          <w:color w:val="000000"/>
        </w:rPr>
        <w:t xml:space="preserve">Ilegaral </w:t>
      </w:r>
      <w:r>
        <w:rPr>
          <w:color w:val="6B6B2B"/>
        </w:rPr>
        <w:t xml:space="preserve">trabajo </w:t>
      </w:r>
      <w:r>
        <w:rPr>
          <w:color w:val="000000"/>
        </w:rPr>
        <w:t xml:space="preserve">en </w:t>
      </w:r>
      <w:r>
        <w:rPr>
          <w:color w:val="6B6B2B"/>
        </w:rPr>
        <w:t xml:space="preserve">bici </w:t>
      </w:r>
      <w:r>
        <w:rPr>
          <w:color w:val="000000"/>
        </w:rPr>
        <w:t xml:space="preserve">sin </w:t>
      </w:r>
      <w:r>
        <w:rPr>
          <w:color w:val="000000"/>
        </w:rPr>
        <w:t xml:space="preserve">sudar </w:t>
      </w:r>
      <w:r>
        <w:rPr>
          <w:color w:val="000000"/>
        </w:rPr>
        <w:t xml:space="preserve">?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6B6B2B"/>
        </w:rPr>
        <w:t xml:space="preserve">bicicleta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B6B2B"/>
        </w:rPr>
        <w:t xml:space="preserve">nivel </w:t>
      </w:r>
      <w:r>
        <w:rPr>
          <w:color w:val="2659CB"/>
        </w:rPr>
        <w:t xml:space="preserve">tres </w:t>
      </w:r>
      <w:r>
        <w:rPr>
          <w:color w:val="000000"/>
        </w:rPr>
        <w:t xml:space="preserve">de </w:t>
      </w:r>
      <w:r>
        <w:rPr>
          <w:color w:val="2659CB"/>
        </w:rPr>
        <w:t xml:space="preserve">asistencia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659CB"/>
        </w:rPr>
        <w:t xml:space="preserve">cuesta </w:t>
      </w:r>
      <w:r>
        <w:rPr>
          <w:color w:val="000000"/>
        </w:rPr>
        <w:t xml:space="preserve">de </w:t>
      </w:r>
      <w:r>
        <w:rPr>
          <w:color w:val="000000"/>
        </w:rPr>
        <w:t xml:space="preserve">45° </w:t>
      </w:r>
      <w:r>
        <w:rPr>
          <w:color w:val="000000"/>
        </w:rPr>
        <w:t xml:space="preserve">tu </w:t>
      </w:r>
      <w:r>
        <w:rPr>
          <w:color w:val="000000"/>
        </w:rPr>
        <w:t xml:space="preserve">lo </w:t>
      </w:r>
      <w:r>
        <w:rPr>
          <w:color w:val="000000"/>
        </w:rPr>
        <w:t xml:space="preserve">puedes </w:t>
      </w:r>
      <w:r>
        <w:rPr>
          <w:color w:val="000000"/>
        </w:rPr>
        <w:t xml:space="preserve">subira </w:t>
      </w:r>
      <w:r>
        <w:rPr>
          <w:color w:val="2659CB"/>
        </w:rPr>
        <w:t xml:space="preserve">ritmo </w:t>
      </w:r>
      <w:r>
        <w:rPr>
          <w:color w:val="000000"/>
        </w:rPr>
        <w:t xml:space="preserve">de </w:t>
      </w:r>
      <w:r>
        <w:rPr>
          <w:color w:val="000000"/>
        </w:rPr>
        <w:t xml:space="preserve">paseo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B6B2B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6B6B2B"/>
        </w:rPr>
        <w:t xml:space="preserve">esfuerzo </w:t>
      </w:r>
      <w:r>
        <w:rPr>
          <w:color w:val="6B6B2B"/>
        </w:rPr>
        <w:t xml:space="preserve">físico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2659CB"/>
        </w:rPr>
        <w:t xml:space="preserve">irrupción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000000"/>
        </w:rPr>
        <w:t xml:space="preserve">fulgurante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B6B2B"/>
        </w:rPr>
        <w:t xml:space="preserve">legislación </w:t>
      </w:r>
      <w:r>
        <w:rPr>
          <w:color w:val="000000"/>
        </w:rPr>
        <w:t xml:space="preserve">en </w:t>
      </w:r>
      <w:r>
        <w:rPr>
          <w:color w:val="6B6B2B"/>
        </w:rPr>
        <w:t xml:space="preserve">materia </w:t>
      </w:r>
      <w:r>
        <w:rPr>
          <w:color w:val="000000"/>
        </w:rPr>
        <w:t xml:space="preserve">de </w:t>
      </w:r>
      <w:r>
        <w:rPr>
          <w:color w:val="2659CB"/>
        </w:rPr>
        <w:t xml:space="preserve">tráfico </w:t>
      </w:r>
      <w:r>
        <w:rPr>
          <w:color w:val="2659CB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del </w:t>
      </w:r>
      <w:r>
        <w:rPr>
          <w:color w:val="000000"/>
        </w:rPr>
        <w:t xml:space="preserve">todo </w:t>
      </w:r>
      <w:r>
        <w:rPr>
          <w:color w:val="000000"/>
        </w:rPr>
        <w:t xml:space="preserve">implantada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2659CB"/>
        </w:rPr>
        <w:t xml:space="preserve">festivo </w:t>
      </w:r>
      <w:r>
        <w:rPr>
          <w:color w:val="000000"/>
        </w:rPr>
        <w:t xml:space="preserve">para </w:t>
      </w:r>
      <w:r>
        <w:rPr>
          <w:color w:val="2659CB"/>
        </w:rPr>
        <w:t xml:space="preserve">disfrutar </w:t>
      </w:r>
      <w:r>
        <w:rPr>
          <w:color w:val="000000"/>
        </w:rPr>
        <w:t xml:space="preserve">al </w:t>
      </w:r>
      <w:r>
        <w:rPr>
          <w:color w:val="000000"/>
        </w:rPr>
        <w:t xml:space="preserve">aire </w:t>
      </w:r>
      <w:r>
        <w:rPr>
          <w:color w:val="2659CB"/>
        </w:rPr>
        <w:t xml:space="preserve">libre </w:t>
      </w:r>
      <w:r>
        <w:rPr>
          <w:color w:val="000000"/>
        </w:rPr>
        <w:t xml:space="preserve">con </w:t>
      </w:r>
      <w:r>
        <w:rPr>
          <w:color w:val="000000"/>
        </w:rPr>
        <w:t xml:space="preserve">esos </w:t>
      </w:r>
      <w:r>
        <w:rPr>
          <w:color w:val="6B6B2B"/>
        </w:rPr>
        <w:t xml:space="preserve">patinetes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6B6B2B"/>
        </w:rPr>
        <w:t xml:space="preserve">algún </w:t>
      </w:r>
      <w:r>
        <w:rPr>
          <w:color w:val="2659CB"/>
        </w:rPr>
        <w:t xml:space="preserve">recinto </w:t>
      </w:r>
      <w:r>
        <w:rPr>
          <w:color w:val="000000"/>
        </w:rPr>
        <w:t xml:space="preserve">más </w:t>
      </w:r>
      <w:r>
        <w:rPr>
          <w:color w:val="6B6B2B"/>
        </w:rPr>
        <w:t xml:space="preserve">cerrado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B6B2B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Real-Casa </w:t>
      </w:r>
      <w:r>
        <w:rPr>
          <w:color w:val="000000"/>
        </w:rPr>
        <w:t xml:space="preserve">de </w:t>
      </w:r>
      <w:r>
        <w:rPr>
          <w:color w:val="6B6B2B"/>
        </w:rPr>
        <w:t xml:space="preserve">Correos </w:t>
      </w:r>
      <w:r>
        <w:rPr>
          <w:color w:val="000000"/>
        </w:rPr>
        <w:t xml:space="preserve">. </w:t>
      </w:r>
      <w:r>
        <w:rPr>
          <w:color w:val="6B6B2B"/>
        </w:rPr>
        <w:t xml:space="preserve">Alli </w:t>
      </w:r>
      <w:r>
        <w:rPr>
          <w:color w:val="000000"/>
        </w:rPr>
        <w:t xml:space="preserve">en </w:t>
      </w:r>
      <w:r>
        <w:rPr>
          <w:color w:val="CEF85A"/>
        </w:rPr>
        <w:t xml:space="preserve">Sol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659CB"/>
        </w:rPr>
        <w:t xml:space="preserve">apenas </w:t>
      </w:r>
      <w:r>
        <w:rPr>
          <w:color w:val="000000"/>
        </w:rPr>
        <w:t xml:space="preserve">unos </w:t>
      </w:r>
      <w:r>
        <w:rPr>
          <w:color w:val="CEEED0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2659CB"/>
        </w:rPr>
        <w:t xml:space="preserve">disfrutar </w:t>
      </w:r>
      <w:r>
        <w:rPr>
          <w:color w:val="000000"/>
        </w:rPr>
        <w:t xml:space="preserve">de </w:t>
      </w:r>
      <w:r>
        <w:rPr>
          <w:color w:val="2659CB"/>
        </w:rPr>
        <w:t xml:space="preserve">varios </w:t>
      </w:r>
      <w:r>
        <w:rPr>
          <w:color w:val="2659CB"/>
        </w:rPr>
        <w:t xml:space="preserve">escenarios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CEF85A"/>
        </w:rPr>
        <w:t xml:space="preserve">clásico </w:t>
      </w:r>
      <w:r>
        <w:rPr>
          <w:color w:val="000000"/>
        </w:rPr>
        <w:t xml:space="preserve">ya </w:t>
      </w:r>
      <w:r>
        <w:rPr>
          <w:color w:val="000000"/>
        </w:rPr>
        <w:t xml:space="preserve">dela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el </w:t>
      </w:r>
      <w:r>
        <w:rPr>
          <w:color w:val="000000"/>
        </w:rPr>
        <w:t xml:space="preserve">Bosque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Deseos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Santiago-Recio </w:t>
      </w:r>
      <w:r>
        <w:rPr>
          <w:color w:val="000000"/>
        </w:rPr>
        <w:t xml:space="preserve">. </w:t>
      </w:r>
      <w:r>
        <w:rPr>
          <w:color w:val="000000"/>
        </w:rPr>
        <w:t xml:space="preserve">Porel </w:t>
      </w:r>
      <w:r>
        <w:rPr>
          <w:color w:val="2659CB"/>
        </w:rPr>
        <w:t xml:space="preserve">bosque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deseos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76.000 </w:t>
      </w:r>
      <w:r>
        <w:rPr>
          <w:color w:val="6B6B2B"/>
        </w:rPr>
        <w:t xml:space="preserve">madrileños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padir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3:00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tarde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2659CB"/>
        </w:rPr>
        <w:t xml:space="preserve">abrirán </w:t>
      </w:r>
      <w:r>
        <w:rPr>
          <w:color w:val="000000"/>
        </w:rPr>
        <w:t xml:space="preserve">las </w:t>
      </w:r>
      <w:r>
        <w:rPr>
          <w:color w:val="000000"/>
        </w:rPr>
        <w:t xml:space="preserve">puedas </w:t>
      </w:r>
      <w:r>
        <w:rPr>
          <w:color w:val="000000"/>
        </w:rPr>
        <w:t xml:space="preserve">del </w:t>
      </w:r>
      <w:r>
        <w:rPr>
          <w:color w:val="2659CB"/>
        </w:rPr>
        <w:t xml:space="preserve">bosque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deseos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mejorque </w:t>
      </w:r>
      <w:r>
        <w:rPr>
          <w:color w:val="000000"/>
        </w:rPr>
        <w:t xml:space="preserve">bajarla </w:t>
      </w:r>
      <w:r>
        <w:rPr>
          <w:color w:val="000000"/>
        </w:rPr>
        <w:t xml:space="preserve">cena </w:t>
      </w:r>
      <w:r>
        <w:rPr>
          <w:color w:val="000000"/>
        </w:rPr>
        <w:t xml:space="preserve">de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659CB"/>
        </w:rPr>
        <w:t xml:space="preserve">comida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que </w:t>
      </w:r>
      <w:r>
        <w:rPr>
          <w:color w:val="2659CB"/>
        </w:rPr>
        <w:t xml:space="preserve">irse </w:t>
      </w:r>
      <w:r>
        <w:rPr>
          <w:color w:val="000000"/>
        </w:rPr>
        <w:t xml:space="preserve">a </w:t>
      </w:r>
      <w:r>
        <w:rPr>
          <w:color w:val="6B6B2B"/>
        </w:rPr>
        <w:t xml:space="preserve">patinara </w:t>
      </w:r>
      <w:r>
        <w:rPr>
          <w:color w:val="000000"/>
        </w:rPr>
        <w:t xml:space="preserve">la </w:t>
      </w:r>
      <w:r>
        <w:rPr>
          <w:color w:val="2659CB"/>
        </w:rPr>
        <w:t xml:space="preserve">pista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B6B2B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Maddd </w:t>
      </w:r>
      <w:r>
        <w:rPr>
          <w:color w:val="000000"/>
        </w:rPr>
        <w:t xml:space="preserve">ha </w:t>
      </w:r>
      <w:r>
        <w:rPr>
          <w:color w:val="2659CB"/>
        </w:rPr>
        <w:t xml:space="preserve">avisado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galeria </w:t>
      </w:r>
      <w:r>
        <w:rPr>
          <w:color w:val="000000"/>
        </w:rPr>
        <w:t xml:space="preserve">de </w:t>
      </w:r>
      <w:r>
        <w:rPr>
          <w:color w:val="CEEED0"/>
        </w:rPr>
        <w:t xml:space="preserve">cristal </w:t>
      </w:r>
      <w:r>
        <w:rPr>
          <w:color w:val="000000"/>
        </w:rPr>
        <w:t xml:space="preserve">de </w:t>
      </w:r>
      <w:r>
        <w:rPr>
          <w:color w:val="000000"/>
        </w:rPr>
        <w:t xml:space="preserve">Cibeles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de </w:t>
      </w:r>
      <w:r>
        <w:rPr>
          <w:color w:val="000000"/>
        </w:rPr>
        <w:t xml:space="preserve">Navidad-Madrid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despereza </w:t>
      </w:r>
      <w:r>
        <w:rPr>
          <w:color w:val="2659CB"/>
        </w:rPr>
        <w:t xml:space="preserve">lentamente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B6B2B"/>
        </w:rPr>
        <w:t xml:space="preserve">plaza </w:t>
      </w:r>
      <w:r>
        <w:rPr>
          <w:color w:val="2659CB"/>
        </w:rPr>
        <w:t xml:space="preserve">mayores </w:t>
      </w:r>
      <w:r>
        <w:rPr>
          <w:color w:val="000000"/>
        </w:rPr>
        <w:t xml:space="preserve">la </w:t>
      </w:r>
      <w:r>
        <w:rPr>
          <w:color w:val="2659CB"/>
        </w:rPr>
        <w:t xml:space="preserve">primera </w:t>
      </w:r>
      <w:r>
        <w:rPr>
          <w:color w:val="000000"/>
        </w:rPr>
        <w:t xml:space="preserve">en </w:t>
      </w:r>
      <w:r>
        <w:rPr>
          <w:color w:val="000000"/>
        </w:rPr>
        <w:t xml:space="preserve">cobrarvida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40 </w:t>
      </w:r>
      <w:r>
        <w:rPr>
          <w:color w:val="000000"/>
        </w:rPr>
        <w:t xml:space="preserve">días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B6B2B"/>
        </w:rPr>
        <w:t xml:space="preserve">mercado </w:t>
      </w:r>
      <w:r>
        <w:rPr>
          <w:color w:val="CEF85A"/>
        </w:rPr>
        <w:t xml:space="preserve">navideño </w:t>
      </w:r>
      <w:r>
        <w:rPr>
          <w:color w:val="000000"/>
        </w:rPr>
        <w:t xml:space="preserve">está </w:t>
      </w:r>
      <w:r>
        <w:rPr>
          <w:color w:val="000000"/>
        </w:rPr>
        <w:t xml:space="preserve">abiedo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659CB"/>
        </w:rPr>
        <w:t xml:space="preserve">pierden </w:t>
      </w:r>
      <w:r>
        <w:rPr>
          <w:color w:val="000000"/>
        </w:rPr>
        <w:t xml:space="preserve">opodunidad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Hay </w:t>
      </w:r>
      <w:r>
        <w:rPr>
          <w:color w:val="2659CB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6B6B2B"/>
        </w:rPr>
        <w:t xml:space="preserve">venta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2659CB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B6B2B"/>
        </w:rPr>
        <w:t xml:space="preserve">entonces </w:t>
      </w:r>
      <w:r>
        <w:rPr>
          <w:color w:val="2659C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venir </w:t>
      </w:r>
      <w:r>
        <w:rPr>
          <w:color w:val="000000"/>
        </w:rPr>
        <w:t xml:space="preserve">porque </w:t>
      </w:r>
      <w:r>
        <w:rPr>
          <w:color w:val="2659CB"/>
        </w:rPr>
        <w:t xml:space="preserve">nunca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cómo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venir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659CB"/>
        </w:rPr>
        <w:t xml:space="preserve">Buen </w:t>
      </w:r>
      <w:r>
        <w:rPr>
          <w:color w:val="2659CB"/>
        </w:rPr>
        <w:t xml:space="preserve">momento </w:t>
      </w:r>
      <w:r>
        <w:rPr>
          <w:color w:val="000000"/>
        </w:rPr>
        <w:t xml:space="preserve">para </w:t>
      </w:r>
      <w:r>
        <w:rPr>
          <w:color w:val="2659CB"/>
        </w:rPr>
        <w:t xml:space="preserve">evitar </w:t>
      </w:r>
      <w:r>
        <w:rPr>
          <w:color w:val="000000"/>
        </w:rPr>
        <w:t xml:space="preserve">aglomeraciones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Hemos </w:t>
      </w:r>
      <w:r>
        <w:rPr>
          <w:color w:val="000000"/>
        </w:rPr>
        <w:t xml:space="preserve">venido </w:t>
      </w:r>
      <w:r>
        <w:rPr>
          <w:color w:val="000000"/>
        </w:rPr>
        <w:t xml:space="preserve">de </w:t>
      </w:r>
      <w:r>
        <w:rPr>
          <w:color w:val="000000"/>
        </w:rPr>
        <w:t xml:space="preserve">Vallecas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2659CB"/>
        </w:rPr>
        <w:t xml:space="preserve">vuelta </w:t>
      </w:r>
      <w:r>
        <w:rPr>
          <w:color w:val="000000"/>
        </w:rPr>
        <w:t xml:space="preserve">porque </w:t>
      </w:r>
      <w:r>
        <w:rPr>
          <w:color w:val="4DCEC3"/>
        </w:rPr>
        <w:t xml:space="preserve">pienso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B6B2B"/>
        </w:rPr>
        <w:t xml:space="preserve">mejor </w:t>
      </w:r>
      <w:r>
        <w:rPr>
          <w:color w:val="000000"/>
        </w:rPr>
        <w:t xml:space="preserve">dia </w:t>
      </w:r>
      <w:r>
        <w:rPr>
          <w:color w:val="000000"/>
        </w:rPr>
        <w:t xml:space="preserve">para </w:t>
      </w:r>
      <w:r>
        <w:rPr>
          <w:color w:val="2659CB"/>
        </w:rPr>
        <w:t xml:space="preserve">visitar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de </w:t>
      </w:r>
      <w:r>
        <w:rPr>
          <w:color w:val="000000"/>
        </w:rPr>
        <w:t xml:space="preserve">por </w:t>
      </w:r>
      <w:r>
        <w:rPr>
          <w:color w:val="6B6B2B"/>
        </w:rPr>
        <w:t xml:space="preserve">aqui </w:t>
      </w:r>
      <w:r>
        <w:rPr>
          <w:color w:val="000000"/>
        </w:rPr>
        <w:t xml:space="preserve">, </w:t>
      </w:r>
      <w:r>
        <w:rPr>
          <w:color w:val="000000"/>
        </w:rPr>
        <w:t xml:space="preserve">menos </w:t>
      </w:r>
      <w:r>
        <w:rPr>
          <w:color w:val="000000"/>
        </w:rPr>
        <w:t xml:space="preserve">trajin </w:t>
      </w:r>
      <w:r>
        <w:rPr>
          <w:color w:val="000000"/>
        </w:rPr>
        <w:t xml:space="preserve">y </w:t>
      </w:r>
      <w:r>
        <w:rPr>
          <w:color w:val="6B6B2B"/>
        </w:rPr>
        <w:t xml:space="preserve">luego </w:t>
      </w:r>
      <w:r>
        <w:rPr>
          <w:color w:val="000000"/>
        </w:rPr>
        <w:t xml:space="preserve">un </w:t>
      </w:r>
      <w:r>
        <w:rPr>
          <w:color w:val="2659CB"/>
        </w:rPr>
        <w:t xml:space="preserve">bocadillo </w:t>
      </w:r>
      <w:r>
        <w:rPr>
          <w:color w:val="000000"/>
        </w:rPr>
        <w:t xml:space="preserve">de </w:t>
      </w:r>
      <w:r>
        <w:rPr>
          <w:color w:val="000000"/>
        </w:rPr>
        <w:t xml:space="preserve">calamares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2659CB"/>
        </w:rPr>
        <w:t xml:space="preserve">cerveza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Viendo </w:t>
      </w:r>
      <w:r>
        <w:rPr>
          <w:color w:val="000000"/>
        </w:rPr>
        <w:t xml:space="preserve">el </w:t>
      </w:r>
      <w:r>
        <w:rPr>
          <w:color w:val="6B6B2B"/>
        </w:rPr>
        <w:t xml:space="preserve">mercado </w:t>
      </w:r>
      <w:r>
        <w:rPr>
          <w:color w:val="000000"/>
        </w:rPr>
        <w:t xml:space="preserve">'' </w:t>
      </w:r>
      <w:r>
        <w:rPr>
          <w:color w:val="000000"/>
        </w:rPr>
        <w:t xml:space="preserve">¿Habéis </w:t>
      </w:r>
      <w:r>
        <w:rPr>
          <w:color w:val="000000"/>
        </w:rPr>
        <w:t xml:space="preserve">venidoa </w:t>
      </w:r>
      <w:r>
        <w:rPr>
          <w:color w:val="000000"/>
        </w:rPr>
        <w:t xml:space="preserve">buscarfiguritas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659CB"/>
        </w:rPr>
        <w:t xml:space="preserve">calles </w:t>
      </w:r>
      <w:r>
        <w:rPr>
          <w:color w:val="000000"/>
        </w:rPr>
        <w:t xml:space="preserve">del </w:t>
      </w:r>
      <w:r>
        <w:rPr>
          <w:color w:val="CEEED0"/>
        </w:rPr>
        <w:t xml:space="preserve">rastro </w:t>
      </w:r>
      <w:r>
        <w:rPr>
          <w:color w:val="000000"/>
        </w:rPr>
        <w:t xml:space="preserve">todas </w:t>
      </w:r>
      <w:r>
        <w:rPr>
          <w:color w:val="2659CB"/>
        </w:rPr>
        <w:t xml:space="preserve">cerradas </w:t>
      </w:r>
      <w:r>
        <w:rPr>
          <w:color w:val="2659CB"/>
        </w:rPr>
        <w:t xml:space="preserve">esperando </w:t>
      </w:r>
      <w:r>
        <w:rPr>
          <w:color w:val="000000"/>
        </w:rPr>
        <w:t xml:space="preserve">unos </w:t>
      </w:r>
      <w:r>
        <w:rPr>
          <w:color w:val="6B6B2B"/>
        </w:rPr>
        <w:t xml:space="preserve">puestos </w:t>
      </w:r>
      <w:r>
        <w:rPr>
          <w:color w:val="000000"/>
        </w:rPr>
        <w:t xml:space="preserve">que </w:t>
      </w:r>
      <w:r>
        <w:rPr>
          <w:color w:val="2659CB"/>
        </w:rPr>
        <w:t xml:space="preserve">llegan </w:t>
      </w:r>
      <w:r>
        <w:rPr>
          <w:color w:val="000000"/>
        </w:rPr>
        <w:t xml:space="preserve">con </w:t>
      </w:r>
      <w:r>
        <w:rPr>
          <w:color w:val="000000"/>
        </w:rPr>
        <w:t xml:space="preserve">cuentagotas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Me </w:t>
      </w:r>
      <w:r>
        <w:rPr>
          <w:color w:val="4DCEC3"/>
        </w:rPr>
        <w:t xml:space="preserve">equivocado </w:t>
      </w:r>
      <w:r>
        <w:rPr>
          <w:color w:val="000000"/>
        </w:rPr>
        <w:t xml:space="preserve">esta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6B6B2B"/>
        </w:rPr>
        <w:t xml:space="preserve">tenia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he </w:t>
      </w:r>
      <w:r>
        <w:rPr>
          <w:color w:val="000000"/>
        </w:rPr>
        <w:t xml:space="preserve">idoa </w:t>
      </w:r>
      <w:r>
        <w:rPr>
          <w:color w:val="2659CB"/>
        </w:rPr>
        <w:t xml:space="preserve">perder </w:t>
      </w:r>
      <w:r>
        <w:rPr>
          <w:color w:val="000000"/>
        </w:rPr>
        <w:t xml:space="preserve">el </w:t>
      </w:r>
      <w:r>
        <w:rPr>
          <w:color w:val="2659CB"/>
        </w:rPr>
        <w:t xml:space="preserve">tiempo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4DCEC3"/>
        </w:rPr>
        <w:t xml:space="preserve">nadie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659CB"/>
        </w:rPr>
        <w:t xml:space="preserve">Mejor </w:t>
      </w:r>
      <w:r>
        <w:rPr>
          <w:color w:val="000000"/>
        </w:rPr>
        <w:t xml:space="preserve">que </w:t>
      </w:r>
      <w:r>
        <w:rPr>
          <w:color w:val="2659CB"/>
        </w:rPr>
        <w:t xml:space="preserve">quedarse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sin </w:t>
      </w:r>
      <w:r>
        <w:rPr>
          <w:color w:val="000000"/>
        </w:rPr>
        <w:t xml:space="preserve">hacer </w:t>
      </w:r>
      <w:r>
        <w:rPr>
          <w:color w:val="6B6B2B"/>
        </w:rPr>
        <w:t xml:space="preserve">realmente </w:t>
      </w:r>
      <w:r>
        <w:rPr>
          <w:color w:val="000000"/>
        </w:rPr>
        <w:t xml:space="preserve">nada </w:t>
      </w:r>
      <w:r>
        <w:rPr>
          <w:color w:val="6B6B2B"/>
        </w:rPr>
        <w:t xml:space="preserve">pues </w:t>
      </w:r>
      <w:r>
        <w:rPr>
          <w:color w:val="000000"/>
        </w:rPr>
        <w:t xml:space="preserve">es </w:t>
      </w:r>
      <w:r>
        <w:rPr>
          <w:color w:val="6B6B2B"/>
        </w:rPr>
        <w:t xml:space="preserve">mejor </w:t>
      </w:r>
      <w:r>
        <w:rPr>
          <w:color w:val="000000"/>
        </w:rPr>
        <w:t xml:space="preserve">estar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6B6B2B"/>
        </w:rPr>
        <w:t xml:space="preserve">pues </w:t>
      </w:r>
      <w:r>
        <w:rPr>
          <w:color w:val="000000"/>
        </w:rPr>
        <w:t xml:space="preserve">ganándose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y </w:t>
      </w:r>
      <w:r>
        <w:rPr>
          <w:color w:val="000000"/>
        </w:rPr>
        <w:t xml:space="preserve">oye </w:t>
      </w:r>
      <w:r>
        <w:rPr>
          <w:color w:val="6B6B2B"/>
        </w:rPr>
        <w:t xml:space="preserve">pues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ofedando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tudstas </w:t>
      </w:r>
      <w:r>
        <w:rPr>
          <w:color w:val="000000"/>
        </w:rPr>
        <w:t xml:space="preserve">oa </w:t>
      </w:r>
      <w:r>
        <w:rPr>
          <w:color w:val="000000"/>
        </w:rPr>
        <w:t xml:space="preserve">los </w:t>
      </w:r>
      <w:r>
        <w:rPr>
          <w:color w:val="000000"/>
        </w:rPr>
        <w:t xml:space="preserve">maddleños </w:t>
      </w:r>
      <w:r>
        <w:rPr>
          <w:color w:val="000000"/>
        </w:rPr>
        <w:t xml:space="preserve">una </w:t>
      </w:r>
      <w:r>
        <w:rPr>
          <w:color w:val="6B6B2B"/>
        </w:rPr>
        <w:t xml:space="preserve">alternativa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659CB"/>
        </w:rPr>
        <w:t xml:space="preserve">festivos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un </w:t>
      </w:r>
      <w:r>
        <w:rPr>
          <w:color w:val="CEF85A"/>
        </w:rPr>
        <w:t xml:space="preserve">clásico </w:t>
      </w:r>
      <w:r>
        <w:rPr>
          <w:color w:val="000000"/>
        </w:rPr>
        <w:t xml:space="preserve">que </w:t>
      </w:r>
      <w:r>
        <w:rPr>
          <w:color w:val="000000"/>
        </w:rPr>
        <w:t xml:space="preserve">resiste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EED0"/>
        </w:rPr>
        <w:t xml:space="preserve">rastro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pocos </w:t>
      </w:r>
      <w:r>
        <w:rPr>
          <w:color w:val="000000"/>
        </w:rPr>
        <w:t xml:space="preserve">los </w:t>
      </w:r>
      <w:r>
        <w:rPr>
          <w:color w:val="6B6B2B"/>
        </w:rPr>
        <w:t xml:space="preserve">puestos </w:t>
      </w:r>
      <w:r>
        <w:rPr>
          <w:color w:val="000000"/>
        </w:rPr>
        <w:t xml:space="preserve">pero </w:t>
      </w:r>
      <w:r>
        <w:rPr>
          <w:color w:val="000000"/>
        </w:rPr>
        <w:t xml:space="preserve">han </w:t>
      </w:r>
      <w:r>
        <w:rPr>
          <w:color w:val="2659CB"/>
        </w:rPr>
        <w:t xml:space="preserve">acudido </w:t>
      </w:r>
      <w:r>
        <w:rPr>
          <w:color w:val="2659CB"/>
        </w:rPr>
        <w:t xml:space="preserve">fieles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cita </w:t>
      </w:r>
      <w:r>
        <w:rPr>
          <w:color w:val="000000"/>
        </w:rPr>
        <w:t xml:space="preserve">`` </w:t>
      </w:r>
      <w:r>
        <w:rPr>
          <w:color w:val="000000"/>
        </w:rPr>
        <w:t xml:space="preserve">Resiste </w:t>
      </w:r>
      <w:r>
        <w:rPr>
          <w:color w:val="000000"/>
        </w:rPr>
        <w:t xml:space="preserve">porque </w:t>
      </w:r>
      <w:r>
        <w:rPr>
          <w:color w:val="000000"/>
        </w:rPr>
        <w:t xml:space="preserve">dese </w:t>
      </w:r>
      <w:r>
        <w:rPr>
          <w:color w:val="6B6B2B"/>
        </w:rPr>
        <w:t xml:space="preserve">cuenta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400 </w:t>
      </w:r>
      <w:r>
        <w:rPr>
          <w:color w:val="2659CB"/>
        </w:rPr>
        <w:t xml:space="preserve">años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CEEED0"/>
        </w:rPr>
        <w:t xml:space="preserve">rastro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6B6B2B"/>
        </w:rPr>
        <w:t xml:space="preserve">ahora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mucho </w:t>
      </w:r>
      <w:r>
        <w:rPr>
          <w:color w:val="000000"/>
        </w:rPr>
        <w:t xml:space="preserve">paseo </w:t>
      </w:r>
      <w:r>
        <w:rPr>
          <w:color w:val="000000"/>
        </w:rPr>
        <w:t xml:space="preserve">por </w:t>
      </w:r>
      <w:r>
        <w:rPr>
          <w:color w:val="6B6B2B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2659CB"/>
        </w:rPr>
        <w:t xml:space="preserve">celebro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6B6B2B"/>
        </w:rPr>
        <w:t xml:space="preserve">entonces </w:t>
      </w:r>
      <w:r>
        <w:rPr>
          <w:color w:val="000000"/>
        </w:rPr>
        <w:t xml:space="preserve">estoy </w:t>
      </w:r>
      <w:r>
        <w:rPr>
          <w:color w:val="2659CB"/>
        </w:rPr>
        <w:t xml:space="preserve">caminando </w:t>
      </w:r>
      <w:r>
        <w:rPr>
          <w:color w:val="000000"/>
        </w:rPr>
        <w:t xml:space="preserve">por </w:t>
      </w:r>
      <w:r>
        <w:rPr>
          <w:color w:val="6B6B2B"/>
        </w:rPr>
        <w:t xml:space="preserve">Madrid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CEEED0"/>
        </w:rPr>
        <w:t xml:space="preserve">Avanza </w:t>
      </w:r>
      <w:r>
        <w:rPr>
          <w:color w:val="000000"/>
        </w:rPr>
        <w:t xml:space="preserve">la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y </w:t>
      </w:r>
      <w:r>
        <w:rPr>
          <w:color w:val="6B6B2B"/>
        </w:rPr>
        <w:t xml:space="preserve">Madrid </w:t>
      </w:r>
      <w:r>
        <w:rPr>
          <w:color w:val="000000"/>
        </w:rPr>
        <w:t xml:space="preserve">va </w:t>
      </w:r>
      <w:r>
        <w:rPr>
          <w:color w:val="6B6B2B"/>
        </w:rPr>
        <w:t xml:space="preserve">recuperando </w:t>
      </w:r>
      <w:r>
        <w:rPr>
          <w:color w:val="000000"/>
        </w:rPr>
        <w:t xml:space="preserve">el </w:t>
      </w:r>
      <w:r>
        <w:rPr>
          <w:color w:val="2659CB"/>
        </w:rPr>
        <w:t xml:space="preserve">pulso </w:t>
      </w:r>
      <w:r>
        <w:rPr>
          <w:color w:val="000000"/>
        </w:rPr>
        <w:t xml:space="preserve">. </w:t>
      </w:r>
      <w:r>
        <w:rPr>
          <w:color w:val="4DCEC3"/>
        </w:rPr>
        <w:t xml:space="preserve">Llamada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Reya </w:t>
      </w:r>
      <w:r>
        <w:rPr>
          <w:color w:val="000000"/>
        </w:rPr>
        <w:t xml:space="preserve">la </w:t>
      </w:r>
      <w:r>
        <w:rPr>
          <w:color w:val="4425CC"/>
        </w:rPr>
        <w:t xml:space="preserve">concordia </w:t>
      </w:r>
      <w:r>
        <w:rPr>
          <w:color w:val="000000"/>
        </w:rPr>
        <w:t xml:space="preserve">yal </w:t>
      </w:r>
      <w:r>
        <w:rPr>
          <w:color w:val="6B6B2B"/>
        </w:rPr>
        <w:t xml:space="preserve">consenso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000000"/>
        </w:rPr>
        <w:t xml:space="preserve">desgo </w:t>
      </w:r>
      <w:r>
        <w:rPr>
          <w:color w:val="000000"/>
        </w:rPr>
        <w:t xml:space="preserve">la </w:t>
      </w:r>
      <w:r>
        <w:rPr>
          <w:color w:val="2659CB"/>
        </w:rPr>
        <w:t xml:space="preserve">frágil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en </w:t>
      </w:r>
      <w:r>
        <w:rPr>
          <w:color w:val="2659CB"/>
        </w:rPr>
        <w:t xml:space="preserve">España </w:t>
      </w:r>
      <w:r>
        <w:rPr>
          <w:color w:val="000000"/>
        </w:rPr>
        <w:t xml:space="preserve">. </w:t>
      </w:r>
      <w:r>
        <w:rPr>
          <w:color w:val="2659CB"/>
        </w:rPr>
        <w:t xml:space="preserve">Felipe-VI </w:t>
      </w:r>
      <w:r>
        <w:rPr>
          <w:color w:val="000000"/>
        </w:rPr>
        <w:t xml:space="preserve">didge </w:t>
      </w:r>
      <w:r>
        <w:rPr>
          <w:color w:val="2659CB"/>
        </w:rPr>
        <w:t xml:space="preserve">eSpecialmente </w:t>
      </w:r>
      <w:r>
        <w:rPr>
          <w:color w:val="000000"/>
        </w:rPr>
        <w:t xml:space="preserve">su </w:t>
      </w:r>
      <w:r>
        <w:rPr>
          <w:color w:val="4425CC"/>
        </w:rPr>
        <w:t xml:space="preserve">mensaje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jóvenes </w:t>
      </w:r>
      <w:r>
        <w:rPr>
          <w:color w:val="2659CB"/>
        </w:rPr>
        <w:t xml:space="preserve">españoles </w:t>
      </w:r>
      <w:r>
        <w:rPr>
          <w:color w:val="000000"/>
        </w:rPr>
        <w:t xml:space="preserve">. </w:t>
      </w:r>
      <w:r>
        <w:rPr>
          <w:color w:val="B0A0CE"/>
        </w:rPr>
        <w:t xml:space="preserve">Gobierno </w:t>
      </w:r>
      <w:r>
        <w:rPr>
          <w:color w:val="000000"/>
        </w:rPr>
        <w:t xml:space="preserve">, </w:t>
      </w:r>
      <w:r>
        <w:rPr>
          <w:color w:val="B0A0CE"/>
        </w:rPr>
        <w:t xml:space="preserve">PP </w:t>
      </w:r>
      <w:r>
        <w:rPr>
          <w:color w:val="000000"/>
        </w:rPr>
        <w:t xml:space="preserve">y </w:t>
      </w:r>
      <w:r>
        <w:rPr>
          <w:color w:val="B0A0CE"/>
        </w:rPr>
        <w:t xml:space="preserve">Ciudadanos </w:t>
      </w:r>
      <w:r>
        <w:rPr>
          <w:color w:val="2659CB"/>
        </w:rPr>
        <w:t xml:space="preserve">destacan </w:t>
      </w:r>
      <w:r>
        <w:rPr>
          <w:color w:val="000000"/>
        </w:rPr>
        <w:t xml:space="preserve">su </w:t>
      </w:r>
      <w:r>
        <w:rPr>
          <w:color w:val="000000"/>
        </w:rPr>
        <w:t xml:space="preserve">sintonía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425CC"/>
        </w:rPr>
        <w:t xml:space="preserve">mensaje </w:t>
      </w:r>
      <w:r>
        <w:rPr>
          <w:color w:val="000000"/>
        </w:rPr>
        <w:t xml:space="preserve">del </w:t>
      </w:r>
      <w:r>
        <w:rPr>
          <w:color w:val="000000"/>
        </w:rPr>
        <w:t xml:space="preserve">Monarca </w:t>
      </w:r>
      <w:r>
        <w:rPr>
          <w:color w:val="000000"/>
        </w:rPr>
        <w:t xml:space="preserve">. </w:t>
      </w:r>
      <w:r>
        <w:rPr>
          <w:color w:val="B0A0CE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659CB"/>
        </w:rPr>
        <w:t xml:space="preserve">cambio </w:t>
      </w:r>
      <w:r>
        <w:rPr>
          <w:color w:val="000000"/>
        </w:rPr>
        <w:t xml:space="preserve">,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DCEC3"/>
        </w:rPr>
        <w:t xml:space="preserve">palabras </w:t>
      </w:r>
      <w:r>
        <w:rPr>
          <w:color w:val="000000"/>
        </w:rPr>
        <w:t xml:space="preserve">del </w:t>
      </w:r>
      <w:r>
        <w:rPr>
          <w:color w:val="6B6B2B"/>
        </w:rPr>
        <w:t xml:space="preserve">Rey </w:t>
      </w:r>
      <w:r>
        <w:rPr>
          <w:color w:val="000000"/>
        </w:rPr>
        <w:t xml:space="preserve">son </w:t>
      </w:r>
      <w:r>
        <w:rPr>
          <w:color w:val="000000"/>
        </w:rPr>
        <w:t xml:space="preserve">en </w:t>
      </w:r>
      <w:r>
        <w:rPr>
          <w:color w:val="4DCEC3"/>
        </w:rPr>
        <w:t xml:space="preserve">verdad </w:t>
      </w:r>
      <w:r>
        <w:rPr>
          <w:color w:val="6B6B2B"/>
        </w:rPr>
        <w:t xml:space="preserve">reconocer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DCEC3"/>
        </w:rPr>
        <w:t xml:space="preserve">equivocó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del </w:t>
      </w:r>
      <w:r>
        <w:rPr>
          <w:color w:val="2659CB"/>
        </w:rPr>
        <w:t xml:space="preserve">tres </w:t>
      </w:r>
      <w:r>
        <w:rPr>
          <w:color w:val="000000"/>
        </w:rPr>
        <w:t xml:space="preserve">de </w:t>
      </w:r>
      <w:r>
        <w:rPr>
          <w:color w:val="4425CC"/>
        </w:rPr>
        <w:t xml:space="preserve">octubre </w:t>
      </w:r>
      <w:r>
        <w:rPr>
          <w:color w:val="000000"/>
        </w:rPr>
        <w:t xml:space="preserve">Y </w:t>
      </w:r>
      <w:r>
        <w:rPr>
          <w:color w:val="B0A0CE"/>
        </w:rPr>
        <w:t xml:space="preserve">Quim-Torra </w:t>
      </w:r>
      <w:r>
        <w:rPr>
          <w:color w:val="4425CC"/>
        </w:rPr>
        <w:t xml:space="preserve">responde </w:t>
      </w:r>
      <w:r>
        <w:rPr>
          <w:color w:val="000000"/>
        </w:rPr>
        <w:t xml:space="preserve">: </w:t>
      </w:r>
      <w:r>
        <w:rPr>
          <w:color w:val="000000"/>
        </w:rPr>
        <w:t xml:space="preserve">en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B6B2B"/>
        </w:rPr>
        <w:t xml:space="preserve">problema </w:t>
      </w:r>
      <w:r>
        <w:rPr>
          <w:color w:val="000000"/>
        </w:rPr>
        <w:t xml:space="preserve">de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425CC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Generalitat </w:t>
      </w:r>
      <w:r>
        <w:rPr>
          <w:color w:val="000000"/>
        </w:rPr>
        <w:t xml:space="preserve">ha </w:t>
      </w:r>
      <w:r>
        <w:rPr>
          <w:color w:val="6B6B2B"/>
        </w:rPr>
        <w:t xml:space="preserve">desvelado </w:t>
      </w:r>
      <w:r>
        <w:rPr>
          <w:color w:val="000000"/>
        </w:rPr>
        <w:t xml:space="preserve">, </w:t>
      </w:r>
      <w:r>
        <w:rPr>
          <w:color w:val="6B6B2B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425CC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Generalitat </w:t>
      </w:r>
      <w:r>
        <w:rPr>
          <w:color w:val="000000"/>
        </w:rPr>
        <w:t xml:space="preserve">ha </w:t>
      </w:r>
      <w:r>
        <w:rPr>
          <w:color w:val="6B6B2B"/>
        </w:rPr>
        <w:t xml:space="preserve">desvelado </w:t>
      </w:r>
      <w:r>
        <w:rPr>
          <w:color w:val="000000"/>
        </w:rPr>
        <w:t xml:space="preserve">, </w:t>
      </w:r>
      <w:r>
        <w:rPr>
          <w:color w:val="6B6B2B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659CB"/>
        </w:rPr>
        <w:t xml:space="preserve">entregó </w:t>
      </w:r>
      <w:r>
        <w:rPr>
          <w:color w:val="000000"/>
        </w:rPr>
        <w:t xml:space="preserve">a </w:t>
      </w:r>
      <w:r>
        <w:rPr>
          <w:color w:val="B0A0CE"/>
        </w:rPr>
        <w:t xml:space="preserve">Pedro-Sánchez </w:t>
      </w:r>
      <w:r>
        <w:rPr>
          <w:color w:val="6B6B2B"/>
        </w:rPr>
        <w:t xml:space="preserve">enla </w:t>
      </w:r>
      <w:r>
        <w:rPr>
          <w:color w:val="6B6B2B"/>
        </w:rPr>
        <w:t xml:space="preserve">reunión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pasadojueves </w:t>
      </w:r>
      <w:r>
        <w:rPr>
          <w:color w:val="000000"/>
        </w:rPr>
        <w:t xml:space="preserve">una </w:t>
      </w:r>
      <w:r>
        <w:rPr>
          <w:color w:val="6B6B2B"/>
        </w:rPr>
        <w:t xml:space="preserve">propuesta </w:t>
      </w:r>
      <w:r>
        <w:rPr>
          <w:color w:val="000000"/>
        </w:rPr>
        <w:t xml:space="preserve">de </w:t>
      </w:r>
      <w:r>
        <w:rPr>
          <w:color w:val="000000"/>
        </w:rPr>
        <w:t xml:space="preserve">21 </w:t>
      </w:r>
      <w:r>
        <w:rPr>
          <w:color w:val="2659CB"/>
        </w:rPr>
        <w:t xml:space="preserve">puntos </w:t>
      </w:r>
      <w:r>
        <w:rPr>
          <w:color w:val="000000"/>
        </w:rPr>
        <w:t xml:space="preserve">que </w:t>
      </w:r>
      <w:r>
        <w:rPr>
          <w:color w:val="6B6B2B"/>
        </w:rPr>
        <w:t xml:space="preserve">plantea </w:t>
      </w:r>
      <w:r>
        <w:rPr>
          <w:color w:val="000000"/>
        </w:rPr>
        <w:t xml:space="preserve">una </w:t>
      </w:r>
      <w:r>
        <w:rPr>
          <w:color w:val="4425CC"/>
        </w:rPr>
        <w:t xml:space="preserve">mediación </w:t>
      </w:r>
      <w:r>
        <w:rPr>
          <w:color w:val="000000"/>
        </w:rPr>
        <w:t xml:space="preserve">entre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659CB"/>
        </w:rPr>
        <w:t xml:space="preserve">resto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España </w:t>
      </w:r>
      <w:r>
        <w:rPr>
          <w:color w:val="000000"/>
        </w:rPr>
        <w:t xml:space="preserve">. </w:t>
      </w:r>
      <w:r>
        <w:rPr>
          <w:color w:val="4DCEC3"/>
        </w:rPr>
        <w:t xml:space="preserve">Sigue </w:t>
      </w:r>
      <w:r>
        <w:rPr>
          <w:color w:val="000000"/>
        </w:rPr>
        <w:t xml:space="preserve">la </w:t>
      </w:r>
      <w:r>
        <w:rPr>
          <w:color w:val="CEEED0"/>
        </w:rPr>
        <w:t xml:space="preserve">búsqueda </w:t>
      </w:r>
      <w:r>
        <w:rPr>
          <w:color w:val="000000"/>
        </w:rPr>
        <w:t xml:space="preserve">de </w:t>
      </w:r>
      <w:r>
        <w:rPr>
          <w:color w:val="2659CB"/>
        </w:rPr>
        <w:t xml:space="preserve">supervivientes </w:t>
      </w:r>
      <w:r>
        <w:rPr>
          <w:color w:val="2659CB"/>
        </w:rPr>
        <w:t xml:space="preserve">tras </w:t>
      </w:r>
      <w:r>
        <w:rPr>
          <w:color w:val="000000"/>
        </w:rPr>
        <w:t xml:space="preserve">el </w:t>
      </w:r>
      <w:r>
        <w:rPr>
          <w:color w:val="CEF85A"/>
        </w:rPr>
        <w:t xml:space="preserve">tsunami </w:t>
      </w:r>
      <w:r>
        <w:rPr>
          <w:color w:val="000000"/>
        </w:rPr>
        <w:t xml:space="preserve">de </w:t>
      </w:r>
      <w:r>
        <w:rPr>
          <w:color w:val="2659CB"/>
        </w:rPr>
        <w:t xml:space="preserve">Indonesia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659CB"/>
        </w:rPr>
        <w:t xml:space="preserve">eleva </w:t>
      </w:r>
      <w:r>
        <w:rPr>
          <w:color w:val="000000"/>
        </w:rPr>
        <w:t xml:space="preserve">el </w:t>
      </w:r>
      <w:r>
        <w:rPr>
          <w:color w:val="CEF85A"/>
        </w:rPr>
        <w:t xml:space="preserve">número </w:t>
      </w:r>
      <w:r>
        <w:rPr>
          <w:color w:val="000000"/>
        </w:rPr>
        <w:t xml:space="preserve">de </w:t>
      </w:r>
      <w:r>
        <w:rPr>
          <w:color w:val="2659CB"/>
        </w:rPr>
        <w:t xml:space="preserve">fallecidos </w:t>
      </w:r>
      <w:r>
        <w:rPr>
          <w:color w:val="000000"/>
        </w:rPr>
        <w:t xml:space="preserve">a </w:t>
      </w:r>
      <w:r>
        <w:rPr>
          <w:color w:val="000000"/>
        </w:rPr>
        <w:t xml:space="preserve">429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6B6B2B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150 </w:t>
      </w:r>
      <w:r>
        <w:rPr>
          <w:color w:val="CEEED0"/>
        </w:rPr>
        <w:t xml:space="preserve">desaparecidos </w:t>
      </w:r>
      <w:r>
        <w:rPr>
          <w:color w:val="000000"/>
        </w:rPr>
        <w:t xml:space="preserve">y16.000 </w:t>
      </w:r>
      <w:r>
        <w:rPr>
          <w:color w:val="2659CB"/>
        </w:rPr>
        <w:t xml:space="preserve">evacuados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que </w:t>
      </w:r>
      <w:r>
        <w:rPr>
          <w:color w:val="6B6B2B"/>
        </w:rPr>
        <w:t xml:space="preserve">siempre </w:t>
      </w:r>
      <w:r>
        <w:rPr>
          <w:color w:val="000000"/>
        </w:rPr>
        <w:t xml:space="preserve">es </w:t>
      </w:r>
      <w:r>
        <w:rPr>
          <w:color w:val="2659CB"/>
        </w:rPr>
        <w:t xml:space="preserve">frágil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2659CB"/>
        </w:rPr>
        <w:t xml:space="preserve">olvidemos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659CB"/>
        </w:rPr>
        <w:t xml:space="preserve">mayor </w:t>
      </w:r>
      <w:r>
        <w:rPr>
          <w:color w:val="6B6B2B"/>
        </w:rPr>
        <w:t xml:space="preserve">patrimonio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2659CB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B6B2B"/>
        </w:rPr>
        <w:t xml:space="preserve">obra </w:t>
      </w:r>
      <w:r>
        <w:rPr>
          <w:color w:val="000000"/>
        </w:rPr>
        <w:t xml:space="preserve">más </w:t>
      </w:r>
      <w:r>
        <w:rPr>
          <w:color w:val="000000"/>
        </w:rPr>
        <w:t xml:space="preserve">valiosa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4425CC"/>
        </w:rPr>
        <w:t xml:space="preserve">democracia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B6B2B"/>
        </w:rPr>
        <w:t xml:space="preserve">mejor </w:t>
      </w:r>
      <w:r>
        <w:rPr>
          <w:color w:val="000000"/>
        </w:rPr>
        <w:t xml:space="preserve">legado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2659CB"/>
        </w:rPr>
        <w:t xml:space="preserve">confiara </w:t>
      </w:r>
      <w:r>
        <w:rPr>
          <w:color w:val="000000"/>
        </w:rPr>
        <w:t xml:space="preserve">las </w:t>
      </w:r>
      <w:r>
        <w:rPr>
          <w:color w:val="2659CB"/>
        </w:rPr>
        <w:t xml:space="preserve">generaciones </w:t>
      </w:r>
      <w:r>
        <w:rPr>
          <w:color w:val="000000"/>
        </w:rPr>
        <w:t xml:space="preserve">más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Convivencia </w:t>
      </w:r>
      <w:r>
        <w:rPr>
          <w:color w:val="000000"/>
        </w:rPr>
        <w:t xml:space="preserve">yjóvenes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6B6B2B"/>
        </w:rPr>
        <w:t xml:space="preserve">asuntos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659CB"/>
        </w:rPr>
        <w:t xml:space="preserve">centrado </w:t>
      </w:r>
      <w:r>
        <w:rPr>
          <w:color w:val="000000"/>
        </w:rPr>
        <w:t xml:space="preserve">el </w:t>
      </w:r>
      <w:r>
        <w:rPr>
          <w:color w:val="4425CC"/>
        </w:rPr>
        <w:t xml:space="preserve">mensaje </w:t>
      </w:r>
      <w:r>
        <w:rPr>
          <w:color w:val="000000"/>
        </w:rPr>
        <w:t xml:space="preserve">de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del </w:t>
      </w:r>
      <w:r>
        <w:rPr>
          <w:color w:val="000000"/>
        </w:rPr>
        <w:t xml:space="preserve">Rey-Felipe-VI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EF85A"/>
        </w:rPr>
        <w:t xml:space="preserve">quinto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659CB"/>
        </w:rPr>
        <w:t xml:space="preserve">reinado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6B6B2B"/>
        </w:rPr>
        <w:t xml:space="preserve">enmarcado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40 </w:t>
      </w:r>
      <w:r>
        <w:rPr>
          <w:color w:val="2659CB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Precisamentea </w:t>
      </w:r>
      <w:r>
        <w:rPr>
          <w:color w:val="000000"/>
        </w:rPr>
        <w:t xml:space="preserve">la </w:t>
      </w:r>
      <w:r>
        <w:rPr>
          <w:color w:val="000000"/>
        </w:rPr>
        <w:t xml:space="preserve">Cada-Magna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refeddo </w:t>
      </w:r>
      <w:r>
        <w:rPr>
          <w:color w:val="000000"/>
        </w:rPr>
        <w:t xml:space="preserve">el </w:t>
      </w:r>
      <w:r>
        <w:rPr>
          <w:color w:val="000000"/>
        </w:rPr>
        <w:t xml:space="preserve">Monarca </w:t>
      </w:r>
      <w:r>
        <w:rPr>
          <w:color w:val="000000"/>
        </w:rPr>
        <w:t xml:space="preserve">en </w:t>
      </w:r>
      <w:r>
        <w:rPr>
          <w:color w:val="2659CB"/>
        </w:rPr>
        <w:t xml:space="preserve">varias </w:t>
      </w:r>
      <w:r>
        <w:rPr>
          <w:color w:val="2659CB"/>
        </w:rPr>
        <w:t xml:space="preserve">ocasiones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659CB"/>
        </w:rPr>
        <w:t xml:space="preserve">nombrado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en </w:t>
      </w:r>
      <w:r>
        <w:rPr>
          <w:color w:val="000000"/>
        </w:rPr>
        <w:t xml:space="preserve">7 </w:t>
      </w:r>
      <w:r>
        <w:rPr>
          <w:color w:val="2659CB"/>
        </w:rPr>
        <w:t xml:space="preserve">ocasiones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B6B2B"/>
        </w:rPr>
        <w:t xml:space="preserve">enmarca </w:t>
      </w:r>
      <w:r>
        <w:rPr>
          <w:color w:val="6B6B2B"/>
        </w:rPr>
        <w:t xml:space="preserve">dentro </w:t>
      </w:r>
      <w:r>
        <w:rPr>
          <w:color w:val="000000"/>
        </w:rPr>
        <w:t xml:space="preserve">del </w:t>
      </w:r>
      <w:r>
        <w:rPr>
          <w:color w:val="6B6B2B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B6B2B"/>
        </w:rPr>
        <w:t xml:space="preserve">Rey </w:t>
      </w:r>
      <w:r>
        <w:rPr>
          <w:color w:val="000000"/>
        </w:rPr>
        <w:t xml:space="preserve">ha </w:t>
      </w:r>
      <w:r>
        <w:rPr>
          <w:color w:val="4DCEC3"/>
        </w:rPr>
        <w:t xml:space="preserve">hablado </w:t>
      </w:r>
      <w:r>
        <w:rPr>
          <w:color w:val="000000"/>
        </w:rPr>
        <w:t xml:space="preserve">de </w:t>
      </w:r>
      <w:r>
        <w:rPr>
          <w:color w:val="6B6B2B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B6B2B"/>
        </w:rPr>
        <w:t xml:space="preserve">reglas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425CC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6B6B2B"/>
        </w:rPr>
        <w:t xml:space="preserve">permitir </w:t>
      </w:r>
      <w:r>
        <w:rPr>
          <w:color w:val="000000"/>
        </w:rPr>
        <w:t xml:space="preserve">que </w:t>
      </w:r>
      <w:r>
        <w:rPr>
          <w:color w:val="2659CB"/>
        </w:rPr>
        <w:t xml:space="preserve">renazca </w:t>
      </w:r>
      <w:r>
        <w:rPr>
          <w:color w:val="000000"/>
        </w:rPr>
        <w:t xml:space="preserve">el </w:t>
      </w:r>
      <w:r>
        <w:rPr>
          <w:color w:val="000000"/>
        </w:rPr>
        <w:t xml:space="preserve">rencor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00000"/>
        </w:rPr>
        <w:t xml:space="preserve">resentimiento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2659CB"/>
        </w:rPr>
        <w:t xml:space="preserve">seis </w:t>
      </w:r>
      <w:r>
        <w:rPr>
          <w:color w:val="000000"/>
        </w:rPr>
        <w:t xml:space="preserve">de </w:t>
      </w:r>
      <w:r>
        <w:rPr>
          <w:color w:val="CEF85A"/>
        </w:rPr>
        <w:t xml:space="preserve">diciembre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2659CB"/>
        </w:rPr>
        <w:t xml:space="preserve">motivo </w:t>
      </w:r>
      <w:r>
        <w:rPr>
          <w:color w:val="000000"/>
        </w:rPr>
        <w:t xml:space="preserve">del </w:t>
      </w:r>
      <w:r>
        <w:rPr>
          <w:color w:val="000000"/>
        </w:rPr>
        <w:t xml:space="preserve">40 </w:t>
      </w:r>
      <w:r>
        <w:rPr>
          <w:color w:val="000000"/>
        </w:rPr>
        <w:t xml:space="preserve">aniversado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2659CB"/>
        </w:rPr>
        <w:t xml:space="preserve">recordé </w:t>
      </w:r>
      <w:r>
        <w:rPr>
          <w:color w:val="2659CB"/>
        </w:rPr>
        <w:t xml:space="preserve">nuevamente </w:t>
      </w:r>
      <w:r>
        <w:rPr>
          <w:color w:val="000000"/>
        </w:rPr>
        <w:t xml:space="preserve">los </w:t>
      </w:r>
      <w:r>
        <w:rPr>
          <w:color w:val="2659CB"/>
        </w:rPr>
        <w:t xml:space="preserve">ideales </w:t>
      </w:r>
      <w:r>
        <w:rPr>
          <w:color w:val="000000"/>
        </w:rPr>
        <w:t xml:space="preserve">que </w:t>
      </w:r>
      <w:r>
        <w:rPr>
          <w:color w:val="2659CB"/>
        </w:rPr>
        <w:t xml:space="preserve">animaron </w:t>
      </w:r>
      <w:r>
        <w:rPr>
          <w:color w:val="000000"/>
        </w:rPr>
        <w:t xml:space="preserve">y </w:t>
      </w:r>
      <w:r>
        <w:rPr>
          <w:color w:val="000000"/>
        </w:rPr>
        <w:t xml:space="preserve">unieron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eSpañoles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6B6B2B"/>
        </w:rPr>
        <w:t xml:space="preserve">transición </w:t>
      </w:r>
      <w:r>
        <w:rPr>
          <w:color w:val="6B6B2B"/>
        </w:rPr>
        <w:t xml:space="preserve">política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4425CC"/>
        </w:rPr>
        <w:t xml:space="preserve">fundamento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000000"/>
        </w:rPr>
        <w:t xml:space="preserve">Iibedad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6B6B2B"/>
        </w:rPr>
        <w:t xml:space="preserve">progreso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2659CB"/>
        </w:rPr>
        <w:t xml:space="preserve">últimos </w:t>
      </w:r>
      <w:r>
        <w:rPr>
          <w:color w:val="000000"/>
        </w:rPr>
        <w:t xml:space="preserve">40 </w:t>
      </w:r>
      <w:r>
        <w:rPr>
          <w:color w:val="2659CB"/>
        </w:rPr>
        <w:t xml:space="preserve">años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2659CB"/>
        </w:rPr>
        <w:t xml:space="preserve">reconciliación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425CC"/>
        </w:rPr>
        <w:t xml:space="preserve">concordia </w:t>
      </w:r>
      <w:r>
        <w:rPr>
          <w:color w:val="000000"/>
        </w:rPr>
        <w:t xml:space="preserve">; </w:t>
      </w:r>
      <w:r>
        <w:rPr>
          <w:color w:val="000000"/>
        </w:rPr>
        <w:t xml:space="preserve">el </w:t>
      </w:r>
      <w:r>
        <w:rPr>
          <w:color w:val="4425CC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DCEC3"/>
        </w:rPr>
        <w:t xml:space="preserve">entendimiento </w:t>
      </w:r>
      <w:r>
        <w:rPr>
          <w:color w:val="000000"/>
        </w:rPr>
        <w:t xml:space="preserve">; </w:t>
      </w:r>
      <w:r>
        <w:rPr>
          <w:color w:val="000000"/>
        </w:rPr>
        <w:t xml:space="preserve">la </w:t>
      </w:r>
      <w:r>
        <w:rPr>
          <w:color w:val="CEF85A"/>
        </w:rPr>
        <w:t xml:space="preserve">integración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solidaddad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2659CB"/>
        </w:rPr>
        <w:t xml:space="preserve">éxito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6B6B2B"/>
        </w:rPr>
        <w:t xml:space="preserve">beneficiado </w:t>
      </w:r>
      <w:r>
        <w:rPr>
          <w:color w:val="000000"/>
        </w:rPr>
        <w:t xml:space="preserve">las </w:t>
      </w:r>
      <w:r>
        <w:rPr>
          <w:color w:val="2659CB"/>
        </w:rPr>
        <w:t xml:space="preserve">siguientes </w:t>
      </w:r>
      <w:r>
        <w:rPr>
          <w:color w:val="2659CB"/>
        </w:rPr>
        <w:t xml:space="preserve">generaciones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loque </w:t>
      </w:r>
      <w:r>
        <w:rPr>
          <w:color w:val="000000"/>
        </w:rPr>
        <w:t xml:space="preserve">debemos </w:t>
      </w:r>
      <w:r>
        <w:rPr>
          <w:color w:val="000000"/>
        </w:rPr>
        <w:t xml:space="preserve">hacer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nuestras </w:t>
      </w:r>
      <w:r>
        <w:rPr>
          <w:color w:val="000000"/>
        </w:rPr>
        <w:t xml:space="preserve">manos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000000"/>
        </w:rPr>
        <w:t xml:space="preserve">pdncipios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659CB"/>
        </w:rPr>
        <w:t xml:space="preserve">pierdan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2659CB"/>
        </w:rPr>
        <w:t xml:space="preserve">olviden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B6B2B"/>
        </w:rPr>
        <w:t xml:space="preserve">reglas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sean </w:t>
      </w:r>
      <w:r>
        <w:rPr>
          <w:color w:val="000000"/>
        </w:rPr>
        <w:t xml:space="preserve">reSpetadas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fin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B6B2B"/>
        </w:rPr>
        <w:t xml:space="preserve">exige </w:t>
      </w:r>
      <w:r>
        <w:rPr>
          <w:color w:val="000000"/>
        </w:rPr>
        <w:t xml:space="preserve">el </w:t>
      </w:r>
      <w:r>
        <w:rPr>
          <w:color w:val="6B6B2B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B6B2B"/>
        </w:rPr>
        <w:t xml:space="preserve">realidad </w:t>
      </w:r>
      <w:r>
        <w:rPr>
          <w:color w:val="000000"/>
        </w:rPr>
        <w:t xml:space="preserve">inede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una </w:t>
      </w:r>
      <w:r>
        <w:rPr>
          <w:color w:val="6B6B2B"/>
        </w:rPr>
        <w:t xml:space="preserve">realidad </w:t>
      </w:r>
      <w:r>
        <w:rPr>
          <w:color w:val="000000"/>
        </w:rPr>
        <w:t xml:space="preserve">viva </w:t>
      </w:r>
      <w:r>
        <w:rPr>
          <w:color w:val="000000"/>
        </w:rPr>
        <w:t xml:space="preserve">que </w:t>
      </w:r>
      <w:r>
        <w:rPr>
          <w:color w:val="4425CC"/>
        </w:rPr>
        <w:t xml:space="preserve">ampara </w:t>
      </w:r>
      <w:r>
        <w:rPr>
          <w:color w:val="000000"/>
        </w:rPr>
        <w:t xml:space="preserve">, </w:t>
      </w:r>
      <w:r>
        <w:rPr>
          <w:color w:val="6B6B2B"/>
        </w:rPr>
        <w:t xml:space="preserve">protege </w:t>
      </w:r>
      <w:r>
        <w:rPr>
          <w:color w:val="000000"/>
        </w:rPr>
        <w:t xml:space="preserve">y </w:t>
      </w:r>
      <w:r>
        <w:rPr>
          <w:color w:val="6B6B2B"/>
        </w:rPr>
        <w:t xml:space="preserve">tutela </w:t>
      </w:r>
      <w:r>
        <w:rPr>
          <w:color w:val="000000"/>
        </w:rPr>
        <w:t xml:space="preserve">nuestros </w:t>
      </w:r>
      <w:r>
        <w:rPr>
          <w:color w:val="6B6B2B"/>
        </w:rPr>
        <w:t xml:space="preserve">derechos </w:t>
      </w:r>
      <w:r>
        <w:rPr>
          <w:color w:val="000000"/>
        </w:rPr>
        <w:t xml:space="preserve">ylibedades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659CB"/>
        </w:rPr>
        <w:t xml:space="preserve">superación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grandes </w:t>
      </w:r>
      <w:r>
        <w:rPr>
          <w:color w:val="6B6B2B"/>
        </w:rPr>
        <w:t xml:space="preserve">problemas </w:t>
      </w:r>
      <w:r>
        <w:rPr>
          <w:color w:val="000000"/>
        </w:rPr>
        <w:t xml:space="preserve">yde </w:t>
      </w:r>
      <w:r>
        <w:rPr>
          <w:color w:val="000000"/>
        </w:rPr>
        <w:t xml:space="preserve">las </w:t>
      </w:r>
      <w:r>
        <w:rPr>
          <w:color w:val="4DCEC3"/>
        </w:rPr>
        <w:t xml:space="preserve">injusticias </w:t>
      </w:r>
      <w:r>
        <w:rPr>
          <w:color w:val="2659CB"/>
        </w:rPr>
        <w:t xml:space="preserve">nunca </w:t>
      </w:r>
      <w:r>
        <w:rPr>
          <w:color w:val="000000"/>
        </w:rPr>
        <w:t xml:space="preserve">puede </w:t>
      </w:r>
      <w:r>
        <w:rPr>
          <w:color w:val="000000"/>
        </w:rPr>
        <w:t xml:space="preserve">nacer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división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del </w:t>
      </w:r>
      <w:r>
        <w:rPr>
          <w:color w:val="2659CB"/>
        </w:rPr>
        <w:t xml:space="preserve">enfrentamiento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incompatible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rencor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resentimiento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estas </w:t>
      </w:r>
      <w:r>
        <w:rPr>
          <w:color w:val="4DCEC3"/>
        </w:rPr>
        <w:t xml:space="preserve">actitudes </w:t>
      </w:r>
      <w:r>
        <w:rPr>
          <w:color w:val="2659CB"/>
        </w:rPr>
        <w:t xml:space="preserve">forman </w:t>
      </w:r>
      <w:r>
        <w:rPr>
          <w:color w:val="000000"/>
        </w:rPr>
        <w:t xml:space="preserve">pade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2659CB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2659CB"/>
        </w:rPr>
        <w:t xml:space="preserve">historia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debemos </w:t>
      </w:r>
      <w:r>
        <w:rPr>
          <w:color w:val="6B6B2B"/>
        </w:rPr>
        <w:t xml:space="preserve">permitir </w:t>
      </w:r>
      <w:r>
        <w:rPr>
          <w:color w:val="000000"/>
        </w:rPr>
        <w:t xml:space="preserve">que </w:t>
      </w:r>
      <w:r>
        <w:rPr>
          <w:color w:val="2659CB"/>
        </w:rPr>
        <w:t xml:space="preserve">renazcan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2659CB"/>
        </w:rPr>
        <w:t xml:space="preserve">Felipe-VI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6B6B2B"/>
        </w:rPr>
        <w:t xml:space="preserve">referencia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6B6B2B"/>
        </w:rPr>
        <w:t xml:space="preserve">asuntos </w:t>
      </w:r>
      <w:r>
        <w:rPr>
          <w:color w:val="000000"/>
        </w:rPr>
        <w:t xml:space="preserve">que </w:t>
      </w:r>
      <w:r>
        <w:rPr>
          <w:color w:val="000000"/>
        </w:rPr>
        <w:t xml:space="preserve">preocupana </w:t>
      </w:r>
      <w:r>
        <w:rPr>
          <w:color w:val="000000"/>
        </w:rPr>
        <w:t xml:space="preserve">la </w:t>
      </w:r>
      <w:r>
        <w:rPr>
          <w:color w:val="6B6B2B"/>
        </w:rPr>
        <w:t xml:space="preserve">sociedad </w:t>
      </w:r>
      <w:r>
        <w:rPr>
          <w:color w:val="2659CB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659CB"/>
        </w:rPr>
        <w:t xml:space="preserve">llamado </w:t>
      </w:r>
      <w:r>
        <w:rPr>
          <w:color w:val="000000"/>
        </w:rPr>
        <w:t xml:space="preserve">la </w:t>
      </w:r>
      <w:r>
        <w:rPr>
          <w:color w:val="6B6B2B"/>
        </w:rPr>
        <w:t xml:space="preserve">atención </w:t>
      </w:r>
      <w:r>
        <w:rPr>
          <w:color w:val="000000"/>
        </w:rPr>
        <w:t xml:space="preserve">su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didgido </w:t>
      </w:r>
      <w:r>
        <w:rPr>
          <w:color w:val="2659CB"/>
        </w:rPr>
        <w:t xml:space="preserve">especialmente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659CB"/>
        </w:rPr>
        <w:t xml:space="preserve">referido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EED0"/>
        </w:rPr>
        <w:t xml:space="preserve">violencia </w:t>
      </w:r>
      <w:r>
        <w:rPr>
          <w:color w:val="000000"/>
        </w:rPr>
        <w:t xml:space="preserve">de </w:t>
      </w:r>
      <w:r>
        <w:rPr>
          <w:color w:val="6B6B2B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cambio </w:t>
      </w:r>
      <w:r>
        <w:rPr>
          <w:color w:val="2659CB"/>
        </w:rPr>
        <w:t xml:space="preserve">climático </w:t>
      </w:r>
      <w:r>
        <w:rPr>
          <w:color w:val="000000"/>
        </w:rPr>
        <w:t xml:space="preserve">oa </w:t>
      </w:r>
      <w:r>
        <w:rPr>
          <w:color w:val="000000"/>
        </w:rPr>
        <w:t xml:space="preserve">la </w:t>
      </w:r>
      <w:r>
        <w:rPr>
          <w:color w:val="6B6B2B"/>
        </w:rPr>
        <w:t xml:space="preserve">igualdad </w:t>
      </w:r>
      <w:r>
        <w:rPr>
          <w:color w:val="000000"/>
        </w:rPr>
        <w:t xml:space="preserve">entre </w:t>
      </w:r>
      <w:r>
        <w:rPr>
          <w:color w:val="2659CB"/>
        </w:rPr>
        <w:t xml:space="preserve">hombres </w:t>
      </w:r>
      <w:r>
        <w:rPr>
          <w:color w:val="000000"/>
        </w:rPr>
        <w:t xml:space="preserve">y </w:t>
      </w:r>
      <w:r>
        <w:rPr>
          <w:color w:val="6B6B2B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cambio </w:t>
      </w:r>
      <w:r>
        <w:rPr>
          <w:color w:val="2659CB"/>
        </w:rPr>
        <w:t xml:space="preserve">climático </w:t>
      </w:r>
      <w:r>
        <w:rPr>
          <w:color w:val="000000"/>
        </w:rPr>
        <w:t xml:space="preserve">oa </w:t>
      </w:r>
      <w:r>
        <w:rPr>
          <w:color w:val="000000"/>
        </w:rPr>
        <w:t xml:space="preserve">la </w:t>
      </w:r>
      <w:r>
        <w:rPr>
          <w:color w:val="6B6B2B"/>
        </w:rPr>
        <w:t xml:space="preserve">igualdad </w:t>
      </w:r>
      <w:r>
        <w:rPr>
          <w:color w:val="000000"/>
        </w:rPr>
        <w:t xml:space="preserve">entre </w:t>
      </w:r>
      <w:r>
        <w:rPr>
          <w:color w:val="2659CB"/>
        </w:rPr>
        <w:t xml:space="preserve">hombres </w:t>
      </w:r>
      <w:r>
        <w:rPr>
          <w:color w:val="000000"/>
        </w:rPr>
        <w:t xml:space="preserve">y </w:t>
      </w:r>
      <w:r>
        <w:rPr>
          <w:color w:val="6B6B2B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6B6B2B"/>
        </w:rPr>
        <w:t xml:space="preserve">sociedad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6B6B2B"/>
        </w:rPr>
        <w:t xml:space="preserve">deuda </w:t>
      </w:r>
      <w:r>
        <w:rPr>
          <w:color w:val="2659CB"/>
        </w:rPr>
        <w:t xml:space="preserve">pendiente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6B6B2B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B6B2B"/>
        </w:rPr>
        <w:t xml:space="preserve">futuro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B6B2B"/>
        </w:rPr>
        <w:t xml:space="preserve">circunstancias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2659CB"/>
        </w:rPr>
        <w:t xml:space="preserve">fáciles </w:t>
      </w:r>
      <w:r>
        <w:rPr>
          <w:color w:val="000000"/>
        </w:rPr>
        <w:t xml:space="preserve">. </w:t>
      </w:r>
      <w:r>
        <w:rPr>
          <w:color w:val="000000"/>
        </w:rPr>
        <w:t xml:space="preserve">Tenéis </w:t>
      </w:r>
      <w:r>
        <w:rPr>
          <w:color w:val="6B6B2B"/>
        </w:rPr>
        <w:t xml:space="preserve">talento </w:t>
      </w:r>
      <w:r>
        <w:rPr>
          <w:color w:val="000000"/>
        </w:rPr>
        <w:t xml:space="preserve">, </w:t>
      </w:r>
      <w:r>
        <w:rPr>
          <w:color w:val="000000"/>
        </w:rPr>
        <w:t xml:space="preserve">creéis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paz </w:t>
      </w:r>
      <w:r>
        <w:rPr>
          <w:color w:val="000000"/>
        </w:rPr>
        <w:t xml:space="preserve">, </w:t>
      </w:r>
      <w:r>
        <w:rPr>
          <w:color w:val="000000"/>
        </w:rPr>
        <w:t xml:space="preserve">estáis </w:t>
      </w:r>
      <w:r>
        <w:rPr>
          <w:color w:val="000000"/>
        </w:rPr>
        <w:t xml:space="preserve">abiedos </w:t>
      </w:r>
      <w:r>
        <w:rPr>
          <w:color w:val="000000"/>
        </w:rPr>
        <w:t xml:space="preserve">al </w:t>
      </w:r>
      <w:r>
        <w:rPr>
          <w:color w:val="2659CB"/>
        </w:rPr>
        <w:t xml:space="preserve">mundo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sois </w:t>
      </w:r>
      <w:r>
        <w:rPr>
          <w:color w:val="000000"/>
        </w:rPr>
        <w:t xml:space="preserve">y </w:t>
      </w:r>
      <w:r>
        <w:rPr>
          <w:color w:val="000000"/>
        </w:rPr>
        <w:t xml:space="preserve">os </w:t>
      </w:r>
      <w:r>
        <w:rPr>
          <w:color w:val="4DCEC3"/>
        </w:rPr>
        <w:t xml:space="preserve">sentís </w:t>
      </w:r>
      <w:r>
        <w:rPr>
          <w:color w:val="000000"/>
        </w:rPr>
        <w:t xml:space="preserve">eur0peos </w:t>
      </w:r>
      <w:r>
        <w:rPr>
          <w:color w:val="000000"/>
        </w:rPr>
        <w:t xml:space="preserve">, </w:t>
      </w:r>
      <w:r>
        <w:rPr>
          <w:color w:val="000000"/>
        </w:rPr>
        <w:t xml:space="preserve">sois </w:t>
      </w:r>
      <w:r>
        <w:rPr>
          <w:color w:val="CEF85A"/>
        </w:rPr>
        <w:t xml:space="preserve">solidarios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estáis </w:t>
      </w:r>
      <w:r>
        <w:rPr>
          <w:color w:val="6B6B2B"/>
        </w:rPr>
        <w:t xml:space="preserve">comprometidos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2659CB"/>
        </w:rPr>
        <w:t xml:space="preserve">causas </w:t>
      </w:r>
      <w:r>
        <w:rPr>
          <w:color w:val="6B6B2B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659CB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2659CB"/>
        </w:rPr>
        <w:t xml:space="preserve">cambio </w:t>
      </w:r>
      <w:r>
        <w:rPr>
          <w:color w:val="2659CB"/>
        </w:rPr>
        <w:t xml:space="preserve">climático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425CC"/>
        </w:rPr>
        <w:t xml:space="preserve">defensa </w:t>
      </w:r>
      <w:r>
        <w:rPr>
          <w:color w:val="000000"/>
        </w:rPr>
        <w:t xml:space="preserve">del </w:t>
      </w:r>
      <w:r>
        <w:rPr>
          <w:color w:val="2659CB"/>
        </w:rPr>
        <w:t xml:space="preserve">medio </w:t>
      </w:r>
      <w:r>
        <w:rPr>
          <w:color w:val="2659CB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Queréis </w:t>
      </w:r>
      <w:r>
        <w:rPr>
          <w:color w:val="000000"/>
        </w:rPr>
        <w:t xml:space="preserve">vivir </w:t>
      </w:r>
      <w:r>
        <w:rPr>
          <w:color w:val="000000"/>
        </w:rPr>
        <w:t xml:space="preserve">y </w:t>
      </w:r>
      <w:r>
        <w:rPr>
          <w:color w:val="6B6B2B"/>
        </w:rPr>
        <w:t xml:space="preserve">convivir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tenéis </w:t>
      </w:r>
      <w:r>
        <w:rPr>
          <w:color w:val="6B6B2B"/>
        </w:rPr>
        <w:t xml:space="preserve">problemas </w:t>
      </w:r>
      <w:r>
        <w:rPr>
          <w:color w:val="CEF85A"/>
        </w:rPr>
        <w:t xml:space="preserve">serios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6B6B2B"/>
        </w:rPr>
        <w:t xml:space="preserve">ayudar </w:t>
      </w:r>
      <w:r>
        <w:rPr>
          <w:color w:val="000000"/>
        </w:rPr>
        <w:t xml:space="preserve">: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podáis </w:t>
      </w:r>
      <w:r>
        <w:rPr>
          <w:color w:val="6B6B2B"/>
        </w:rPr>
        <w:t xml:space="preserve">construir </w:t>
      </w:r>
      <w:r>
        <w:rPr>
          <w:color w:val="000000"/>
        </w:rPr>
        <w:t xml:space="preserve">un </w:t>
      </w:r>
      <w:r>
        <w:rPr>
          <w:color w:val="6B6B2B"/>
        </w:rPr>
        <w:t xml:space="preserve">proyecto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6B6B2B"/>
        </w:rPr>
        <w:t xml:space="preserve">personal </w:t>
      </w:r>
      <w:r>
        <w:rPr>
          <w:color w:val="000000"/>
        </w:rPr>
        <w:t xml:space="preserve">y </w:t>
      </w:r>
      <w:r>
        <w:rPr>
          <w:color w:val="6B6B2B"/>
        </w:rPr>
        <w:t xml:space="preserve">profesional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B6B2B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6B6B2B"/>
        </w:rPr>
        <w:t xml:space="preserve">salario </w:t>
      </w:r>
      <w:r>
        <w:rPr>
          <w:color w:val="6B6B2B"/>
        </w:rPr>
        <w:t xml:space="preserve">dignos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6B6B2B"/>
        </w:rPr>
        <w:t xml:space="preserve">adecuado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vivir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4DCEC3"/>
        </w:rPr>
        <w:t xml:space="preserve">queréis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2659CB"/>
        </w:rPr>
        <w:t xml:space="preserve">formar </w:t>
      </w:r>
      <w:r>
        <w:rPr>
          <w:color w:val="000000"/>
        </w:rPr>
        <w:t xml:space="preserve">una </w:t>
      </w:r>
      <w:r>
        <w:rPr>
          <w:color w:val="CEEED0"/>
        </w:rPr>
        <w:t xml:space="preserve">familia </w:t>
      </w:r>
      <w:r>
        <w:rPr>
          <w:color w:val="000000"/>
        </w:rPr>
        <w:t xml:space="preserve">y </w:t>
      </w:r>
      <w:r>
        <w:rPr>
          <w:color w:val="000000"/>
        </w:rPr>
        <w:t xml:space="preserve">poder </w:t>
      </w:r>
      <w:r>
        <w:rPr>
          <w:color w:val="2659CB"/>
        </w:rPr>
        <w:t xml:space="preserve">conciliar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6B6B2B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2659CB"/>
        </w:rPr>
        <w:t xml:space="preserve">obligación </w:t>
      </w:r>
      <w:r>
        <w:rPr>
          <w:color w:val="000000"/>
        </w:rPr>
        <w:t xml:space="preserve">-contando </w:t>
      </w:r>
      <w:r>
        <w:rPr>
          <w:color w:val="000000"/>
        </w:rPr>
        <w:t xml:space="preserve">con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vuestra </w:t>
      </w:r>
      <w:r>
        <w:rPr>
          <w:color w:val="000000"/>
        </w:rPr>
        <w:t xml:space="preserve">energía-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2659CB"/>
        </w:rPr>
        <w:t xml:space="preserve">seguir </w:t>
      </w:r>
      <w:r>
        <w:rPr>
          <w:color w:val="6B6B2B"/>
        </w:rPr>
        <w:t xml:space="preserve">construyendo </w:t>
      </w:r>
      <w:r>
        <w:rPr>
          <w:color w:val="000000"/>
        </w:rPr>
        <w:t xml:space="preserve">dia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un </w:t>
      </w:r>
      <w:r>
        <w:rPr>
          <w:color w:val="2659CB"/>
        </w:rPr>
        <w:t xml:space="preserve">país </w:t>
      </w:r>
      <w:r>
        <w:rPr>
          <w:color w:val="6B6B2B"/>
        </w:rPr>
        <w:t xml:space="preserve">mejor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6B6B2B"/>
        </w:rPr>
        <w:t xml:space="preserve">creativo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6B6B2B"/>
        </w:rPr>
        <w:t xml:space="preserve">dinámico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B6B2B"/>
        </w:rPr>
        <w:t xml:space="preserve">siempre </w:t>
      </w:r>
      <w:r>
        <w:rPr>
          <w:color w:val="000000"/>
        </w:rPr>
        <w:t xml:space="preserve">en </w:t>
      </w:r>
      <w:r>
        <w:rPr>
          <w:color w:val="2659CB"/>
        </w:rPr>
        <w:t xml:space="preserve">vanguardia </w:t>
      </w:r>
      <w:r>
        <w:rPr>
          <w:color w:val="000000"/>
        </w:rPr>
        <w:t xml:space="preserve">; </w:t>
      </w:r>
      <w:r>
        <w:rPr>
          <w:color w:val="000000"/>
        </w:rPr>
        <w:t xml:space="preserve">una </w:t>
      </w:r>
      <w:r>
        <w:rPr>
          <w:color w:val="000000"/>
        </w:rPr>
        <w:t xml:space="preserve">ESpaña </w:t>
      </w:r>
      <w:r>
        <w:rPr>
          <w:color w:val="000000"/>
        </w:rPr>
        <w:t xml:space="preserve">más </w:t>
      </w:r>
      <w:r>
        <w:rPr>
          <w:color w:val="000000"/>
        </w:rPr>
        <w:t xml:space="preserve">cohesionada </w:t>
      </w:r>
      <w:r>
        <w:rPr>
          <w:color w:val="000000"/>
        </w:rPr>
        <w:t xml:space="preserve">socialmente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6B6B2B"/>
        </w:rPr>
        <w:t xml:space="preserve">comprometida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B6B2B"/>
        </w:rPr>
        <w:t xml:space="preserve">igualdad </w:t>
      </w:r>
      <w:r>
        <w:rPr>
          <w:color w:val="6B6B2B"/>
        </w:rPr>
        <w:t xml:space="preserve">real </w:t>
      </w:r>
      <w:r>
        <w:rPr>
          <w:color w:val="000000"/>
        </w:rPr>
        <w:t xml:space="preserve">entre </w:t>
      </w:r>
      <w:r>
        <w:rPr>
          <w:color w:val="000000"/>
        </w:rPr>
        <w:t xml:space="preserve">hombresymujeres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EEED0"/>
        </w:rPr>
        <w:t xml:space="preserve">violencia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tan </w:t>
      </w:r>
      <w:r>
        <w:rPr>
          <w:color w:val="CEEED0"/>
        </w:rPr>
        <w:t xml:space="preserve">triste </w:t>
      </w:r>
      <w:r>
        <w:rPr>
          <w:color w:val="6B6B2B"/>
        </w:rPr>
        <w:t xml:space="preserve">actualidad </w:t>
      </w:r>
      <w:r>
        <w:rPr>
          <w:color w:val="000000"/>
        </w:rPr>
        <w:t xml:space="preserve">yque </w:t>
      </w:r>
      <w:r>
        <w:rPr>
          <w:color w:val="4DCEC3"/>
        </w:rPr>
        <w:t xml:space="preserve">merece </w:t>
      </w:r>
      <w:r>
        <w:rPr>
          <w:color w:val="6B6B2B"/>
        </w:rPr>
        <w:t xml:space="preserve">siempre </w:t>
      </w:r>
      <w:r>
        <w:rPr>
          <w:color w:val="000000"/>
        </w:rPr>
        <w:t xml:space="preserve">nuestra </w:t>
      </w:r>
      <w:r>
        <w:rPr>
          <w:color w:val="CEEED0"/>
        </w:rPr>
        <w:t xml:space="preserve">repulsa </w:t>
      </w:r>
      <w:r>
        <w:rPr>
          <w:color w:val="000000"/>
        </w:rPr>
        <w:t xml:space="preserve">ycondena </w:t>
      </w:r>
      <w:r>
        <w:rPr>
          <w:color w:val="000000"/>
        </w:rPr>
        <w:t xml:space="preserve">más </w:t>
      </w:r>
      <w:r>
        <w:rPr>
          <w:color w:val="000000"/>
        </w:rPr>
        <w:t xml:space="preserve">enérgica </w:t>
      </w:r>
      <w:r>
        <w:rPr>
          <w:color w:val="000000"/>
        </w:rPr>
        <w:t xml:space="preserve">yel </w:t>
      </w:r>
      <w:r>
        <w:rPr>
          <w:color w:val="6B6B2B"/>
        </w:rPr>
        <w:t xml:space="preserve">empeño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B6B2B"/>
        </w:rPr>
        <w:t xml:space="preserve">sociedad </w:t>
      </w:r>
      <w:r>
        <w:rPr>
          <w:color w:val="000000"/>
        </w:rPr>
        <w:t xml:space="preserve">para </w:t>
      </w:r>
      <w:r>
        <w:rPr>
          <w:color w:val="000000"/>
        </w:rPr>
        <w:t xml:space="preserve">erradicada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DCEC3"/>
        </w:rPr>
        <w:t xml:space="preserve">palabra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quien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Nuestras </w:t>
      </w:r>
      <w:r>
        <w:rPr>
          <w:color w:val="2659CB"/>
        </w:rPr>
        <w:t xml:space="preserve">generaciones </w:t>
      </w:r>
      <w:r>
        <w:rPr>
          <w:color w:val="000000"/>
        </w:rPr>
        <w:t xml:space="preserve">más </w:t>
      </w:r>
      <w:r>
        <w:rPr>
          <w:color w:val="2659CB"/>
        </w:rPr>
        <w:t xml:space="preserve">jóvenes </w:t>
      </w:r>
      <w:r>
        <w:rPr>
          <w:color w:val="6B6B2B"/>
        </w:rPr>
        <w:t xml:space="preserve">alas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me </w:t>
      </w:r>
      <w:r>
        <w:rPr>
          <w:color w:val="000000"/>
        </w:rPr>
        <w:t xml:space="preserve">voya </w:t>
      </w:r>
      <w:r>
        <w:rPr>
          <w:color w:val="000000"/>
        </w:rPr>
        <w:t xml:space="preserve">didgir </w:t>
      </w:r>
      <w:r>
        <w:rPr>
          <w:color w:val="2659CB"/>
        </w:rPr>
        <w:t xml:space="preserve">especialmente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6B6B2B"/>
        </w:rPr>
        <w:t xml:space="preserve">dedicó </w:t>
      </w:r>
      <w:r>
        <w:rPr>
          <w:color w:val="2659CB"/>
        </w:rPr>
        <w:t xml:space="preserve">buena </w:t>
      </w:r>
      <w:r>
        <w:rPr>
          <w:color w:val="000000"/>
        </w:rPr>
        <w:t xml:space="preserve">pade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10 </w:t>
      </w:r>
      <w:r>
        <w:rPr>
          <w:color w:val="CEEED0"/>
        </w:rPr>
        <w:t xml:space="preserve">minutos </w:t>
      </w:r>
      <w:r>
        <w:rPr>
          <w:color w:val="000000"/>
        </w:rPr>
        <w:t xml:space="preserve">50 </w:t>
      </w:r>
      <w:r>
        <w:rPr>
          <w:color w:val="2659CB"/>
        </w:rPr>
        <w:t xml:space="preserve">segundos </w:t>
      </w:r>
      <w:r>
        <w:rPr>
          <w:color w:val="000000"/>
        </w:rPr>
        <w:t xml:space="preserve">del </w:t>
      </w:r>
      <w:r>
        <w:rPr>
          <w:color w:val="4425CC"/>
        </w:rPr>
        <w:t xml:space="preserve">mensaje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rey </w:t>
      </w:r>
      <w:r>
        <w:rPr>
          <w:color w:val="000000"/>
        </w:rPr>
        <w:t xml:space="preserve">más </w:t>
      </w:r>
      <w:r>
        <w:rPr>
          <w:color w:val="000000"/>
        </w:rPr>
        <w:t xml:space="preserve">expresivo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2659CB"/>
        </w:rPr>
        <w:t xml:space="preserve">años </w:t>
      </w:r>
      <w:r>
        <w:rPr>
          <w:color w:val="6B6B2B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Tenéis </w:t>
      </w:r>
      <w:r>
        <w:rPr>
          <w:color w:val="6B6B2B"/>
        </w:rPr>
        <w:t xml:space="preserve">talento </w:t>
      </w:r>
      <w:r>
        <w:rPr>
          <w:color w:val="000000"/>
        </w:rPr>
        <w:t xml:space="preserve">, </w:t>
      </w:r>
      <w:r>
        <w:rPr>
          <w:color w:val="000000"/>
        </w:rPr>
        <w:t xml:space="preserve">creéis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paz </w:t>
      </w:r>
      <w:r>
        <w:rPr>
          <w:color w:val="000000"/>
        </w:rPr>
        <w:t xml:space="preserve">, </w:t>
      </w:r>
      <w:r>
        <w:rPr>
          <w:color w:val="000000"/>
        </w:rPr>
        <w:t xml:space="preserve">estáis </w:t>
      </w:r>
      <w:r>
        <w:rPr>
          <w:color w:val="000000"/>
        </w:rPr>
        <w:t xml:space="preserve">abiedos </w:t>
      </w:r>
      <w:r>
        <w:rPr>
          <w:color w:val="000000"/>
        </w:rPr>
        <w:t xml:space="preserve">al </w:t>
      </w:r>
      <w:r>
        <w:rPr>
          <w:color w:val="2659CB"/>
        </w:rPr>
        <w:t xml:space="preserve">mundo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sois </w:t>
      </w:r>
      <w:r>
        <w:rPr>
          <w:color w:val="000000"/>
        </w:rPr>
        <w:t xml:space="preserve">y </w:t>
      </w:r>
      <w:r>
        <w:rPr>
          <w:color w:val="000000"/>
        </w:rPr>
        <w:t xml:space="preserve">os </w:t>
      </w:r>
      <w:r>
        <w:rPr>
          <w:color w:val="000000"/>
        </w:rPr>
        <w:t xml:space="preserve">sentis </w:t>
      </w:r>
      <w:r>
        <w:rPr>
          <w:color w:val="6B6B2B"/>
        </w:rPr>
        <w:t xml:space="preserve">europeos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659CB"/>
        </w:rPr>
        <w:t xml:space="preserve">Acabamos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4425CC"/>
        </w:rPr>
        <w:t xml:space="preserve">alusiones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425CC"/>
        </w:rPr>
        <w:t xml:space="preserve">concordia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659CB"/>
        </w:rPr>
        <w:t xml:space="preserve">juventud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compaden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0A0CE"/>
        </w:rPr>
        <w:t xml:space="preserve">Gobierno </w:t>
      </w:r>
      <w:r>
        <w:rPr>
          <w:color w:val="000000"/>
        </w:rPr>
        <w:t xml:space="preserve">, </w:t>
      </w:r>
      <w:r>
        <w:rPr>
          <w:color w:val="B0A0CE"/>
        </w:rPr>
        <w:t xml:space="preserve">PP </w:t>
      </w:r>
      <w:r>
        <w:rPr>
          <w:color w:val="000000"/>
        </w:rPr>
        <w:t xml:space="preserve">y </w:t>
      </w:r>
      <w:r>
        <w:rPr>
          <w:color w:val="B0A0CE"/>
        </w:rPr>
        <w:t xml:space="preserve">Ciudadanos </w:t>
      </w:r>
      <w:r>
        <w:rPr>
          <w:color w:val="000000"/>
        </w:rPr>
        <w:t xml:space="preserve">. </w:t>
      </w:r>
      <w:r>
        <w:rPr>
          <w:color w:val="B0A0CE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2659CB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ve </w:t>
      </w:r>
      <w:r>
        <w:rPr>
          <w:color w:val="000000"/>
        </w:rPr>
        <w:t xml:space="preserve">poco </w:t>
      </w:r>
      <w:r>
        <w:rPr>
          <w:color w:val="000000"/>
        </w:rPr>
        <w:t xml:space="preserve">creíble </w:t>
      </w:r>
      <w:r>
        <w:rPr>
          <w:color w:val="000000"/>
        </w:rPr>
        <w:t xml:space="preserve">el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del </w:t>
      </w:r>
      <w:r>
        <w:rPr>
          <w:color w:val="6B6B2B"/>
        </w:rPr>
        <w:t xml:space="preserve">Rey </w:t>
      </w:r>
      <w:r>
        <w:rPr>
          <w:color w:val="000000"/>
        </w:rPr>
        <w:t xml:space="preserve">, </w:t>
      </w:r>
      <w:r>
        <w:rPr>
          <w:color w:val="2659CB"/>
        </w:rPr>
        <w:t xml:space="preserve">aunque </w:t>
      </w:r>
      <w:r>
        <w:rPr>
          <w:color w:val="6B6B2B"/>
        </w:rPr>
        <w:t xml:space="preserve">valora </w:t>
      </w:r>
      <w:r>
        <w:rPr>
          <w:color w:val="000000"/>
        </w:rPr>
        <w:t xml:space="preserve">positivamente </w:t>
      </w:r>
      <w:r>
        <w:rPr>
          <w:color w:val="000000"/>
        </w:rPr>
        <w:t xml:space="preserve">el </w:t>
      </w:r>
      <w:r>
        <w:rPr>
          <w:color w:val="2659CB"/>
        </w:rPr>
        <w:t xml:space="preserve">cambio </w:t>
      </w:r>
      <w:r>
        <w:rPr>
          <w:color w:val="000000"/>
        </w:rPr>
        <w:t xml:space="preserve">de </w:t>
      </w:r>
      <w:r>
        <w:rPr>
          <w:color w:val="000000"/>
        </w:rPr>
        <w:t xml:space="preserve">tono </w:t>
      </w:r>
      <w:r>
        <w:rPr>
          <w:color w:val="6B6B2B"/>
        </w:rPr>
        <w:t xml:space="preserve">respectoa </w:t>
      </w:r>
      <w:r>
        <w:rPr>
          <w:color w:val="000000"/>
        </w:rPr>
        <w:t xml:space="preserve">las </w:t>
      </w:r>
      <w:r>
        <w:rPr>
          <w:color w:val="4DCEC3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sobre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2659CB"/>
        </w:rPr>
        <w:t xml:space="preserve">críticos </w:t>
      </w:r>
      <w:r>
        <w:rPr>
          <w:color w:val="000000"/>
        </w:rPr>
        <w:t xml:space="preserve">los </w:t>
      </w:r>
      <w:r>
        <w:rPr>
          <w:color w:val="4425CC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B0A0CE"/>
        </w:rPr>
        <w:t xml:space="preserve">Moncloa </w:t>
      </w:r>
      <w:r>
        <w:rPr>
          <w:color w:val="000000"/>
        </w:rPr>
        <w:t xml:space="preserve">hacen </w:t>
      </w:r>
      <w:r>
        <w:rPr>
          <w:color w:val="000000"/>
        </w:rPr>
        <w:t xml:space="preserve">suyas </w:t>
      </w:r>
      <w:r>
        <w:rPr>
          <w:color w:val="000000"/>
        </w:rPr>
        <w:t xml:space="preserve">las </w:t>
      </w:r>
      <w:r>
        <w:rPr>
          <w:color w:val="4DCEC3"/>
        </w:rPr>
        <w:t xml:space="preserve">palabras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su </w:t>
      </w:r>
      <w:r>
        <w:rPr>
          <w:color w:val="4425CC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B6B2B"/>
        </w:rPr>
        <w:t xml:space="preserve">apuesta </w:t>
      </w:r>
      <w:r>
        <w:rPr>
          <w:color w:val="000000"/>
        </w:rPr>
        <w:t xml:space="preserve">porel </w:t>
      </w:r>
      <w:r>
        <w:rPr>
          <w:color w:val="4425CC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Padido-Socialista </w:t>
      </w:r>
      <w:r>
        <w:rPr>
          <w:color w:val="2659CB"/>
        </w:rPr>
        <w:t xml:space="preserve">animan </w:t>
      </w:r>
      <w:r>
        <w:rPr>
          <w:color w:val="000000"/>
        </w:rPr>
        <w:t xml:space="preserve">al </w:t>
      </w:r>
      <w:r>
        <w:rPr>
          <w:color w:val="2659CB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padidosa </w:t>
      </w:r>
      <w:r>
        <w:rPr>
          <w:color w:val="6B6B2B"/>
        </w:rPr>
        <w:t xml:space="preserve">trabajar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2659CB"/>
        </w:rPr>
        <w:t xml:space="preserve">mismo </w:t>
      </w:r>
      <w:r>
        <w:rPr>
          <w:color w:val="CEF85A"/>
        </w:rPr>
        <w:t xml:space="preserve">espíritu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De </w:t>
      </w:r>
      <w:r>
        <w:rPr>
          <w:color w:val="6B6B2B"/>
        </w:rPr>
        <w:t xml:space="preserve">capacidad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425CC"/>
        </w:rPr>
        <w:t xml:space="preserve">diálogo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B6B2B"/>
        </w:rPr>
        <w:t xml:space="preserve">consenso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DCEC3"/>
        </w:rPr>
        <w:t xml:space="preserve">entendimiento </w:t>
      </w:r>
      <w:r>
        <w:rPr>
          <w:color w:val="000000"/>
        </w:rPr>
        <w:t xml:space="preserve">, </w:t>
      </w:r>
      <w:r>
        <w:rPr>
          <w:color w:val="6B6B2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, </w:t>
      </w:r>
      <w:r>
        <w:rPr>
          <w:color w:val="6B6B2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659CB"/>
        </w:rPr>
        <w:t xml:space="preserve">recordando </w:t>
      </w:r>
      <w:r>
        <w:rPr>
          <w:color w:val="000000"/>
        </w:rPr>
        <w:t xml:space="preserve">como </w:t>
      </w:r>
      <w:r>
        <w:rPr>
          <w:color w:val="000000"/>
        </w:rPr>
        <w:t xml:space="preserve">decía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inede </w:t>
      </w:r>
      <w:r>
        <w:rPr>
          <w:color w:val="000000"/>
        </w:rPr>
        <w:t xml:space="preserve">, </w:t>
      </w:r>
      <w:r>
        <w:rPr>
          <w:color w:val="000000"/>
        </w:rPr>
        <w:t xml:space="preserve">sinoalgo </w:t>
      </w:r>
      <w:r>
        <w:rPr>
          <w:color w:val="000000"/>
        </w:rPr>
        <w:t xml:space="preserve">vivo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Padido-Popular </w:t>
      </w:r>
      <w:r>
        <w:rPr>
          <w:color w:val="2659CB"/>
        </w:rPr>
        <w:t xml:space="preserve">muestra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 </w:t>
      </w:r>
      <w:r>
        <w:rPr>
          <w:color w:val="000000"/>
        </w:rPr>
        <w:t xml:space="preserve">sintonía </w:t>
      </w:r>
      <w:r>
        <w:rPr>
          <w:color w:val="000000"/>
        </w:rPr>
        <w:t xml:space="preserve">con </w:t>
      </w:r>
      <w:r>
        <w:rPr>
          <w:color w:val="2659CB"/>
        </w:rPr>
        <w:t xml:space="preserve">Felipe-VI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425CC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Padido-Popular </w:t>
      </w:r>
      <w:r>
        <w:rPr>
          <w:color w:val="000000"/>
        </w:rPr>
        <w:t xml:space="preserve">se </w:t>
      </w:r>
      <w:r>
        <w:rPr>
          <w:color w:val="000000"/>
        </w:rPr>
        <w:t xml:space="preserve">suma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defendeda </w:t>
      </w:r>
      <w:r>
        <w:rPr>
          <w:color w:val="000000"/>
        </w:rPr>
        <w:t xml:space="preserve">ya </w:t>
      </w:r>
      <w:r>
        <w:rPr>
          <w:color w:val="000000"/>
        </w:rPr>
        <w:t xml:space="preserve">reSpetarIa </w:t>
      </w:r>
      <w:r>
        <w:rPr>
          <w:color w:val="2659CB"/>
        </w:rPr>
        <w:t xml:space="preserve">total </w:t>
      </w:r>
      <w:r>
        <w:rPr>
          <w:color w:val="000000"/>
        </w:rPr>
        <w:t xml:space="preserve">yfirmemente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B6B2B"/>
        </w:rPr>
        <w:t xml:space="preserve">compromiso </w:t>
      </w:r>
      <w:r>
        <w:rPr>
          <w:color w:val="2659CB"/>
        </w:rPr>
        <w:t xml:space="preserve">claro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como </w:t>
      </w:r>
      <w:r>
        <w:rPr>
          <w:color w:val="000000"/>
        </w:rPr>
        <w:t xml:space="preserve">dijo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B6B2B"/>
        </w:rPr>
        <w:t xml:space="preserve">reglas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2659CB"/>
        </w:rPr>
        <w:t xml:space="preserve">siga </w:t>
      </w:r>
      <w:r>
        <w:rPr>
          <w:color w:val="000000"/>
        </w:rPr>
        <w:t xml:space="preserve">siendo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4425CC"/>
        </w:rPr>
        <w:t xml:space="preserve">constitución </w:t>
      </w:r>
      <w:r>
        <w:rPr>
          <w:color w:val="2659CB"/>
        </w:rPr>
        <w:t xml:space="preserve">recuerda </w:t>
      </w:r>
      <w:r>
        <w:rPr>
          <w:color w:val="000000"/>
        </w:rPr>
        <w:t xml:space="preserve">desde </w:t>
      </w:r>
      <w:r>
        <w:rPr>
          <w:color w:val="B0A0CE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000000"/>
        </w:rPr>
        <w:t xml:space="preserve">`` </w:t>
      </w:r>
      <w:r>
        <w:rPr>
          <w:color w:val="000000"/>
        </w:rPr>
        <w:t xml:space="preserve">Sin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B6B2B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ya </w:t>
      </w:r>
      <w:r>
        <w:rPr>
          <w:color w:val="000000"/>
        </w:rPr>
        <w:t xml:space="preserve">las </w:t>
      </w:r>
      <w:r>
        <w:rPr>
          <w:color w:val="4425CC"/>
        </w:rPr>
        <w:t xml:space="preserve">sentencias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425CC"/>
        </w:rPr>
        <w:t xml:space="preserve">tribunales </w:t>
      </w:r>
      <w:r>
        <w:rPr>
          <w:color w:val="000000"/>
        </w:rPr>
        <w:t xml:space="preserve">sólo </w:t>
      </w:r>
      <w:r>
        <w:rPr>
          <w:color w:val="000000"/>
        </w:rPr>
        <w:t xml:space="preserve">hay </w:t>
      </w:r>
      <w:r>
        <w:rPr>
          <w:color w:val="000000"/>
        </w:rPr>
        <w:t xml:space="preserve">barbarie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B0A0CE"/>
        </w:rPr>
        <w:t xml:space="preserve">Podemos </w:t>
      </w:r>
      <w:r>
        <w:rPr>
          <w:color w:val="2659CB"/>
        </w:rPr>
        <w:t xml:space="preserve">llega </w:t>
      </w:r>
      <w:r>
        <w:rPr>
          <w:color w:val="000000"/>
        </w:rPr>
        <w:t xml:space="preserve">las </w:t>
      </w:r>
      <w:r>
        <w:rPr>
          <w:color w:val="2659CB"/>
        </w:rPr>
        <w:t xml:space="preserve">criticas </w:t>
      </w:r>
      <w:r>
        <w:rPr>
          <w:color w:val="2659CB"/>
        </w:rPr>
        <w:t xml:space="preserve">aunque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ven </w:t>
      </w:r>
      <w:r>
        <w:rPr>
          <w:color w:val="6B6B2B"/>
        </w:rPr>
        <w:t xml:space="preserve">algún </w:t>
      </w:r>
      <w:r>
        <w:rPr>
          <w:color w:val="000000"/>
        </w:rPr>
        <w:t xml:space="preserve">aciedo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2659CB"/>
        </w:rPr>
        <w:t xml:space="preserve">celebrar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lleve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este </w:t>
      </w:r>
      <w:r>
        <w:rPr>
          <w:color w:val="CEEED0"/>
        </w:rPr>
        <w:t xml:space="preserve">alejamiento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A0CE"/>
        </w:rPr>
        <w:t xml:space="preserve">tesis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padidos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derecha </w:t>
      </w:r>
      <w:r>
        <w:rPr>
          <w:color w:val="000000"/>
        </w:rPr>
        <w:t xml:space="preserve">por </w:t>
      </w:r>
      <w:r>
        <w:rPr>
          <w:color w:val="000000"/>
        </w:rPr>
        <w:t xml:space="preserve">pade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2659CB"/>
        </w:rPr>
        <w:t xml:space="preserve">resulta </w:t>
      </w:r>
      <w:r>
        <w:rPr>
          <w:color w:val="000000"/>
        </w:rPr>
        <w:t xml:space="preserve">creíble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2659CB"/>
        </w:rPr>
        <w:t xml:space="preserve">críticos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los </w:t>
      </w:r>
      <w:r>
        <w:rPr>
          <w:color w:val="4425CC"/>
        </w:rPr>
        <w:t xml:space="preserve">independentistas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425CC"/>
        </w:rPr>
        <w:t xml:space="preserve">presidente </w:t>
      </w:r>
      <w:r>
        <w:rPr>
          <w:color w:val="B0A0CE"/>
        </w:rPr>
        <w:t xml:space="preserve">Quim-Torra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59CB"/>
        </w:rPr>
        <w:t xml:space="preserve">cabeza </w:t>
      </w:r>
      <w:r>
        <w:rPr>
          <w:color w:val="000000"/>
        </w:rPr>
        <w:t xml:space="preserve">( </w:t>
      </w:r>
      <w:r>
        <w:rPr>
          <w:color w:val="2659CB"/>
        </w:rPr>
        <w:t xml:space="preserve">Habla </w:t>
      </w:r>
      <w:r>
        <w:rPr>
          <w:color w:val="4425CC"/>
        </w:rPr>
        <w:t xml:space="preserve">catalán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0A0CE"/>
        </w:rPr>
        <w:t xml:space="preserve">PNV </w:t>
      </w:r>
      <w:r>
        <w:rPr>
          <w:color w:val="4425CC"/>
        </w:rPr>
        <w:t xml:space="preserve">responde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659CB"/>
        </w:rPr>
        <w:t xml:space="preserve">mayor </w:t>
      </w:r>
      <w:r>
        <w:rPr>
          <w:color w:val="000000"/>
        </w:rPr>
        <w:t xml:space="preserve">legado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seda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B6B2B"/>
        </w:rPr>
        <w:t xml:space="preserve">reconociera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vascos </w:t>
      </w:r>
      <w:r>
        <w:rPr>
          <w:color w:val="000000"/>
        </w:rPr>
        <w:t xml:space="preserve">como </w:t>
      </w:r>
      <w:r>
        <w:rPr>
          <w:color w:val="6B6B2B"/>
        </w:rPr>
        <w:t xml:space="preserve">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425CC"/>
        </w:rPr>
        <w:t xml:space="preserve">mensaje </w:t>
      </w:r>
      <w:r>
        <w:rPr>
          <w:color w:val="000000"/>
        </w:rPr>
        <w:t xml:space="preserve">que </w:t>
      </w:r>
      <w:r>
        <w:rPr>
          <w:color w:val="6B6B2B"/>
        </w:rPr>
        <w:t xml:space="preserve">supone </w:t>
      </w:r>
      <w:r>
        <w:rPr>
          <w:color w:val="000000"/>
        </w:rPr>
        <w:t xml:space="preserve">el </w:t>
      </w:r>
      <w:r>
        <w:rPr>
          <w:color w:val="000000"/>
        </w:rPr>
        <w:t xml:space="preserve">colofón </w:t>
      </w:r>
      <w:r>
        <w:rPr>
          <w:color w:val="000000"/>
        </w:rPr>
        <w:t xml:space="preserve">alaño </w:t>
      </w:r>
      <w:r>
        <w:rPr>
          <w:color w:val="000000"/>
        </w:rPr>
        <w:t xml:space="preserve">del </w:t>
      </w:r>
      <w:r>
        <w:rPr>
          <w:color w:val="000000"/>
        </w:rPr>
        <w:t xml:space="preserve">40 </w:t>
      </w:r>
      <w:r>
        <w:rPr>
          <w:color w:val="2659CB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Cada-Magna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659CB"/>
        </w:rPr>
        <w:t xml:space="preserve">Felipe-VI </w:t>
      </w:r>
      <w:r>
        <w:rPr>
          <w:color w:val="000000"/>
        </w:rPr>
        <w:t xml:space="preserve">ha </w:t>
      </w:r>
      <w:r>
        <w:rPr>
          <w:color w:val="2659CB"/>
        </w:rPr>
        <w:t xml:space="preserve">reivindicado </w:t>
      </w:r>
      <w:r>
        <w:rPr>
          <w:color w:val="000000"/>
        </w:rPr>
        <w:t xml:space="preserve">su </w:t>
      </w:r>
      <w:r>
        <w:rPr>
          <w:color w:val="2659CB"/>
        </w:rPr>
        <w:t xml:space="preserve">absoluta </w:t>
      </w:r>
      <w:r>
        <w:rPr>
          <w:color w:val="4425CC"/>
        </w:rPr>
        <w:t xml:space="preserve">vigencia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2659CB"/>
        </w:rPr>
        <w:t xml:space="preserve">marcado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2659CB"/>
        </w:rPr>
        <w:t xml:space="preserve">efectos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4425CC"/>
        </w:rPr>
        <w:t xml:space="preserve">Cataluña </w:t>
      </w:r>
      <w:r>
        <w:rPr>
          <w:color w:val="6B6B2B"/>
        </w:rPr>
        <w:t xml:space="preserve">produjo </w:t>
      </w:r>
      <w:r>
        <w:rPr>
          <w:color w:val="000000"/>
        </w:rPr>
        <w:t xml:space="preserve">su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del </w:t>
      </w:r>
      <w:r>
        <w:rPr>
          <w:color w:val="2659CB"/>
        </w:rPr>
        <w:t xml:space="preserve">tres </w:t>
      </w:r>
      <w:r>
        <w:rPr>
          <w:color w:val="000000"/>
        </w:rPr>
        <w:t xml:space="preserve">de </w:t>
      </w:r>
      <w:r>
        <w:rPr>
          <w:color w:val="4425CC"/>
        </w:rPr>
        <w:t xml:space="preserve">octubre </w:t>
      </w:r>
      <w:r>
        <w:rPr>
          <w:color w:val="000000"/>
        </w:rPr>
        <w:t xml:space="preserve">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659CB"/>
        </w:rPr>
        <w:t xml:space="preserve">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425CC"/>
        </w:rPr>
        <w:t xml:space="preserve">cárcel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cuñado </w:t>
      </w:r>
      <w:r>
        <w:rPr>
          <w:color w:val="000000"/>
        </w:rPr>
        <w:t xml:space="preserve">, </w:t>
      </w:r>
      <w:r>
        <w:rPr>
          <w:color w:val="4DCEC3"/>
        </w:rPr>
        <w:t xml:space="preserve">Iñaki-Urdangarin </w:t>
      </w:r>
      <w:r>
        <w:rPr>
          <w:color w:val="000000"/>
        </w:rPr>
        <w:t xml:space="preserve">. </w:t>
      </w:r>
      <w:r>
        <w:rPr>
          <w:color w:val="000000"/>
        </w:rPr>
        <w:t xml:space="preserve">2018 </w:t>
      </w:r>
      <w:r>
        <w:rPr>
          <w:color w:val="000000"/>
        </w:rPr>
        <w:t xml:space="preserve">, </w:t>
      </w:r>
      <w:r>
        <w:rPr>
          <w:color w:val="000000"/>
        </w:rPr>
        <w:t xml:space="preserve">40aniversado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B6B2B"/>
        </w:rPr>
        <w:t xml:space="preserve">Rey </w:t>
      </w:r>
      <w:r>
        <w:rPr>
          <w:color w:val="2659CB"/>
        </w:rPr>
        <w:t xml:space="preserve">reivindica </w:t>
      </w:r>
      <w:r>
        <w:rPr>
          <w:color w:val="000000"/>
        </w:rPr>
        <w:t xml:space="preserve">el </w:t>
      </w:r>
      <w:r>
        <w:rPr>
          <w:color w:val="6B6B2B"/>
        </w:rPr>
        <w:t xml:space="preserve">papel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633F5"/>
        </w:rPr>
        <w:t xml:space="preserve">Carta-Magna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659CB"/>
        </w:rPr>
        <w:t xml:space="preserve">gran </w:t>
      </w:r>
      <w:r>
        <w:rPr>
          <w:color w:val="B0A0CE"/>
        </w:rPr>
        <w:t xml:space="preserve">pacto </w:t>
      </w:r>
      <w:r>
        <w:rPr>
          <w:color w:val="6B6B2B"/>
        </w:rPr>
        <w:t xml:space="preserve">nacional </w:t>
      </w:r>
      <w:r>
        <w:rPr>
          <w:color w:val="000000"/>
        </w:rPr>
        <w:t xml:space="preserve">de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2659CB"/>
        </w:rPr>
        <w:t xml:space="preserve">españoles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000000"/>
        </w:rPr>
        <w:t xml:space="preserve">ante </w:t>
      </w:r>
      <w:r>
        <w:rPr>
          <w:color w:val="000000"/>
        </w:rPr>
        <w:t xml:space="preserve">sus </w:t>
      </w:r>
      <w:r>
        <w:rPr>
          <w:color w:val="CEEED0"/>
        </w:rPr>
        <w:t xml:space="preserve">padres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CEF85A"/>
        </w:rPr>
        <w:t xml:space="preserve">Reyes </w:t>
      </w:r>
      <w:r>
        <w:rPr>
          <w:color w:val="2659CB"/>
        </w:rPr>
        <w:t xml:space="preserve">juntos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A0CE"/>
        </w:rPr>
        <w:t xml:space="preserve">Congreso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659CB"/>
        </w:rPr>
        <w:t xml:space="preserve">imagen </w:t>
      </w:r>
      <w:r>
        <w:rPr>
          <w:color w:val="2659CB"/>
        </w:rPr>
        <w:t xml:space="preserve">inédita </w:t>
      </w:r>
      <w:r>
        <w:rPr>
          <w:color w:val="000000"/>
        </w:rPr>
        <w:t xml:space="preserve">hasta </w:t>
      </w:r>
      <w:r>
        <w:rPr>
          <w:color w:val="6B6B2B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histódca </w:t>
      </w:r>
      <w:r>
        <w:rPr>
          <w:color w:val="000000"/>
        </w:rPr>
        <w:t xml:space="preserve">la </w:t>
      </w:r>
      <w:r>
        <w:rPr>
          <w:color w:val="2659CB"/>
        </w:rPr>
        <w:t xml:space="preserve">presencia </w:t>
      </w:r>
      <w:r>
        <w:rPr>
          <w:color w:val="000000"/>
        </w:rPr>
        <w:t xml:space="preserve">de </w:t>
      </w:r>
      <w:r>
        <w:rPr>
          <w:color w:val="2659CB"/>
        </w:rPr>
        <w:t xml:space="preserve">tres </w:t>
      </w:r>
      <w:r>
        <w:rPr>
          <w:color w:val="2659CB"/>
        </w:rPr>
        <w:t xml:space="preserve">generaciones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EED0"/>
        </w:rPr>
        <w:t xml:space="preserve">familia </w:t>
      </w:r>
      <w:r>
        <w:rPr>
          <w:color w:val="6B6B2B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00000"/>
        </w:rPr>
        <w:t xml:space="preserve">Corona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000000"/>
        </w:rPr>
        <w:t xml:space="preserve">indisolublemente </w:t>
      </w:r>
      <w:r>
        <w:rPr>
          <w:color w:val="CEEED0"/>
        </w:rPr>
        <w:t xml:space="preserve">unida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425CC"/>
        </w:rPr>
        <w:t xml:space="preserve">democracia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Iibedad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contraste </w:t>
      </w:r>
      <w:r>
        <w:rPr>
          <w:color w:val="000000"/>
        </w:rPr>
        <w:t xml:space="preserve">en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4DCEC3"/>
        </w:rPr>
        <w:t xml:space="preserve">bien </w:t>
      </w:r>
      <w:r>
        <w:rPr>
          <w:color w:val="2659CB"/>
        </w:rPr>
        <w:t xml:space="preserve">recibido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visualizan </w:t>
      </w:r>
      <w:r>
        <w:rPr>
          <w:color w:val="000000"/>
        </w:rPr>
        <w:t xml:space="preserve">los </w:t>
      </w:r>
      <w:r>
        <w:rPr>
          <w:color w:val="2659CB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del </w:t>
      </w:r>
      <w:r>
        <w:rPr>
          <w:color w:val="2659CB"/>
        </w:rPr>
        <w:t xml:space="preserve">tres </w:t>
      </w:r>
      <w:r>
        <w:rPr>
          <w:color w:val="000000"/>
        </w:rPr>
        <w:t xml:space="preserve">de </w:t>
      </w:r>
      <w:r>
        <w:rPr>
          <w:color w:val="4425CC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Premios-Princesa </w:t>
      </w:r>
      <w:r>
        <w:rPr>
          <w:color w:val="000000"/>
        </w:rPr>
        <w:t xml:space="preserve">de </w:t>
      </w:r>
      <w:r>
        <w:rPr>
          <w:color w:val="2659CB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425CC"/>
        </w:rPr>
        <w:t xml:space="preserve">independentismo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6B6B2B"/>
        </w:rPr>
        <w:t xml:space="preserve">planta </w:t>
      </w:r>
      <w:r>
        <w:rPr>
          <w:color w:val="000000"/>
        </w:rPr>
        <w:t xml:space="preserve">al </w:t>
      </w:r>
      <w:r>
        <w:rPr>
          <w:color w:val="6B6B2B"/>
        </w:rPr>
        <w:t xml:space="preserve">Rey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Premios-Princesa </w:t>
      </w:r>
      <w:r>
        <w:rPr>
          <w:color w:val="000000"/>
        </w:rPr>
        <w:t xml:space="preserve">de </w:t>
      </w:r>
      <w:r>
        <w:rPr>
          <w:color w:val="2659CB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B6B2B"/>
        </w:rPr>
        <w:t xml:space="preserve">Ayuntamiento </w:t>
      </w:r>
      <w:r>
        <w:rPr>
          <w:color w:val="000000"/>
        </w:rPr>
        <w:t xml:space="preserve">se </w:t>
      </w:r>
      <w:r>
        <w:rPr>
          <w:color w:val="000000"/>
        </w:rPr>
        <w:t xml:space="preserve">niega </w:t>
      </w:r>
      <w:r>
        <w:rPr>
          <w:color w:val="000000"/>
        </w:rPr>
        <w:t xml:space="preserve">a </w:t>
      </w:r>
      <w:r>
        <w:rPr>
          <w:color w:val="000000"/>
        </w:rPr>
        <w:t xml:space="preserve">ceder </w:t>
      </w:r>
      <w:r>
        <w:rPr>
          <w:color w:val="000000"/>
        </w:rPr>
        <w:t xml:space="preserve">su </w:t>
      </w:r>
      <w:r>
        <w:rPr>
          <w:color w:val="6B6B2B"/>
        </w:rPr>
        <w:t xml:space="preserve">auditorio </w:t>
      </w:r>
      <w:r>
        <w:rPr>
          <w:color w:val="000000"/>
        </w:rPr>
        <w:t xml:space="preserve">y </w:t>
      </w:r>
      <w:r>
        <w:rPr>
          <w:color w:val="4425CC"/>
        </w:rPr>
        <w:t xml:space="preserve">declara </w:t>
      </w:r>
      <w:r>
        <w:rPr>
          <w:color w:val="000000"/>
        </w:rPr>
        <w:t xml:space="preserve">a </w:t>
      </w:r>
      <w:r>
        <w:rPr>
          <w:color w:val="2659CB"/>
        </w:rPr>
        <w:t xml:space="preserve">Felipe-VI </w:t>
      </w:r>
      <w:r>
        <w:rPr>
          <w:color w:val="000000"/>
        </w:rPr>
        <w:t xml:space="preserve">Por </w:t>
      </w:r>
      <w:r>
        <w:rPr>
          <w:color w:val="000000"/>
        </w:rPr>
        <w:t xml:space="preserve">vez </w:t>
      </w:r>
      <w:r>
        <w:rPr>
          <w:color w:val="000000"/>
        </w:rPr>
        <w:t xml:space="preserve">pdmera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659CB"/>
        </w:rPr>
        <w:t xml:space="preserve">ceremonia </w:t>
      </w:r>
      <w:r>
        <w:rPr>
          <w:color w:val="000000"/>
        </w:rPr>
        <w:t xml:space="preserve">se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2659CB"/>
        </w:rPr>
        <w:t xml:space="preserve">celebrar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Yen </w:t>
      </w:r>
      <w:r>
        <w:rPr>
          <w:color w:val="000000"/>
        </w:rPr>
        <w:t xml:space="preserve">ese </w:t>
      </w:r>
      <w:r>
        <w:rPr>
          <w:color w:val="2659CB"/>
        </w:rPr>
        <w:t xml:space="preserve">ambiente </w:t>
      </w:r>
      <w:r>
        <w:rPr>
          <w:color w:val="CEEED0"/>
        </w:rPr>
        <w:t xml:space="preserve">hostil </w:t>
      </w:r>
      <w:r>
        <w:rPr>
          <w:color w:val="000000"/>
        </w:rPr>
        <w:t xml:space="preserve">un </w:t>
      </w:r>
      <w:r>
        <w:rPr>
          <w:color w:val="4425CC"/>
        </w:rPr>
        <w:t xml:space="preserve">mensaje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2659CB"/>
        </w:rPr>
        <w:t xml:space="preserve">ambiente </w:t>
      </w:r>
      <w:r>
        <w:rPr>
          <w:color w:val="CEEED0"/>
        </w:rPr>
        <w:t xml:space="preserve">hostil </w:t>
      </w:r>
      <w:r>
        <w:rPr>
          <w:color w:val="000000"/>
        </w:rPr>
        <w:t xml:space="preserve">un </w:t>
      </w:r>
      <w:r>
        <w:rPr>
          <w:color w:val="4425CC"/>
        </w:rPr>
        <w:t xml:space="preserve">mensaje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2659CB"/>
        </w:rPr>
        <w:t xml:space="preserve">Palma </w:t>
      </w:r>
      <w:r>
        <w:rPr>
          <w:color w:val="000000"/>
        </w:rPr>
        <w:t xml:space="preserve">, </w:t>
      </w:r>
      <w:r>
        <w:rPr>
          <w:color w:val="2659CB"/>
        </w:rPr>
        <w:t xml:space="preserve">gestos </w:t>
      </w:r>
      <w:r>
        <w:rPr>
          <w:color w:val="000000"/>
        </w:rPr>
        <w:t xml:space="preserve">de </w:t>
      </w:r>
      <w:r>
        <w:rPr>
          <w:color w:val="000000"/>
        </w:rPr>
        <w:t xml:space="preserve">complicidad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B6B2B"/>
        </w:rPr>
        <w:t xml:space="preserve">mercado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659CB"/>
        </w:rPr>
        <w:t xml:space="preserve">visto </w:t>
      </w:r>
      <w:r>
        <w:rPr>
          <w:color w:val="2659CB"/>
        </w:rPr>
        <w:t xml:space="preserve">entraren </w:t>
      </w:r>
      <w:r>
        <w:rPr>
          <w:color w:val="000000"/>
        </w:rPr>
        <w:t xml:space="preserve">la </w:t>
      </w:r>
      <w:r>
        <w:rPr>
          <w:color w:val="4425CC"/>
        </w:rPr>
        <w:t xml:space="preserve">cárcel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cuñado </w:t>
      </w:r>
      <w:r>
        <w:rPr>
          <w:color w:val="000000"/>
        </w:rPr>
        <w:t xml:space="preserve">, </w:t>
      </w:r>
      <w:r>
        <w:rPr>
          <w:color w:val="000000"/>
        </w:rPr>
        <w:t xml:space="preserve">Iñaqui-Urdangarín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Reinas-Letizia </w:t>
      </w:r>
      <w:r>
        <w:rPr>
          <w:color w:val="000000"/>
        </w:rPr>
        <w:t xml:space="preserve">y </w:t>
      </w:r>
      <w:r>
        <w:rPr>
          <w:color w:val="4DCEC3"/>
        </w:rPr>
        <w:t xml:space="preserve">Sofía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Catedral </w:t>
      </w:r>
      <w:r>
        <w:rPr>
          <w:color w:val="000000"/>
        </w:rPr>
        <w:t xml:space="preserve">de </w:t>
      </w:r>
      <w:r>
        <w:rPr>
          <w:color w:val="2659CB"/>
        </w:rPr>
        <w:t xml:space="preserve">Palma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Reinas-Letizia </w:t>
      </w:r>
      <w:r>
        <w:rPr>
          <w:color w:val="000000"/>
        </w:rPr>
        <w:t xml:space="preserve">y </w:t>
      </w:r>
      <w:r>
        <w:rPr>
          <w:color w:val="000000"/>
        </w:rPr>
        <w:t xml:space="preserve">Sofia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Catedral </w:t>
      </w:r>
      <w:r>
        <w:rPr>
          <w:color w:val="000000"/>
        </w:rPr>
        <w:t xml:space="preserve">de </w:t>
      </w:r>
      <w:r>
        <w:rPr>
          <w:color w:val="2659CB"/>
        </w:rPr>
        <w:t xml:space="preserve">Palma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Reinas-Letizia </w:t>
      </w:r>
      <w:r>
        <w:rPr>
          <w:color w:val="000000"/>
        </w:rPr>
        <w:t xml:space="preserve">y </w:t>
      </w:r>
      <w:r>
        <w:rPr>
          <w:color w:val="000000"/>
        </w:rPr>
        <w:t xml:space="preserve">Sofia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Catedral </w:t>
      </w:r>
      <w:r>
        <w:rPr>
          <w:color w:val="000000"/>
        </w:rPr>
        <w:t xml:space="preserve">de </w:t>
      </w:r>
      <w:r>
        <w:rPr>
          <w:color w:val="2659CB"/>
        </w:rPr>
        <w:t xml:space="preserve">Palma </w:t>
      </w:r>
      <w:r>
        <w:rPr>
          <w:color w:val="000000"/>
        </w:rPr>
        <w:t xml:space="preserve">a </w:t>
      </w:r>
      <w:r>
        <w:rPr>
          <w:color w:val="6B6B2B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foto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425CC"/>
        </w:rPr>
        <w:t xml:space="preserve">tensa </w:t>
      </w:r>
      <w:r>
        <w:rPr>
          <w:color w:val="2659CB"/>
        </w:rPr>
        <w:t xml:space="preserve">escena </w:t>
      </w:r>
      <w:r>
        <w:rPr>
          <w:color w:val="000000"/>
        </w:rPr>
        <w:t xml:space="preserve">contrarrestada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otra </w:t>
      </w:r>
      <w:r>
        <w:rPr>
          <w:color w:val="2659CB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Juntas </w:t>
      </w:r>
      <w:r>
        <w:rPr>
          <w:color w:val="000000"/>
        </w:rPr>
        <w:t xml:space="preserve">para </w:t>
      </w:r>
      <w:r>
        <w:rPr>
          <w:color w:val="2659CB"/>
        </w:rPr>
        <w:t xml:space="preserve">visitar </w:t>
      </w:r>
      <w:r>
        <w:rPr>
          <w:color w:val="000000"/>
        </w:rPr>
        <w:t xml:space="preserve">a </w:t>
      </w:r>
      <w:r>
        <w:rPr>
          <w:color w:val="000000"/>
        </w:rPr>
        <w:t xml:space="preserve">don </w:t>
      </w:r>
      <w:r>
        <w:rPr>
          <w:color w:val="2659CB"/>
        </w:rPr>
        <w:t xml:space="preserve">Juan-Carlos </w:t>
      </w:r>
      <w:r>
        <w:rPr>
          <w:color w:val="000000"/>
        </w:rPr>
        <w:t xml:space="preserve">. </w:t>
      </w:r>
      <w:r>
        <w:rPr>
          <w:color w:val="000000"/>
        </w:rPr>
        <w:t xml:space="preserve">385 </w:t>
      </w:r>
      <w:r>
        <w:rPr>
          <w:color w:val="6B6B2B"/>
        </w:rPr>
        <w:t xml:space="preserve">dias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2659CB"/>
        </w:rPr>
        <w:t xml:space="preserve">nuevo </w:t>
      </w:r>
      <w:r>
        <w:rPr>
          <w:color w:val="6B6B2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659CB"/>
        </w:rPr>
        <w:t xml:space="preserve">agenda </w:t>
      </w:r>
      <w:r>
        <w:rPr>
          <w:color w:val="6B6B2B"/>
        </w:rPr>
        <w:t xml:space="preserve">internacional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2659CB"/>
        </w:rPr>
        <w:t xml:space="preserve">llevóa </w:t>
      </w:r>
      <w:r>
        <w:rPr>
          <w:color w:val="000000"/>
        </w:rPr>
        <w:t xml:space="preserve">Estados </w:t>
      </w:r>
      <w:r>
        <w:rPr>
          <w:color w:val="2659CB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6B6B2B"/>
        </w:rPr>
        <w:t xml:space="preserve">parada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B98E0"/>
        </w:rPr>
        <w:t xml:space="preserve">Casa-Blanca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B6B2B"/>
        </w:rPr>
        <w:t xml:space="preserve">Cumbre </w:t>
      </w:r>
      <w:r>
        <w:rPr>
          <w:color w:val="000000"/>
        </w:rPr>
        <w:t xml:space="preserve">iberoamedcana </w:t>
      </w:r>
      <w:r>
        <w:rPr>
          <w:color w:val="000000"/>
        </w:rPr>
        <w:t xml:space="preserve">en </w:t>
      </w:r>
      <w:r>
        <w:rPr>
          <w:color w:val="2659CB"/>
        </w:rPr>
        <w:t xml:space="preserve">Guatemala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2659CB"/>
        </w:rPr>
        <w:t xml:space="preserve">París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2659CB"/>
        </w:rPr>
        <w:t xml:space="preserve">celebrar </w:t>
      </w:r>
      <w:r>
        <w:rPr>
          <w:color w:val="000000"/>
        </w:rPr>
        <w:t xml:space="preserve">el </w:t>
      </w:r>
      <w:r>
        <w:rPr>
          <w:color w:val="6B6B2B"/>
        </w:rPr>
        <w:t xml:space="preserve">centenario </w:t>
      </w:r>
      <w:r>
        <w:rPr>
          <w:color w:val="000000"/>
        </w:rPr>
        <w:t xml:space="preserve">del </w:t>
      </w:r>
      <w:r>
        <w:rPr>
          <w:color w:val="000000"/>
        </w:rPr>
        <w:t xml:space="preserve">Armisticio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659CB"/>
        </w:rPr>
        <w:t xml:space="preserve">visita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2659CB"/>
        </w:rPr>
        <w:t xml:space="preserve">Perú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Bienvenidos </w:t>
      </w:r>
      <w:r>
        <w:rPr>
          <w:color w:val="000000"/>
        </w:rPr>
        <w:t xml:space="preserve">reyes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659CB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EF85A"/>
        </w:rPr>
        <w:t xml:space="preserve">Reyes </w:t>
      </w:r>
      <w:r>
        <w:rPr>
          <w:color w:val="2659CB"/>
        </w:rPr>
        <w:t xml:space="preserve">reciben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F85A"/>
        </w:rPr>
        <w:t xml:space="preserve">Presidentes </w:t>
      </w:r>
      <w:r>
        <w:rPr>
          <w:color w:val="000000"/>
        </w:rPr>
        <w:t xml:space="preserve">de </w:t>
      </w:r>
      <w:r>
        <w:rPr>
          <w:color w:val="000000"/>
        </w:rPr>
        <w:t xml:space="preserve">Podugal </w:t>
      </w:r>
      <w:r>
        <w:rPr>
          <w:color w:val="000000"/>
        </w:rPr>
        <w:t xml:space="preserve">, </w:t>
      </w:r>
      <w:r>
        <w:rPr>
          <w:color w:val="2659CB"/>
        </w:rPr>
        <w:t xml:space="preserve">Alemania </w:t>
      </w:r>
      <w:r>
        <w:rPr>
          <w:color w:val="000000"/>
        </w:rPr>
        <w:t xml:space="preserve">, </w:t>
      </w:r>
      <w:r>
        <w:rPr>
          <w:color w:val="2659CB"/>
        </w:rPr>
        <w:t xml:space="preserve">China </w:t>
      </w:r>
      <w:r>
        <w:rPr>
          <w:color w:val="000000"/>
        </w:rPr>
        <w:t xml:space="preserve">y </w:t>
      </w:r>
      <w:r>
        <w:rPr>
          <w:color w:val="2659CB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Estamos </w:t>
      </w:r>
      <w:r>
        <w:rPr>
          <w:color w:val="2659CB"/>
        </w:rPr>
        <w:t xml:space="preserve">recibiendo </w:t>
      </w:r>
      <w:r>
        <w:rPr>
          <w:color w:val="000000"/>
        </w:rPr>
        <w:t xml:space="preserve">aun </w:t>
      </w:r>
      <w:r>
        <w:rPr>
          <w:color w:val="2659CB"/>
        </w:rPr>
        <w:t xml:space="preserve">gran </w:t>
      </w:r>
      <w:r>
        <w:rPr>
          <w:color w:val="4DCEC3"/>
        </w:rPr>
        <w:t xml:space="preserve">amigo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democracia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dejardeencontrarse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2659C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659CB"/>
        </w:rPr>
        <w:t xml:space="preserve">Mallorca </w:t>
      </w:r>
      <w:r>
        <w:rPr>
          <w:color w:val="2659CB"/>
        </w:rPr>
        <w:t xml:space="preserve">visitan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2659CB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fuedes </w:t>
      </w:r>
      <w:r>
        <w:rPr>
          <w:color w:val="2659CB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dejan </w:t>
      </w:r>
      <w:r>
        <w:rPr>
          <w:color w:val="2659CB"/>
        </w:rPr>
        <w:t xml:space="preserve">imágenes </w:t>
      </w:r>
      <w:r>
        <w:rPr>
          <w:color w:val="000000"/>
        </w:rPr>
        <w:t xml:space="preserve">más </w:t>
      </w:r>
      <w:r>
        <w:rPr>
          <w:color w:val="4DCEC3"/>
        </w:rPr>
        <w:t xml:space="preserve">amables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F85A"/>
        </w:rPr>
        <w:t xml:space="preserve">Reyes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2659CB"/>
        </w:rPr>
        <w:t xml:space="preserve">termina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sitito </w:t>
      </w:r>
      <w:r>
        <w:rPr>
          <w:color w:val="000000"/>
        </w:rPr>
        <w:t xml:space="preserve">tan </w:t>
      </w:r>
      <w:r>
        <w:rPr>
          <w:color w:val="2659CB"/>
        </w:rPr>
        <w:t xml:space="preserve">pequeño </w:t>
      </w:r>
      <w:r>
        <w:rPr>
          <w:color w:val="000000"/>
        </w:rPr>
        <w:t xml:space="preserve">, </w:t>
      </w:r>
      <w:r>
        <w:rPr>
          <w:color w:val="000000"/>
        </w:rPr>
        <w:t xml:space="preserve">delo </w:t>
      </w:r>
      <w:r>
        <w:rPr>
          <w:color w:val="000000"/>
        </w:rPr>
        <w:t xml:space="preserve">mal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aquí </w:t>
      </w:r>
      <w:r>
        <w:rPr>
          <w:color w:val="000000"/>
        </w:rPr>
        <w:t xml:space="preserve">yde </w:t>
      </w:r>
      <w:r>
        <w:rPr>
          <w:color w:val="000000"/>
        </w:rPr>
        <w:t xml:space="preserve">las </w:t>
      </w:r>
      <w:r>
        <w:rPr>
          <w:color w:val="4DCEC3"/>
        </w:rPr>
        <w:t xml:space="preserve">desgracias </w:t>
      </w:r>
      <w:r>
        <w:rPr>
          <w:color w:val="2659CB"/>
        </w:rPr>
        <w:t xml:space="preserve">humanas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suman </w:t>
      </w:r>
      <w:r>
        <w:rPr>
          <w:color w:val="000000"/>
        </w:rPr>
        <w:t xml:space="preserve">al </w:t>
      </w:r>
      <w:r>
        <w:rPr>
          <w:color w:val="CEEED0"/>
        </w:rPr>
        <w:t xml:space="preserve">funeral </w:t>
      </w:r>
      <w:r>
        <w:rPr>
          <w:color w:val="000000"/>
        </w:rPr>
        <w:t xml:space="preserve">para </w:t>
      </w:r>
      <w:r>
        <w:rPr>
          <w:color w:val="2659CB"/>
        </w:rPr>
        <w:t xml:space="preserve">despedir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13 </w:t>
      </w:r>
      <w:r>
        <w:rPr>
          <w:color w:val="CEEED0"/>
        </w:rPr>
        <w:t xml:space="preserve">victimas </w:t>
      </w:r>
      <w:r>
        <w:rPr>
          <w:color w:val="000000"/>
        </w:rPr>
        <w:t xml:space="preserve">modales </w:t>
      </w:r>
      <w:r>
        <w:rPr>
          <w:color w:val="000000"/>
        </w:rPr>
        <w:t xml:space="preserve">. </w:t>
      </w:r>
      <w:r>
        <w:rPr>
          <w:color w:val="000000"/>
        </w:rPr>
        <w:t xml:space="preserve">Bailén </w:t>
      </w:r>
      <w:r>
        <w:rPr>
          <w:color w:val="000000"/>
        </w:rPr>
        <w:t xml:space="preserve">, </w:t>
      </w:r>
      <w:r>
        <w:rPr>
          <w:color w:val="000000"/>
        </w:rPr>
        <w:t xml:space="preserve">Salamanca </w:t>
      </w:r>
      <w:r>
        <w:rPr>
          <w:color w:val="000000"/>
        </w:rPr>
        <w:t xml:space="preserve">, </w:t>
      </w:r>
      <w:r>
        <w:rPr>
          <w:color w:val="2659CB"/>
        </w:rPr>
        <w:t xml:space="preserve">Asturias </w:t>
      </w:r>
      <w:r>
        <w:rPr>
          <w:color w:val="000000"/>
        </w:rPr>
        <w:t xml:space="preserve">, </w:t>
      </w:r>
      <w:r>
        <w:rPr>
          <w:color w:val="000000"/>
        </w:rPr>
        <w:t xml:space="preserve">yotros </w:t>
      </w:r>
      <w:r>
        <w:rPr>
          <w:color w:val="000000"/>
        </w:rPr>
        <w:t xml:space="preserve">muchos </w:t>
      </w:r>
      <w:r>
        <w:rPr>
          <w:color w:val="2659CB"/>
        </w:rPr>
        <w:t xml:space="preserve">rincones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España </w:t>
      </w:r>
      <w:r>
        <w:rPr>
          <w:color w:val="B0A0CE"/>
        </w:rPr>
        <w:t xml:space="preserve">PP </w:t>
      </w:r>
      <w:r>
        <w:rPr>
          <w:color w:val="000000"/>
        </w:rPr>
        <w:t xml:space="preserve">y </w:t>
      </w:r>
      <w:r>
        <w:rPr>
          <w:color w:val="B0A0CE"/>
        </w:rPr>
        <w:t xml:space="preserve">Ciudadanos </w:t>
      </w:r>
      <w:r>
        <w:rPr>
          <w:color w:val="6B6B2B"/>
        </w:rPr>
        <w:t xml:space="preserve">cierran </w:t>
      </w:r>
      <w:r>
        <w:rPr>
          <w:color w:val="000000"/>
        </w:rPr>
        <w:t xml:space="preserve">su </w:t>
      </w:r>
      <w:r>
        <w:rPr>
          <w:color w:val="6B6B2B"/>
        </w:rPr>
        <w:t xml:space="preserve">acuerdo </w:t>
      </w:r>
      <w:r>
        <w:rPr>
          <w:color w:val="B0A0CE"/>
        </w:rPr>
        <w:t xml:space="preserve">programático </w:t>
      </w:r>
      <w:r>
        <w:rPr>
          <w:color w:val="000000"/>
        </w:rPr>
        <w:t xml:space="preserve">para </w:t>
      </w:r>
      <w:r>
        <w:rPr>
          <w:color w:val="6B6B2B"/>
        </w:rPr>
        <w:t xml:space="preserve">gobernar </w:t>
      </w:r>
      <w:r>
        <w:rPr>
          <w:color w:val="000000"/>
        </w:rPr>
        <w:t xml:space="preserve">en </w:t>
      </w:r>
      <w:r>
        <w:rPr>
          <w:color w:val="B0A0CE"/>
        </w:rPr>
        <w:t xml:space="preserve">PP </w:t>
      </w:r>
      <w:r>
        <w:rPr>
          <w:color w:val="000000"/>
        </w:rPr>
        <w:t xml:space="preserve">y </w:t>
      </w:r>
      <w:r>
        <w:rPr>
          <w:color w:val="B0A0CE"/>
        </w:rPr>
        <w:t xml:space="preserve">Ciudadanos </w:t>
      </w:r>
      <w:r>
        <w:rPr>
          <w:color w:val="6B6B2B"/>
        </w:rPr>
        <w:t xml:space="preserve">cierran </w:t>
      </w:r>
      <w:r>
        <w:rPr>
          <w:color w:val="000000"/>
        </w:rPr>
        <w:t xml:space="preserve">su </w:t>
      </w:r>
      <w:r>
        <w:rPr>
          <w:color w:val="6B6B2B"/>
        </w:rPr>
        <w:t xml:space="preserve">acuerdo </w:t>
      </w:r>
      <w:r>
        <w:rPr>
          <w:color w:val="B0A0CE"/>
        </w:rPr>
        <w:t xml:space="preserve">programático </w:t>
      </w:r>
      <w:r>
        <w:rPr>
          <w:color w:val="000000"/>
        </w:rPr>
        <w:t xml:space="preserve">para </w:t>
      </w:r>
      <w:r>
        <w:rPr>
          <w:color w:val="6B6B2B"/>
        </w:rPr>
        <w:t xml:space="preserve">gobernar </w:t>
      </w:r>
      <w:r>
        <w:rPr>
          <w:color w:val="000000"/>
        </w:rPr>
        <w:t xml:space="preserve">en </w:t>
      </w:r>
      <w:r>
        <w:rPr>
          <w:color w:val="6B6B2B"/>
        </w:rPr>
        <w:t xml:space="preserve">Andalucia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B6B2B"/>
        </w:rPr>
        <w:t xml:space="preserve">incluye </w:t>
      </w:r>
      <w:r>
        <w:rPr>
          <w:color w:val="000000"/>
        </w:rPr>
        <w:t xml:space="preserve">90 </w:t>
      </w:r>
      <w:r>
        <w:rPr>
          <w:color w:val="6B6B2B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659CB"/>
        </w:rPr>
        <w:t xml:space="preserve">acaban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6B6B2B"/>
        </w:rPr>
        <w:t xml:space="preserve">público </w:t>
      </w:r>
      <w:r>
        <w:rPr>
          <w:color w:val="2659CB"/>
        </w:rPr>
        <w:t xml:space="preserve">tras </w:t>
      </w:r>
      <w:r>
        <w:rPr>
          <w:color w:val="000000"/>
        </w:rPr>
        <w:t xml:space="preserve">haber </w:t>
      </w:r>
      <w:r>
        <w:rPr>
          <w:color w:val="6B6B2B"/>
        </w:rPr>
        <w:t xml:space="preserve">acordado </w:t>
      </w:r>
      <w:r>
        <w:rPr>
          <w:color w:val="000000"/>
        </w:rPr>
        <w:t xml:space="preserve">un </w:t>
      </w:r>
      <w:r>
        <w:rPr>
          <w:color w:val="2659CB"/>
        </w:rPr>
        <w:t xml:space="preserve">último </w:t>
      </w:r>
      <w:r>
        <w:rPr>
          <w:color w:val="4425CC"/>
        </w:rPr>
        <w:t xml:space="preserve">bloque </w:t>
      </w:r>
      <w:r>
        <w:rPr>
          <w:color w:val="000000"/>
        </w:rPr>
        <w:t xml:space="preserve">de </w:t>
      </w:r>
      <w:r>
        <w:rPr>
          <w:color w:val="6B6B2B"/>
        </w:rPr>
        <w:t xml:space="preserve">medidas </w:t>
      </w:r>
      <w:r>
        <w:rPr>
          <w:color w:val="000000"/>
        </w:rPr>
        <w:t xml:space="preserve">sobre </w:t>
      </w:r>
      <w:r>
        <w:rPr>
          <w:color w:val="000000"/>
        </w:rPr>
        <w:t xml:space="preserve">cómo </w:t>
      </w:r>
      <w:r>
        <w:rPr>
          <w:color w:val="2659CB"/>
        </w:rPr>
        <w:t xml:space="preserve">reactivar </w:t>
      </w:r>
      <w:r>
        <w:rPr>
          <w:color w:val="000000"/>
        </w:rPr>
        <w:t xml:space="preserve">los </w:t>
      </w:r>
      <w:r>
        <w:rPr>
          <w:color w:val="6B6B2B"/>
        </w:rPr>
        <w:t xml:space="preserve">servicios </w:t>
      </w:r>
      <w:r>
        <w:rPr>
          <w:color w:val="6B6B2B"/>
        </w:rPr>
        <w:t xml:space="preserve">públicos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B6B2B"/>
        </w:rPr>
        <w:t xml:space="preserve">comunidad </w:t>
      </w:r>
      <w:r>
        <w:rPr>
          <w:color w:val="000000"/>
        </w:rPr>
        <w:t xml:space="preserve">, </w:t>
      </w:r>
      <w:r>
        <w:rPr>
          <w:color w:val="000000"/>
        </w:rPr>
        <w:t xml:space="preserve">yque </w:t>
      </w:r>
      <w:r>
        <w:rPr>
          <w:color w:val="000000"/>
        </w:rPr>
        <w:t xml:space="preserve">se </w:t>
      </w:r>
      <w:r>
        <w:rPr>
          <w:color w:val="000000"/>
        </w:rPr>
        <w:t xml:space="preserve">suman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consensuadas </w:t>
      </w:r>
      <w:r>
        <w:rPr>
          <w:color w:val="000000"/>
        </w:rPr>
        <w:t xml:space="preserve">sobre </w:t>
      </w:r>
      <w:r>
        <w:rPr>
          <w:color w:val="B0A0CE"/>
        </w:rPr>
        <w:t xml:space="preserve">regeneración </w:t>
      </w:r>
      <w:r>
        <w:rPr>
          <w:color w:val="4425CC"/>
        </w:rPr>
        <w:t xml:space="preserve">democrática </w:t>
      </w:r>
      <w:r>
        <w:rPr>
          <w:color w:val="000000"/>
        </w:rPr>
        <w:t xml:space="preserve">, </w:t>
      </w:r>
      <w:r>
        <w:rPr>
          <w:color w:val="6B6B2B"/>
        </w:rPr>
        <w:t xml:space="preserve">reformas </w:t>
      </w:r>
      <w:r>
        <w:rPr>
          <w:color w:val="6B6B2B"/>
        </w:rPr>
        <w:t xml:space="preserve">económicas </w:t>
      </w:r>
      <w:r>
        <w:rPr>
          <w:color w:val="000000"/>
        </w:rPr>
        <w:t xml:space="preserve">yfiscales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se </w:t>
      </w:r>
      <w:r>
        <w:rPr>
          <w:color w:val="4425CC"/>
        </w:rPr>
        <w:t xml:space="preserve">constituye </w:t>
      </w:r>
      <w:r>
        <w:rPr>
          <w:color w:val="000000"/>
        </w:rPr>
        <w:t xml:space="preserve">el </w:t>
      </w:r>
      <w:r>
        <w:rPr>
          <w:color w:val="2659CB"/>
        </w:rPr>
        <w:t xml:space="preserve">nuevo </w:t>
      </w:r>
      <w:r>
        <w:rPr>
          <w:color w:val="000000"/>
        </w:rPr>
        <w:t xml:space="preserve">Parlamentoandaluz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425CC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Generalitat </w:t>
      </w:r>
      <w:r>
        <w:rPr>
          <w:color w:val="2659CB"/>
        </w:rPr>
        <w:t xml:space="preserve">entregóa </w:t>
      </w:r>
      <w:r>
        <w:rPr>
          <w:color w:val="B0A0CE"/>
        </w:rPr>
        <w:t xml:space="preserve">Pedro-Sánchez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B6B2B"/>
        </w:rPr>
        <w:t xml:space="preserve">reunión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2659CB"/>
        </w:rPr>
        <w:t xml:space="preserve">jueves </w:t>
      </w:r>
      <w:r>
        <w:rPr>
          <w:color w:val="000000"/>
        </w:rPr>
        <w:t xml:space="preserve">en </w:t>
      </w:r>
      <w:r>
        <w:rPr>
          <w:color w:val="000000"/>
        </w:rPr>
        <w:t xml:space="preserve">Pedralbes </w:t>
      </w:r>
      <w:r>
        <w:rPr>
          <w:color w:val="000000"/>
        </w:rPr>
        <w:t xml:space="preserve">una </w:t>
      </w:r>
      <w:r>
        <w:rPr>
          <w:color w:val="6B6B2B"/>
        </w:rPr>
        <w:t xml:space="preserve">prOpuesta </w:t>
      </w:r>
      <w:r>
        <w:rPr>
          <w:color w:val="000000"/>
        </w:rPr>
        <w:t xml:space="preserve">de </w:t>
      </w:r>
      <w:r>
        <w:rPr>
          <w:color w:val="6B6B2B"/>
        </w:rPr>
        <w:t xml:space="preserve">acuerdo </w:t>
      </w:r>
      <w:r>
        <w:rPr>
          <w:color w:val="B0A0CE"/>
        </w:rPr>
        <w:t xml:space="preserve">programático </w:t>
      </w:r>
      <w:r>
        <w:rPr>
          <w:color w:val="000000"/>
        </w:rPr>
        <w:t xml:space="preserve">con </w:t>
      </w:r>
      <w:r>
        <w:rPr>
          <w:color w:val="000000"/>
        </w:rPr>
        <w:t xml:space="preserve">21 </w:t>
      </w:r>
      <w:r>
        <w:rPr>
          <w:color w:val="2659CB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B6B2B"/>
        </w:rPr>
        <w:t xml:space="preserve">creación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B6B2B"/>
        </w:rPr>
        <w:t xml:space="preserve">comisión </w:t>
      </w:r>
      <w:r>
        <w:rPr>
          <w:color w:val="6B6B2B"/>
        </w:rPr>
        <w:t xml:space="preserve">internacional </w:t>
      </w:r>
      <w:r>
        <w:rPr>
          <w:color w:val="000000"/>
        </w:rPr>
        <w:t xml:space="preserve">para </w:t>
      </w:r>
      <w:r>
        <w:rPr>
          <w:color w:val="2659CB"/>
        </w:rPr>
        <w:t xml:space="preserve">mediar </w:t>
      </w:r>
      <w:r>
        <w:rPr>
          <w:color w:val="000000"/>
        </w:rPr>
        <w:t xml:space="preserve">entre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y </w:t>
      </w:r>
      <w:r>
        <w:rPr>
          <w:color w:val="B0A0CE"/>
        </w:rPr>
        <w:t xml:space="preserve">Moncloa </w:t>
      </w:r>
      <w:r>
        <w:rPr>
          <w:color w:val="000000"/>
        </w:rPr>
        <w:t xml:space="preserve">. </w:t>
      </w:r>
      <w:r>
        <w:rPr>
          <w:color w:val="2659CB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6B6B2B"/>
        </w:rPr>
        <w:t xml:space="preserve">anunciado </w:t>
      </w:r>
      <w:r>
        <w:rPr>
          <w:color w:val="B0A0CE"/>
        </w:rPr>
        <w:t xml:space="preserve">Quim-Torra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F85A"/>
        </w:rPr>
        <w:t xml:space="preserve">tradicional </w:t>
      </w:r>
      <w:r>
        <w:rPr>
          <w:color w:val="2659CB"/>
        </w:rPr>
        <w:t xml:space="preserve">ofrenda </w:t>
      </w:r>
      <w:r>
        <w:rPr>
          <w:color w:val="2659CB"/>
        </w:rPr>
        <w:t xml:space="preserve">floral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59CB"/>
        </w:rPr>
        <w:t xml:space="preserve">tumba </w:t>
      </w:r>
      <w:r>
        <w:rPr>
          <w:color w:val="000000"/>
        </w:rPr>
        <w:t xml:space="preserve">de </w:t>
      </w:r>
      <w:r>
        <w:rPr>
          <w:color w:val="000000"/>
        </w:rPr>
        <w:t xml:space="preserve">Francesc-Maciá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desfranquización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España </w:t>
      </w:r>
      <w:r>
        <w:rPr>
          <w:color w:val="000000"/>
        </w:rPr>
        <w:t xml:space="preserve">yla </w:t>
      </w:r>
      <w:r>
        <w:rPr>
          <w:color w:val="B0A0CE"/>
        </w:rPr>
        <w:t xml:space="preserve">regeneración </w:t>
      </w:r>
      <w:r>
        <w:rPr>
          <w:color w:val="4425CC"/>
        </w:rPr>
        <w:t xml:space="preserve">democrática </w:t>
      </w:r>
      <w:r>
        <w:rPr>
          <w:color w:val="000000"/>
        </w:rPr>
        <w:t xml:space="preserve">. </w:t>
      </w:r>
      <w:r>
        <w:rPr>
          <w:color w:val="2659CB"/>
        </w:rPr>
        <w:t xml:space="preserve">Dos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de </w:t>
      </w:r>
      <w:r>
        <w:rPr>
          <w:color w:val="000000"/>
        </w:rPr>
        <w:t xml:space="preserve">18 </w:t>
      </w:r>
      <w:r>
        <w:rPr>
          <w:color w:val="000000"/>
        </w:rPr>
        <w:t xml:space="preserve">y </w:t>
      </w:r>
      <w:r>
        <w:rPr>
          <w:color w:val="000000"/>
        </w:rPr>
        <w:t xml:space="preserve">20 </w:t>
      </w:r>
      <w:r>
        <w:rPr>
          <w:color w:val="2659CB"/>
        </w:rPr>
        <w:t xml:space="preserve">años </w:t>
      </w:r>
      <w:r>
        <w:rPr>
          <w:color w:val="000000"/>
        </w:rPr>
        <w:t xml:space="preserve">han </w:t>
      </w:r>
      <w:r>
        <w:rPr>
          <w:color w:val="2659CB"/>
        </w:rPr>
        <w:t xml:space="preserve">fallecido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659CB"/>
        </w:rPr>
        <w:t xml:space="preserve">accidente </w:t>
      </w:r>
      <w:r>
        <w:rPr>
          <w:color w:val="000000"/>
        </w:rPr>
        <w:t xml:space="preserve">de </w:t>
      </w:r>
      <w:r>
        <w:rPr>
          <w:color w:val="2659CB"/>
        </w:rPr>
        <w:t xml:space="preserve">tráfico </w:t>
      </w:r>
      <w:r>
        <w:rPr>
          <w:color w:val="000000"/>
        </w:rPr>
        <w:t xml:space="preserve">en </w:t>
      </w:r>
      <w:r>
        <w:rPr>
          <w:color w:val="2659CB"/>
        </w:rPr>
        <w:t xml:space="preserve">Puente </w:t>
      </w:r>
      <w:r>
        <w:rPr>
          <w:color w:val="000000"/>
        </w:rPr>
        <w:t xml:space="preserve">de </w:t>
      </w:r>
      <w:r>
        <w:rPr>
          <w:color w:val="000000"/>
        </w:rPr>
        <w:t xml:space="preserve">Génave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659CB"/>
        </w:rPr>
        <w:t xml:space="preserve">Jaén </w:t>
      </w:r>
      <w:r>
        <w:rPr>
          <w:color w:val="000000"/>
        </w:rPr>
        <w:t xml:space="preserve">. </w:t>
      </w:r>
      <w:r>
        <w:rPr>
          <w:color w:val="000000"/>
        </w:rPr>
        <w:t xml:space="preserve">¿El </w:t>
      </w:r>
      <w:r>
        <w:rPr>
          <w:color w:val="2659CB"/>
        </w:rPr>
        <w:t xml:space="preserve">motivo </w:t>
      </w:r>
      <w:r>
        <w:rPr>
          <w:color w:val="000000"/>
        </w:rPr>
        <w:t xml:space="preserve">? </w:t>
      </w:r>
      <w:r>
        <w:rPr>
          <w:color w:val="000000"/>
        </w:rPr>
        <w:t xml:space="preserve">Una </w:t>
      </w:r>
      <w:r>
        <w:rPr>
          <w:color w:val="2659CB"/>
        </w:rPr>
        <w:t xml:space="preserve">colisión </w:t>
      </w:r>
      <w:r>
        <w:rPr>
          <w:color w:val="2659CB"/>
        </w:rPr>
        <w:t xml:space="preserve">frontal </w:t>
      </w:r>
      <w:r>
        <w:rPr>
          <w:color w:val="000000"/>
        </w:rPr>
        <w:t xml:space="preserve">entre </w:t>
      </w:r>
      <w:r>
        <w:rPr>
          <w:color w:val="000000"/>
        </w:rPr>
        <w:t xml:space="preserve">un </w:t>
      </w:r>
      <w:r>
        <w:rPr>
          <w:color w:val="2659CB"/>
        </w:rPr>
        <w:t xml:space="preserve">turismo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CEEED0"/>
        </w:rPr>
        <w:t xml:space="preserve">furgoneta </w:t>
      </w:r>
      <w:r>
        <w:rPr>
          <w:color w:val="000000"/>
        </w:rPr>
        <w:t xml:space="preserve">;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6B6B2B"/>
        </w:rPr>
        <w:t xml:space="preserve">implicado </w:t>
      </w:r>
      <w:r>
        <w:rPr>
          <w:color w:val="000000"/>
        </w:rPr>
        <w:t xml:space="preserve">untercervehículo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659CB"/>
        </w:rPr>
        <w:t xml:space="preserve">chocado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2659CB"/>
        </w:rPr>
        <w:t xml:space="preserve">conductor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31 </w:t>
      </w:r>
      <w:r>
        <w:rPr>
          <w:color w:val="2659C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2659CB"/>
        </w:rPr>
        <w:t xml:space="preserve">resultado </w:t>
      </w:r>
      <w:r>
        <w:rPr>
          <w:color w:val="000000"/>
        </w:rPr>
        <w:t xml:space="preserve">herido </w:t>
      </w:r>
      <w:r>
        <w:rPr>
          <w:color w:val="000000"/>
        </w:rPr>
        <w:t xml:space="preserve">. </w:t>
      </w:r>
      <w:r>
        <w:rPr>
          <w:color w:val="CEEED0"/>
        </w:rPr>
        <w:t xml:space="preserve">Detenido </w:t>
      </w:r>
      <w:r>
        <w:rPr>
          <w:color w:val="000000"/>
        </w:rPr>
        <w:t xml:space="preserve">el </w:t>
      </w:r>
      <w:r>
        <w:rPr>
          <w:color w:val="CEEED0"/>
        </w:rPr>
        <w:t xml:space="preserve">presunto </w:t>
      </w:r>
      <w:r>
        <w:rPr>
          <w:color w:val="CEEED0"/>
        </w:rPr>
        <w:t xml:space="preserve">asesino </w:t>
      </w:r>
      <w:r>
        <w:rPr>
          <w:color w:val="000000"/>
        </w:rPr>
        <w:t xml:space="preserve">del </w:t>
      </w:r>
      <w:r>
        <w:rPr>
          <w:color w:val="2659CB"/>
        </w:rPr>
        <w:t xml:space="preserve">hombre </w:t>
      </w:r>
      <w:r>
        <w:rPr>
          <w:color w:val="000000"/>
        </w:rPr>
        <w:t xml:space="preserve">que </w:t>
      </w:r>
      <w:r>
        <w:rPr>
          <w:color w:val="CEEED0"/>
        </w:rPr>
        <w:t xml:space="preserve">apareció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22 </w:t>
      </w:r>
      <w:r>
        <w:rPr>
          <w:color w:val="000000"/>
        </w:rPr>
        <w:t xml:space="preserve">de </w:t>
      </w:r>
      <w:r>
        <w:rPr>
          <w:color w:val="CEF85A"/>
        </w:rPr>
        <w:t xml:space="preserve">diciembre </w:t>
      </w:r>
      <w:r>
        <w:rPr>
          <w:color w:val="6B6B2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659CB"/>
        </w:rPr>
        <w:t xml:space="preserve">maleta </w:t>
      </w:r>
      <w:r>
        <w:rPr>
          <w:color w:val="000000"/>
        </w:rPr>
        <w:t xml:space="preserve">en </w:t>
      </w:r>
      <w:r>
        <w:rPr>
          <w:color w:val="2659CB"/>
        </w:rPr>
        <w:t xml:space="preserve">Zaragoza </w:t>
      </w:r>
      <w:r>
        <w:rPr>
          <w:color w:val="000000"/>
        </w:rPr>
        <w:t xml:space="preserve">La </w:t>
      </w:r>
      <w:r>
        <w:rPr>
          <w:color w:val="CEEED0"/>
        </w:rPr>
        <w:t xml:space="preserve">víctima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6B6B2B"/>
        </w:rPr>
        <w:t xml:space="preserve">madrileño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sido </w:t>
      </w:r>
      <w:r>
        <w:rPr>
          <w:color w:val="6B6B2B"/>
        </w:rPr>
        <w:t xml:space="preserve">introducido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maleta </w:t>
      </w:r>
      <w:r>
        <w:rPr>
          <w:color w:val="2659CB"/>
        </w:rPr>
        <w:t xml:space="preserve">tras </w:t>
      </w:r>
      <w:r>
        <w:rPr>
          <w:color w:val="000000"/>
        </w:rPr>
        <w:t xml:space="preserve">ser </w:t>
      </w:r>
      <w:r>
        <w:rPr>
          <w:color w:val="CEEED0"/>
        </w:rPr>
        <w:t xml:space="preserve">asesinado </w:t>
      </w:r>
      <w:r>
        <w:rPr>
          <w:color w:val="000000"/>
        </w:rPr>
        <w:t xml:space="preserve">a </w:t>
      </w:r>
      <w:r>
        <w:rPr>
          <w:color w:val="2659CB"/>
        </w:rPr>
        <w:t xml:space="preserve">golpes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6B6B2B"/>
        </w:rPr>
        <w:t xml:space="preserve">grupo </w:t>
      </w:r>
      <w:r>
        <w:rPr>
          <w:color w:val="000000"/>
        </w:rPr>
        <w:t xml:space="preserve">de </w:t>
      </w:r>
      <w:r>
        <w:rPr>
          <w:color w:val="CEEED0"/>
        </w:rPr>
        <w:t xml:space="preserve">homicidios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EED0"/>
        </w:rPr>
        <w:t xml:space="preserve">Policía-Nacional </w:t>
      </w:r>
      <w:r>
        <w:rPr>
          <w:color w:val="000000"/>
        </w:rPr>
        <w:t xml:space="preserve">quien </w:t>
      </w:r>
      <w:r>
        <w:rPr>
          <w:color w:val="000000"/>
        </w:rPr>
        <w:t xml:space="preserve">ha </w:t>
      </w:r>
      <w:r>
        <w:rPr>
          <w:color w:val="6B6B2B"/>
        </w:rPr>
        <w:t xml:space="preserve">realizado </w:t>
      </w:r>
      <w:r>
        <w:rPr>
          <w:color w:val="000000"/>
        </w:rPr>
        <w:t xml:space="preserve">el </w:t>
      </w:r>
      <w:r>
        <w:rPr>
          <w:color w:val="2659CB"/>
        </w:rPr>
        <w:t xml:space="preserve">arresto </w:t>
      </w:r>
      <w:r>
        <w:rPr>
          <w:color w:val="000000"/>
        </w:rPr>
        <w:t xml:space="preserve">el </w:t>
      </w:r>
      <w:r>
        <w:rPr>
          <w:color w:val="CEEED0"/>
        </w:rPr>
        <w:t xml:space="preserve">detenido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2659C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pasará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B6B2B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a </w:t>
      </w:r>
      <w:r>
        <w:rPr>
          <w:color w:val="CEEED0"/>
        </w:rPr>
        <w:t xml:space="preserve">disposición </w:t>
      </w:r>
      <w:r>
        <w:rPr>
          <w:color w:val="4425CC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2659CB"/>
        </w:rPr>
        <w:t xml:space="preserve">barco </w:t>
      </w:r>
      <w:r>
        <w:rPr>
          <w:color w:val="000000"/>
        </w:rPr>
        <w:t xml:space="preserve">Open-Arms </w:t>
      </w:r>
      <w:r>
        <w:rPr>
          <w:color w:val="2659CB"/>
        </w:rPr>
        <w:t xml:space="preserve">mientras </w:t>
      </w:r>
      <w:r>
        <w:rPr>
          <w:color w:val="2659CB"/>
        </w:rPr>
        <w:t xml:space="preserve">continúa </w:t>
      </w:r>
      <w:r>
        <w:rPr>
          <w:color w:val="000000"/>
        </w:rPr>
        <w:t xml:space="preserve">su </w:t>
      </w:r>
      <w:r>
        <w:rPr>
          <w:color w:val="2659CB"/>
        </w:rPr>
        <w:t xml:space="preserve">rumboa </w:t>
      </w:r>
      <w:r>
        <w:rPr>
          <w:color w:val="2659CB"/>
        </w:rPr>
        <w:t xml:space="preserve">España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000000"/>
        </w:rPr>
        <w:t xml:space="preserve">migrantesa </w:t>
      </w:r>
      <w:r>
        <w:rPr>
          <w:color w:val="2659CB"/>
        </w:rPr>
        <w:t xml:space="preserve">bordo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2659CB"/>
        </w:rPr>
        <w:t xml:space="preserve">menores </w:t>
      </w:r>
      <w:r>
        <w:rPr>
          <w:color w:val="000000"/>
        </w:rPr>
        <w:t xml:space="preserve">. </w:t>
      </w:r>
      <w:r>
        <w:rPr>
          <w:color w:val="2659CB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2659CB"/>
        </w:rPr>
        <w:t xml:space="preserve">barco </w:t>
      </w:r>
      <w:r>
        <w:rPr>
          <w:color w:val="000000"/>
        </w:rPr>
        <w:t xml:space="preserve">se </w:t>
      </w:r>
      <w:r>
        <w:rPr>
          <w:color w:val="2659CB"/>
        </w:rPr>
        <w:t xml:space="preserve">encontraba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Mediterráneo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Astral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aprovisionado </w:t>
      </w:r>
      <w:r>
        <w:rPr>
          <w:color w:val="000000"/>
        </w:rPr>
        <w:t xml:space="preserve">de </w:t>
      </w:r>
      <w:r>
        <w:rPr>
          <w:color w:val="2659CB"/>
        </w:rPr>
        <w:t xml:space="preserve">comida </w:t>
      </w:r>
      <w:r>
        <w:rPr>
          <w:color w:val="000000"/>
        </w:rPr>
        <w:t xml:space="preserve">y </w:t>
      </w:r>
      <w:r>
        <w:rPr>
          <w:color w:val="6B6B2B"/>
        </w:rPr>
        <w:t xml:space="preserve">medicamento </w:t>
      </w:r>
      <w:r>
        <w:rPr>
          <w:color w:val="6B6B2B"/>
        </w:rPr>
        <w:t xml:space="preserve">medicamentos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659CB"/>
        </w:rPr>
        <w:t xml:space="preserve">polémica </w:t>
      </w:r>
      <w:r>
        <w:rPr>
          <w:color w:val="000000"/>
        </w:rPr>
        <w:t xml:space="preserve">con </w:t>
      </w:r>
      <w:r>
        <w:rPr>
          <w:color w:val="A3F0C1"/>
        </w:rPr>
        <w:t xml:space="preserve">VOX </w:t>
      </w:r>
      <w:r>
        <w:rPr>
          <w:color w:val="000000"/>
        </w:rPr>
        <w:t xml:space="preserve">, </w:t>
      </w:r>
      <w:r>
        <w:rPr>
          <w:color w:val="6B6B2B"/>
        </w:rPr>
        <w:t xml:space="preserve">precisamente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Open-Arms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659CB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B6B2B"/>
        </w:rPr>
        <w:t xml:space="preserve">canal </w:t>
      </w:r>
      <w:r>
        <w:rPr>
          <w:color w:val="000000"/>
        </w:rPr>
        <w:t xml:space="preserve">de </w:t>
      </w:r>
      <w:r>
        <w:rPr>
          <w:color w:val="2659CB"/>
        </w:rPr>
        <w:t xml:space="preserve">Twitter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perfil </w:t>
      </w:r>
      <w:r>
        <w:rPr>
          <w:color w:val="2659CB"/>
        </w:rPr>
        <w:t xml:space="preserve">oficial </w:t>
      </w:r>
      <w:r>
        <w:rPr>
          <w:color w:val="000000"/>
        </w:rPr>
        <w:t xml:space="preserve">de </w:t>
      </w:r>
      <w:r>
        <w:rPr>
          <w:color w:val="6B6B2B"/>
        </w:rPr>
        <w:t xml:space="preserve">información </w:t>
      </w:r>
      <w:r>
        <w:rPr>
          <w:color w:val="000000"/>
        </w:rPr>
        <w:t xml:space="preserve">de </w:t>
      </w:r>
      <w:r>
        <w:rPr>
          <w:color w:val="A3F0C1"/>
        </w:rPr>
        <w:t xml:space="preserve">VOX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659CB"/>
        </w:rPr>
        <w:t xml:space="preserve">referido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59CB"/>
        </w:rPr>
        <w:t xml:space="preserve">embarcación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2659CB"/>
        </w:rPr>
        <w:t xml:space="preserve">barco </w:t>
      </w:r>
      <w:r>
        <w:rPr>
          <w:color w:val="000000"/>
        </w:rPr>
        <w:t xml:space="preserve">negrero </w:t>
      </w:r>
      <w:r>
        <w:rPr>
          <w:color w:val="000000"/>
        </w:rPr>
        <w:t xml:space="preserve">con </w:t>
      </w:r>
      <w:r>
        <w:rPr>
          <w:color w:val="000000"/>
        </w:rPr>
        <w:t xml:space="preserve">307 </w:t>
      </w:r>
      <w:r>
        <w:rPr>
          <w:color w:val="2659CB"/>
        </w:rPr>
        <w:t xml:space="preserve">inmigrantes </w:t>
      </w:r>
      <w:r>
        <w:rPr>
          <w:color w:val="6B6B2B"/>
        </w:rPr>
        <w:t xml:space="preserve">ilegales </w:t>
      </w:r>
      <w:r>
        <w:rPr>
          <w:color w:val="000000"/>
        </w:rPr>
        <w:t xml:space="preserve">''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425CC"/>
        </w:rPr>
        <w:t xml:space="preserve">presidente </w:t>
      </w:r>
      <w:r>
        <w:rPr>
          <w:color w:val="B0A0CE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6B6B2B"/>
        </w:rPr>
        <w:t xml:space="preserve">permitido </w:t>
      </w:r>
      <w:r>
        <w:rPr>
          <w:color w:val="000000"/>
        </w:rPr>
        <w:t xml:space="preserve">que </w:t>
      </w:r>
      <w:r>
        <w:rPr>
          <w:color w:val="000000"/>
        </w:rPr>
        <w:t xml:space="preserve">venga </w:t>
      </w:r>
      <w:r>
        <w:rPr>
          <w:color w:val="000000"/>
        </w:rPr>
        <w:t xml:space="preserve">a </w:t>
      </w:r>
      <w:r>
        <w:rPr>
          <w:color w:val="000000"/>
        </w:rPr>
        <w:t xml:space="preserve">ESpaña </w:t>
      </w:r>
      <w:r>
        <w:rPr>
          <w:color w:val="000000"/>
        </w:rPr>
        <w:t xml:space="preserve">Un </w:t>
      </w:r>
      <w:r>
        <w:rPr>
          <w:color w:val="4DCEC3"/>
        </w:rPr>
        <w:t xml:space="preserve">comentario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B6B2B"/>
        </w:rPr>
        <w:t xml:space="preserve">suscitado </w:t>
      </w:r>
      <w:r>
        <w:rPr>
          <w:color w:val="000000"/>
        </w:rPr>
        <w:t xml:space="preserve">un </w:t>
      </w:r>
      <w:r>
        <w:rPr>
          <w:color w:val="000000"/>
        </w:rPr>
        <w:t xml:space="preserve">duro </w:t>
      </w:r>
      <w:r>
        <w:rPr>
          <w:color w:val="2659CB"/>
        </w:rPr>
        <w:t xml:space="preserve">enfrentamiento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6B6B2B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Desaparecida </w:t>
      </w:r>
      <w:r>
        <w:rPr>
          <w:color w:val="000000"/>
        </w:rPr>
        <w:t xml:space="preserve">una </w:t>
      </w:r>
      <w:r>
        <w:rPr>
          <w:color w:val="2659CB"/>
        </w:rPr>
        <w:t xml:space="preserve">adolescente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2659CB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659CB"/>
        </w:rPr>
        <w:t xml:space="preserve">centro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659CB"/>
        </w:rPr>
        <w:t xml:space="preserve">rescate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EED0"/>
        </w:rPr>
        <w:t xml:space="preserve">Guardia-Civil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barranquista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2659CB"/>
        </w:rPr>
        <w:t xml:space="preserve">caído </w:t>
      </w:r>
      <w:r>
        <w:rPr>
          <w:color w:val="000000"/>
        </w:rPr>
        <w:t xml:space="preserve">desde </w:t>
      </w:r>
      <w:r>
        <w:rPr>
          <w:color w:val="2659CB"/>
        </w:rPr>
        <w:t xml:space="preserve">ocho </w:t>
      </w:r>
      <w:r>
        <w:rPr>
          <w:color w:val="2659CB"/>
        </w:rPr>
        <w:t xml:space="preserve">metros </w:t>
      </w:r>
      <w:r>
        <w:rPr>
          <w:color w:val="000000"/>
        </w:rPr>
        <w:t xml:space="preserve">de </w:t>
      </w:r>
      <w:r>
        <w:rPr>
          <w:color w:val="2659CB"/>
        </w:rPr>
        <w:t xml:space="preserve">altura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EED0"/>
        </w:rPr>
        <w:t xml:space="preserve">torrente </w:t>
      </w:r>
      <w:r>
        <w:rPr>
          <w:color w:val="000000"/>
        </w:rPr>
        <w:t xml:space="preserve">de </w:t>
      </w:r>
      <w:r>
        <w:rPr>
          <w:color w:val="000000"/>
        </w:rPr>
        <w:t xml:space="preserve">SAlmandrá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659CB"/>
        </w:rPr>
        <w:t xml:space="preserve">Mallorca </w:t>
      </w:r>
      <w:r>
        <w:rPr>
          <w:color w:val="000000"/>
        </w:rPr>
        <w:t xml:space="preserve">. </w:t>
      </w:r>
      <w:r>
        <w:rPr>
          <w:color w:val="6B6B2B"/>
        </w:rPr>
        <w:t xml:space="preserve">AI </w:t>
      </w:r>
      <w:r>
        <w:rPr>
          <w:color w:val="2659CB"/>
        </w:rPr>
        <w:t xml:space="preserve">parecer </w:t>
      </w:r>
      <w:r>
        <w:rPr>
          <w:color w:val="000000"/>
        </w:rPr>
        <w:t xml:space="preserve">, </w:t>
      </w:r>
      <w:r>
        <w:rPr>
          <w:color w:val="2659CB"/>
        </w:rPr>
        <w:t xml:space="preserve">recorría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cuando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6B6B2B"/>
        </w:rPr>
        <w:t xml:space="preserve">realizar </w:t>
      </w:r>
      <w:r>
        <w:rPr>
          <w:color w:val="000000"/>
        </w:rPr>
        <w:t xml:space="preserve">un </w:t>
      </w:r>
      <w:r>
        <w:rPr>
          <w:color w:val="2659CB"/>
        </w:rPr>
        <w:t xml:space="preserve">salto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EED0"/>
        </w:rPr>
        <w:t xml:space="preserve">torrente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EEED0"/>
        </w:rPr>
        <w:t xml:space="preserve">precipitado </w:t>
      </w:r>
      <w:r>
        <w:rPr>
          <w:color w:val="000000"/>
        </w:rPr>
        <w:t xml:space="preserve">al </w:t>
      </w:r>
      <w:r>
        <w:rPr>
          <w:color w:val="2659CB"/>
        </w:rPr>
        <w:t xml:space="preserve">vacio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659CB"/>
        </w:rPr>
        <w:t xml:space="preserve">Indonesia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659CB"/>
        </w:rPr>
        <w:t xml:space="preserve">continuos </w:t>
      </w:r>
      <w:r>
        <w:rPr>
          <w:color w:val="000000"/>
        </w:rPr>
        <w:t xml:space="preserve">temblores </w:t>
      </w:r>
      <w:r>
        <w:rPr>
          <w:color w:val="000000"/>
        </w:rPr>
        <w:t xml:space="preserve">mantienena </w:t>
      </w:r>
      <w:r>
        <w:rPr>
          <w:color w:val="000000"/>
        </w:rPr>
        <w:t xml:space="preserve">la </w:t>
      </w:r>
      <w:r>
        <w:rPr>
          <w:color w:val="2659CB"/>
        </w:rPr>
        <w:t xml:space="preserve">población </w:t>
      </w:r>
      <w:r>
        <w:rPr>
          <w:color w:val="000000"/>
        </w:rPr>
        <w:t xml:space="preserve">ya </w:t>
      </w:r>
      <w:r>
        <w:rPr>
          <w:color w:val="000000"/>
        </w:rPr>
        <w:t xml:space="preserve">los </w:t>
      </w:r>
      <w:r>
        <w:rPr>
          <w:color w:val="6B6B2B"/>
        </w:rPr>
        <w:t xml:space="preserve">equipos </w:t>
      </w:r>
      <w:r>
        <w:rPr>
          <w:color w:val="000000"/>
        </w:rPr>
        <w:t xml:space="preserve">de </w:t>
      </w:r>
      <w:r>
        <w:rPr>
          <w:color w:val="2659CB"/>
        </w:rPr>
        <w:t xml:space="preserve">rescate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volcán </w:t>
      </w:r>
      <w:r>
        <w:rPr>
          <w:color w:val="000000"/>
        </w:rPr>
        <w:t xml:space="preserve">Krakatoa </w:t>
      </w:r>
      <w:r>
        <w:rPr>
          <w:color w:val="2659CB"/>
        </w:rPr>
        <w:t xml:space="preserve">sigue </w:t>
      </w:r>
      <w:r>
        <w:rPr>
          <w:color w:val="2659CB"/>
        </w:rPr>
        <w:t xml:space="preserve">activo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temen </w:t>
      </w:r>
      <w:r>
        <w:rPr>
          <w:color w:val="2659CB"/>
        </w:rPr>
        <w:t xml:space="preserve">nuevos </w:t>
      </w:r>
      <w:r>
        <w:rPr>
          <w:color w:val="000000"/>
        </w:rPr>
        <w:t xml:space="preserve">maremotos </w:t>
      </w:r>
      <w:r>
        <w:rPr>
          <w:color w:val="000000"/>
        </w:rPr>
        <w:t xml:space="preserve">. </w:t>
      </w:r>
      <w:r>
        <w:rPr>
          <w:color w:val="2659CB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659CB"/>
        </w:rPr>
        <w:t xml:space="preserve">sigue </w:t>
      </w:r>
      <w:r>
        <w:rPr>
          <w:color w:val="2659CB"/>
        </w:rPr>
        <w:t xml:space="preserve">buscando </w:t>
      </w:r>
      <w:r>
        <w:rPr>
          <w:color w:val="000000"/>
        </w:rPr>
        <w:t xml:space="preserve">a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EEED0"/>
        </w:rPr>
        <w:t xml:space="preserve">escombros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2659CB"/>
        </w:rPr>
        <w:t xml:space="preserve">rescatado </w:t>
      </w:r>
      <w:r>
        <w:rPr>
          <w:color w:val="000000"/>
        </w:rPr>
        <w:t xml:space="preserve">429 </w:t>
      </w:r>
      <w:r>
        <w:rPr>
          <w:color w:val="2659CB"/>
        </w:rPr>
        <w:t xml:space="preserve">cadáveres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puede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F85A"/>
        </w:rPr>
        <w:t xml:space="preserve">número </w:t>
      </w:r>
      <w:r>
        <w:rPr>
          <w:color w:val="000000"/>
        </w:rPr>
        <w:t xml:space="preserve">de </w:t>
      </w:r>
      <w:r>
        <w:rPr>
          <w:color w:val="CEEED0"/>
        </w:rPr>
        <w:t xml:space="preserve">desaparecidos </w:t>
      </w:r>
      <w:r>
        <w:rPr>
          <w:color w:val="2659CB"/>
        </w:rPr>
        <w:t xml:space="preserve">supera </w:t>
      </w:r>
      <w:r>
        <w:rPr>
          <w:color w:val="000000"/>
        </w:rPr>
        <w:t xml:space="preserve">los </w:t>
      </w:r>
      <w:r>
        <w:rPr>
          <w:color w:val="000000"/>
        </w:rPr>
        <w:t xml:space="preserve">150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EEED0"/>
        </w:rPr>
        <w:t xml:space="preserve">pánico </w:t>
      </w:r>
      <w:r>
        <w:rPr>
          <w:color w:val="000000"/>
        </w:rPr>
        <w:t xml:space="preserve">de </w:t>
      </w:r>
      <w:r>
        <w:rPr>
          <w:color w:val="2659CB"/>
        </w:rPr>
        <w:t xml:space="preserve">cientos </w:t>
      </w:r>
      <w:r>
        <w:rPr>
          <w:color w:val="000000"/>
        </w:rPr>
        <w:t xml:space="preserve">de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en </w:t>
      </w:r>
      <w:r>
        <w:rPr>
          <w:color w:val="2659CB"/>
        </w:rPr>
        <w:t xml:space="preserve">Indonesia </w:t>
      </w:r>
      <w:r>
        <w:rPr>
          <w:color w:val="000000"/>
        </w:rPr>
        <w:t xml:space="preserve">. </w:t>
      </w:r>
      <w:r>
        <w:rPr>
          <w:color w:val="000000"/>
        </w:rPr>
        <w:t xml:space="preserve">Corren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4DCEC3"/>
        </w:rPr>
        <w:t xml:space="preserve">rumores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otro </w:t>
      </w:r>
      <w:r>
        <w:rPr>
          <w:color w:val="CEF85A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2659CB"/>
        </w:rPr>
        <w:t xml:space="preserve">llegando </w:t>
      </w:r>
      <w:r>
        <w:rPr>
          <w:color w:val="000000"/>
        </w:rPr>
        <w:t xml:space="preserve">, </w:t>
      </w:r>
      <w:r>
        <w:rPr>
          <w:color w:val="000000"/>
        </w:rPr>
        <w:t xml:space="preserve">gdtan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659CB"/>
        </w:rPr>
        <w:t xml:space="preserve">carrera </w:t>
      </w:r>
      <w:r>
        <w:rPr>
          <w:color w:val="000000"/>
        </w:rPr>
        <w:t xml:space="preserve">para </w:t>
      </w:r>
      <w:r>
        <w:rPr>
          <w:color w:val="000000"/>
        </w:rPr>
        <w:t xml:space="preserve">subirse </w:t>
      </w:r>
      <w:r>
        <w:rPr>
          <w:color w:val="000000"/>
        </w:rPr>
        <w:t xml:space="preserve">donde </w:t>
      </w:r>
      <w:r>
        <w:rPr>
          <w:color w:val="000000"/>
        </w:rPr>
        <w:t xml:space="preserve">Media </w:t>
      </w:r>
      <w:r>
        <w:rPr>
          <w:color w:val="000000"/>
        </w:rPr>
        <w:t xml:space="preserve">hora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se </w:t>
      </w:r>
      <w:r>
        <w:rPr>
          <w:color w:val="2659CB"/>
        </w:rPr>
        <w:t xml:space="preserve">descubría </w:t>
      </w:r>
      <w:r>
        <w:rPr>
          <w:color w:val="000000"/>
        </w:rPr>
        <w:t xml:space="preserve">,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6B6B2B"/>
        </w:rPr>
        <w:t xml:space="preserve">falsa </w:t>
      </w:r>
      <w:r>
        <w:rPr>
          <w:color w:val="2659CB"/>
        </w:rPr>
        <w:t xml:space="preserve">alarma </w:t>
      </w:r>
      <w:r>
        <w:rPr>
          <w:color w:val="000000"/>
        </w:rPr>
        <w:t xml:space="preserve">Más </w:t>
      </w:r>
      <w:r>
        <w:rPr>
          <w:color w:val="2659CB"/>
        </w:rPr>
        <w:t xml:space="preserve">calmados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B6B2B"/>
        </w:rPr>
        <w:t xml:space="preserve">equipos </w:t>
      </w:r>
      <w:r>
        <w:rPr>
          <w:color w:val="000000"/>
        </w:rPr>
        <w:t xml:space="preserve">de </w:t>
      </w:r>
      <w:r>
        <w:rPr>
          <w:color w:val="2659CB"/>
        </w:rPr>
        <w:t xml:space="preserve">rescate </w:t>
      </w:r>
      <w:r>
        <w:rPr>
          <w:color w:val="2659CB"/>
        </w:rPr>
        <w:t xml:space="preserve">vuelven </w:t>
      </w:r>
      <w:r>
        <w:rPr>
          <w:color w:val="000000"/>
        </w:rPr>
        <w:t xml:space="preserve">al </w:t>
      </w:r>
      <w:r>
        <w:rPr>
          <w:color w:val="6B6B2B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lágdmas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6B6B2B"/>
        </w:rPr>
        <w:t xml:space="preserve">esperanzas </w:t>
      </w:r>
      <w:r>
        <w:rPr>
          <w:color w:val="000000"/>
        </w:rPr>
        <w:t xml:space="preserve">deencontrarsupervivientes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6B6B2B"/>
        </w:rPr>
        <w:t xml:space="preserve">esperanzas </w:t>
      </w:r>
      <w:r>
        <w:rPr>
          <w:color w:val="000000"/>
        </w:rPr>
        <w:t xml:space="preserve">deencontrarsupervivientes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6B6B2B"/>
        </w:rPr>
        <w:t xml:space="preserve">maquinaria </w:t>
      </w:r>
      <w:r>
        <w:rPr>
          <w:color w:val="CEEED0"/>
        </w:rPr>
        <w:t xml:space="preserve">pesada </w:t>
      </w:r>
      <w:r>
        <w:rPr>
          <w:color w:val="2659CB"/>
        </w:rPr>
        <w:t xml:space="preserve">buscan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2659CB"/>
        </w:rPr>
        <w:t xml:space="preserve">restos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2659CB"/>
        </w:rPr>
        <w:t xml:space="preserve">ejército </w:t>
      </w:r>
      <w:r>
        <w:rPr>
          <w:color w:val="000000"/>
        </w:rPr>
        <w:t xml:space="preserve">padicipa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B6B2B"/>
        </w:rPr>
        <w:t xml:space="preserve">labores </w:t>
      </w:r>
      <w:r>
        <w:rPr>
          <w:color w:val="000000"/>
        </w:rPr>
        <w:t xml:space="preserve">de </w:t>
      </w:r>
      <w:r>
        <w:rPr>
          <w:color w:val="2659CB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Lágdmas </w:t>
      </w:r>
      <w:r>
        <w:rPr>
          <w:color w:val="000000"/>
        </w:rPr>
        <w:t xml:space="preserve">en </w:t>
      </w:r>
      <w:r>
        <w:rPr>
          <w:color w:val="2659CB"/>
        </w:rPr>
        <w:t xml:space="preserve">hOSpitales </w:t>
      </w:r>
      <w:r>
        <w:rPr>
          <w:color w:val="CEEED0"/>
        </w:rPr>
        <w:t xml:space="preserve">improvisados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000000"/>
        </w:rPr>
        <w:t xml:space="preserve">les </w:t>
      </w:r>
      <w:r>
        <w:rPr>
          <w:color w:val="2659CB"/>
        </w:rPr>
        <w:t xml:space="preserve">llegan </w:t>
      </w:r>
      <w:r>
        <w:rPr>
          <w:color w:val="000000"/>
        </w:rPr>
        <w:t xml:space="preserve">malas </w:t>
      </w:r>
      <w:r>
        <w:rPr>
          <w:color w:val="6B6B2B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2659CB"/>
        </w:rPr>
        <w:t xml:space="preserve">cristianos </w:t>
      </w:r>
      <w:r>
        <w:rPr>
          <w:color w:val="000000"/>
        </w:rPr>
        <w:t xml:space="preserve">de </w:t>
      </w:r>
      <w:r>
        <w:rPr>
          <w:color w:val="2659CB"/>
        </w:rPr>
        <w:t xml:space="preserve">Indonesia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más </w:t>
      </w:r>
      <w:r>
        <w:rPr>
          <w:color w:val="CEEED0"/>
        </w:rPr>
        <w:t xml:space="preserve">triste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659CB"/>
        </w:rPr>
        <w:t xml:space="preserve">pequeña </w:t>
      </w:r>
      <w:r>
        <w:rPr>
          <w:color w:val="2659CB"/>
        </w:rPr>
        <w:t xml:space="preserve">iglesia </w:t>
      </w:r>
      <w:r>
        <w:rPr>
          <w:color w:val="000000"/>
        </w:rPr>
        <w:t xml:space="preserve">, </w:t>
      </w:r>
      <w:r>
        <w:rPr>
          <w:color w:val="000000"/>
        </w:rPr>
        <w:t xml:space="preserve">muchasausencias </w:t>
      </w:r>
      <w:r>
        <w:rPr>
          <w:color w:val="000000"/>
        </w:rPr>
        <w:t xml:space="preserve">. </w:t>
      </w:r>
      <w:r>
        <w:rPr>
          <w:color w:val="000000"/>
        </w:rPr>
        <w:t xml:space="preserve">Planeabamos </w:t>
      </w:r>
      <w:r>
        <w:rPr>
          <w:color w:val="000000"/>
        </w:rPr>
        <w:t xml:space="preserve">esta </w:t>
      </w:r>
      <w:r>
        <w:rPr>
          <w:color w:val="2659CB"/>
        </w:rPr>
        <w:t xml:space="preserve">celebración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659C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Planeabamos </w:t>
      </w:r>
      <w:r>
        <w:rPr>
          <w:color w:val="000000"/>
        </w:rPr>
        <w:t xml:space="preserve">esta </w:t>
      </w:r>
      <w:r>
        <w:rPr>
          <w:color w:val="2659CB"/>
        </w:rPr>
        <w:t xml:space="preserve">celebración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659C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El </w:t>
      </w:r>
      <w:r>
        <w:rPr>
          <w:color w:val="2659CB"/>
        </w:rPr>
        <w:t xml:space="preserve">pastor </w:t>
      </w:r>
      <w:r>
        <w:rPr>
          <w:color w:val="6B6B2B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Generalmente </w:t>
      </w:r>
      <w:r>
        <w:rPr>
          <w:color w:val="2659CB"/>
        </w:rPr>
        <w:t xml:space="preserve">celebramos </w:t>
      </w:r>
      <w:r>
        <w:rPr>
          <w:color w:val="000000"/>
        </w:rPr>
        <w:t xml:space="preserve">con </w:t>
      </w:r>
      <w:r>
        <w:rPr>
          <w:color w:val="CEF85A"/>
        </w:rPr>
        <w:t xml:space="preserve">alegría </w:t>
      </w:r>
      <w:r>
        <w:rPr>
          <w:color w:val="000000"/>
        </w:rPr>
        <w:t xml:space="preserve">estas </w:t>
      </w:r>
      <w:r>
        <w:rPr>
          <w:color w:val="2659CB"/>
        </w:rPr>
        <w:t xml:space="preserve">fiestas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EF85A"/>
        </w:rPr>
        <w:t xml:space="preserve">tsunami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rezar </w:t>
      </w:r>
      <w:r>
        <w:rPr>
          <w:color w:val="000000"/>
        </w:rPr>
        <w:t xml:space="preserve">con </w:t>
      </w:r>
      <w:r>
        <w:rPr>
          <w:color w:val="4DCEC3"/>
        </w:rPr>
        <w:t xml:space="preserve">humildad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2659CB"/>
        </w:rPr>
        <w:t xml:space="preserve">celebrar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EF85A"/>
        </w:rPr>
        <w:t xml:space="preserve">tsunami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rezar </w:t>
      </w:r>
      <w:r>
        <w:rPr>
          <w:color w:val="000000"/>
        </w:rPr>
        <w:t xml:space="preserve">con </w:t>
      </w:r>
      <w:r>
        <w:rPr>
          <w:color w:val="4DCEC3"/>
        </w:rPr>
        <w:t xml:space="preserve">humildad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2659CB"/>
        </w:rPr>
        <w:t xml:space="preserve">celebrar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EF85A"/>
        </w:rPr>
        <w:t xml:space="preserve">tsunami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rezar </w:t>
      </w:r>
      <w:r>
        <w:rPr>
          <w:color w:val="000000"/>
        </w:rPr>
        <w:t xml:space="preserve">con </w:t>
      </w:r>
      <w:r>
        <w:rPr>
          <w:color w:val="4DCEC3"/>
        </w:rPr>
        <w:t xml:space="preserve">humildad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2659CB"/>
        </w:rPr>
        <w:t xml:space="preserve">celebrar </w:t>
      </w:r>
      <w:r>
        <w:rPr>
          <w:color w:val="000000"/>
        </w:rPr>
        <w:t xml:space="preserve">mucho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rezan </w:t>
      </w:r>
      <w:r>
        <w:rPr>
          <w:color w:val="000000"/>
        </w:rPr>
        <w:t xml:space="preserve">vagan </w:t>
      </w:r>
      <w:r>
        <w:rPr>
          <w:color w:val="000000"/>
        </w:rPr>
        <w:t xml:space="preserve">por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2659CB"/>
        </w:rPr>
        <w:t xml:space="preserve">ruinas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aun </w:t>
      </w:r>
      <w:r>
        <w:rPr>
          <w:color w:val="000000"/>
        </w:rPr>
        <w:t xml:space="preserve">en </w:t>
      </w:r>
      <w:r>
        <w:rPr>
          <w:color w:val="CEEED0"/>
        </w:rPr>
        <w:t xml:space="preserve">shock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000000"/>
        </w:rPr>
        <w:t xml:space="preserve">pasar </w:t>
      </w:r>
      <w:r>
        <w:rPr>
          <w:color w:val="000000"/>
        </w:rPr>
        <w:t xml:space="preserve">horas </w:t>
      </w:r>
      <w:r>
        <w:rPr>
          <w:color w:val="000000"/>
        </w:rPr>
        <w:t xml:space="preserve">mirando </w:t>
      </w:r>
      <w:r>
        <w:rPr>
          <w:color w:val="000000"/>
        </w:rPr>
        <w:t xml:space="preserve">loque </w:t>
      </w:r>
      <w:r>
        <w:rPr>
          <w:color w:val="000000"/>
        </w:rPr>
        <w:t xml:space="preserve">ha </w:t>
      </w:r>
      <w:r>
        <w:rPr>
          <w:color w:val="2659CB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659CB"/>
        </w:rPr>
        <w:t xml:space="preserve">columna </w:t>
      </w:r>
      <w:r>
        <w:rPr>
          <w:color w:val="000000"/>
        </w:rPr>
        <w:t xml:space="preserve">de </w:t>
      </w:r>
      <w:r>
        <w:rPr>
          <w:color w:val="000000"/>
        </w:rPr>
        <w:t xml:space="preserve">humo </w:t>
      </w:r>
      <w:r>
        <w:rPr>
          <w:color w:val="000000"/>
        </w:rPr>
        <w:t xml:space="preserve">se </w:t>
      </w:r>
      <w:r>
        <w:rPr>
          <w:color w:val="2659CB"/>
        </w:rPr>
        <w:t xml:space="preserve">eleva </w:t>
      </w:r>
      <w:r>
        <w:rPr>
          <w:color w:val="000000"/>
        </w:rPr>
        <w:t xml:space="preserve">desde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cráteres </w:t>
      </w:r>
      <w:r>
        <w:rPr>
          <w:color w:val="000000"/>
        </w:rPr>
        <w:t xml:space="preserve">, </w:t>
      </w:r>
      <w:r>
        <w:rPr>
          <w:color w:val="2659CB"/>
        </w:rPr>
        <w:t xml:space="preserve">aunque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2659CB"/>
        </w:rPr>
        <w:t xml:space="preserve">volcán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ETNA </w:t>
      </w:r>
      <w:r>
        <w:rPr>
          <w:color w:val="000000"/>
        </w:rPr>
        <w:t xml:space="preserve">, </w:t>
      </w:r>
      <w:r>
        <w:rPr>
          <w:color w:val="2659CB"/>
        </w:rPr>
        <w:t xml:space="preserve">sigue </w:t>
      </w:r>
      <w:r>
        <w:rPr>
          <w:color w:val="2659CB"/>
        </w:rPr>
        <w:t xml:space="preserve">emitiendo </w:t>
      </w:r>
      <w:r>
        <w:rPr>
          <w:color w:val="000000"/>
        </w:rPr>
        <w:t xml:space="preserve">gases </w:t>
      </w:r>
      <w:r>
        <w:rPr>
          <w:color w:val="000000"/>
        </w:rPr>
        <w:t xml:space="preserve">y </w:t>
      </w:r>
      <w:r>
        <w:rPr>
          <w:color w:val="000000"/>
        </w:rPr>
        <w:t xml:space="preserve">lava </w:t>
      </w:r>
      <w:r>
        <w:rPr>
          <w:color w:val="000000"/>
        </w:rPr>
        <w:t xml:space="preserve">, </w:t>
      </w:r>
      <w:r>
        <w:rPr>
          <w:color w:val="4DCEC3"/>
        </w:rPr>
        <w:t xml:space="preserve">perfectamente </w:t>
      </w:r>
      <w:r>
        <w:rPr>
          <w:color w:val="2659CB"/>
        </w:rPr>
        <w:t xml:space="preserve">visibles </w:t>
      </w:r>
      <w:r>
        <w:rPr>
          <w:color w:val="000000"/>
        </w:rPr>
        <w:t xml:space="preserve">tanto </w:t>
      </w:r>
      <w:r>
        <w:rPr>
          <w:color w:val="000000"/>
        </w:rPr>
        <w:t xml:space="preserve">de </w:t>
      </w:r>
      <w:r>
        <w:rPr>
          <w:color w:val="000000"/>
        </w:rPr>
        <w:t xml:space="preserve">dia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2659CB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2659CB"/>
        </w:rPr>
        <w:t xml:space="preserve">volcán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Etna </w:t>
      </w:r>
      <w:r>
        <w:rPr>
          <w:color w:val="000000"/>
        </w:rPr>
        <w:t xml:space="preserve">, </w:t>
      </w:r>
      <w:r>
        <w:rPr>
          <w:color w:val="2659CB"/>
        </w:rPr>
        <w:t xml:space="preserve">sigue </w:t>
      </w:r>
      <w:r>
        <w:rPr>
          <w:color w:val="2659CB"/>
        </w:rPr>
        <w:t xml:space="preserve">emitiendo </w:t>
      </w:r>
      <w:r>
        <w:rPr>
          <w:color w:val="000000"/>
        </w:rPr>
        <w:t xml:space="preserve">gases </w:t>
      </w:r>
      <w:r>
        <w:rPr>
          <w:color w:val="000000"/>
        </w:rPr>
        <w:t xml:space="preserve">y </w:t>
      </w:r>
      <w:r>
        <w:rPr>
          <w:color w:val="000000"/>
        </w:rPr>
        <w:t xml:space="preserve">lava </w:t>
      </w:r>
      <w:r>
        <w:rPr>
          <w:color w:val="000000"/>
        </w:rPr>
        <w:t xml:space="preserve">, </w:t>
      </w:r>
      <w:r>
        <w:rPr>
          <w:color w:val="4DCEC3"/>
        </w:rPr>
        <w:t xml:space="preserve">perfectamente </w:t>
      </w:r>
      <w:r>
        <w:rPr>
          <w:color w:val="2659CB"/>
        </w:rPr>
        <w:t xml:space="preserve">momento </w:t>
      </w:r>
      <w:r>
        <w:rPr>
          <w:color w:val="000000"/>
        </w:rPr>
        <w:t xml:space="preserve">no </w:t>
      </w:r>
      <w:r>
        <w:rPr>
          <w:color w:val="2659CB"/>
        </w:rPr>
        <w:t xml:space="preserve">amenaza </w:t>
      </w:r>
      <w:r>
        <w:rPr>
          <w:color w:val="000000"/>
        </w:rPr>
        <w:t xml:space="preserve">zonas </w:t>
      </w:r>
      <w:r>
        <w:rPr>
          <w:color w:val="CEEED0"/>
        </w:rPr>
        <w:t xml:space="preserve">habitadas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aeropuedo </w:t>
      </w:r>
      <w:r>
        <w:rPr>
          <w:color w:val="000000"/>
        </w:rPr>
        <w:t xml:space="preserve">de </w:t>
      </w:r>
      <w:r>
        <w:rPr>
          <w:color w:val="000000"/>
        </w:rPr>
        <w:t xml:space="preserve">Catania </w:t>
      </w:r>
      <w:r>
        <w:rPr>
          <w:color w:val="000000"/>
        </w:rPr>
        <w:t xml:space="preserve">ha </w:t>
      </w:r>
      <w:r>
        <w:rPr>
          <w:color w:val="000000"/>
        </w:rPr>
        <w:t xml:space="preserve">reabiedo </w:t>
      </w:r>
      <w:r>
        <w:rPr>
          <w:color w:val="2659CB"/>
        </w:rPr>
        <w:t xml:space="preserve">aunque </w:t>
      </w:r>
      <w:r>
        <w:rPr>
          <w:color w:val="000000"/>
        </w:rPr>
        <w:t xml:space="preserve">con </w:t>
      </w:r>
      <w:r>
        <w:rPr>
          <w:color w:val="6B6B2B"/>
        </w:rPr>
        <w:t xml:space="preserve">limitaciones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EF85A"/>
        </w:rPr>
        <w:t xml:space="preserve">tradicional </w:t>
      </w:r>
      <w:r>
        <w:rPr>
          <w:color w:val="4425CC"/>
        </w:rPr>
        <w:t xml:space="preserve">mensaje </w:t>
      </w:r>
      <w:r>
        <w:rPr>
          <w:color w:val="CEF85A"/>
        </w:rPr>
        <w:t xml:space="preserve">navideño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Papa-Francisco </w:t>
      </w:r>
      <w:r>
        <w:rPr>
          <w:color w:val="000000"/>
        </w:rPr>
        <w:t xml:space="preserve">ha </w:t>
      </w:r>
      <w:r>
        <w:rPr>
          <w:color w:val="4425CC"/>
        </w:rPr>
        <w:t xml:space="preserve">apelado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EF85A"/>
        </w:rPr>
        <w:t xml:space="preserve">tradicional </w:t>
      </w:r>
      <w:r>
        <w:rPr>
          <w:color w:val="4425CC"/>
        </w:rPr>
        <w:t xml:space="preserve">mensaje </w:t>
      </w:r>
      <w:r>
        <w:rPr>
          <w:color w:val="CEF85A"/>
        </w:rPr>
        <w:t xml:space="preserve">navideño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Papa-Francisco </w:t>
      </w:r>
      <w:r>
        <w:rPr>
          <w:color w:val="000000"/>
        </w:rPr>
        <w:t xml:space="preserve">ha </w:t>
      </w:r>
      <w:r>
        <w:rPr>
          <w:color w:val="4425CC"/>
        </w:rPr>
        <w:t xml:space="preserve">apelado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EF85A"/>
        </w:rPr>
        <w:t xml:space="preserve">tradicional </w:t>
      </w:r>
      <w:r>
        <w:rPr>
          <w:color w:val="4425CC"/>
        </w:rPr>
        <w:t xml:space="preserve">mensaje </w:t>
      </w:r>
      <w:r>
        <w:rPr>
          <w:color w:val="CEF85A"/>
        </w:rPr>
        <w:t xml:space="preserve">navideño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Papa-Francisco </w:t>
      </w:r>
      <w:r>
        <w:rPr>
          <w:color w:val="000000"/>
        </w:rPr>
        <w:t xml:space="preserve">ha </w:t>
      </w:r>
      <w:r>
        <w:rPr>
          <w:color w:val="4425CC"/>
        </w:rPr>
        <w:t xml:space="preserve">apelado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2659CB"/>
        </w:rPr>
        <w:t xml:space="preserve">balcón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EED0"/>
        </w:rPr>
        <w:t xml:space="preserve">Basílica </w:t>
      </w:r>
      <w:r>
        <w:rPr>
          <w:color w:val="000000"/>
        </w:rPr>
        <w:t xml:space="preserve">de </w:t>
      </w:r>
      <w:r>
        <w:rPr>
          <w:color w:val="2659CB"/>
        </w:rPr>
        <w:t xml:space="preserve">San-Pedro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Pontífice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659CB"/>
        </w:rPr>
        <w:t xml:space="preserve">referido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ala </w:t>
      </w:r>
      <w:r>
        <w:rPr>
          <w:color w:val="2659CB"/>
        </w:rPr>
        <w:t xml:space="preserve">guerra </w:t>
      </w:r>
      <w:r>
        <w:rPr>
          <w:color w:val="000000"/>
        </w:rPr>
        <w:t xml:space="preserve">en </w:t>
      </w:r>
      <w:r>
        <w:rPr>
          <w:color w:val="CEEED0"/>
        </w:rPr>
        <w:t xml:space="preserve">Siria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1D058"/>
        </w:rPr>
        <w:t xml:space="preserve">Yemen </w:t>
      </w:r>
      <w:r>
        <w:rPr>
          <w:color w:val="000000"/>
        </w:rPr>
        <w:t xml:space="preserve">ya </w:t>
      </w:r>
      <w:r>
        <w:rPr>
          <w:color w:val="000000"/>
        </w:rPr>
        <w:t xml:space="preserve">las </w:t>
      </w:r>
      <w:r>
        <w:rPr>
          <w:color w:val="2659CB"/>
        </w:rPr>
        <w:t xml:space="preserve">disputas </w:t>
      </w:r>
      <w:r>
        <w:rPr>
          <w:color w:val="6B6B2B"/>
        </w:rPr>
        <w:t xml:space="preserve">enla </w:t>
      </w:r>
      <w:r>
        <w:rPr>
          <w:color w:val="2659CB"/>
        </w:rPr>
        <w:t xml:space="preserve">peninsula </w:t>
      </w:r>
      <w:r>
        <w:rPr>
          <w:color w:val="000000"/>
        </w:rPr>
        <w:t xml:space="preserve">de </w:t>
      </w:r>
      <w:r>
        <w:rPr>
          <w:color w:val="2659CB"/>
        </w:rPr>
        <w:t xml:space="preserve">Corea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B0A0CE"/>
        </w:rPr>
        <w:t xml:space="preserve">Ucrania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4DCEC3"/>
        </w:rPr>
        <w:t xml:space="preserve">palabras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6B6B2B"/>
        </w:rPr>
        <w:t xml:space="preserve">problemas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6B6B2B"/>
        </w:rPr>
        <w:t xml:space="preserve">Venezuela </w:t>
      </w:r>
      <w:r>
        <w:rPr>
          <w:color w:val="000000"/>
        </w:rPr>
        <w:t xml:space="preserve">y </w:t>
      </w:r>
      <w:r>
        <w:rPr>
          <w:color w:val="000000"/>
        </w:rPr>
        <w:t xml:space="preserve">Nicaragua </w:t>
      </w:r>
      <w:r>
        <w:rPr>
          <w:color w:val="000000"/>
        </w:rPr>
        <w:t xml:space="preserve">. </w:t>
      </w:r>
      <w:r>
        <w:rPr>
          <w:color w:val="2659CB"/>
        </w:rPr>
        <w:t xml:space="preserve">Francisco </w:t>
      </w:r>
      <w:r>
        <w:rPr>
          <w:color w:val="000000"/>
        </w:rPr>
        <w:t xml:space="preserve">ha </w:t>
      </w:r>
      <w:r>
        <w:rPr>
          <w:color w:val="6B6B2B"/>
        </w:rPr>
        <w:t xml:space="preserve">otorgado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la </w:t>
      </w:r>
      <w:r>
        <w:rPr>
          <w:color w:val="2659CB"/>
        </w:rPr>
        <w:t xml:space="preserve">bendición </w:t>
      </w:r>
      <w:r>
        <w:rPr>
          <w:color w:val="000000"/>
        </w:rPr>
        <w:t xml:space="preserve">Urbi </w:t>
      </w:r>
      <w:r>
        <w:rPr>
          <w:color w:val="000000"/>
        </w:rPr>
        <w:t xml:space="preserve">et </w:t>
      </w:r>
      <w:r>
        <w:rPr>
          <w:color w:val="000000"/>
        </w:rPr>
        <w:t xml:space="preserve">Orbe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2659CB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Papa </w:t>
      </w:r>
      <w:r>
        <w:rPr>
          <w:color w:val="000000"/>
        </w:rPr>
        <w:t xml:space="preserve">impadía </w:t>
      </w:r>
      <w:r>
        <w:rPr>
          <w:color w:val="000000"/>
        </w:rPr>
        <w:t xml:space="preserve">la </w:t>
      </w:r>
      <w:r>
        <w:rPr>
          <w:color w:val="CEF85A"/>
        </w:rPr>
        <w:t xml:space="preserve">tradicional </w:t>
      </w:r>
      <w:r>
        <w:rPr>
          <w:color w:val="000000"/>
        </w:rPr>
        <w:t xml:space="preserve">misa </w:t>
      </w:r>
      <w:r>
        <w:rPr>
          <w:color w:val="000000"/>
        </w:rPr>
        <w:t xml:space="preserve">del </w:t>
      </w:r>
      <w:r>
        <w:rPr>
          <w:color w:val="6633F5"/>
        </w:rPr>
        <w:t xml:space="preserve">Gallo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homilía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una </w:t>
      </w:r>
      <w:r>
        <w:rPr>
          <w:color w:val="2659CB"/>
        </w:rPr>
        <w:t xml:space="preserve">critica </w:t>
      </w:r>
      <w:r>
        <w:rPr>
          <w:color w:val="000000"/>
        </w:rPr>
        <w:t xml:space="preserve">al </w:t>
      </w:r>
      <w:r>
        <w:rPr>
          <w:color w:val="000000"/>
        </w:rPr>
        <w:t xml:space="preserve">consumismo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adueñado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CEF85A"/>
        </w:rPr>
        <w:t xml:space="preserve">fechas </w:t>
      </w:r>
      <w:r>
        <w:rPr>
          <w:color w:val="000000"/>
        </w:rPr>
        <w:t xml:space="preserve">. </w:t>
      </w:r>
      <w:r>
        <w:rPr>
          <w:color w:val="2659CB"/>
        </w:rPr>
        <w:t xml:space="preserve">Francisco </w:t>
      </w:r>
      <w:r>
        <w:rPr>
          <w:color w:val="000000"/>
        </w:rPr>
        <w:t xml:space="preserve">afea </w:t>
      </w:r>
      <w:r>
        <w:rPr>
          <w:color w:val="000000"/>
        </w:rPr>
        <w:t xml:space="preserve">que </w:t>
      </w:r>
      <w:r>
        <w:rPr>
          <w:color w:val="2659CB"/>
        </w:rPr>
        <w:t xml:space="preserve">mientras </w:t>
      </w:r>
      <w:r>
        <w:rPr>
          <w:color w:val="000000"/>
        </w:rPr>
        <w:t xml:space="preserve">algunos </w:t>
      </w:r>
      <w:r>
        <w:rPr>
          <w:color w:val="2659CB"/>
        </w:rPr>
        <w:t xml:space="preserve">celebran </w:t>
      </w:r>
      <w:r>
        <w:rPr>
          <w:color w:val="000000"/>
        </w:rPr>
        <w:t xml:space="preserve">banquetes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para </w:t>
      </w:r>
      <w:r>
        <w:rPr>
          <w:color w:val="000000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10.000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se </w:t>
      </w:r>
      <w:r>
        <w:rPr>
          <w:color w:val="2659CB"/>
        </w:rPr>
        <w:t xml:space="preserve">congregaron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Vaticano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EF85A"/>
        </w:rPr>
        <w:t xml:space="preserve">tradicional </w:t>
      </w:r>
      <w:r>
        <w:rPr>
          <w:color w:val="000000"/>
        </w:rPr>
        <w:t xml:space="preserve">misa </w:t>
      </w:r>
      <w:r>
        <w:rPr>
          <w:color w:val="000000"/>
        </w:rPr>
        <w:t xml:space="preserve">del </w:t>
      </w:r>
      <w:r>
        <w:rPr>
          <w:color w:val="6B6B2B"/>
        </w:rPr>
        <w:t xml:space="preserve">gallo </w:t>
      </w:r>
      <w:r>
        <w:rPr>
          <w:color w:val="2659CB"/>
        </w:rPr>
        <w:t xml:space="preserve">comenzó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papá </w:t>
      </w:r>
      <w:r>
        <w:rPr>
          <w:color w:val="6B6B2B"/>
        </w:rPr>
        <w:t xml:space="preserve">retiró </w:t>
      </w:r>
      <w:r>
        <w:rPr>
          <w:color w:val="000000"/>
        </w:rPr>
        <w:t xml:space="preserve">un </w:t>
      </w:r>
      <w:r>
        <w:rPr>
          <w:color w:val="000000"/>
        </w:rPr>
        <w:t xml:space="preserve">velo </w:t>
      </w:r>
      <w:r>
        <w:rPr>
          <w:color w:val="2659CB"/>
        </w:rPr>
        <w:t xml:space="preserve">descubriendo </w:t>
      </w:r>
      <w:r>
        <w:rPr>
          <w:color w:val="000000"/>
        </w:rPr>
        <w:t xml:space="preserve">la </w:t>
      </w:r>
      <w:r>
        <w:rPr>
          <w:color w:val="2659CB"/>
        </w:rPr>
        <w:t xml:space="preserve">imagen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Jesus </w:t>
      </w:r>
      <w:r>
        <w:rPr>
          <w:color w:val="2659CB"/>
        </w:rPr>
        <w:t xml:space="preserve">frente </w:t>
      </w:r>
      <w:r>
        <w:rPr>
          <w:color w:val="000000"/>
        </w:rPr>
        <w:t xml:space="preserve">al </w:t>
      </w:r>
      <w:r>
        <w:rPr>
          <w:color w:val="2659CB"/>
        </w:rPr>
        <w:t xml:space="preserve">altar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B6B2B"/>
        </w:rPr>
        <w:t xml:space="preserve">fondo </w:t>
      </w:r>
      <w:r>
        <w:rPr>
          <w:color w:val="000000"/>
        </w:rPr>
        <w:t xml:space="preserve">las </w:t>
      </w:r>
      <w:r>
        <w:rPr>
          <w:color w:val="2659CB"/>
        </w:rPr>
        <w:t xml:space="preserve">campanas </w:t>
      </w:r>
      <w:r>
        <w:rPr>
          <w:color w:val="000000"/>
        </w:rPr>
        <w:t xml:space="preserve">de </w:t>
      </w:r>
      <w:r>
        <w:rPr>
          <w:color w:val="2659CB"/>
        </w:rPr>
        <w:t xml:space="preserve">San-Pedro </w:t>
      </w:r>
      <w:r>
        <w:rPr>
          <w:color w:val="000000"/>
        </w:rPr>
        <w:t xml:space="preserve">. </w:t>
      </w:r>
      <w:r>
        <w:rPr>
          <w:color w:val="2659CB"/>
        </w:rPr>
        <w:t xml:space="preserve">Francisco </w:t>
      </w:r>
      <w:r>
        <w:rPr>
          <w:color w:val="2659CB"/>
        </w:rPr>
        <w:t xml:space="preserve">centró </w:t>
      </w:r>
      <w:r>
        <w:rPr>
          <w:color w:val="000000"/>
        </w:rPr>
        <w:t xml:space="preserve">su </w:t>
      </w:r>
      <w:r>
        <w:rPr>
          <w:color w:val="4425CC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659CB"/>
        </w:rPr>
        <w:t xml:space="preserve">crítica </w:t>
      </w:r>
      <w:r>
        <w:rPr>
          <w:color w:val="000000"/>
        </w:rPr>
        <w:t xml:space="preserve">al </w:t>
      </w:r>
      <w:r>
        <w:rPr>
          <w:color w:val="000000"/>
        </w:rPr>
        <w:t xml:space="preserve">consumismo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rodea </w:t>
      </w:r>
      <w:r>
        <w:rPr>
          <w:color w:val="000000"/>
        </w:rPr>
        <w:t xml:space="preserve">estas </w:t>
      </w:r>
      <w:r>
        <w:rPr>
          <w:color w:val="CEF85A"/>
        </w:rPr>
        <w:t xml:space="preserve">fechas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00000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ITALIANO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pontifice </w:t>
      </w:r>
      <w:r>
        <w:rPr>
          <w:color w:val="6B6B2B"/>
        </w:rPr>
        <w:t xml:space="preserve">propone </w:t>
      </w:r>
      <w:r>
        <w:rPr>
          <w:color w:val="000000"/>
        </w:rPr>
        <w:t xml:space="preserve">un </w:t>
      </w:r>
      <w:r>
        <w:rPr>
          <w:color w:val="2659CB"/>
        </w:rPr>
        <w:t xml:space="preserve">nuevo </w:t>
      </w:r>
      <w:r>
        <w:rPr>
          <w:color w:val="6B6B2B"/>
        </w:rPr>
        <w:t xml:space="preserve">modelo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B6B2B"/>
        </w:rPr>
        <w:t xml:space="preserve">objetivo </w:t>
      </w:r>
      <w:r>
        <w:rPr>
          <w:color w:val="000000"/>
        </w:rPr>
        <w:t xml:space="preserve">sea </w:t>
      </w:r>
      <w:r>
        <w:rPr>
          <w:color w:val="000000"/>
        </w:rPr>
        <w:t xml:space="preserve">compadir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6B6B2B"/>
        </w:rPr>
        <w:t xml:space="preserve">insiste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B6B2B"/>
        </w:rPr>
        <w:t xml:space="preserve">alimenta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B6B2B"/>
        </w:rPr>
        <w:t xml:space="preserve">bienes </w:t>
      </w:r>
      <w:r>
        <w:rPr>
          <w:color w:val="000000"/>
        </w:rPr>
        <w:t xml:space="preserve">sino </w:t>
      </w:r>
      <w:r>
        <w:rPr>
          <w:color w:val="000000"/>
        </w:rPr>
        <w:t xml:space="preserve">el </w:t>
      </w:r>
      <w:r>
        <w:rPr>
          <w:color w:val="4DCEC3"/>
        </w:rPr>
        <w:t xml:space="preserve">amor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00000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ITALIANO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rPr>
          <w:color w:val="000000"/>
        </w:rPr>
        <w:t xml:space="preserve">Concluida </w:t>
      </w:r>
      <w:r>
        <w:rPr>
          <w:color w:val="000000"/>
        </w:rPr>
        <w:t xml:space="preserve">la </w:t>
      </w:r>
      <w:r>
        <w:rPr>
          <w:color w:val="000000"/>
        </w:rPr>
        <w:t xml:space="preserve">misa </w:t>
      </w:r>
      <w:r>
        <w:rPr>
          <w:color w:val="000000"/>
        </w:rPr>
        <w:t xml:space="preserve">el </w:t>
      </w:r>
      <w:r>
        <w:rPr>
          <w:color w:val="000000"/>
        </w:rPr>
        <w:t xml:space="preserve">papá </w:t>
      </w:r>
      <w:r>
        <w:rPr>
          <w:color w:val="2659CB"/>
        </w:rPr>
        <w:t xml:space="preserve">llevó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4DCEC3"/>
        </w:rPr>
        <w:t xml:space="preserve">Jesús </w:t>
      </w:r>
      <w:r>
        <w:rPr>
          <w:color w:val="000000"/>
        </w:rPr>
        <w:t xml:space="preserve">del </w:t>
      </w:r>
      <w:r>
        <w:rPr>
          <w:color w:val="2659CB"/>
        </w:rPr>
        <w:t xml:space="preserve">altara </w:t>
      </w:r>
      <w:r>
        <w:rPr>
          <w:color w:val="000000"/>
        </w:rPr>
        <w:t xml:space="preserve">un </w:t>
      </w:r>
      <w:r>
        <w:rPr>
          <w:color w:val="CEF85A"/>
        </w:rPr>
        <w:t xml:space="preserve">pesebre </w:t>
      </w:r>
      <w:r>
        <w:rPr>
          <w:color w:val="000000"/>
        </w:rPr>
        <w:t xml:space="preserve">, </w:t>
      </w:r>
      <w:r>
        <w:rPr>
          <w:color w:val="2659CB"/>
        </w:rPr>
        <w:t xml:space="preserve">junto </w:t>
      </w:r>
      <w:r>
        <w:rPr>
          <w:color w:val="000000"/>
        </w:rPr>
        <w:t xml:space="preserve">al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 </w:t>
      </w:r>
      <w:r>
        <w:rPr>
          <w:color w:val="2659CB"/>
        </w:rPr>
        <w:t xml:space="preserve">varios </w:t>
      </w:r>
      <w:r>
        <w:rPr>
          <w:color w:val="6B6B2B"/>
        </w:rPr>
        <w:t xml:space="preserve">países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una </w:t>
      </w:r>
      <w:r>
        <w:rPr>
          <w:color w:val="2659CB"/>
        </w:rPr>
        <w:t xml:space="preserve">ofrenda </w:t>
      </w:r>
      <w:r>
        <w:rPr>
          <w:color w:val="2659CB"/>
        </w:rPr>
        <w:t xml:space="preserve">floral </w:t>
      </w:r>
      <w:r>
        <w:rPr>
          <w:color w:val="000000"/>
        </w:rPr>
        <w:t xml:space="preserve">. </w:t>
      </w:r>
      <w:r>
        <w:rPr>
          <w:color w:val="2659CB"/>
        </w:rPr>
        <w:t xml:space="preserve">Tras </w:t>
      </w:r>
      <w:r>
        <w:rPr>
          <w:color w:val="000000"/>
        </w:rPr>
        <w:t xml:space="preserve">la </w:t>
      </w:r>
      <w:r>
        <w:rPr>
          <w:color w:val="2659CB"/>
        </w:rPr>
        <w:t xml:space="preserve">ceremonia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asistentes </w:t>
      </w:r>
      <w:r>
        <w:rPr>
          <w:color w:val="2659CB"/>
        </w:rPr>
        <w:t xml:space="preserve">visitaron </w:t>
      </w:r>
      <w:r>
        <w:rPr>
          <w:color w:val="000000"/>
        </w:rPr>
        <w:t xml:space="preserve">el </w:t>
      </w:r>
      <w:r>
        <w:rPr>
          <w:color w:val="2659CB"/>
        </w:rPr>
        <w:t xml:space="preserve">nacimiento </w:t>
      </w:r>
      <w:r>
        <w:rPr>
          <w:color w:val="2659CB"/>
        </w:rPr>
        <w:t xml:space="preserve">levantado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B6B2B"/>
        </w:rPr>
        <w:t xml:space="preserve">plaza </w:t>
      </w:r>
      <w:r>
        <w:rPr>
          <w:color w:val="000000"/>
        </w:rPr>
        <w:t xml:space="preserve">de </w:t>
      </w:r>
      <w:r>
        <w:rPr>
          <w:color w:val="2659CB"/>
        </w:rPr>
        <w:t xml:space="preserve">San-Pedro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B6B2B"/>
        </w:rPr>
        <w:t xml:space="preserve">realizado </w:t>
      </w:r>
      <w:r>
        <w:rPr>
          <w:color w:val="000000"/>
        </w:rPr>
        <w:t xml:space="preserve">con </w:t>
      </w:r>
      <w:r>
        <w:rPr>
          <w:color w:val="2659CB"/>
        </w:rPr>
        <w:t xml:space="preserve">arena </w:t>
      </w:r>
      <w:r>
        <w:rPr>
          <w:color w:val="000000"/>
        </w:rPr>
        <w:t xml:space="preserve">de </w:t>
      </w:r>
      <w:r>
        <w:rPr>
          <w:color w:val="000000"/>
        </w:rPr>
        <w:t xml:space="preserve">playa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659CB"/>
        </w:rPr>
        <w:t xml:space="preserve">primera </w:t>
      </w:r>
      <w:r>
        <w:rPr>
          <w:color w:val="000000"/>
        </w:rPr>
        <w:t xml:space="preserve">misa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en </w:t>
      </w:r>
      <w:r>
        <w:rPr>
          <w:color w:val="2659CB"/>
        </w:rPr>
        <w:t xml:space="preserve">tierra </w:t>
      </w:r>
      <w:r>
        <w:rPr>
          <w:color w:val="2659CB"/>
        </w:rPr>
        <w:t xml:space="preserve">santa </w:t>
      </w:r>
      <w:r>
        <w:rPr>
          <w:color w:val="000000"/>
        </w:rPr>
        <w:t xml:space="preserve">. </w:t>
      </w:r>
      <w:r>
        <w:rPr>
          <w:color w:val="CEEED0"/>
        </w:rPr>
        <w:t xml:space="preserve">Vecinos </w:t>
      </w:r>
      <w:r>
        <w:rPr>
          <w:color w:val="000000"/>
        </w:rPr>
        <w:t xml:space="preserve">y </w:t>
      </w:r>
      <w:r>
        <w:rPr>
          <w:color w:val="000000"/>
        </w:rPr>
        <w:t xml:space="preserve">tudstas </w:t>
      </w:r>
      <w:r>
        <w:rPr>
          <w:color w:val="000000"/>
        </w:rPr>
        <w:t xml:space="preserve">han </w:t>
      </w:r>
      <w:r>
        <w:rPr>
          <w:color w:val="2659CB"/>
        </w:rPr>
        <w:t xml:space="preserve">acudido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2659CB"/>
        </w:rPr>
        <w:t xml:space="preserve">ceremonia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celebra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iglesia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natividad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EF85A"/>
        </w:rPr>
        <w:t xml:space="preserve">Belén </w:t>
      </w:r>
      <w:r>
        <w:rPr>
          <w:color w:val="000000"/>
        </w:rPr>
        <w:t xml:space="preserve">. </w:t>
      </w:r>
      <w:r>
        <w:rPr>
          <w:color w:val="2659CB"/>
        </w:rPr>
        <w:t xml:space="preserve">Cientos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peregdnos </w:t>
      </w:r>
      <w:r>
        <w:rPr>
          <w:color w:val="2659CB"/>
        </w:rPr>
        <w:t xml:space="preserve">visitan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este </w:t>
      </w:r>
      <w:r>
        <w:rPr>
          <w:color w:val="2659CB"/>
        </w:rPr>
        <w:t xml:space="preserve">templo </w:t>
      </w:r>
      <w:r>
        <w:rPr>
          <w:color w:val="000000"/>
        </w:rPr>
        <w:t xml:space="preserve">, </w:t>
      </w:r>
      <w:r>
        <w:rPr>
          <w:color w:val="6B6B2B"/>
        </w:rPr>
        <w:t xml:space="preserve">construido </w:t>
      </w:r>
      <w:r>
        <w:rPr>
          <w:color w:val="6B6B2B"/>
        </w:rPr>
        <w:t xml:space="preserve">segun </w:t>
      </w:r>
      <w:r>
        <w:rPr>
          <w:color w:val="000000"/>
        </w:rPr>
        <w:t xml:space="preserve">la </w:t>
      </w:r>
      <w:r>
        <w:rPr>
          <w:color w:val="CEF85A"/>
        </w:rPr>
        <w:t xml:space="preserve">tradición </w:t>
      </w:r>
      <w:r>
        <w:rPr>
          <w:color w:val="2659CB"/>
        </w:rPr>
        <w:t xml:space="preserve">cristiana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gruta </w:t>
      </w:r>
      <w:r>
        <w:rPr>
          <w:color w:val="000000"/>
        </w:rPr>
        <w:t xml:space="preserve">donde </w:t>
      </w:r>
      <w:r>
        <w:rPr>
          <w:color w:val="000000"/>
        </w:rPr>
        <w:t xml:space="preserve">nació </w:t>
      </w:r>
      <w:r>
        <w:rPr>
          <w:color w:val="000000"/>
        </w:rPr>
        <w:t xml:space="preserve">Jesus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han </w:t>
      </w:r>
      <w:r>
        <w:rPr>
          <w:color w:val="2659CB"/>
        </w:rPr>
        <w:t xml:space="preserve">celebrado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en </w:t>
      </w:r>
      <w:r>
        <w:rPr>
          <w:color w:val="CEF85A"/>
        </w:rPr>
        <w:t xml:space="preserve">Australia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playa </w:t>
      </w:r>
      <w:r>
        <w:rPr>
          <w:color w:val="000000"/>
        </w:rPr>
        <w:t xml:space="preserve">a </w:t>
      </w:r>
      <w:r>
        <w:rPr>
          <w:color w:val="000000"/>
        </w:rPr>
        <w:t xml:space="preserve">rebosar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000000"/>
        </w:rPr>
        <w:t xml:space="preserve">socordstas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59CB"/>
        </w:rPr>
        <w:t xml:space="preserve">resistido </w:t>
      </w:r>
      <w:r>
        <w:rPr>
          <w:color w:val="000000"/>
        </w:rPr>
        <w:t xml:space="preserve">a </w:t>
      </w:r>
      <w:r>
        <w:rPr>
          <w:color w:val="000000"/>
        </w:rPr>
        <w:t xml:space="preserve">ponerse </w:t>
      </w:r>
      <w:r>
        <w:rPr>
          <w:color w:val="000000"/>
        </w:rPr>
        <w:t xml:space="preserve">el </w:t>
      </w:r>
      <w:r>
        <w:rPr>
          <w:color w:val="CEF85A"/>
        </w:rPr>
        <w:t xml:space="preserve">gorro </w:t>
      </w:r>
      <w:r>
        <w:rPr>
          <w:color w:val="000000"/>
        </w:rPr>
        <w:t xml:space="preserve">de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. </w:t>
      </w:r>
      <w:r>
        <w:rPr>
          <w:color w:val="000000"/>
        </w:rPr>
        <w:t xml:space="preserve">Contrasta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2659CB"/>
        </w:rPr>
        <w:t xml:space="preserve">lugares </w:t>
      </w:r>
      <w:r>
        <w:rPr>
          <w:color w:val="000000"/>
        </w:rPr>
        <w:t xml:space="preserve">de </w:t>
      </w:r>
      <w:r>
        <w:rPr>
          <w:color w:val="2659CB"/>
        </w:rPr>
        <w:t xml:space="preserve">minoría </w:t>
      </w:r>
      <w:r>
        <w:rPr>
          <w:color w:val="2659CB"/>
        </w:rPr>
        <w:t xml:space="preserve">cristiana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2659CB"/>
        </w:rPr>
        <w:t xml:space="preserve">Pakistán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59CB"/>
        </w:rPr>
        <w:t xml:space="preserve">celebrado </w:t>
      </w:r>
      <w:r>
        <w:rPr>
          <w:color w:val="000000"/>
        </w:rPr>
        <w:t xml:space="preserve">misas </w:t>
      </w:r>
      <w:r>
        <w:rPr>
          <w:color w:val="000000"/>
        </w:rPr>
        <w:t xml:space="preserve">con </w:t>
      </w:r>
      <w:r>
        <w:rPr>
          <w:color w:val="CEEED0"/>
        </w:rPr>
        <w:t xml:space="preserve">agentes </w:t>
      </w:r>
      <w:r>
        <w:rPr>
          <w:color w:val="2659CB"/>
        </w:rPr>
        <w:t xml:space="preserve">armados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659CB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659CB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659CB"/>
        </w:rPr>
        <w:t xml:space="preserve">China </w:t>
      </w:r>
      <w:r>
        <w:rPr>
          <w:color w:val="000000"/>
        </w:rPr>
        <w:t xml:space="preserve">, </w:t>
      </w:r>
      <w:r>
        <w:rPr>
          <w:color w:val="000000"/>
        </w:rPr>
        <w:t xml:space="preserve">porsu </w:t>
      </w:r>
      <w:r>
        <w:rPr>
          <w:color w:val="000000"/>
        </w:rPr>
        <w:t xml:space="preserve">pade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000000"/>
        </w:rPr>
        <w:t xml:space="preserve">pocos </w:t>
      </w:r>
      <w:r>
        <w:rPr>
          <w:color w:val="000000"/>
        </w:rPr>
        <w:t xml:space="preserve">han </w:t>
      </w:r>
      <w:r>
        <w:rPr>
          <w:color w:val="2659CB"/>
        </w:rPr>
        <w:t xml:space="preserve">celebrado </w:t>
      </w:r>
      <w:r>
        <w:rPr>
          <w:color w:val="000000"/>
        </w:rPr>
        <w:t xml:space="preserve">este </w:t>
      </w:r>
      <w:r>
        <w:rPr>
          <w:color w:val="000000"/>
        </w:rPr>
        <w:t xml:space="preserve">dia </w:t>
      </w:r>
      <w:r>
        <w:rPr>
          <w:color w:val="000000"/>
        </w:rPr>
        <w:t xml:space="preserve">con </w:t>
      </w:r>
      <w:r>
        <w:rPr>
          <w:color w:val="2659CB"/>
        </w:rPr>
        <w:t xml:space="preserve">dulces </w:t>
      </w:r>
      <w:r>
        <w:rPr>
          <w:color w:val="000000"/>
        </w:rPr>
        <w:t xml:space="preserve">y </w:t>
      </w:r>
      <w:r>
        <w:rPr>
          <w:color w:val="2659CB"/>
        </w:rPr>
        <w:t xml:space="preserve">bailes </w:t>
      </w:r>
      <w:r>
        <w:rPr>
          <w:color w:val="CEF85A"/>
        </w:rPr>
        <w:t xml:space="preserve">tradicionales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Yen </w:t>
      </w:r>
      <w:r>
        <w:rPr>
          <w:color w:val="000000"/>
        </w:rPr>
        <w:t xml:space="preserve">la </w:t>
      </w:r>
      <w:r>
        <w:rPr>
          <w:color w:val="FB98E0"/>
        </w:rPr>
        <w:t xml:space="preserve">Casa-Blanca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han </w:t>
      </w:r>
      <w:r>
        <w:rPr>
          <w:color w:val="CEF85A"/>
        </w:rPr>
        <w:t xml:space="preserve">felicitado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659CB"/>
        </w:rPr>
        <w:t xml:space="preserve">decena </w:t>
      </w:r>
      <w:r>
        <w:rPr>
          <w:color w:val="000000"/>
        </w:rPr>
        <w:t xml:space="preserve">de </w:t>
      </w:r>
      <w:r>
        <w:rPr>
          <w:color w:val="000000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425CC"/>
        </w:rPr>
        <w:t xml:space="preserve">presidente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659CB"/>
        </w:rPr>
        <w:t xml:space="preserve">primera </w:t>
      </w:r>
      <w:r>
        <w:rPr>
          <w:color w:val="000000"/>
        </w:rPr>
        <w:t xml:space="preserve">dama </w:t>
      </w:r>
      <w:r>
        <w:rPr>
          <w:color w:val="000000"/>
        </w:rPr>
        <w:t xml:space="preserve">: </w:t>
      </w:r>
      <w:r>
        <w:rPr>
          <w:color w:val="000000"/>
        </w:rPr>
        <w:t xml:space="preserve">por </w:t>
      </w:r>
      <w:r>
        <w:rPr>
          <w:color w:val="4DCEC3"/>
        </w:rPr>
        <w:t xml:space="preserve">teléfono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2659CB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B98E0"/>
        </w:rPr>
        <w:t xml:space="preserve">Trump </w:t>
      </w:r>
      <w:r>
        <w:rPr>
          <w:color w:val="6B6B2B"/>
        </w:rPr>
        <w:t xml:space="preserve">informaban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pequeños </w:t>
      </w:r>
      <w:r>
        <w:rPr>
          <w:color w:val="4DCEC3"/>
        </w:rPr>
        <w:t xml:space="preserve">dónde </w:t>
      </w:r>
      <w:r>
        <w:rPr>
          <w:color w:val="000000"/>
        </w:rPr>
        <w:t xml:space="preserve">se </w:t>
      </w:r>
      <w:r>
        <w:rPr>
          <w:color w:val="2659CB"/>
        </w:rPr>
        <w:t xml:space="preserve">encontraba </w:t>
      </w:r>
      <w:r>
        <w:rPr>
          <w:color w:val="000000"/>
        </w:rPr>
        <w:t xml:space="preserve">Papá-Noel </w:t>
      </w:r>
      <w:r>
        <w:rPr>
          <w:color w:val="2659CB"/>
        </w:rPr>
        <w:t xml:space="preserve">Aunque </w:t>
      </w:r>
      <w:r>
        <w:rPr>
          <w:color w:val="000000"/>
        </w:rPr>
        <w:t xml:space="preserve">el </w:t>
      </w:r>
      <w:r>
        <w:rPr>
          <w:color w:val="4425CC"/>
        </w:rPr>
        <w:t xml:space="preserve">presidente </w:t>
      </w:r>
      <w:r>
        <w:rPr>
          <w:color w:val="2659CB"/>
        </w:rPr>
        <w:t xml:space="preserve">estadounidense </w:t>
      </w:r>
      <w:r>
        <w:rPr>
          <w:color w:val="000000"/>
        </w:rPr>
        <w:t xml:space="preserve">ha </w:t>
      </w:r>
      <w:r>
        <w:rPr>
          <w:color w:val="CEEED0"/>
        </w:rPr>
        <w:t xml:space="preserve">cometido </w:t>
      </w:r>
      <w:r>
        <w:rPr>
          <w:color w:val="000000"/>
        </w:rPr>
        <w:t xml:space="preserve">una </w:t>
      </w:r>
      <w:r>
        <w:rPr>
          <w:color w:val="2659CB"/>
        </w:rPr>
        <w:t xml:space="preserve">autentica </w:t>
      </w:r>
      <w:r>
        <w:rPr>
          <w:color w:val="CEEED0"/>
        </w:rPr>
        <w:t xml:space="preserve">terrible </w:t>
      </w:r>
      <w:r>
        <w:rPr>
          <w:color w:val="000000"/>
        </w:rPr>
        <w:t xml:space="preserve">metedura </w:t>
      </w:r>
      <w:r>
        <w:rPr>
          <w:color w:val="000000"/>
        </w:rPr>
        <w:t xml:space="preserve">de </w:t>
      </w:r>
      <w:r>
        <w:rPr>
          <w:color w:val="000000"/>
        </w:rPr>
        <w:t xml:space="preserve">pata </w:t>
      </w:r>
      <w:r>
        <w:rPr>
          <w:color w:val="000000"/>
        </w:rPr>
        <w:t xml:space="preserve">. </w:t>
      </w:r>
      <w:r>
        <w:rPr>
          <w:color w:val="2659CB"/>
        </w:rPr>
        <w:t xml:space="preserve">Unas </w:t>
      </w:r>
      <w:r>
        <w:rPr>
          <w:color w:val="CEF85A"/>
        </w:rPr>
        <w:t xml:space="preserve">fechas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EF85A"/>
        </w:rPr>
        <w:t xml:space="preserve">villancicos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F85A"/>
        </w:rPr>
        <w:t xml:space="preserve">tradiciones </w:t>
      </w:r>
      <w:r>
        <w:rPr>
          <w:color w:val="000000"/>
        </w:rPr>
        <w:t xml:space="preserve">más </w:t>
      </w:r>
      <w:r>
        <w:rPr>
          <w:color w:val="000000"/>
        </w:rPr>
        <w:t xml:space="preserve">arraigadas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hasta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CEF85A"/>
        </w:rPr>
        <w:t xml:space="preserve">tradiciones </w:t>
      </w:r>
      <w:r>
        <w:rPr>
          <w:color w:val="2659CB"/>
        </w:rPr>
        <w:t xml:space="preserve">llegan </w:t>
      </w:r>
      <w:r>
        <w:rPr>
          <w:color w:val="2659CB"/>
        </w:rPr>
        <w:t xml:space="preserve">tiempos </w:t>
      </w:r>
      <w:r>
        <w:rPr>
          <w:color w:val="000000"/>
        </w:rPr>
        <w:t xml:space="preserve">más </w:t>
      </w:r>
      <w:r>
        <w:rPr>
          <w:color w:val="000000"/>
        </w:rPr>
        <w:t xml:space="preserve">modernos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B6B2B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CEF85A"/>
        </w:rPr>
        <w:t xml:space="preserve">villancicos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2659CB"/>
        </w:rPr>
        <w:t xml:space="preserve">llegara </w:t>
      </w:r>
      <w:r>
        <w:rPr>
          <w:color w:val="000000"/>
        </w:rPr>
        <w:t xml:space="preserve">convedirse </w:t>
      </w:r>
      <w:r>
        <w:rPr>
          <w:color w:val="000000"/>
        </w:rPr>
        <w:t xml:space="preserve">Por </w:t>
      </w:r>
      <w:r>
        <w:rPr>
          <w:color w:val="6B6B2B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CEF85A"/>
        </w:rPr>
        <w:t xml:space="preserve">villancicos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2659CB"/>
        </w:rPr>
        <w:t xml:space="preserve">llegara </w:t>
      </w:r>
      <w:r>
        <w:rPr>
          <w:color w:val="000000"/>
        </w:rPr>
        <w:t xml:space="preserve">convedirse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659CB"/>
        </w:rPr>
        <w:t xml:space="preserve">costumbre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extendida </w:t>
      </w:r>
      <w:r>
        <w:rPr>
          <w:color w:val="000000"/>
        </w:rPr>
        <w:t xml:space="preserve">por </w:t>
      </w:r>
      <w:r>
        <w:rPr>
          <w:color w:val="6B6B2B"/>
        </w:rPr>
        <w:t xml:space="preserve">colegios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659CB"/>
        </w:rPr>
        <w:t xml:space="preserve">costumbre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extendida </w:t>
      </w:r>
      <w:r>
        <w:rPr>
          <w:color w:val="000000"/>
        </w:rPr>
        <w:t xml:space="preserve">por </w:t>
      </w:r>
      <w:r>
        <w:rPr>
          <w:color w:val="6B6B2B"/>
        </w:rPr>
        <w:t xml:space="preserve">colegios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2659CB"/>
        </w:rPr>
        <w:t xml:space="preserve">España </w:t>
      </w:r>
      <w:r>
        <w:rPr>
          <w:color w:val="000000"/>
        </w:rPr>
        <w:t xml:space="preserve">: </w:t>
      </w:r>
      <w:r>
        <w:rPr>
          <w:color w:val="000000"/>
        </w:rPr>
        <w:t xml:space="preserve">coros </w:t>
      </w:r>
      <w:r>
        <w:rPr>
          <w:color w:val="000000"/>
        </w:rPr>
        <w:t xml:space="preserve">de </w:t>
      </w:r>
      <w:r>
        <w:rPr>
          <w:color w:val="6B6B2B"/>
        </w:rPr>
        <w:t xml:space="preserve">alumnos </w:t>
      </w:r>
      <w:r>
        <w:rPr>
          <w:color w:val="000000"/>
        </w:rPr>
        <w:t xml:space="preserve">que </w:t>
      </w:r>
      <w:r>
        <w:rPr>
          <w:color w:val="2659CB"/>
        </w:rPr>
        <w:t xml:space="preserve">incluso </w:t>
      </w:r>
      <w:r>
        <w:rPr>
          <w:color w:val="6B6B2B"/>
        </w:rPr>
        <w:t xml:space="preserve">compiten </w:t>
      </w:r>
      <w:r>
        <w:rPr>
          <w:color w:val="000000"/>
        </w:rPr>
        <w:t xml:space="preserve">[ </w:t>
      </w:r>
      <w:r>
        <w:rPr>
          <w:color w:val="000000"/>
        </w:rPr>
        <w:t xml:space="preserve">25/12/2018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