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21:00:08 </w:t>
      </w:r>
      <w:r>
        <w:rPr>
          <w:color w:val="000000"/>
        </w:rPr>
        <w:t xml:space="preserve">]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86.700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: </w:t>
      </w:r>
      <w:r>
        <w:rPr>
          <w:color w:val="000000"/>
        </w:rPr>
        <w:t xml:space="preserve">905.000 </w:t>
      </w:r>
      <w:r>
        <w:rPr>
          <w:color w:val="000000"/>
        </w:rPr>
        <w:t xml:space="preserve">. </w:t>
      </w:r>
      <w:r>
        <w:rPr>
          <w:color w:val="304195"/>
        </w:rPr>
        <w:t xml:space="preserve">Suerte </w:t>
      </w:r>
      <w:r>
        <w:rPr>
          <w:color w:val="000000"/>
        </w:rPr>
        <w:t xml:space="preserve">, </w:t>
      </w:r>
      <w:r>
        <w:rPr>
          <w:color w:val="304195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304195"/>
        </w:rPr>
        <w:t xml:space="preserve">empieza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4F44E"/>
        </w:rPr>
        <w:t xml:space="preserve">XIX </w:t>
      </w:r>
      <w:r>
        <w:rPr>
          <w:color w:val="000000"/>
        </w:rPr>
        <w:t xml:space="preserve">. </w:t>
      </w:r>
      <w:r>
        <w:rPr>
          <w:color w:val="04F44E"/>
        </w:rPr>
        <w:t xml:space="preserve">Viena </w:t>
      </w:r>
      <w:r>
        <w:rPr>
          <w:color w:val="000000"/>
        </w:rPr>
        <w:t xml:space="preserve">. </w:t>
      </w:r>
      <w:r>
        <w:rPr>
          <w:color w:val="000000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Ras </w:t>
      </w:r>
      <w:r>
        <w:rPr>
          <w:color w:val="000000"/>
        </w:rPr>
        <w:t xml:space="preserve">el </w:t>
      </w:r>
      <w:r>
        <w:rPr>
          <w:color w:val="000000"/>
        </w:rPr>
        <w:t xml:space="preserve">hanout </w:t>
      </w:r>
      <w:r>
        <w:rPr>
          <w:color w:val="000000"/>
        </w:rPr>
        <w:t xml:space="preserve">. </w:t>
      </w:r>
      <w:r>
        <w:rPr>
          <w:color w:val="000000"/>
        </w:rPr>
        <w:t xml:space="preserve">Gran </w:t>
      </w:r>
      <w:r>
        <w:rPr>
          <w:color w:val="000000"/>
        </w:rPr>
        <w:t xml:space="preserve">Bretaña </w:t>
      </w:r>
      <w:r>
        <w:rPr>
          <w:color w:val="000000"/>
        </w:rPr>
        <w:t xml:space="preserve">. </w:t>
      </w:r>
      <w:r>
        <w:rPr>
          <w:color w:val="6A03D7"/>
        </w:rPr>
        <w:t xml:space="preserve">Inglaterra </w:t>
      </w:r>
      <w:r>
        <w:rPr>
          <w:color w:val="000000"/>
        </w:rPr>
        <w:t xml:space="preserve">. </w:t>
      </w:r>
      <w:r>
        <w:rPr>
          <w:color w:val="000000"/>
        </w:rPr>
        <w:t xml:space="preserve">12 </w:t>
      </w:r>
      <w:r>
        <w:rPr>
          <w:color w:val="000000"/>
        </w:rPr>
        <w:t xml:space="preserve">. </w:t>
      </w:r>
      <w:r>
        <w:rPr>
          <w:color w:val="304195"/>
        </w:rPr>
        <w:t xml:space="preserve">Cuatro </w:t>
      </w:r>
      <w:r>
        <w:rPr>
          <w:color w:val="000000"/>
        </w:rPr>
        <w:t xml:space="preserve">, </w:t>
      </w:r>
      <w:r>
        <w:rPr>
          <w:color w:val="58AD6D"/>
        </w:rPr>
        <w:t xml:space="preserve">XVIII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¿y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? </w:t>
      </w:r>
      <w:r>
        <w:rPr>
          <w:color w:val="304195"/>
        </w:rPr>
        <w:t xml:space="preserve">Seis </w:t>
      </w:r>
      <w:r>
        <w:rPr>
          <w:color w:val="000000"/>
        </w:rPr>
        <w:t xml:space="preserve">, </w:t>
      </w:r>
      <w:r>
        <w:rPr>
          <w:color w:val="6A03D7"/>
        </w:rPr>
        <w:t xml:space="preserve">Budapest </w:t>
      </w:r>
      <w:r>
        <w:rPr>
          <w:color w:val="000000"/>
        </w:rPr>
        <w:t xml:space="preserve">. </w:t>
      </w:r>
      <w:r>
        <w:rPr>
          <w:color w:val="58AD6D"/>
        </w:rPr>
        <w:t xml:space="preserve">Ginebra </w:t>
      </w:r>
      <w:r>
        <w:rPr>
          <w:color w:val="000000"/>
        </w:rPr>
        <w:t xml:space="preserve">. </w:t>
      </w:r>
      <w:r>
        <w:rPr>
          <w:color w:val="58AD6D"/>
        </w:rPr>
        <w:t xml:space="preserve">Ginebra </w:t>
      </w:r>
      <w:r>
        <w:rPr>
          <w:color w:val="000000"/>
        </w:rPr>
        <w:t xml:space="preserve">, </w:t>
      </w:r>
      <w:r>
        <w:rPr>
          <w:color w:val="000000"/>
        </w:rPr>
        <w:t xml:space="preserve">¿lo </w:t>
      </w:r>
      <w:r>
        <w:rPr>
          <w:color w:val="000000"/>
        </w:rPr>
        <w:t xml:space="preserve">sabías </w:t>
      </w:r>
      <w:r>
        <w:rPr>
          <w:color w:val="000000"/>
        </w:rPr>
        <w:t xml:space="preserve">, </w:t>
      </w:r>
      <w:r>
        <w:rPr>
          <w:color w:val="04F44E"/>
        </w:rPr>
        <w:t xml:space="preserve">Manolo </w:t>
      </w:r>
      <w:r>
        <w:rPr>
          <w:color w:val="000000"/>
        </w:rPr>
        <w:t xml:space="preserve">?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304195"/>
        </w:rPr>
        <w:t xml:space="preserve">quedaban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304195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sabía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000000"/>
        </w:rPr>
        <w:t xml:space="preserve">sabía </w:t>
      </w:r>
      <w:r>
        <w:rPr>
          <w:color w:val="000000"/>
        </w:rPr>
        <w:t xml:space="preserve">. </w:t>
      </w:r>
      <w:r>
        <w:rPr>
          <w:color w:val="58AD6D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58AD6D"/>
        </w:rPr>
        <w:t xml:space="preserve">Ginebra </w:t>
      </w:r>
      <w:r>
        <w:rPr>
          <w:color w:val="000000"/>
        </w:rPr>
        <w:t xml:space="preserve">. </w:t>
      </w:r>
      <w:r>
        <w:rPr>
          <w:color w:val="304195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otras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he </w:t>
      </w:r>
      <w:r>
        <w:rPr>
          <w:color w:val="000000"/>
        </w:rPr>
        <w:t xml:space="preserve">merendado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primer </w:t>
      </w:r>
      <w:r>
        <w:rPr>
          <w:color w:val="AEA78F"/>
        </w:rPr>
        <w:t xml:space="preserve">ganador </w:t>
      </w:r>
      <w:r>
        <w:rPr>
          <w:color w:val="000000"/>
        </w:rPr>
        <w:t xml:space="preserve">del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bádminton </w:t>
      </w:r>
      <w:r>
        <w:rPr>
          <w:color w:val="000000"/>
        </w:rPr>
        <w:t xml:space="preserve">en </w:t>
      </w:r>
      <w:r>
        <w:rPr>
          <w:color w:val="6A03D7"/>
        </w:rPr>
        <w:t xml:space="preserve">categoría </w:t>
      </w:r>
      <w:r>
        <w:rPr>
          <w:color w:val="04F44E"/>
        </w:rPr>
        <w:t xml:space="preserve">individual </w:t>
      </w:r>
      <w:r>
        <w:rPr>
          <w:color w:val="000000"/>
        </w:rPr>
        <w:t xml:space="preserve">fue </w:t>
      </w:r>
      <w:r>
        <w:rPr>
          <w:color w:val="000000"/>
        </w:rPr>
        <w:t xml:space="preserve">: </w:t>
      </w:r>
      <w:r>
        <w:rPr>
          <w:color w:val="000000"/>
        </w:rPr>
        <w:t xml:space="preserve">Flemming </w:t>
      </w:r>
      <w:r>
        <w:rPr>
          <w:color w:val="000000"/>
        </w:rPr>
        <w:t xml:space="preserve">Delfs </w:t>
      </w:r>
      <w:r>
        <w:rPr>
          <w:color w:val="000000"/>
        </w:rPr>
        <w:t xml:space="preserve">. </w:t>
      </w:r>
      <w:r>
        <w:rPr>
          <w:color w:val="304195"/>
        </w:rPr>
        <w:t xml:space="preserve">Casi </w:t>
      </w:r>
      <w:r>
        <w:rPr>
          <w:color w:val="000000"/>
        </w:rPr>
        <w:t xml:space="preserve">, </w:t>
      </w:r>
      <w:r>
        <w:rPr>
          <w:color w:val="000000"/>
        </w:rPr>
        <w:t xml:space="preserve">¿eh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304195"/>
        </w:rPr>
        <w:t xml:space="preserve">cobertura </w:t>
      </w:r>
      <w:r>
        <w:rPr>
          <w:color w:val="000000"/>
        </w:rPr>
        <w:t xml:space="preserve">desecada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nuez </w:t>
      </w:r>
      <w:r>
        <w:rPr>
          <w:color w:val="000000"/>
        </w:rPr>
        <w:t xml:space="preserve">moscada </w:t>
      </w:r>
      <w:r>
        <w:rPr>
          <w:color w:val="000000"/>
        </w:rPr>
        <w:t xml:space="preserve">muy </w:t>
      </w:r>
      <w:r>
        <w:rPr>
          <w:color w:val="304195"/>
        </w:rPr>
        <w:t xml:space="preserve">usada </w:t>
      </w:r>
      <w:r>
        <w:rPr>
          <w:color w:val="000000"/>
        </w:rPr>
        <w:t xml:space="preserve">como </w:t>
      </w:r>
      <w:r>
        <w:rPr>
          <w:color w:val="6A03D7"/>
        </w:rPr>
        <w:t xml:space="preserve">especia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cocina </w:t>
      </w:r>
      <w:r>
        <w:rPr>
          <w:color w:val="000000"/>
        </w:rPr>
        <w:t xml:space="preserve">de </w:t>
      </w:r>
      <w:r>
        <w:rPr>
          <w:color w:val="000000"/>
        </w:rPr>
        <w:t xml:space="preserve">Oriente </w:t>
      </w:r>
      <w:r>
        <w:rPr>
          <w:color w:val="000000"/>
        </w:rPr>
        <w:t xml:space="preserve">Medio </w:t>
      </w:r>
      <w:r>
        <w:rPr>
          <w:color w:val="000000"/>
        </w:rPr>
        <w:t xml:space="preserve">se </w:t>
      </w:r>
      <w:r>
        <w:rPr>
          <w:color w:val="304195"/>
        </w:rPr>
        <w:t xml:space="preserve">llama </w:t>
      </w:r>
      <w:r>
        <w:rPr>
          <w:color w:val="000000"/>
        </w:rPr>
        <w:t xml:space="preserve">macis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novelas </w:t>
      </w:r>
      <w:r>
        <w:rPr>
          <w:color w:val="000000"/>
        </w:rPr>
        <w:t xml:space="preserve">de </w:t>
      </w:r>
      <w:r>
        <w:rPr>
          <w:color w:val="000000"/>
        </w:rPr>
        <w:t xml:space="preserve">Burroughs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000000"/>
        </w:rPr>
        <w:t xml:space="preserve">de </w:t>
      </w:r>
      <w:r>
        <w:rPr>
          <w:color w:val="000000"/>
        </w:rPr>
        <w:t xml:space="preserve">Tarzán </w:t>
      </w:r>
      <w:r>
        <w:rPr>
          <w:color w:val="000000"/>
        </w:rPr>
        <w:t xml:space="preserve">son </w:t>
      </w:r>
      <w:r>
        <w:rPr>
          <w:color w:val="000000"/>
        </w:rPr>
        <w:t xml:space="preserve">originarios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: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2019 </w:t>
      </w:r>
      <w:r>
        <w:rPr>
          <w:color w:val="000000"/>
        </w:rPr>
        <w:t xml:space="preserve">habrá </w:t>
      </w:r>
      <w:r>
        <w:rPr>
          <w:color w:val="000000"/>
        </w:rPr>
        <w:t xml:space="preserve">, </w:t>
      </w:r>
      <w:r>
        <w:rPr>
          <w:color w:val="000000"/>
        </w:rPr>
        <w:t xml:space="preserve">¿cuántos </w:t>
      </w:r>
      <w:r>
        <w:rPr>
          <w:color w:val="6A03D7"/>
        </w:rPr>
        <w:t xml:space="preserve">festivos </w:t>
      </w:r>
      <w:r>
        <w:rPr>
          <w:color w:val="C2527D"/>
        </w:rPr>
        <w:t xml:space="preserve">nacionales </w:t>
      </w:r>
      <w:r>
        <w:rPr>
          <w:color w:val="000000"/>
        </w:rPr>
        <w:t xml:space="preserve">? </w:t>
      </w:r>
      <w:r>
        <w:rPr>
          <w:color w:val="304195"/>
        </w:rPr>
        <w:t xml:space="preserve">Ocho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304195"/>
        </w:rPr>
        <w:t xml:space="preserve">mismo </w:t>
      </w:r>
      <w:r>
        <w:rPr>
          <w:color w:val="000000"/>
        </w:rPr>
        <w:t xml:space="preserve">Reino </w:t>
      </w:r>
      <w:r>
        <w:rPr>
          <w:color w:val="000000"/>
        </w:rPr>
        <w:t xml:space="preserve">Unido </w:t>
      </w:r>
      <w:r>
        <w:rPr>
          <w:color w:val="000000"/>
        </w:rPr>
        <w:t xml:space="preserve">que </w:t>
      </w:r>
      <w:r>
        <w:rPr>
          <w:color w:val="000000"/>
        </w:rPr>
        <w:t xml:space="preserve">Gran </w:t>
      </w:r>
      <w:r>
        <w:rPr>
          <w:color w:val="000000"/>
        </w:rPr>
        <w:t xml:space="preserve">Bretaña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86.700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siguiente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910.000 </w:t>
      </w:r>
      <w:r>
        <w:rPr>
          <w:color w:val="000000"/>
        </w:rPr>
        <w:t xml:space="preserve">.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000000"/>
        </w:rPr>
        <w:t xml:space="preserve">44 </w:t>
      </w:r>
      <w:r>
        <w:rPr>
          <w:color w:val="304195"/>
        </w:rPr>
        <w:t xml:space="preserve">años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,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por </w:t>
      </w:r>
      <w:r>
        <w:rPr>
          <w:color w:val="304195"/>
        </w:rPr>
        <w:t xml:space="preserve">segunda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exhumados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y </w:t>
      </w:r>
      <w:r>
        <w:rPr>
          <w:color w:val="304195"/>
        </w:rPr>
        <w:t xml:space="preserve">trasladados </w:t>
      </w:r>
      <w:r>
        <w:rPr>
          <w:color w:val="000000"/>
        </w:rPr>
        <w:t xml:space="preserve">al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C6B48B"/>
        </w:rPr>
        <w:t xml:space="preserve">cumple </w:t>
      </w:r>
      <w:r>
        <w:rPr>
          <w:color w:val="000000"/>
        </w:rPr>
        <w:t xml:space="preserve">su </w:t>
      </w:r>
      <w:r>
        <w:rPr>
          <w:color w:val="304195"/>
        </w:rPr>
        <w:t xml:space="preserve">objetivo </w:t>
      </w:r>
      <w:r>
        <w:rPr>
          <w:color w:val="000000"/>
        </w:rPr>
        <w:t xml:space="preserve">16 </w:t>
      </w:r>
      <w:r>
        <w:rPr>
          <w:color w:val="000000"/>
        </w:rPr>
        <w:t xml:space="preserve">meses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304195"/>
        </w:rPr>
        <w:t xml:space="preserve">llegar </w:t>
      </w:r>
      <w:r>
        <w:rPr>
          <w:color w:val="000000"/>
        </w:rPr>
        <w:t xml:space="preserve">al </w:t>
      </w:r>
      <w:r>
        <w:rPr>
          <w:color w:val="000000"/>
        </w:rPr>
        <w:t xml:space="preserve">poder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17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C6B48B"/>
        </w:rPr>
        <w:t xml:space="preserve">convoca </w:t>
      </w:r>
      <w:r>
        <w:rPr>
          <w:color w:val="000000"/>
        </w:rPr>
        <w:t xml:space="preserve">a </w:t>
      </w:r>
      <w:r>
        <w:rPr>
          <w:color w:val="304195"/>
        </w:rPr>
        <w:t xml:space="preserve">varios </w:t>
      </w:r>
      <w:r>
        <w:rPr>
          <w:color w:val="304195"/>
        </w:rPr>
        <w:t xml:space="preserve">centenares </w:t>
      </w:r>
      <w:r>
        <w:rPr>
          <w:color w:val="000000"/>
        </w:rPr>
        <w:t xml:space="preserve">de </w:t>
      </w:r>
      <w:r>
        <w:rPr>
          <w:color w:val="304195"/>
        </w:rPr>
        <w:t xml:space="preserve">ultras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4195"/>
        </w:rPr>
        <w:t xml:space="preserve">golpista </w:t>
      </w:r>
      <w:r>
        <w:rPr>
          <w:color w:val="304195"/>
        </w:rPr>
        <w:t xml:space="preserve">Antonio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ha </w:t>
      </w:r>
      <w:r>
        <w:rPr>
          <w:color w:val="304195"/>
        </w:rPr>
        <w:t xml:space="preserve">oficiado </w:t>
      </w:r>
      <w:r>
        <w:rPr>
          <w:color w:val="000000"/>
        </w:rPr>
        <w:t xml:space="preserve">el </w:t>
      </w:r>
      <w:r>
        <w:rPr>
          <w:color w:val="000000"/>
        </w:rPr>
        <w:t xml:space="preserve">responso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abundado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preconstitucionales </w:t>
      </w:r>
      <w:r>
        <w:rPr>
          <w:color w:val="000000"/>
        </w:rPr>
        <w:t xml:space="preserve">y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304195"/>
        </w:rPr>
        <w:t xml:space="preserve">exaltación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304195"/>
        </w:rPr>
        <w:t xml:space="preserve">muestra </w:t>
      </w:r>
      <w:r>
        <w:rPr>
          <w:color w:val="000000"/>
        </w:rPr>
        <w:t xml:space="preserve">su </w:t>
      </w:r>
      <w:r>
        <w:rPr>
          <w:color w:val="C6B48B"/>
        </w:rPr>
        <w:t xml:space="preserve">euforia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000000"/>
        </w:rPr>
        <w:t xml:space="preserve">se </w:t>
      </w:r>
      <w:r>
        <w:rPr>
          <w:color w:val="C2527D"/>
        </w:rPr>
        <w:t xml:space="preserve">felicita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C2527D"/>
        </w:rPr>
        <w:t xml:space="preserve">hablar </w:t>
      </w:r>
      <w:r>
        <w:rPr>
          <w:color w:val="000000"/>
        </w:rPr>
        <w:t xml:space="preserve">del </w:t>
      </w:r>
      <w:r>
        <w:rPr>
          <w:color w:val="58AD6D"/>
        </w:rPr>
        <w:t xml:space="preserve">futuro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se </w:t>
      </w:r>
      <w:r>
        <w:rPr>
          <w:color w:val="C2527D"/>
        </w:rPr>
        <w:t xml:space="preserve">desmarca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2527D"/>
        </w:rPr>
        <w:t xml:space="preserve">Vox </w:t>
      </w:r>
      <w:r>
        <w:rPr>
          <w:color w:val="58AD6D"/>
        </w:rPr>
        <w:t xml:space="preserve">acusa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carroñero </w:t>
      </w:r>
      <w:r>
        <w:rPr>
          <w:color w:val="000000"/>
        </w:rPr>
        <w:t xml:space="preserve">. </w:t>
      </w:r>
      <w:r>
        <w:rPr>
          <w:color w:val="C6B48B"/>
        </w:rPr>
        <w:t xml:space="preserve">España </w:t>
      </w:r>
      <w:r>
        <w:rPr>
          <w:color w:val="304195"/>
        </w:rPr>
        <w:t xml:space="preserve">sufre </w:t>
      </w:r>
      <w:r>
        <w:rPr>
          <w:color w:val="000000"/>
        </w:rPr>
        <w:t xml:space="preserve">los </w:t>
      </w:r>
      <w:r>
        <w:rPr>
          <w:color w:val="304195"/>
        </w:rPr>
        <w:t xml:space="preserve">peores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6A03D7"/>
        </w:rPr>
        <w:t xml:space="preserve">tiempos </w:t>
      </w:r>
      <w:r>
        <w:rPr>
          <w:color w:val="000000"/>
        </w:rPr>
        <w:t xml:space="preserve">más </w:t>
      </w:r>
      <w:r>
        <w:rPr>
          <w:color w:val="304195"/>
        </w:rPr>
        <w:t xml:space="preserve">intensos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crisis </w:t>
      </w:r>
      <w:r>
        <w:rPr>
          <w:color w:val="000000"/>
        </w:rPr>
        <w:t xml:space="preserve">en </w:t>
      </w:r>
      <w:r>
        <w:rPr>
          <w:color w:val="000000"/>
        </w:rPr>
        <w:t xml:space="preserve">2012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creado </w:t>
      </w:r>
      <w:r>
        <w:rPr>
          <w:color w:val="58AD6D"/>
        </w:rPr>
        <w:t xml:space="preserve">puestos </w:t>
      </w:r>
      <w:r>
        <w:rPr>
          <w:color w:val="000000"/>
        </w:rPr>
        <w:t xml:space="preserve">de </w:t>
      </w:r>
      <w:r>
        <w:rPr>
          <w:color w:val="304195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C2527D"/>
        </w:rPr>
        <w:t xml:space="preserve">periodos </w:t>
      </w:r>
      <w:r>
        <w:rPr>
          <w:color w:val="C2527D"/>
        </w:rPr>
        <w:t xml:space="preserve">anteriores </w:t>
      </w:r>
      <w:r>
        <w:rPr>
          <w:color w:val="000000"/>
        </w:rPr>
        <w:t xml:space="preserve">.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millón </w:t>
      </w:r>
      <w:r>
        <w:rPr>
          <w:color w:val="000000"/>
        </w:rPr>
        <w:t xml:space="preserve">de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en </w:t>
      </w:r>
      <w:r>
        <w:rPr>
          <w:color w:val="000000"/>
        </w:rPr>
        <w:t xml:space="preserve">paro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vicepresidente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C6B48B"/>
        </w:rPr>
        <w:t xml:space="preserve">catalán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4195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C2527D"/>
        </w:rPr>
        <w:t xml:space="preserve">exige </w:t>
      </w:r>
      <w:r>
        <w:rPr>
          <w:color w:val="304195"/>
        </w:rPr>
        <w:t xml:space="preserve">amnistía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y </w:t>
      </w:r>
      <w:r>
        <w:rPr>
          <w:color w:val="C2527D"/>
        </w:rPr>
        <w:t xml:space="preserve">derecho </w:t>
      </w:r>
      <w:r>
        <w:rPr>
          <w:color w:val="000000"/>
        </w:rPr>
        <w:t xml:space="preserve">de </w:t>
      </w:r>
      <w:r>
        <w:rPr>
          <w:color w:val="C2527D"/>
        </w:rPr>
        <w:t xml:space="preserve">autodeterminación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acrecienta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actuación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304195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manifestantes </w:t>
      </w:r>
      <w:r>
        <w:rPr>
          <w:color w:val="304195"/>
        </w:rPr>
        <w:t xml:space="preserve">violentos </w:t>
      </w:r>
      <w:r>
        <w:rPr>
          <w:color w:val="000000"/>
        </w:rPr>
        <w:t xml:space="preserve">. </w:t>
      </w:r>
      <w:r>
        <w:rPr>
          <w:color w:val="000000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6A03D7"/>
        </w:rPr>
        <w:t xml:space="preserve">submarinistas </w:t>
      </w:r>
      <w:r>
        <w:rPr>
          <w:color w:val="000000"/>
        </w:rPr>
        <w:t xml:space="preserve">y </w:t>
      </w:r>
      <w:r>
        <w:rPr>
          <w:color w:val="304195"/>
        </w:rPr>
        <w:t xml:space="preserve">perros </w:t>
      </w:r>
      <w:r>
        <w:rPr>
          <w:color w:val="304195"/>
        </w:rPr>
        <w:t xml:space="preserve">policía </w:t>
      </w:r>
      <w:r>
        <w:rPr>
          <w:color w:val="304195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cinco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desaparecidas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6A03D7"/>
        </w:rPr>
        <w:t xml:space="preserve">lluvias </w:t>
      </w:r>
      <w:r>
        <w:rPr>
          <w:color w:val="6A03D7"/>
        </w:rPr>
        <w:t xml:space="preserve">torrenciales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304195"/>
        </w:rPr>
        <w:t xml:space="preserve">Todas </w:t>
      </w:r>
      <w:r>
        <w:rPr>
          <w:color w:val="000000"/>
        </w:rPr>
        <w:t xml:space="preserve">ellas </w:t>
      </w:r>
      <w:r>
        <w:rPr>
          <w:color w:val="000000"/>
        </w:rPr>
        <w:t xml:space="preserve">se </w:t>
      </w:r>
      <w:r>
        <w:rPr>
          <w:color w:val="000000"/>
        </w:rPr>
        <w:t xml:space="preserve">vieron </w:t>
      </w:r>
      <w:r>
        <w:rPr>
          <w:color w:val="304195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304195"/>
        </w:rPr>
        <w:t xml:space="preserve">aparecido </w:t>
      </w:r>
      <w:r>
        <w:rPr>
          <w:color w:val="000000"/>
        </w:rPr>
        <w:t xml:space="preserve">un </w:t>
      </w:r>
      <w:r>
        <w:rPr>
          <w:color w:val="304195"/>
        </w:rPr>
        <w:t xml:space="preserve">cadaver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desembocadura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304195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30419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304195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exposición </w:t>
      </w:r>
      <w:r>
        <w:rPr>
          <w:color w:val="000000"/>
        </w:rPr>
        <w:t xml:space="preserve">más </w:t>
      </w:r>
      <w:r>
        <w:rPr>
          <w:color w:val="304195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00000"/>
        </w:rPr>
        <w:t xml:space="preserve">hecho </w:t>
      </w:r>
      <w:r>
        <w:rPr>
          <w:color w:val="000000"/>
        </w:rPr>
        <w:t xml:space="preserve">sobre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genios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museo </w:t>
      </w:r>
      <w:r>
        <w:rPr>
          <w:color w:val="000000"/>
        </w:rPr>
        <w:t xml:space="preserve">parisimo </w:t>
      </w:r>
      <w:r>
        <w:rPr>
          <w:color w:val="000000"/>
        </w:rPr>
        <w:t xml:space="preserve">del </w:t>
      </w:r>
      <w:r>
        <w:rPr>
          <w:color w:val="000000"/>
        </w:rPr>
        <w:t xml:space="preserve">Louvre </w:t>
      </w:r>
      <w:r>
        <w:rPr>
          <w:color w:val="C2527D"/>
        </w:rPr>
        <w:t xml:space="preserve">reunirá </w:t>
      </w:r>
      <w:r>
        <w:rPr>
          <w:color w:val="304195"/>
        </w:rPr>
        <w:t xml:space="preserve">buena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Leonardo </w:t>
      </w:r>
      <w:r>
        <w:rPr>
          <w:color w:val="000000"/>
        </w:rPr>
        <w:t xml:space="preserve">da </w:t>
      </w:r>
      <w:r>
        <w:rPr>
          <w:color w:val="000000"/>
        </w:rPr>
        <w:t xml:space="preserve">Vinci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conmemorará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304195"/>
        </w:rPr>
        <w:t xml:space="preserve">quinto </w:t>
      </w:r>
      <w:r>
        <w:rPr>
          <w:color w:val="6A03D7"/>
        </w:rPr>
        <w:t xml:space="preserve">centenario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reservado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00000"/>
        </w:rPr>
        <w:t xml:space="preserve">mil </w:t>
      </w:r>
      <w:r>
        <w:rPr>
          <w:color w:val="304195"/>
        </w:rPr>
        <w:t xml:space="preserve">entradas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de </w:t>
      </w:r>
      <w:r>
        <w:rPr>
          <w:color w:val="000000"/>
        </w:rPr>
        <w:t xml:space="preserve">2019 </w:t>
      </w:r>
      <w:r>
        <w:rPr>
          <w:color w:val="000000"/>
        </w:rPr>
        <w:t xml:space="preserve">hemos </w:t>
      </w:r>
      <w:r>
        <w:rPr>
          <w:color w:val="304195"/>
        </w:rPr>
        <w:t xml:space="preserve">asistido </w:t>
      </w:r>
      <w:r>
        <w:rPr>
          <w:color w:val="000000"/>
        </w:rPr>
        <w:t xml:space="preserve">al </w:t>
      </w:r>
      <w:r>
        <w:rPr>
          <w:color w:val="304195"/>
        </w:rPr>
        <w:t xml:space="preserve">segundo </w:t>
      </w:r>
      <w:r>
        <w:rPr>
          <w:color w:val="304195"/>
        </w:rPr>
        <w:t xml:space="preserve">entierro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se </w:t>
      </w:r>
      <w:r>
        <w:rPr>
          <w:color w:val="C2527D"/>
        </w:rPr>
        <w:t xml:space="preserve">propuso </w:t>
      </w:r>
      <w:r>
        <w:rPr>
          <w:color w:val="000000"/>
        </w:rPr>
        <w:t xml:space="preserve">inscribir </w:t>
      </w:r>
      <w:r>
        <w:rPr>
          <w:color w:val="000000"/>
        </w:rPr>
        <w:t xml:space="preserve">su </w:t>
      </w:r>
      <w:r>
        <w:rPr>
          <w:color w:val="58AD6D"/>
        </w:rPr>
        <w:t xml:space="preserve">nombre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hicieron </w:t>
      </w:r>
      <w:r>
        <w:rPr>
          <w:color w:val="C2527D"/>
        </w:rPr>
        <w:t xml:space="preserve">ninguno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predecesores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presidencia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304195"/>
        </w:rPr>
        <w:t xml:space="preserve">siquiera </w:t>
      </w:r>
      <w:r>
        <w:rPr>
          <w:color w:val="000000"/>
        </w:rPr>
        <w:t xml:space="preserve">Felipe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o </w:t>
      </w:r>
      <w:r>
        <w:rPr>
          <w:color w:val="304195"/>
        </w:rPr>
        <w:t xml:space="preserve">José </w:t>
      </w:r>
      <w:r>
        <w:rPr>
          <w:color w:val="000000"/>
        </w:rPr>
        <w:t xml:space="preserve">Luis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Zapatero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primeras </w:t>
      </w:r>
      <w:r>
        <w:rPr>
          <w:color w:val="C2527D"/>
        </w:rPr>
        <w:t xml:space="preserve">promesas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C6B48B"/>
        </w:rPr>
        <w:t xml:space="preserve">Rajoy </w:t>
      </w:r>
      <w:r>
        <w:rPr>
          <w:color w:val="000000"/>
        </w:rPr>
        <w:t xml:space="preserve">de </w:t>
      </w:r>
      <w:r>
        <w:rPr>
          <w:color w:val="C2527D"/>
        </w:rPr>
        <w:t xml:space="preserve">Moncloa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de </w:t>
      </w:r>
      <w:r>
        <w:rPr>
          <w:color w:val="C2527D"/>
        </w:rPr>
        <w:t xml:space="preserve">censura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4195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fuerza </w:t>
      </w:r>
      <w:r>
        <w:rPr>
          <w:color w:val="000000"/>
        </w:rPr>
        <w:t xml:space="preserve">aérea </w:t>
      </w:r>
      <w:r>
        <w:rPr>
          <w:color w:val="C6B48B"/>
        </w:rPr>
        <w:t xml:space="preserve">española </w:t>
      </w:r>
      <w:r>
        <w:rPr>
          <w:color w:val="000000"/>
        </w:rPr>
        <w:t xml:space="preserve">que </w:t>
      </w:r>
      <w:r>
        <w:rPr>
          <w:color w:val="304195"/>
        </w:rPr>
        <w:t xml:space="preserve">trasladaba </w:t>
      </w:r>
      <w:r>
        <w:rPr>
          <w:color w:val="000000"/>
        </w:rPr>
        <w:t xml:space="preserve">al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ha </w:t>
      </w:r>
      <w:r>
        <w:rPr>
          <w:color w:val="304195"/>
        </w:rPr>
        <w:t xml:space="preserve">despegado </w:t>
      </w:r>
      <w:r>
        <w:rPr>
          <w:color w:val="000000"/>
        </w:rPr>
        <w:t xml:space="preserve">, </w:t>
      </w:r>
      <w:r>
        <w:rPr>
          <w:color w:val="304195"/>
        </w:rPr>
        <w:t xml:space="preserve">mientras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realización </w:t>
      </w:r>
      <w:r>
        <w:rPr>
          <w:color w:val="304195"/>
        </w:rPr>
        <w:t xml:space="preserve">oficial </w:t>
      </w:r>
      <w:r>
        <w:rPr>
          <w:color w:val="304195"/>
        </w:rPr>
        <w:t xml:space="preserve">mostraban </w:t>
      </w:r>
      <w:r>
        <w:rPr>
          <w:color w:val="000000"/>
        </w:rPr>
        <w:t xml:space="preserve">un </w:t>
      </w:r>
      <w:r>
        <w:rPr>
          <w:color w:val="304195"/>
        </w:rPr>
        <w:t xml:space="preserve">plano </w:t>
      </w:r>
      <w:r>
        <w:rPr>
          <w:color w:val="6A03D7"/>
        </w:rPr>
        <w:t xml:space="preserve">casi </w:t>
      </w:r>
      <w:r>
        <w:rPr>
          <w:color w:val="6A03D7"/>
        </w:rPr>
        <w:t xml:space="preserve">cinematográfico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cruz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de </w:t>
      </w:r>
      <w:r>
        <w:rPr>
          <w:color w:val="58AD6D"/>
        </w:rPr>
        <w:t xml:space="preserve">fondo </w:t>
      </w:r>
      <w:r>
        <w:rPr>
          <w:color w:val="000000"/>
        </w:rPr>
        <w:t xml:space="preserve">.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voluntad </w:t>
      </w:r>
      <w:r>
        <w:rPr>
          <w:color w:val="000000"/>
        </w:rPr>
        <w:t xml:space="preserve">expresada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304195"/>
        </w:rPr>
        <w:t xml:space="preserve">exhumar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con </w:t>
      </w:r>
      <w:r>
        <w:rPr>
          <w:color w:val="C2527D"/>
        </w:rPr>
        <w:t xml:space="preserve">discreción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304195"/>
        </w:rPr>
        <w:t xml:space="preserve">cobertura </w:t>
      </w:r>
      <w:r>
        <w:rPr>
          <w:color w:val="304195"/>
        </w:rPr>
        <w:t xml:space="preserve">informativa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sustanciado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acreditación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casi </w:t>
      </w:r>
      <w:r>
        <w:rPr>
          <w:color w:val="000000"/>
        </w:rPr>
        <w:t xml:space="preserve">500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. </w:t>
      </w:r>
      <w:r>
        <w:rPr>
          <w:color w:val="304195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304195"/>
        </w:rPr>
        <w:t xml:space="preserve">escena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habían </w:t>
      </w:r>
      <w:r>
        <w:rPr>
          <w:color w:val="000000"/>
        </w:rPr>
        <w:t xml:space="preserve">sacado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el </w:t>
      </w:r>
      <w:r>
        <w:rPr>
          <w:color w:val="304195"/>
        </w:rPr>
        <w:t xml:space="preserve">ataúd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304195"/>
        </w:rPr>
        <w:t xml:space="preserve">exhumado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58AD6D"/>
        </w:rPr>
        <w:t xml:space="preserve">presentes </w:t>
      </w:r>
      <w:r>
        <w:rPr>
          <w:color w:val="000000"/>
        </w:rPr>
        <w:t xml:space="preserve">. </w:t>
      </w:r>
      <w:r>
        <w:rPr>
          <w:color w:val="000000"/>
        </w:rPr>
        <w:t xml:space="preserve">Marino </w:t>
      </w:r>
      <w:r>
        <w:rPr>
          <w:color w:val="000000"/>
        </w:rPr>
        <w:t xml:space="preserve">Holgado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Marino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han </w:t>
      </w:r>
      <w:r>
        <w:rPr>
          <w:color w:val="C2527D"/>
        </w:rPr>
        <w:t xml:space="preserve">mantenido </w:t>
      </w:r>
      <w:r>
        <w:rPr>
          <w:color w:val="000000"/>
        </w:rPr>
        <w:t xml:space="preserve">su </w:t>
      </w:r>
      <w:r>
        <w:rPr>
          <w:color w:val="304195"/>
        </w:rPr>
        <w:t xml:space="preserve">protesta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mismo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sacado </w:t>
      </w:r>
      <w:r>
        <w:rPr>
          <w:color w:val="000000"/>
        </w:rPr>
        <w:t xml:space="preserve">al </w:t>
      </w:r>
      <w:r>
        <w:rPr>
          <w:color w:val="000000"/>
        </w:rPr>
        <w:t xml:space="preserve">feto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sepultura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nietas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304195"/>
        </w:rPr>
        <w:t xml:space="preserve">aquello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304195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que </w:t>
      </w:r>
      <w:r>
        <w:rPr>
          <w:color w:val="58AD6D"/>
        </w:rPr>
        <w:t xml:space="preserve">habitaba </w:t>
      </w:r>
      <w:r>
        <w:rPr>
          <w:color w:val="000000"/>
        </w:rPr>
        <w:t xml:space="preserve">contestarle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ha </w:t>
      </w:r>
      <w:r>
        <w:rPr>
          <w:color w:val="304195"/>
        </w:rPr>
        <w:t xml:space="preserve">pensado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304195"/>
        </w:rPr>
        <w:t xml:space="preserve">pensar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304195"/>
        </w:rPr>
        <w:t xml:space="preserve">intentado </w:t>
      </w:r>
      <w:r>
        <w:rPr>
          <w:color w:val="304195"/>
        </w:rPr>
        <w:t xml:space="preserve">introducir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una </w:t>
      </w:r>
      <w:r>
        <w:rPr>
          <w:color w:val="304195"/>
        </w:rPr>
        <w:t xml:space="preserve">bandera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C2527D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04195"/>
        </w:rPr>
        <w:t xml:space="preserve">dejarla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mismo </w:t>
      </w:r>
      <w:r>
        <w:rPr>
          <w:color w:val="000000"/>
        </w:rPr>
        <w:t xml:space="preserve">Francisco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304195"/>
        </w:rPr>
        <w:t xml:space="preserve">permanecido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tomando </w:t>
      </w:r>
      <w:r>
        <w:rPr>
          <w:color w:val="000000"/>
        </w:rPr>
        <w:t xml:space="preserve">unas </w:t>
      </w:r>
      <w:r>
        <w:rPr>
          <w:color w:val="000000"/>
        </w:rPr>
        <w:t xml:space="preserve">notas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cuaderno </w:t>
      </w:r>
      <w:r>
        <w:rPr>
          <w:color w:val="000000"/>
        </w:rPr>
        <w:t xml:space="preserve">, </w:t>
      </w:r>
      <w:r>
        <w:rPr>
          <w:color w:val="304195"/>
        </w:rPr>
        <w:t xml:space="preserve">seguramente </w:t>
      </w:r>
      <w:r>
        <w:rPr>
          <w:color w:val="304195"/>
        </w:rPr>
        <w:t xml:space="preserve">preparando </w:t>
      </w:r>
      <w:r>
        <w:rPr>
          <w:color w:val="000000"/>
        </w:rPr>
        <w:t xml:space="preserve">una </w:t>
      </w:r>
      <w:r>
        <w:rPr>
          <w:color w:val="58AD6D"/>
        </w:rPr>
        <w:t xml:space="preserve">demanda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6B48B"/>
        </w:rPr>
        <w:t xml:space="preserve">justicia </w:t>
      </w:r>
      <w:r>
        <w:rPr>
          <w:color w:val="C6B48B"/>
        </w:rPr>
        <w:t xml:space="preserve">europea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Franco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304195"/>
        </w:rPr>
        <w:t xml:space="preserve">termina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-Antes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304195"/>
        </w:rPr>
        <w:t xml:space="preserve">hacia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Caidos </w:t>
      </w:r>
      <w:r>
        <w:rPr>
          <w:color w:val="000000"/>
        </w:rPr>
        <w:t xml:space="preserve">... </w:t>
      </w:r>
      <w:r>
        <w:rPr>
          <w:color w:val="000000"/>
        </w:rPr>
        <w:t xml:space="preserve">Por </w:t>
      </w:r>
      <w:r>
        <w:rPr>
          <w:color w:val="C2527D"/>
        </w:rPr>
        <w:t xml:space="preserve">favor </w:t>
      </w:r>
      <w:r>
        <w:rPr>
          <w:color w:val="000000"/>
        </w:rPr>
        <w:t xml:space="preserve">, </w:t>
      </w:r>
      <w:r>
        <w:rPr>
          <w:color w:val="000000"/>
        </w:rPr>
        <w:t xml:space="preserve">baje </w:t>
      </w:r>
      <w:r>
        <w:rPr>
          <w:color w:val="000000"/>
        </w:rPr>
        <w:t xml:space="preserve">la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la </w:t>
      </w:r>
      <w:r>
        <w:rPr>
          <w:color w:val="304195"/>
        </w:rPr>
        <w:t xml:space="preserve">llevo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304195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cogía </w:t>
      </w:r>
      <w:r>
        <w:rPr>
          <w:color w:val="000000"/>
        </w:rPr>
        <w:t xml:space="preserve">esta </w:t>
      </w:r>
      <w:r>
        <w:rPr>
          <w:color w:val="304195"/>
        </w:rPr>
        <w:t xml:space="preserve">bandera </w:t>
      </w:r>
      <w:r>
        <w:rPr>
          <w:color w:val="000000"/>
        </w:rPr>
        <w:t xml:space="preserve">preconstitucional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misma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intentado </w:t>
      </w:r>
      <w:r>
        <w:rPr>
          <w:color w:val="30419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2527D"/>
        </w:rPr>
        <w:t xml:space="preserve">permitido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obligado </w:t>
      </w:r>
      <w:r>
        <w:rPr>
          <w:color w:val="000000"/>
        </w:rPr>
        <w:t xml:space="preserve">a </w:t>
      </w:r>
      <w:r>
        <w:rPr>
          <w:color w:val="304195"/>
        </w:rPr>
        <w:t xml:space="preserve">dejarla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22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escáner </w:t>
      </w:r>
      <w:r>
        <w:rPr>
          <w:color w:val="000000"/>
        </w:rPr>
        <w:t xml:space="preserve">. </w:t>
      </w:r>
      <w:r>
        <w:rPr>
          <w:color w:val="304195"/>
        </w:rPr>
        <w:t xml:space="preserve">Dentro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00000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fe </w:t>
      </w:r>
      <w:r>
        <w:rPr>
          <w:color w:val="000000"/>
        </w:rPr>
        <w:t xml:space="preserve">del </w:t>
      </w:r>
      <w:r>
        <w:rPr>
          <w:color w:val="304195"/>
        </w:rPr>
        <w:t xml:space="preserve">levantamiento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dos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, </w:t>
      </w:r>
      <w:r>
        <w:rPr>
          <w:color w:val="000000"/>
        </w:rPr>
        <w:t xml:space="preserve">Cristobal </w:t>
      </w:r>
      <w:r>
        <w:rPr>
          <w:color w:val="000000"/>
        </w:rPr>
        <w:t xml:space="preserve">y </w:t>
      </w:r>
      <w:r>
        <w:rPr>
          <w:color w:val="000000"/>
        </w:rPr>
        <w:t xml:space="preserve">Merry </w:t>
      </w:r>
      <w:r>
        <w:rPr>
          <w:color w:val="000000"/>
        </w:rPr>
        <w:t xml:space="preserve">Martínez-Bordiú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4195"/>
        </w:rPr>
        <w:t xml:space="preserve">visto </w:t>
      </w:r>
      <w:r>
        <w:rPr>
          <w:color w:val="000000"/>
        </w:rPr>
        <w:t xml:space="preserve">en </w:t>
      </w:r>
      <w:r>
        <w:rPr>
          <w:color w:val="304195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04195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nieta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ha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con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304195"/>
        </w:rPr>
        <w:t xml:space="preserve">puerta </w:t>
      </w:r>
      <w:r>
        <w:rPr>
          <w:color w:val="304195"/>
        </w:rPr>
        <w:t xml:space="preserve">cerrada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y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han </w:t>
      </w:r>
      <w:r>
        <w:rPr>
          <w:color w:val="000000"/>
        </w:rPr>
        <w:t xml:space="preserve">sacado </w:t>
      </w:r>
      <w:r>
        <w:rPr>
          <w:color w:val="000000"/>
        </w:rPr>
        <w:t xml:space="preserve">a </w:t>
      </w:r>
      <w:r>
        <w:rPr>
          <w:color w:val="304195"/>
        </w:rPr>
        <w:t xml:space="preserve">hombros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original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en </w:t>
      </w:r>
      <w:r>
        <w:rPr>
          <w:color w:val="000000"/>
        </w:rPr>
        <w:t xml:space="preserve">1975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imágenes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304195"/>
        </w:rPr>
        <w:t xml:space="preserve">deteriorado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escudo </w:t>
      </w:r>
      <w:r>
        <w:rPr>
          <w:color w:val="58AD6D"/>
        </w:rPr>
        <w:t xml:space="preserve">personal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corona </w:t>
      </w:r>
      <w:r>
        <w:rPr>
          <w:color w:val="000000"/>
        </w:rPr>
        <w:t xml:space="preserve">de </w:t>
      </w:r>
      <w:r>
        <w:rPr>
          <w:color w:val="000000"/>
        </w:rPr>
        <w:t xml:space="preserve">laurel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ramo </w:t>
      </w:r>
      <w:r>
        <w:rPr>
          <w:color w:val="000000"/>
        </w:rPr>
        <w:t xml:space="preserve">con </w:t>
      </w:r>
      <w:r>
        <w:rPr>
          <w:color w:val="000000"/>
        </w:rPr>
        <w:t xml:space="preserve">5 </w:t>
      </w:r>
      <w:r>
        <w:rPr>
          <w:color w:val="000000"/>
        </w:rPr>
        <w:t xml:space="preserve">rosas </w:t>
      </w:r>
      <w:r>
        <w:rPr>
          <w:color w:val="000000"/>
        </w:rPr>
        <w:t xml:space="preserve">que </w:t>
      </w:r>
      <w:r>
        <w:rPr>
          <w:color w:val="000000"/>
        </w:rPr>
        <w:t xml:space="preserve">emulan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falange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bendice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que </w:t>
      </w:r>
      <w:r>
        <w:rPr>
          <w:color w:val="000000"/>
        </w:rPr>
        <w:t xml:space="preserve">rodea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304195"/>
        </w:rPr>
        <w:t xml:space="preserve">grita </w:t>
      </w:r>
      <w:r>
        <w:rPr>
          <w:color w:val="000000"/>
        </w:rPr>
        <w:t xml:space="preserve">... </w:t>
      </w:r>
      <w:r>
        <w:rPr>
          <w:color w:val="000000"/>
        </w:rPr>
        <w:t xml:space="preserve">Viva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viva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304195"/>
        </w:rPr>
        <w:t xml:space="preserve">Toda </w:t>
      </w:r>
      <w:r>
        <w:rPr>
          <w:color w:val="000000"/>
        </w:rPr>
        <w:t xml:space="preserve">la </w:t>
      </w:r>
      <w:r>
        <w:rPr>
          <w:color w:val="304195"/>
        </w:rPr>
        <w:t xml:space="preserve">escena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observada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trasladado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heliócptero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intentan </w:t>
      </w:r>
      <w:r>
        <w:rPr>
          <w:color w:val="000000"/>
        </w:rPr>
        <w:t xml:space="preserve">introducirlo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304195"/>
        </w:rPr>
        <w:t xml:space="preserve">resulta </w:t>
      </w:r>
      <w:r>
        <w:rPr>
          <w:color w:val="6A03D7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quien </w:t>
      </w:r>
      <w:r>
        <w:rPr>
          <w:color w:val="30419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304195"/>
        </w:rPr>
        <w:t xml:space="preserve">siempre </w:t>
      </w:r>
      <w:r>
        <w:rPr>
          <w:color w:val="304195"/>
        </w:rPr>
        <w:t xml:space="preserve">cerca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maletín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y </w:t>
      </w:r>
      <w:r>
        <w:rPr>
          <w:color w:val="000000"/>
        </w:rPr>
        <w:t xml:space="preserve">tomando </w:t>
      </w:r>
      <w:r>
        <w:rPr>
          <w:color w:val="000000"/>
        </w:rPr>
        <w:t xml:space="preserve">nota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más </w:t>
      </w:r>
      <w:r>
        <w:rPr>
          <w:color w:val="304195"/>
        </w:rPr>
        <w:t xml:space="preserve">alejado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todo </w:t>
      </w:r>
      <w:r>
        <w:rPr>
          <w:color w:val="AEA78F"/>
        </w:rPr>
        <w:t xml:space="preserve">listo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subido </w:t>
      </w:r>
      <w:r>
        <w:rPr>
          <w:color w:val="000000"/>
        </w:rPr>
        <w:t xml:space="preserve">al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2527D"/>
        </w:rPr>
        <w:t xml:space="preserve">permitido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volado </w:t>
      </w:r>
      <w:r>
        <w:rPr>
          <w:color w:val="304195"/>
        </w:rPr>
        <w:t xml:space="preserve">hacia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del </w:t>
      </w:r>
      <w:r>
        <w:rPr>
          <w:color w:val="304195"/>
        </w:rPr>
        <w:t xml:space="preserve">templo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presenciado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30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C2527D"/>
        </w:rPr>
        <w:t xml:space="preserve">incluído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22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asistentes </w:t>
      </w:r>
      <w:r>
        <w:rPr>
          <w:color w:val="000000"/>
        </w:rPr>
        <w:t xml:space="preserve">eran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cabeza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304195"/>
        </w:rPr>
        <w:t xml:space="preserve">nieto </w:t>
      </w:r>
      <w:r>
        <w:rPr>
          <w:color w:val="304195"/>
        </w:rPr>
        <w:t xml:space="preserve">mayor </w:t>
      </w:r>
      <w:r>
        <w:rPr>
          <w:color w:val="000000"/>
        </w:rPr>
        <w:t xml:space="preserve">, </w:t>
      </w:r>
      <w:r>
        <w:rPr>
          <w:color w:val="000000"/>
        </w:rPr>
        <w:t xml:space="preserve">Francis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304195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como </w:t>
      </w:r>
      <w:r>
        <w:rPr>
          <w:color w:val="304195"/>
        </w:rPr>
        <w:t xml:space="preserve">Carmen </w:t>
      </w:r>
      <w:r>
        <w:rPr>
          <w:color w:val="000000"/>
        </w:rPr>
        <w:t xml:space="preserve">, </w:t>
      </w:r>
      <w:r>
        <w:rPr>
          <w:color w:val="000000"/>
        </w:rPr>
        <w:t xml:space="preserve">Mariola </w:t>
      </w:r>
      <w:r>
        <w:rPr>
          <w:color w:val="000000"/>
        </w:rPr>
        <w:t xml:space="preserve">, </w:t>
      </w:r>
      <w:r>
        <w:rPr>
          <w:color w:val="000000"/>
        </w:rPr>
        <w:t xml:space="preserve">Merry </w:t>
      </w:r>
      <w:r>
        <w:rPr>
          <w:color w:val="000000"/>
        </w:rPr>
        <w:t xml:space="preserve">, </w:t>
      </w:r>
      <w:r>
        <w:rPr>
          <w:color w:val="000000"/>
        </w:rPr>
        <w:t xml:space="preserve">Cristóbal </w:t>
      </w:r>
      <w:r>
        <w:rPr>
          <w:color w:val="000000"/>
        </w:rPr>
        <w:t xml:space="preserve">, </w:t>
      </w:r>
      <w:r>
        <w:rPr>
          <w:color w:val="6A03D7"/>
        </w:rPr>
        <w:t xml:space="preserve">Jaime </w:t>
      </w:r>
      <w:r>
        <w:rPr>
          <w:color w:val="000000"/>
        </w:rPr>
        <w:t xml:space="preserve">o </w:t>
      </w:r>
      <w:r>
        <w:rPr>
          <w:color w:val="000000"/>
        </w:rPr>
        <w:t xml:space="preserve">Arancha </w:t>
      </w:r>
      <w:r>
        <w:rPr>
          <w:color w:val="000000"/>
        </w:rPr>
        <w:t xml:space="preserve">Martínez </w:t>
      </w:r>
      <w:r>
        <w:rPr>
          <w:color w:val="000000"/>
        </w:rPr>
        <w:t xml:space="preserve">Bordiú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304195"/>
        </w:rPr>
        <w:t xml:space="preserve">bisnietos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6B48B"/>
        </w:rPr>
        <w:t xml:space="preserve">respectivos </w:t>
      </w:r>
      <w:r>
        <w:rPr>
          <w:color w:val="000000"/>
        </w:rPr>
        <w:t xml:space="preserve">cónyuges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304195"/>
        </w:rPr>
        <w:t xml:space="preserve">vestidos </w:t>
      </w:r>
      <w:r>
        <w:rPr>
          <w:color w:val="000000"/>
        </w:rPr>
        <w:t xml:space="preserve">de </w:t>
      </w:r>
      <w:r>
        <w:rPr>
          <w:color w:val="304195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tres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2527D"/>
        </w:rPr>
        <w:t xml:space="preserve">mantenido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cierta </w:t>
      </w:r>
      <w:r>
        <w:rPr>
          <w:color w:val="304195"/>
        </w:rPr>
        <w:t xml:space="preserve">distancia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,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, </w:t>
      </w:r>
      <w:r>
        <w:rPr>
          <w:color w:val="C2527D"/>
        </w:rPr>
        <w:t xml:space="preserve">cordial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04195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6A03D7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000000"/>
        </w:rPr>
        <w:t xml:space="preserve">vuelo </w:t>
      </w:r>
      <w:r>
        <w:rPr>
          <w:color w:val="000000"/>
        </w:rPr>
        <w:t xml:space="preserve">de </w:t>
      </w:r>
      <w:r>
        <w:rPr>
          <w:color w:val="304195"/>
        </w:rPr>
        <w:t xml:space="preserve">apenas </w:t>
      </w:r>
      <w:r>
        <w:rPr>
          <w:color w:val="304195"/>
        </w:rPr>
        <w:t xml:space="preserve">quince </w:t>
      </w:r>
      <w:r>
        <w:rPr>
          <w:color w:val="304195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recorrer </w:t>
      </w:r>
      <w:r>
        <w:rPr>
          <w:color w:val="000000"/>
        </w:rPr>
        <w:t xml:space="preserve">la </w:t>
      </w:r>
      <w:r>
        <w:rPr>
          <w:color w:val="304195"/>
        </w:rPr>
        <w:t xml:space="preserve">distancia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bordo </w:t>
      </w:r>
      <w:r>
        <w:rPr>
          <w:color w:val="000000"/>
        </w:rPr>
        <w:t xml:space="preserve">iban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nieto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ha </w:t>
      </w:r>
      <w:r>
        <w:rPr>
          <w:color w:val="304195"/>
        </w:rPr>
        <w:t xml:space="preserve">trascendido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dirigido </w:t>
      </w:r>
      <w:r>
        <w:rPr>
          <w:color w:val="000000"/>
        </w:rPr>
        <w:t xml:space="preserve">la </w:t>
      </w:r>
      <w:r>
        <w:rPr>
          <w:color w:val="C2527D"/>
        </w:rPr>
        <w:t xml:space="preserve">palabra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trayecto </w:t>
      </w:r>
      <w:r>
        <w:rPr>
          <w:color w:val="000000"/>
        </w:rPr>
        <w:t xml:space="preserve">.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ha </w:t>
      </w:r>
      <w:r>
        <w:rPr>
          <w:color w:val="58AD6D"/>
        </w:rPr>
        <w:t xml:space="preserve">acusado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304195"/>
        </w:rPr>
        <w:t xml:space="preserve">profanar </w:t>
      </w:r>
      <w:r>
        <w:rPr>
          <w:color w:val="000000"/>
        </w:rPr>
        <w:t xml:space="preserve">la </w:t>
      </w:r>
      <w:r>
        <w:rPr>
          <w:color w:val="C2527D"/>
        </w:rPr>
        <w:t xml:space="preserve">tumba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2527D"/>
        </w:rPr>
        <w:t xml:space="preserve">reunido </w:t>
      </w:r>
      <w:r>
        <w:rPr>
          <w:color w:val="000000"/>
        </w:rPr>
        <w:t xml:space="preserve">unos </w:t>
      </w:r>
      <w:r>
        <w:rPr>
          <w:color w:val="C2527D"/>
        </w:rPr>
        <w:t xml:space="preserve">cuantos </w:t>
      </w:r>
      <w:r>
        <w:rPr>
          <w:color w:val="000000"/>
        </w:rPr>
        <w:t xml:space="preserve">centeneres </w:t>
      </w:r>
      <w:r>
        <w:rPr>
          <w:color w:val="000000"/>
        </w:rPr>
        <w:t xml:space="preserve">de </w:t>
      </w:r>
      <w:r>
        <w:rPr>
          <w:color w:val="304195"/>
        </w:rPr>
        <w:t xml:space="preserve">ultras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04195"/>
        </w:rPr>
        <w:t xml:space="preserve">pretendido </w:t>
      </w:r>
      <w:r>
        <w:rPr>
          <w:color w:val="304195"/>
        </w:rPr>
        <w:t xml:space="preserve">convertir </w:t>
      </w:r>
      <w:r>
        <w:rPr>
          <w:color w:val="000000"/>
        </w:rPr>
        <w:t xml:space="preserve">el </w:t>
      </w:r>
      <w:r>
        <w:rPr>
          <w:color w:val="304195"/>
        </w:rPr>
        <w:t xml:space="preserve">entierro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exaltación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preconstitucionales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304195"/>
        </w:rPr>
        <w:t xml:space="preserve">incluso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del </w:t>
      </w:r>
      <w:r>
        <w:rPr>
          <w:color w:val="304195"/>
        </w:rPr>
        <w:t xml:space="preserve">golpista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304195"/>
        </w:rPr>
        <w:t xml:space="preserve">Elena </w:t>
      </w:r>
      <w:r>
        <w:rPr>
          <w:color w:val="000000"/>
        </w:rPr>
        <w:t xml:space="preserve">Salamanca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. </w:t>
      </w:r>
      <w:r>
        <w:rPr>
          <w:color w:val="304195"/>
        </w:rPr>
        <w:t xml:space="preserve">Elena </w:t>
      </w:r>
      <w:r>
        <w:rPr>
          <w:color w:val="000000"/>
        </w:rPr>
        <w:t xml:space="preserve">. </w:t>
      </w:r>
      <w:r>
        <w:rPr>
          <w:color w:val="6A03D7"/>
        </w:rPr>
        <w:t xml:space="preserve">Adelante </w:t>
      </w:r>
      <w:r>
        <w:rPr>
          <w:color w:val="000000"/>
        </w:rPr>
        <w:t xml:space="preserve">, </w:t>
      </w:r>
      <w:r>
        <w:rPr>
          <w:color w:val="304195"/>
        </w:rPr>
        <w:t xml:space="preserve">Elena </w:t>
      </w:r>
      <w:r>
        <w:rPr>
          <w:color w:val="000000"/>
        </w:rPr>
        <w:t xml:space="preserve">. </w:t>
      </w:r>
      <w:r>
        <w:rPr>
          <w:color w:val="304195"/>
        </w:rPr>
        <w:t xml:space="preserve">Así </w:t>
      </w:r>
      <w:r>
        <w:rPr>
          <w:color w:val="304195"/>
        </w:rPr>
        <w:t xml:space="preserve">terminaba </w:t>
      </w:r>
      <w:r>
        <w:rPr>
          <w:color w:val="000000"/>
        </w:rPr>
        <w:t xml:space="preserve">la </w:t>
      </w:r>
      <w:r>
        <w:rPr>
          <w:color w:val="000000"/>
        </w:rPr>
        <w:t xml:space="preserve">reinhumación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4195"/>
        </w:rPr>
        <w:t xml:space="preserve">ofrenda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304195"/>
        </w:rPr>
        <w:t xml:space="preserve">cánticos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304195"/>
        </w:rPr>
        <w:t xml:space="preserve">cerradas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ido </w:t>
      </w:r>
      <w:r>
        <w:rPr>
          <w:color w:val="C2527D"/>
        </w:rPr>
        <w:t xml:space="preserve">aunque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C2527D"/>
        </w:rPr>
        <w:t xml:space="preserve">hacerlo </w:t>
      </w:r>
      <w:r>
        <w:rPr>
          <w:color w:val="000000"/>
        </w:rPr>
        <w:t xml:space="preserve">han </w:t>
      </w:r>
      <w:r>
        <w:rPr>
          <w:color w:val="304195"/>
        </w:rPr>
        <w:t xml:space="preserve">querido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000000"/>
        </w:rPr>
        <w:t xml:space="preserve">de </w:t>
      </w:r>
      <w:r>
        <w:rPr>
          <w:color w:val="304195"/>
        </w:rPr>
        <w:t xml:space="preserve">comunicación </w:t>
      </w:r>
      <w:r>
        <w:rPr>
          <w:color w:val="000000"/>
        </w:rPr>
        <w:t xml:space="preserve">el </w:t>
      </w:r>
      <w:r>
        <w:rPr>
          <w:color w:val="304195"/>
        </w:rPr>
        <w:t xml:space="preserve">trato </w:t>
      </w:r>
      <w:r>
        <w:rPr>
          <w:color w:val="304195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304195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al </w:t>
      </w:r>
      <w:r>
        <w:rPr>
          <w:color w:val="304195"/>
        </w:rPr>
        <w:t xml:space="preserve">final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han </w:t>
      </w:r>
      <w:r>
        <w:rPr>
          <w:color w:val="304195"/>
        </w:rPr>
        <w:t xml:space="preserve">querido </w:t>
      </w:r>
      <w:r>
        <w:rPr>
          <w:color w:val="000000"/>
        </w:rPr>
        <w:t xml:space="preserve">revisarles </w:t>
      </w:r>
      <w:r>
        <w:rPr>
          <w:color w:val="000000"/>
        </w:rPr>
        <w:t xml:space="preserve">los </w:t>
      </w:r>
      <w:r>
        <w:rPr>
          <w:color w:val="304195"/>
        </w:rPr>
        <w:t xml:space="preserve">teléfonos </w:t>
      </w:r>
      <w:r>
        <w:rPr>
          <w:color w:val="304195"/>
        </w:rPr>
        <w:t xml:space="preserve">móviles </w:t>
      </w:r>
      <w:r>
        <w:rPr>
          <w:color w:val="58AD6D"/>
        </w:rPr>
        <w:t xml:space="preserve">personales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aquí </w:t>
      </w:r>
      <w:r>
        <w:rPr>
          <w:color w:val="304195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304195"/>
        </w:rPr>
        <w:t xml:space="preserve">fúnebre </w:t>
      </w:r>
      <w:r>
        <w:rPr>
          <w:color w:val="304195"/>
        </w:rPr>
        <w:t xml:space="preserve">llegaba </w:t>
      </w:r>
      <w:r>
        <w:rPr>
          <w:color w:val="000000"/>
        </w:rPr>
        <w:t xml:space="preserve">como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tres </w:t>
      </w:r>
      <w:r>
        <w:rPr>
          <w:color w:val="000000"/>
        </w:rPr>
        <w:t xml:space="preserve">menos </w:t>
      </w:r>
      <w:r>
        <w:rPr>
          <w:color w:val="304195"/>
        </w:rPr>
        <w:t xml:space="preserve">cuarto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panteón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ese </w:t>
      </w:r>
      <w:r>
        <w:rPr>
          <w:color w:val="304195"/>
        </w:rPr>
        <w:t xml:space="preserve">acto </w:t>
      </w:r>
      <w:r>
        <w:rPr>
          <w:color w:val="304195"/>
        </w:rPr>
        <w:t xml:space="preserve">religioso </w:t>
      </w:r>
      <w:r>
        <w:rPr>
          <w:color w:val="304195"/>
        </w:rPr>
        <w:t xml:space="preserve">oficiado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58AD6D"/>
        </w:rPr>
        <w:t xml:space="preserve">sacerdote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000000"/>
        </w:rPr>
        <w:t xml:space="preserve">hijo </w:t>
      </w:r>
      <w:r>
        <w:rPr>
          <w:color w:val="000000"/>
        </w:rPr>
        <w:t xml:space="preserve">del </w:t>
      </w:r>
      <w:r>
        <w:rPr>
          <w:color w:val="304195"/>
        </w:rPr>
        <w:t xml:space="preserve">golpista </w:t>
      </w:r>
      <w:r>
        <w:rPr>
          <w:color w:val="304195"/>
        </w:rPr>
        <w:t xml:space="preserve">Antonio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304195"/>
        </w:rPr>
        <w:t xml:space="preserve">Decenas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6A03D7"/>
        </w:rPr>
        <w:t xml:space="preserve">entonando </w:t>
      </w:r>
      <w:r>
        <w:rPr>
          <w:color w:val="000000"/>
        </w:rPr>
        <w:t xml:space="preserve">el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sol </w:t>
      </w:r>
      <w:r>
        <w:rPr>
          <w:color w:val="304195"/>
        </w:rPr>
        <w:t xml:space="preserve">esperaban </w:t>
      </w:r>
      <w:r>
        <w:rPr>
          <w:color w:val="000000"/>
        </w:rPr>
        <w:t xml:space="preserve">la </w:t>
      </w:r>
      <w:r>
        <w:rPr>
          <w:color w:val="304195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04195"/>
        </w:rPr>
        <w:t xml:space="preserve">rendir </w:t>
      </w:r>
      <w:r>
        <w:rPr>
          <w:color w:val="304195"/>
        </w:rPr>
        <w:t xml:space="preserve">honores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estaremos </w:t>
      </w:r>
      <w:r>
        <w:rPr>
          <w:color w:val="304195"/>
        </w:rPr>
        <w:t xml:space="preserve">eternamente </w:t>
      </w:r>
      <w:r>
        <w:rPr>
          <w:color w:val="304195"/>
        </w:rPr>
        <w:t xml:space="preserve">agradecidos </w:t>
      </w:r>
      <w:r>
        <w:rPr>
          <w:color w:val="000000"/>
        </w:rPr>
        <w:t xml:space="preserve">. </w:t>
      </w:r>
      <w:r>
        <w:rPr>
          <w:color w:val="000000"/>
        </w:rPr>
        <w:t xml:space="preserve">Venían </w:t>
      </w:r>
      <w:r>
        <w:rPr>
          <w:color w:val="000000"/>
        </w:rPr>
        <w:t xml:space="preserve">con </w:t>
      </w:r>
      <w:r>
        <w:rPr>
          <w:color w:val="304195"/>
        </w:rPr>
        <w:t xml:space="preserve">banderas </w:t>
      </w:r>
      <w:r>
        <w:rPr>
          <w:color w:val="000000"/>
        </w:rPr>
        <w:t xml:space="preserve">y </w:t>
      </w:r>
      <w:r>
        <w:rPr>
          <w:color w:val="304195"/>
        </w:rPr>
        <w:t xml:space="preserve">coronas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desde </w:t>
      </w:r>
      <w:r>
        <w:rPr>
          <w:color w:val="304195"/>
        </w:rPr>
        <w:t xml:space="preserve">distintos </w:t>
      </w:r>
      <w:r>
        <w:rPr>
          <w:color w:val="304195"/>
        </w:rPr>
        <w:t xml:space="preserve">puntos </w:t>
      </w:r>
      <w:r>
        <w:rPr>
          <w:color w:val="000000"/>
        </w:rPr>
        <w:t xml:space="preserve">de </w:t>
      </w:r>
      <w:r>
        <w:rPr>
          <w:color w:val="C6B48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304195"/>
        </w:rPr>
        <w:t xml:space="preserve">multitud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304195"/>
        </w:rPr>
        <w:t xml:space="preserve">golpista </w:t>
      </w:r>
      <w:r>
        <w:rPr>
          <w:color w:val="304195"/>
        </w:rPr>
        <w:t xml:space="preserve">Antonio </w:t>
      </w:r>
      <w:r>
        <w:rPr>
          <w:color w:val="000000"/>
        </w:rPr>
        <w:t xml:space="preserve">tejero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04195"/>
        </w:rPr>
        <w:t xml:space="preserve">llegaba </w:t>
      </w:r>
      <w:r>
        <w:rPr>
          <w:color w:val="000000"/>
        </w:rPr>
        <w:t xml:space="preserve">entre </w:t>
      </w:r>
      <w:r>
        <w:rPr>
          <w:color w:val="304195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cuando </w:t>
      </w:r>
      <w:r>
        <w:rPr>
          <w:color w:val="000000"/>
        </w:rPr>
        <w:t xml:space="preserve">algunos </w:t>
      </w:r>
      <w:r>
        <w:rPr>
          <w:color w:val="304195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304195"/>
        </w:rPr>
        <w:t xml:space="preserve">agredido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304195"/>
        </w:rPr>
        <w:t xml:space="preserve">siquiera </w:t>
      </w:r>
      <w:r>
        <w:rPr>
          <w:color w:val="304195"/>
        </w:rPr>
        <w:t xml:space="preserve">quiere </w:t>
      </w:r>
      <w:r>
        <w:rPr>
          <w:color w:val="C2527D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6B48B"/>
        </w:rPr>
        <w:t xml:space="preserve">prensa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14:30 </w:t>
      </w:r>
      <w:r>
        <w:rPr>
          <w:color w:val="304195"/>
        </w:rPr>
        <w:t xml:space="preserve">llegaba </w:t>
      </w:r>
      <w:r>
        <w:rPr>
          <w:color w:val="000000"/>
        </w:rPr>
        <w:t xml:space="preserve">el </w:t>
      </w:r>
      <w:r>
        <w:rPr>
          <w:color w:val="304195"/>
        </w:rPr>
        <w:t xml:space="preserve">helicóptero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304195"/>
        </w:rPr>
        <w:t xml:space="preserve">trasladaba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al </w:t>
      </w:r>
      <w:r>
        <w:rPr>
          <w:color w:val="304195"/>
        </w:rPr>
        <w:t xml:space="preserve">coche </w:t>
      </w:r>
      <w:r>
        <w:rPr>
          <w:color w:val="304195"/>
        </w:rPr>
        <w:t xml:space="preserve">fúnebre </w:t>
      </w:r>
      <w:r>
        <w:rPr>
          <w:color w:val="000000"/>
        </w:rPr>
        <w:t xml:space="preserve">que </w:t>
      </w:r>
      <w:r>
        <w:rPr>
          <w:color w:val="000000"/>
        </w:rPr>
        <w:t xml:space="preserve">ponía </w:t>
      </w:r>
      <w:r>
        <w:rPr>
          <w:color w:val="6A03D7"/>
        </w:rPr>
        <w:t xml:space="preserve">rumbo </w:t>
      </w:r>
      <w:r>
        <w:rPr>
          <w:color w:val="000000"/>
        </w:rPr>
        <w:t xml:space="preserve">a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304195"/>
        </w:rPr>
        <w:t xml:space="preserve">punto </w:t>
      </w:r>
      <w:r>
        <w:rPr>
          <w:color w:val="000000"/>
        </w:rPr>
        <w:t xml:space="preserve">se </w:t>
      </w:r>
      <w:r>
        <w:rPr>
          <w:color w:val="304195"/>
        </w:rPr>
        <w:t xml:space="preserve">acababan </w:t>
      </w:r>
      <w:r>
        <w:rPr>
          <w:color w:val="000000"/>
        </w:rPr>
        <w:t xml:space="preserve">los </w:t>
      </w:r>
      <w:r>
        <w:rPr>
          <w:color w:val="000000"/>
        </w:rPr>
        <w:t xml:space="preserve">focos </w:t>
      </w:r>
      <w:r>
        <w:rPr>
          <w:color w:val="000000"/>
        </w:rPr>
        <w:t xml:space="preserve">y </w:t>
      </w:r>
      <w:r>
        <w:rPr>
          <w:color w:val="304195"/>
        </w:rPr>
        <w:t xml:space="preserve">empezaba </w:t>
      </w:r>
      <w:r>
        <w:rPr>
          <w:color w:val="000000"/>
        </w:rPr>
        <w:t xml:space="preserve">la </w:t>
      </w:r>
      <w:r>
        <w:rPr>
          <w:color w:val="304195"/>
        </w:rPr>
        <w:t xml:space="preserve">ceremonia </w:t>
      </w:r>
      <w:r>
        <w:rPr>
          <w:color w:val="000000"/>
        </w:rPr>
        <w:t xml:space="preserve">de </w:t>
      </w:r>
      <w:r>
        <w:rPr>
          <w:color w:val="000000"/>
        </w:rPr>
        <w:t xml:space="preserve">reinhumación </w:t>
      </w:r>
      <w:r>
        <w:rPr>
          <w:color w:val="000000"/>
        </w:rPr>
        <w:t xml:space="preserve">, </w:t>
      </w:r>
      <w:r>
        <w:rPr>
          <w:color w:val="58AD6D"/>
        </w:rPr>
        <w:t xml:space="preserve">privada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policiales </w:t>
      </w:r>
      <w:r>
        <w:rPr>
          <w:color w:val="000000"/>
        </w:rPr>
        <w:t xml:space="preserve">haya </w:t>
      </w:r>
      <w:r>
        <w:rPr>
          <w:color w:val="304195"/>
        </w:rPr>
        <w:t xml:space="preserve">registrado </w:t>
      </w:r>
      <w:r>
        <w:rPr>
          <w:color w:val="000000"/>
        </w:rPr>
        <w:t xml:space="preserve">los </w:t>
      </w:r>
      <w:r>
        <w:rPr>
          <w:color w:val="304195"/>
        </w:rPr>
        <w:t xml:space="preserve">móviles </w:t>
      </w:r>
      <w:r>
        <w:rPr>
          <w:color w:val="000000"/>
        </w:rPr>
        <w:t xml:space="preserve">porque </w:t>
      </w:r>
      <w:r>
        <w:rPr>
          <w:color w:val="304195"/>
        </w:rPr>
        <w:t xml:space="preserve">sospechaban </w:t>
      </w:r>
      <w:r>
        <w:rPr>
          <w:color w:val="000000"/>
        </w:rPr>
        <w:t xml:space="preserve">que </w:t>
      </w:r>
      <w:r>
        <w:rPr>
          <w:color w:val="304195"/>
        </w:rPr>
        <w:t xml:space="preserve">alguien </w:t>
      </w:r>
      <w:r>
        <w:rPr>
          <w:color w:val="000000"/>
        </w:rPr>
        <w:t xml:space="preserve">estaba </w:t>
      </w:r>
      <w:r>
        <w:rPr>
          <w:color w:val="304195"/>
        </w:rPr>
        <w:t xml:space="preserve">grabando </w:t>
      </w:r>
      <w:r>
        <w:rPr>
          <w:color w:val="000000"/>
        </w:rPr>
        <w:t xml:space="preserve">el </w:t>
      </w:r>
      <w:r>
        <w:rPr>
          <w:color w:val="304195"/>
        </w:rPr>
        <w:t xml:space="preserve">acto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304195"/>
        </w:rPr>
        <w:t xml:space="preserve">cerrado </w:t>
      </w:r>
      <w:r>
        <w:rPr>
          <w:color w:val="000000"/>
        </w:rPr>
        <w:t xml:space="preserve">la </w:t>
      </w:r>
      <w:r>
        <w:rPr>
          <w:color w:val="304195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cripta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decían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habíamos </w:t>
      </w:r>
      <w:r>
        <w:rPr>
          <w:color w:val="304195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304195"/>
        </w:rPr>
        <w:t xml:space="preserve">tratado </w:t>
      </w:r>
      <w:r>
        <w:rPr>
          <w:color w:val="000000"/>
        </w:rPr>
        <w:t xml:space="preserve">como </w:t>
      </w:r>
      <w:r>
        <w:rPr>
          <w:color w:val="304195"/>
        </w:rPr>
        <w:t xml:space="preserve">pensábamos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deberíamos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2527D"/>
        </w:rPr>
        <w:t xml:space="preserve">salida </w:t>
      </w:r>
      <w:r>
        <w:rPr>
          <w:color w:val="000000"/>
        </w:rPr>
        <w:t xml:space="preserve">un </w:t>
      </w:r>
      <w:r>
        <w:rPr>
          <w:color w:val="304195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04195"/>
        </w:rPr>
        <w:t xml:space="preserve">califican </w:t>
      </w:r>
      <w:r>
        <w:rPr>
          <w:color w:val="000000"/>
        </w:rPr>
        <w:t xml:space="preserve">de </w:t>
      </w:r>
      <w:r>
        <w:rPr>
          <w:color w:val="304195"/>
        </w:rPr>
        <w:t xml:space="preserve">profanación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58AD6D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ceremonia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exaltado </w:t>
      </w:r>
      <w:r>
        <w:rPr>
          <w:color w:val="000000"/>
        </w:rPr>
        <w:t xml:space="preserve">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reconocido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6A03D7"/>
        </w:rPr>
        <w:t xml:space="preserve">cristiano </w:t>
      </w:r>
      <w:r>
        <w:rPr>
          <w:color w:val="58AD6D"/>
        </w:rPr>
        <w:t xml:space="preserve">ejemplar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buenísimo </w:t>
      </w:r>
      <w:r>
        <w:rPr>
          <w:color w:val="C2527D"/>
        </w:rPr>
        <w:t xml:space="preserve">católico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2527D"/>
        </w:rPr>
        <w:t xml:space="preserve">salida </w:t>
      </w:r>
      <w:r>
        <w:rPr>
          <w:color w:val="000000"/>
        </w:rPr>
        <w:t xml:space="preserve">del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encontraba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seguido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304195"/>
        </w:rPr>
        <w:t xml:space="preserve">Tras </w:t>
      </w:r>
      <w:r>
        <w:rPr>
          <w:color w:val="000000"/>
        </w:rPr>
        <w:t xml:space="preserve">otra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del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de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producido </w:t>
      </w:r>
      <w:r>
        <w:rPr>
          <w:color w:val="304195"/>
        </w:rPr>
        <w:t xml:space="preserve">momentos </w:t>
      </w:r>
      <w:r>
        <w:rPr>
          <w:color w:val="000000"/>
        </w:rPr>
        <w:t xml:space="preserve">de </w:t>
      </w:r>
      <w:r>
        <w:rPr>
          <w:color w:val="304195"/>
        </w:rPr>
        <w:t xml:space="preserve">mucha </w:t>
      </w:r>
      <w:r>
        <w:rPr>
          <w:color w:val="304195"/>
        </w:rPr>
        <w:t xml:space="preserve">tensión </w:t>
      </w:r>
      <w:r>
        <w:rPr>
          <w:color w:val="000000"/>
        </w:rPr>
        <w:t xml:space="preserve">, </w:t>
      </w:r>
      <w:r>
        <w:rPr>
          <w:color w:val="304195"/>
        </w:rPr>
        <w:t xml:space="preserve">especialmente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304195"/>
        </w:rPr>
        <w:t xml:space="preserve">llegado </w:t>
      </w:r>
      <w:r>
        <w:rPr>
          <w:color w:val="000000"/>
        </w:rPr>
        <w:t xml:space="preserve">el </w:t>
      </w:r>
      <w:r>
        <w:rPr>
          <w:color w:val="304195"/>
        </w:rPr>
        <w:t xml:space="preserve">golpista </w:t>
      </w:r>
      <w:r>
        <w:rPr>
          <w:color w:val="304195"/>
        </w:rPr>
        <w:t xml:space="preserve">Antonio </w:t>
      </w:r>
      <w:r>
        <w:rPr>
          <w:color w:val="000000"/>
        </w:rPr>
        <w:t xml:space="preserve">Tejero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58AD6D"/>
        </w:rPr>
        <w:t xml:space="preserve">insultos </w:t>
      </w:r>
      <w:r>
        <w:rPr>
          <w:color w:val="000000"/>
        </w:rPr>
        <w:t xml:space="preserve">y </w:t>
      </w:r>
      <w:r>
        <w:rPr>
          <w:color w:val="304195"/>
        </w:rPr>
        <w:t xml:space="preserve">empujones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prensa </w:t>
      </w:r>
      <w:r>
        <w:rPr>
          <w:color w:val="000000"/>
        </w:rPr>
        <w:t xml:space="preserve">, </w:t>
      </w:r>
      <w:r>
        <w:rPr>
          <w:color w:val="000000"/>
        </w:rPr>
        <w:t xml:space="preserve">nuestra </w:t>
      </w:r>
      <w:r>
        <w:rPr>
          <w:color w:val="304195"/>
        </w:rPr>
        <w:t xml:space="preserve">compañera </w:t>
      </w:r>
      <w:r>
        <w:rPr>
          <w:color w:val="000000"/>
        </w:rPr>
        <w:t xml:space="preserve">de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000000"/>
        </w:rPr>
        <w:t xml:space="preserve">Concha </w:t>
      </w:r>
      <w:r>
        <w:rPr>
          <w:color w:val="000000"/>
        </w:rPr>
        <w:t xml:space="preserve">Olmos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agredida </w:t>
      </w:r>
      <w:r>
        <w:rPr>
          <w:color w:val="000000"/>
        </w:rPr>
        <w:t xml:space="preserve">por </w:t>
      </w:r>
      <w:r>
        <w:rPr>
          <w:color w:val="000000"/>
        </w:rPr>
        <w:t xml:space="preserve">algunos </w:t>
      </w:r>
      <w:r>
        <w:rPr>
          <w:color w:val="304195"/>
        </w:rPr>
        <w:t xml:space="preserve">manifestantes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entierro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Pardo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realizado </w:t>
      </w:r>
      <w:r>
        <w:rPr>
          <w:color w:val="304195"/>
        </w:rPr>
        <w:t xml:space="preserve">siguiendo </w:t>
      </w:r>
      <w:r>
        <w:rPr>
          <w:color w:val="000000"/>
        </w:rPr>
        <w:t xml:space="preserve">un </w:t>
      </w:r>
      <w:r>
        <w:rPr>
          <w:color w:val="304195"/>
        </w:rPr>
        <w:t xml:space="preserve">protocolo </w:t>
      </w:r>
      <w:r>
        <w:rPr>
          <w:color w:val="C6B48B"/>
        </w:rPr>
        <w:t xml:space="preserve">marcado </w:t>
      </w:r>
      <w:r>
        <w:rPr>
          <w:color w:val="000000"/>
        </w:rPr>
        <w:t xml:space="preserve">por </w:t>
      </w:r>
      <w:r>
        <w:rPr>
          <w:color w:val="C2527D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Jose </w:t>
      </w:r>
      <w:r>
        <w:rPr>
          <w:color w:val="000000"/>
        </w:rPr>
        <w:t xml:space="preserve">Sáez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`` </w:t>
      </w:r>
      <w:r>
        <w:rPr>
          <w:color w:val="304195"/>
        </w:rPr>
        <w:t xml:space="preserve">previsto </w:t>
      </w:r>
      <w:r>
        <w:rPr>
          <w:color w:val="000000"/>
        </w:rPr>
        <w:t xml:space="preserve">y </w:t>
      </w:r>
      <w:r>
        <w:rPr>
          <w:color w:val="000000"/>
        </w:rPr>
        <w:t xml:space="preserve">medido </w:t>
      </w:r>
      <w:r>
        <w:rPr>
          <w:color w:val="000000"/>
        </w:rPr>
        <w:t xml:space="preserve">''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las </w:t>
      </w:r>
      <w:r>
        <w:rPr>
          <w:color w:val="C2527D"/>
        </w:rPr>
        <w:t xml:space="preserve">directrices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para </w:t>
      </w:r>
      <w:r>
        <w:rPr>
          <w:color w:val="000000"/>
        </w:rPr>
        <w:t xml:space="preserve">retransmitirlo </w:t>
      </w:r>
      <w:r>
        <w:rPr>
          <w:color w:val="000000"/>
        </w:rPr>
        <w:t xml:space="preserve">en </w:t>
      </w:r>
      <w:r>
        <w:rPr>
          <w:color w:val="304195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es </w:t>
      </w:r>
      <w:r>
        <w:rPr>
          <w:color w:val="000000"/>
        </w:rPr>
        <w:t xml:space="preserve">éste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304195"/>
        </w:rPr>
        <w:t xml:space="preserve">mostramos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C6B48B"/>
        </w:rPr>
        <w:t xml:space="preserve">proceso </w:t>
      </w:r>
      <w:r>
        <w:rPr>
          <w:color w:val="000000"/>
        </w:rPr>
        <w:t xml:space="preserve">de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304195"/>
        </w:rPr>
        <w:t xml:space="preserve">Bajo </w:t>
      </w:r>
      <w:r>
        <w:rPr>
          <w:color w:val="000000"/>
        </w:rPr>
        <w:t xml:space="preserve">una </w:t>
      </w:r>
      <w:r>
        <w:rPr>
          <w:color w:val="304195"/>
        </w:rPr>
        <w:t xml:space="preserve">carpa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técnicos </w:t>
      </w:r>
      <w:r>
        <w:rPr>
          <w:color w:val="000000"/>
        </w:rPr>
        <w:t xml:space="preserve">han </w:t>
      </w:r>
      <w:r>
        <w:rPr>
          <w:color w:val="304195"/>
        </w:rPr>
        <w:t xml:space="preserve">levantado </w:t>
      </w:r>
      <w:r>
        <w:rPr>
          <w:color w:val="000000"/>
        </w:rPr>
        <w:t xml:space="preserve">la </w:t>
      </w:r>
      <w:r>
        <w:rPr>
          <w:color w:val="000000"/>
        </w:rPr>
        <w:t xml:space="preserve">losa </w:t>
      </w:r>
      <w:r>
        <w:rPr>
          <w:color w:val="000000"/>
        </w:rPr>
        <w:t xml:space="preserve">de </w:t>
      </w:r>
      <w:r>
        <w:rPr>
          <w:color w:val="000000"/>
        </w:rPr>
        <w:t xml:space="preserve">1.500 </w:t>
      </w:r>
      <w:r>
        <w:rPr>
          <w:color w:val="000000"/>
        </w:rPr>
        <w:t xml:space="preserve">kilos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sacado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04195"/>
        </w:rPr>
        <w:t xml:space="preserve">estructura </w:t>
      </w:r>
      <w:r>
        <w:rPr>
          <w:color w:val="000000"/>
        </w:rPr>
        <w:t xml:space="preserve">de </w:t>
      </w:r>
      <w:r>
        <w:rPr>
          <w:color w:val="000000"/>
        </w:rPr>
        <w:t xml:space="preserve">zinc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EA78F"/>
        </w:rPr>
        <w:t xml:space="preserve">conserva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momificado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testigos </w:t>
      </w:r>
      <w:r>
        <w:rPr>
          <w:color w:val="000000"/>
        </w:rPr>
        <w:t xml:space="preserve">dos </w:t>
      </w:r>
      <w:r>
        <w:rPr>
          <w:color w:val="304195"/>
        </w:rPr>
        <w:t xml:space="preserve">nietos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, </w:t>
      </w:r>
      <w:r>
        <w:rPr>
          <w:color w:val="000000"/>
        </w:rPr>
        <w:t xml:space="preserve">Cristóbal </w:t>
      </w:r>
      <w:r>
        <w:rPr>
          <w:color w:val="000000"/>
        </w:rPr>
        <w:t xml:space="preserve">y </w:t>
      </w:r>
      <w:r>
        <w:rPr>
          <w:color w:val="000000"/>
        </w:rPr>
        <w:t xml:space="preserve">Merry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C2527D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prior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rezado </w:t>
      </w:r>
      <w:r>
        <w:rPr>
          <w:color w:val="000000"/>
        </w:rPr>
        <w:t xml:space="preserve">un </w:t>
      </w:r>
      <w:r>
        <w:rPr>
          <w:color w:val="000000"/>
        </w:rPr>
        <w:t xml:space="preserve">responso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visto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04195"/>
        </w:rPr>
        <w:t xml:space="preserve">pintadas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amanecido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304195"/>
        </w:rPr>
        <w:t xml:space="preserve">monumento </w:t>
      </w:r>
      <w:r>
        <w:rPr>
          <w:color w:val="000000"/>
        </w:rPr>
        <w:t xml:space="preserve">que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a </w:t>
      </w:r>
      <w:r>
        <w:rPr>
          <w:color w:val="000000"/>
        </w:rPr>
        <w:t xml:space="preserve">Pablo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fundador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iglesia </w:t>
      </w:r>
      <w:r>
        <w:rPr>
          <w:color w:val="000000"/>
        </w:rPr>
        <w:t xml:space="preserve">de </w:t>
      </w:r>
      <w:r>
        <w:rPr>
          <w:color w:val="000000"/>
        </w:rPr>
        <w:t xml:space="preserve">San </w:t>
      </w:r>
      <w:r>
        <w:rPr>
          <w:color w:val="000000"/>
        </w:rPr>
        <w:t xml:space="preserve">Nicolás </w:t>
      </w:r>
      <w:r>
        <w:rPr>
          <w:color w:val="000000"/>
        </w:rPr>
        <w:t xml:space="preserve">de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encontrado </w:t>
      </w:r>
      <w:r>
        <w:rPr>
          <w:color w:val="304195"/>
        </w:rPr>
        <w:t xml:space="preserve">pintadas </w:t>
      </w:r>
      <w:r>
        <w:rPr>
          <w:color w:val="000000"/>
        </w:rPr>
        <w:t xml:space="preserve">con </w:t>
      </w:r>
      <w:r>
        <w:rPr>
          <w:color w:val="304195"/>
        </w:rPr>
        <w:t xml:space="preserve">mensajes </w:t>
      </w:r>
      <w:r>
        <w:rPr>
          <w:color w:val="000000"/>
        </w:rPr>
        <w:t xml:space="preserve">de </w:t>
      </w:r>
      <w:r>
        <w:rPr>
          <w:color w:val="C2527D"/>
        </w:rPr>
        <w:t xml:space="preserve">ultraderecha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éstos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C2527D"/>
        </w:rPr>
        <w:t xml:space="preserve">Moncloa </w:t>
      </w:r>
      <w:r>
        <w:rPr>
          <w:color w:val="304195"/>
        </w:rPr>
        <w:t xml:space="preserve">lleva </w:t>
      </w:r>
      <w:r>
        <w:rPr>
          <w:color w:val="000000"/>
        </w:rPr>
        <w:t xml:space="preserve">meses </w:t>
      </w:r>
      <w:r>
        <w:rPr>
          <w:color w:val="304195"/>
        </w:rPr>
        <w:t xml:space="preserve">tratando </w:t>
      </w:r>
      <w:r>
        <w:rPr>
          <w:color w:val="000000"/>
        </w:rPr>
        <w:t xml:space="preserve">de </w:t>
      </w:r>
      <w:r>
        <w:rPr>
          <w:color w:val="304195"/>
        </w:rPr>
        <w:t xml:space="preserve">darle </w:t>
      </w:r>
      <w:r>
        <w:rPr>
          <w:color w:val="04F44E"/>
        </w:rPr>
        <w:t xml:space="preserve">valor </w:t>
      </w:r>
      <w:r>
        <w:rPr>
          <w:color w:val="C2527D"/>
        </w:rPr>
        <w:t xml:space="preserve">político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 </w:t>
      </w:r>
      <w:r>
        <w:rPr>
          <w:color w:val="304195"/>
        </w:rPr>
        <w:t xml:space="preserve">exhumar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304195"/>
        </w:rPr>
        <w:t xml:space="preserve">finalmente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producido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17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ha </w:t>
      </w:r>
      <w:r>
        <w:rPr>
          <w:color w:val="C2527D"/>
        </w:rPr>
        <w:t xml:space="preserve">leído </w:t>
      </w:r>
      <w:r>
        <w:rPr>
          <w:color w:val="000000"/>
        </w:rPr>
        <w:t xml:space="preserve">un </w:t>
      </w:r>
      <w:r>
        <w:rPr>
          <w:color w:val="304195"/>
        </w:rPr>
        <w:t xml:space="preserve">mensaje </w:t>
      </w:r>
      <w:r>
        <w:rPr>
          <w:color w:val="000000"/>
        </w:rPr>
        <w:t xml:space="preserve">al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informativos </w:t>
      </w:r>
      <w:r>
        <w:rPr>
          <w:color w:val="000000"/>
        </w:rPr>
        <w:t xml:space="preserve">de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del </w:t>
      </w:r>
      <w:r>
        <w:rPr>
          <w:color w:val="304195"/>
        </w:rPr>
        <w:t xml:space="preserve">mediodía </w:t>
      </w:r>
      <w:r>
        <w:rPr>
          <w:color w:val="000000"/>
        </w:rPr>
        <w:t xml:space="preserve">. </w:t>
      </w:r>
      <w:r>
        <w:rPr>
          <w:color w:val="000000"/>
        </w:rPr>
        <w:t xml:space="preserve">Carina </w:t>
      </w:r>
      <w:r>
        <w:rPr>
          <w:color w:val="000000"/>
        </w:rPr>
        <w:t xml:space="preserve">Verdú </w:t>
      </w:r>
      <w:r>
        <w:rPr>
          <w:color w:val="000000"/>
        </w:rPr>
        <w:t xml:space="preserve">,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304195"/>
        </w:rPr>
        <w:t xml:space="preserve">moral </w:t>
      </w:r>
      <w:r>
        <w:rPr>
          <w:color w:val="000000"/>
        </w:rPr>
        <w:t xml:space="preserve">.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304195"/>
        </w:rPr>
        <w:t xml:space="preserve">largo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ocasión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304195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verbalizar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de </w:t>
      </w:r>
      <w:r>
        <w:rPr>
          <w:color w:val="304195"/>
        </w:rPr>
        <w:t xml:space="preserve">exhumar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no </w:t>
      </w:r>
      <w:r>
        <w:rPr>
          <w:color w:val="000000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tan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04195"/>
        </w:rPr>
        <w:t xml:space="preserve">ahora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2527D"/>
        </w:rPr>
        <w:t xml:space="preserve">conseguido </w:t>
      </w:r>
      <w:r>
        <w:rPr>
          <w:color w:val="000000"/>
        </w:rPr>
        <w:t xml:space="preserve">y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6B48B"/>
        </w:rPr>
        <w:t xml:space="preserve">reconciliación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304195"/>
        </w:rPr>
        <w:t xml:space="preserve">piensa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2527D"/>
        </w:rPr>
        <w:t xml:space="preserve">siguientes </w:t>
      </w:r>
      <w:r>
        <w:rPr>
          <w:color w:val="000000"/>
        </w:rPr>
        <w:t xml:space="preserve">pasos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304195"/>
        </w:rPr>
        <w:t xml:space="preserve">planes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58AD6D"/>
        </w:rPr>
        <w:t xml:space="preserve">ejemplo </w:t>
      </w:r>
      <w:r>
        <w:rPr>
          <w:color w:val="000000"/>
        </w:rPr>
        <w:t xml:space="preserve">reubicar </w:t>
      </w:r>
      <w:r>
        <w:rPr>
          <w:color w:val="000000"/>
        </w:rPr>
        <w:t xml:space="preserve">la </w:t>
      </w:r>
      <w:r>
        <w:rPr>
          <w:color w:val="C2527D"/>
        </w:rPr>
        <w:t xml:space="preserve">tumba </w:t>
      </w:r>
      <w:r>
        <w:rPr>
          <w:color w:val="000000"/>
        </w:rPr>
        <w:t xml:space="preserve">de </w:t>
      </w:r>
      <w:r>
        <w:rPr>
          <w:color w:val="304195"/>
        </w:rPr>
        <w:t xml:space="preserve">José </w:t>
      </w:r>
      <w:r>
        <w:rPr>
          <w:color w:val="304195"/>
        </w:rPr>
        <w:t xml:space="preserve">Antonio </w:t>
      </w:r>
      <w:r>
        <w:rPr>
          <w:color w:val="000000"/>
        </w:rPr>
        <w:t xml:space="preserve">Primo </w:t>
      </w:r>
      <w:r>
        <w:rPr>
          <w:color w:val="000000"/>
        </w:rPr>
        <w:t xml:space="preserve">de </w:t>
      </w:r>
      <w:r>
        <w:rPr>
          <w:color w:val="C2527D"/>
        </w:rPr>
        <w:t xml:space="preserve">Rivera </w:t>
      </w:r>
      <w:r>
        <w:rPr>
          <w:color w:val="000000"/>
        </w:rPr>
        <w:t xml:space="preserve">, </w:t>
      </w:r>
      <w:r>
        <w:rPr>
          <w:color w:val="304195"/>
        </w:rPr>
        <w:t xml:space="preserve">enterrado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C2527D"/>
        </w:rPr>
        <w:t xml:space="preserve">preferente </w:t>
      </w:r>
      <w:r>
        <w:rPr>
          <w:color w:val="000000"/>
        </w:rPr>
        <w:t xml:space="preserve">dicho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, </w:t>
      </w:r>
      <w:r>
        <w:rPr>
          <w:color w:val="304195"/>
        </w:rPr>
        <w:t xml:space="preserve">identificar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04195"/>
        </w:rPr>
        <w:t xml:space="preserve">treinta </w:t>
      </w:r>
      <w:r>
        <w:rPr>
          <w:color w:val="000000"/>
        </w:rPr>
        <w:t xml:space="preserve">y </w:t>
      </w:r>
      <w:r>
        <w:rPr>
          <w:color w:val="304195"/>
        </w:rPr>
        <w:t xml:space="preserve">cuatro </w:t>
      </w:r>
      <w:r>
        <w:rPr>
          <w:color w:val="000000"/>
        </w:rPr>
        <w:t xml:space="preserve">1000 </w:t>
      </w:r>
      <w:r>
        <w:rPr>
          <w:color w:val="304195"/>
        </w:rPr>
        <w:t xml:space="preserve">víctimas </w:t>
      </w:r>
      <w:r>
        <w:rPr>
          <w:color w:val="304195"/>
        </w:rPr>
        <w:t xml:space="preserve">enterradas </w:t>
      </w:r>
      <w:r>
        <w:rPr>
          <w:color w:val="304195"/>
        </w:rPr>
        <w:t xml:space="preserve">allí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C6B48B"/>
        </w:rPr>
        <w:t xml:space="preserve">defenderse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críticas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electoralismo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recibido </w:t>
      </w:r>
      <w:r>
        <w:rPr>
          <w:color w:val="58AD6D"/>
        </w:rPr>
        <w:t xml:space="preserve">asegurando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 </w:t>
      </w:r>
      <w:r>
        <w:rPr>
          <w:color w:val="304195"/>
        </w:rPr>
        <w:t xml:space="preserve">exhumado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Comparece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04195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pocos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para </w:t>
      </w:r>
      <w:r>
        <w:rPr>
          <w:color w:val="304195"/>
        </w:rPr>
        <w:t xml:space="preserve">mostrar </w:t>
      </w:r>
      <w:r>
        <w:rPr>
          <w:color w:val="000000"/>
        </w:rPr>
        <w:t xml:space="preserve">su </w:t>
      </w:r>
      <w:r>
        <w:rPr>
          <w:color w:val="58AD6D"/>
        </w:rPr>
        <w:t xml:space="preserve">satisfacción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6B48B"/>
        </w:rPr>
        <w:t xml:space="preserve">decisión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304195"/>
        </w:rPr>
        <w:t xml:space="preserve">afrenta </w:t>
      </w:r>
      <w:r>
        <w:rPr>
          <w:color w:val="304195"/>
        </w:rPr>
        <w:t xml:space="preserve">moral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enaltecimiento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figura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304195"/>
        </w:rPr>
        <w:t xml:space="preserve">gran </w:t>
      </w:r>
      <w:r>
        <w:rPr>
          <w:color w:val="C2527D"/>
        </w:rPr>
        <w:t xml:space="preserve">promesa </w:t>
      </w:r>
      <w:r>
        <w:rPr>
          <w:color w:val="000000"/>
        </w:rPr>
        <w:t xml:space="preserve">de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304195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del </w:t>
      </w:r>
      <w:r>
        <w:rPr>
          <w:color w:val="304195"/>
        </w:rPr>
        <w:t xml:space="preserve">dictador </w:t>
      </w:r>
      <w:r>
        <w:rPr>
          <w:color w:val="304195"/>
        </w:rPr>
        <w:t xml:space="preserve">Franco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2527D"/>
        </w:rPr>
        <w:t xml:space="preserve">conseguido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tan </w:t>
      </w:r>
      <w:r>
        <w:rPr>
          <w:color w:val="000000"/>
        </w:rPr>
        <w:t xml:space="preserve">sólo </w:t>
      </w:r>
      <w:r>
        <w:rPr>
          <w:color w:val="000000"/>
        </w:rPr>
        <w:t xml:space="preserve">18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homenaje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al </w:t>
      </w:r>
      <w:r>
        <w:rPr>
          <w:color w:val="304195"/>
        </w:rPr>
        <w:t xml:space="preserve">dictador </w:t>
      </w:r>
      <w:r>
        <w:rPr>
          <w:color w:val="000000"/>
        </w:rPr>
        <w:t xml:space="preserve">era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anacronismo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anomalía </w:t>
      </w:r>
      <w:r>
        <w:rPr>
          <w:color w:val="000000"/>
        </w:rPr>
        <w:t xml:space="preserve">,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agravio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304195"/>
        </w:rPr>
        <w:t xml:space="preserve">propia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304195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fecha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C2527D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publicación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últimos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304195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haga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rédito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miro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304195"/>
        </w:rPr>
        <w:t xml:space="preserve">términos </w:t>
      </w:r>
      <w:r>
        <w:rPr>
          <w:color w:val="6A03D7"/>
        </w:rPr>
        <w:t xml:space="preserve">históricos </w:t>
      </w:r>
      <w:r>
        <w:rPr>
          <w:color w:val="000000"/>
        </w:rPr>
        <w:t xml:space="preserve">. </w:t>
      </w:r>
      <w:r>
        <w:rPr>
          <w:color w:val="304195"/>
        </w:rPr>
        <w:t xml:space="preserve">Nadie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00000"/>
        </w:rPr>
        <w:t xml:space="preserve">para </w:t>
      </w:r>
      <w:r>
        <w:rPr>
          <w:color w:val="304195"/>
        </w:rPr>
        <w:t xml:space="preserve">tratar </w:t>
      </w:r>
      <w:r>
        <w:rPr>
          <w:color w:val="000000"/>
        </w:rPr>
        <w:t xml:space="preserve">de </w:t>
      </w:r>
      <w:r>
        <w:rPr>
          <w:color w:val="04F44E"/>
        </w:rPr>
        <w:t xml:space="preserve">mejorar </w:t>
      </w:r>
      <w:r>
        <w:rPr>
          <w:color w:val="000000"/>
        </w:rPr>
        <w:t xml:space="preserve">los </w:t>
      </w:r>
      <w:r>
        <w:rPr>
          <w:color w:val="304195"/>
        </w:rPr>
        <w:t xml:space="preserve">resultados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.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304195"/>
        </w:rPr>
        <w:t xml:space="preserve">pasada </w:t>
      </w:r>
      <w:r>
        <w:rPr>
          <w:color w:val="000000"/>
        </w:rPr>
        <w:t xml:space="preserve">, </w:t>
      </w:r>
      <w:r>
        <w:rPr>
          <w:color w:val="304195"/>
        </w:rPr>
        <w:t xml:space="preserve">ahora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se </w:t>
      </w:r>
      <w:r>
        <w:rPr>
          <w:color w:val="304195"/>
        </w:rPr>
        <w:t xml:space="preserve">convierte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58AD6D"/>
        </w:rPr>
        <w:t xml:space="preserve">asunto </w:t>
      </w:r>
      <w:r>
        <w:rPr>
          <w:color w:val="000000"/>
        </w:rPr>
        <w:t xml:space="preserve">de </w:t>
      </w:r>
      <w:r>
        <w:rPr>
          <w:color w:val="C2527D"/>
        </w:rPr>
        <w:t xml:space="preserve">debate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304195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disparen </w:t>
      </w:r>
      <w:r>
        <w:rPr>
          <w:color w:val="000000"/>
        </w:rPr>
        <w:t xml:space="preserve">sus </w:t>
      </w:r>
      <w:r>
        <w:rPr>
          <w:color w:val="C2527D"/>
        </w:rPr>
        <w:t xml:space="preserve">opciones </w:t>
      </w:r>
      <w:r>
        <w:rPr>
          <w:color w:val="AEA78F"/>
        </w:rPr>
        <w:t xml:space="preserve">electorales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000000"/>
        </w:rPr>
        <w:t xml:space="preserve">, </w:t>
      </w:r>
      <w:r>
        <w:rPr>
          <w:color w:val="58AD6D"/>
        </w:rPr>
        <w:t xml:space="preserve">incluido </w:t>
      </w:r>
      <w:r>
        <w:rPr>
          <w:color w:val="C2527D"/>
        </w:rPr>
        <w:t xml:space="preserve">Podemos </w:t>
      </w:r>
      <w:r>
        <w:rPr>
          <w:color w:val="000000"/>
        </w:rPr>
        <w:t xml:space="preserve">, </w:t>
      </w:r>
      <w:r>
        <w:rPr>
          <w:color w:val="58AD6D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de </w:t>
      </w:r>
      <w:r>
        <w:rPr>
          <w:color w:val="304195"/>
        </w:rPr>
        <w:t xml:space="preserve">convertir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espectáculo </w:t>
      </w:r>
      <w:r>
        <w:rPr>
          <w:color w:val="C2527D"/>
        </w:rPr>
        <w:t xml:space="preserve">electoralista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2527D"/>
        </w:rPr>
        <w:t xml:space="preserve">permitir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000000"/>
        </w:rPr>
        <w:t xml:space="preserve">de </w:t>
      </w:r>
      <w:r>
        <w:rPr>
          <w:color w:val="304195"/>
        </w:rPr>
        <w:t xml:space="preserve">exaltación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vídeo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58AD6D"/>
        </w:rPr>
        <w:t xml:space="preserve">fondo </w:t>
      </w:r>
      <w:r>
        <w:rPr>
          <w:color w:val="6A03D7"/>
        </w:rPr>
        <w:t xml:space="preserve">musical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304195"/>
        </w:rPr>
        <w:t xml:space="preserve">coloca </w:t>
      </w:r>
      <w:r>
        <w:rPr>
          <w:color w:val="000000"/>
        </w:rPr>
        <w:t xml:space="preserve">un </w:t>
      </w:r>
      <w:r>
        <w:rPr>
          <w:color w:val="000000"/>
        </w:rPr>
        <w:t xml:space="preserve">ramo </w:t>
      </w:r>
      <w:r>
        <w:rPr>
          <w:color w:val="000000"/>
        </w:rPr>
        <w:t xml:space="preserve">de </w:t>
      </w:r>
      <w:r>
        <w:rPr>
          <w:color w:val="304195"/>
        </w:rPr>
        <w:t xml:space="preserve">flores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04195"/>
        </w:rPr>
        <w:t xml:space="preserve">placa </w:t>
      </w:r>
      <w:r>
        <w:rPr>
          <w:color w:val="000000"/>
        </w:rPr>
        <w:t xml:space="preserve">que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treces </w:t>
      </w:r>
      <w:r>
        <w:rPr>
          <w:color w:val="000000"/>
        </w:rPr>
        <w:t xml:space="preserve">rosas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C6B48B"/>
        </w:rPr>
        <w:t xml:space="preserve">republicanas </w:t>
      </w:r>
      <w:r>
        <w:rPr>
          <w:color w:val="000000"/>
        </w:rPr>
        <w:t xml:space="preserve">fusiladas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4195"/>
        </w:rPr>
        <w:t xml:space="preserve">franquistas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dignificado </w:t>
      </w:r>
      <w:r>
        <w:rPr>
          <w:color w:val="000000"/>
        </w:rPr>
        <w:t xml:space="preserve">la </w:t>
      </w:r>
      <w:r>
        <w:rPr>
          <w:color w:val="C6B48B"/>
        </w:rPr>
        <w:t xml:space="preserve">democracia </w:t>
      </w:r>
      <w:r>
        <w:rPr>
          <w:color w:val="000000"/>
        </w:rPr>
        <w:t xml:space="preserve">. </w:t>
      </w:r>
      <w:r>
        <w:rPr>
          <w:color w:val="C2527D"/>
        </w:rPr>
        <w:t xml:space="preserve">Podemos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alegra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ha </w:t>
      </w:r>
      <w:r>
        <w:rPr>
          <w:color w:val="304195"/>
        </w:rPr>
        <w:t xml:space="preserve">visto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C2527D"/>
        </w:rPr>
        <w:t xml:space="preserve">electoralista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momia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oligarquías </w:t>
      </w:r>
      <w:r>
        <w:rPr>
          <w:color w:val="04F44E"/>
        </w:rPr>
        <w:t xml:space="preserve">económicas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aparato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mensaje </w:t>
      </w:r>
      <w:r>
        <w:rPr>
          <w:color w:val="304195"/>
        </w:rPr>
        <w:t xml:space="preserve">similar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C6B48B"/>
        </w:rPr>
        <w:t xml:space="preserve">Esquerra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a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6B48B"/>
        </w:rPr>
        <w:t xml:space="preserve">independentistas </w:t>
      </w:r>
      <w:r>
        <w:rPr>
          <w:color w:val="304195"/>
        </w:rPr>
        <w:t xml:space="preserve">quieren </w:t>
      </w:r>
      <w:r>
        <w:rPr>
          <w:color w:val="000000"/>
        </w:rPr>
        <w:t xml:space="preserve">que </w:t>
      </w:r>
      <w:r>
        <w:rPr>
          <w:color w:val="C6B48B"/>
        </w:rPr>
        <w:t xml:space="preserve">comparezca </w:t>
      </w:r>
      <w:r>
        <w:rPr>
          <w:color w:val="000000"/>
        </w:rPr>
        <w:t xml:space="preserve">la </w:t>
      </w:r>
      <w:r>
        <w:rPr>
          <w:color w:val="C2527D"/>
        </w:rPr>
        <w:t xml:space="preserve">ministra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8AD6D"/>
        </w:rPr>
        <w:t xml:space="preserve">explique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000000"/>
        </w:rPr>
        <w:t xml:space="preserve">de </w:t>
      </w:r>
      <w:r>
        <w:rPr>
          <w:color w:val="304195"/>
        </w:rPr>
        <w:t xml:space="preserve">exaltación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000000"/>
        </w:rPr>
        <w:t xml:space="preserve">obsceno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2527D"/>
        </w:rPr>
        <w:t xml:space="preserve">PNV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304195"/>
        </w:rPr>
        <w:t xml:space="preserve">acto </w:t>
      </w:r>
      <w:r>
        <w:rPr>
          <w:color w:val="000000"/>
        </w:rPr>
        <w:t xml:space="preserve">de </w:t>
      </w:r>
      <w:r>
        <w:rPr>
          <w:color w:val="304195"/>
        </w:rPr>
        <w:t xml:space="preserve">reparación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304195"/>
        </w:rPr>
        <w:t xml:space="preserve">convirtiendo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acto </w:t>
      </w:r>
      <w:r>
        <w:rPr>
          <w:color w:val="000000"/>
        </w:rPr>
        <w:t xml:space="preserve">de </w:t>
      </w:r>
      <w:r>
        <w:rPr>
          <w:color w:val="304195"/>
        </w:rPr>
        <w:t xml:space="preserve">exaltación </w:t>
      </w:r>
      <w:r>
        <w:rPr>
          <w:color w:val="304195"/>
        </w:rPr>
        <w:t xml:space="preserve">franquista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está </w:t>
      </w:r>
      <w:r>
        <w:rPr>
          <w:color w:val="C2527D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304195"/>
        </w:rPr>
        <w:t xml:space="preserve">símil </w:t>
      </w:r>
      <w:r>
        <w:rPr>
          <w:color w:val="304195"/>
        </w:rPr>
        <w:t xml:space="preserve">intenta </w:t>
      </w:r>
      <w:r>
        <w:rPr>
          <w:color w:val="000000"/>
        </w:rPr>
        <w:t xml:space="preserve">sacar </w:t>
      </w:r>
      <w:r>
        <w:rPr>
          <w:color w:val="000000"/>
        </w:rPr>
        <w:t xml:space="preserve">provecho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remueve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, </w:t>
      </w:r>
      <w:r>
        <w:rPr>
          <w:color w:val="304195"/>
        </w:rPr>
        <w:t xml:space="preserve">acaba </w:t>
      </w:r>
      <w:r>
        <w:rPr>
          <w:color w:val="000000"/>
        </w:rPr>
        <w:t xml:space="preserve">parándolo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maldición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Tutankamón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2527D"/>
        </w:rPr>
        <w:t xml:space="preserve">Ciudadanos </w:t>
      </w:r>
      <w:r>
        <w:rPr>
          <w:color w:val="C2527D"/>
        </w:rPr>
        <w:t xml:space="preserve">hablar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4195"/>
        </w:rPr>
        <w:t xml:space="preserve">prioridad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6B48B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no </w:t>
      </w:r>
      <w:r>
        <w:rPr>
          <w:color w:val="C2527D"/>
        </w:rPr>
        <w:t xml:space="preserve">hablara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huesos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mirar </w:t>
      </w:r>
      <w:r>
        <w:rPr>
          <w:color w:val="000000"/>
        </w:rPr>
        <w:t xml:space="preserve">al </w:t>
      </w:r>
      <w:r>
        <w:rPr>
          <w:color w:val="58AD6D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58AD6D"/>
        </w:rPr>
        <w:t xml:space="preserve">obligación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conocerlo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dejar </w:t>
      </w:r>
      <w:r>
        <w:rPr>
          <w:color w:val="304195"/>
        </w:rPr>
        <w:t xml:space="preserve">enredar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04195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se </w:t>
      </w:r>
      <w:r>
        <w:rPr>
          <w:color w:val="000000"/>
        </w:rPr>
        <w:t xml:space="preserve">vota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58AD6D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C6B48B"/>
        </w:rPr>
        <w:t xml:space="preserve">internacionales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304195"/>
        </w:rPr>
        <w:t xml:space="preserve">seguido </w:t>
      </w:r>
      <w:r>
        <w:rPr>
          <w:color w:val="000000"/>
        </w:rPr>
        <w:t xml:space="preserve">con </w:t>
      </w:r>
      <w:r>
        <w:rPr>
          <w:color w:val="304195"/>
        </w:rPr>
        <w:t xml:space="preserve">mucha </w:t>
      </w:r>
      <w:r>
        <w:rPr>
          <w:color w:val="C6B48B"/>
        </w:rPr>
        <w:t xml:space="preserve">expectación </w:t>
      </w:r>
      <w:r>
        <w:rPr>
          <w:color w:val="000000"/>
        </w:rPr>
        <w:t xml:space="preserve">la </w:t>
      </w:r>
      <w:r>
        <w:rPr>
          <w:color w:val="C2527D"/>
        </w:rPr>
        <w:t xml:space="preserve">salida </w:t>
      </w:r>
      <w:r>
        <w:rPr>
          <w:color w:val="000000"/>
        </w:rPr>
        <w:t xml:space="preserve">del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del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304195"/>
        </w:rPr>
        <w:t xml:space="preserve">medios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4F44E"/>
        </w:rPr>
        <w:t xml:space="preserve">países </w:t>
      </w:r>
      <w:r>
        <w:rPr>
          <w:color w:val="304195"/>
        </w:rPr>
        <w:t xml:space="preserve">distintos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304195"/>
        </w:rPr>
        <w:t xml:space="preserve">contado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2527D"/>
        </w:rPr>
        <w:t xml:space="preserve">hablado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04195"/>
        </w:rPr>
        <w:t xml:space="preserve">idiomas </w:t>
      </w:r>
      <w:r>
        <w:rPr>
          <w:color w:val="000000"/>
        </w:rPr>
        <w:t xml:space="preserve">. </w:t>
      </w:r>
      <w:r>
        <w:rPr>
          <w:color w:val="4C4127"/>
        </w:rPr>
        <w:t xml:space="preserve">Periodistas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04F44E"/>
        </w:rPr>
        <w:t xml:space="preserve">países </w:t>
      </w:r>
      <w:r>
        <w:rPr>
          <w:color w:val="000000"/>
        </w:rPr>
        <w:t xml:space="preserve">han </w:t>
      </w:r>
      <w:r>
        <w:rPr>
          <w:color w:val="304195"/>
        </w:rPr>
        <w:t xml:space="preserve">cubierto </w:t>
      </w:r>
      <w:r>
        <w:rPr>
          <w:color w:val="000000"/>
        </w:rPr>
        <w:t xml:space="preserve">una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C2527D"/>
        </w:rPr>
        <w:t xml:space="preserve">acaparado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informativos </w:t>
      </w:r>
      <w:r>
        <w:rPr>
          <w:color w:val="000000"/>
        </w:rPr>
        <w:t xml:space="preserve">de </w:t>
      </w:r>
      <w:r>
        <w:rPr>
          <w:color w:val="58AD6D"/>
        </w:rPr>
        <w:t xml:space="preserve">televisión </w:t>
      </w:r>
      <w:r>
        <w:rPr>
          <w:color w:val="304195"/>
        </w:rPr>
        <w:t xml:space="preserve">alemán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304195"/>
        </w:rPr>
        <w:t xml:space="preserve">supuesto </w:t>
      </w:r>
      <w:r>
        <w:rPr>
          <w:color w:val="000000"/>
        </w:rPr>
        <w:t xml:space="preserve">, </w:t>
      </w:r>
      <w:r>
        <w:rPr>
          <w:color w:val="304195"/>
        </w:rPr>
        <w:t xml:space="preserve">titulares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medios </w:t>
      </w:r>
      <w:r>
        <w:rPr>
          <w:color w:val="304195"/>
        </w:rPr>
        <w:t xml:space="preserve">escritos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ponen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batalla </w:t>
      </w:r>
      <w:r>
        <w:rPr>
          <w:color w:val="C6B48B"/>
        </w:rPr>
        <w:t xml:space="preserve">legal </w:t>
      </w:r>
      <w:r>
        <w:rPr>
          <w:color w:val="58AD6D"/>
        </w:rPr>
        <w:t xml:space="preserve">previa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ocasión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para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muy </w:t>
      </w:r>
      <w:r>
        <w:rPr>
          <w:color w:val="C6B48B"/>
        </w:rPr>
        <w:t xml:space="preserve">simbólico </w:t>
      </w:r>
      <w:r>
        <w:rPr>
          <w:color w:val="000000"/>
        </w:rPr>
        <w:t xml:space="preserve">y </w:t>
      </w:r>
      <w:r>
        <w:rPr>
          <w:color w:val="304195"/>
        </w:rPr>
        <w:t xml:space="preserve">además </w:t>
      </w:r>
      <w:r>
        <w:rPr>
          <w:color w:val="000000"/>
        </w:rPr>
        <w:t xml:space="preserve">en </w:t>
      </w:r>
      <w:r>
        <w:rPr>
          <w:color w:val="AEA78F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04195"/>
        </w:rPr>
        <w:t xml:space="preserve">recibido </w:t>
      </w:r>
      <w:r>
        <w:rPr>
          <w:color w:val="304195"/>
        </w:rPr>
        <w:t xml:space="preserve">muchísimas </w:t>
      </w:r>
      <w:r>
        <w:rPr>
          <w:color w:val="58AD6D"/>
        </w:rPr>
        <w:t xml:space="preserve">cartas </w:t>
      </w:r>
      <w:r>
        <w:rPr>
          <w:color w:val="000000"/>
        </w:rPr>
        <w:t xml:space="preserve">, </w:t>
      </w:r>
      <w:r>
        <w:rPr>
          <w:color w:val="58AD6D"/>
        </w:rPr>
        <w:t xml:space="preserve">comentarios </w:t>
      </w:r>
      <w:r>
        <w:rPr>
          <w:color w:val="000000"/>
        </w:rPr>
        <w:t xml:space="preserve">de </w:t>
      </w:r>
      <w:r>
        <w:rPr>
          <w:color w:val="04F44E"/>
        </w:rPr>
        <w:t xml:space="preserve">lectores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304195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tema </w:t>
      </w:r>
      <w:r>
        <w:rPr>
          <w:color w:val="000000"/>
        </w:rPr>
        <w:t xml:space="preserve">que </w:t>
      </w:r>
      <w:r>
        <w:rPr>
          <w:color w:val="304195"/>
        </w:rPr>
        <w:t xml:space="preserve">queríamos </w:t>
      </w:r>
      <w:r>
        <w:rPr>
          <w:color w:val="304195"/>
        </w:rPr>
        <w:t xml:space="preserve">cubrir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ha </w:t>
      </w:r>
      <w:r>
        <w:rPr>
          <w:color w:val="304195"/>
        </w:rPr>
        <w:t xml:space="preserve">irrumpido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sonoramente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Parlamento </w:t>
      </w:r>
      <w:r>
        <w:rPr>
          <w:color w:val="C6B48B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C2527D"/>
        </w:rPr>
        <w:t xml:space="preserve">eurodiputado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que </w:t>
      </w:r>
      <w:r>
        <w:rPr>
          <w:color w:val="6A03D7"/>
        </w:rPr>
        <w:t xml:space="preserve">celebraba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304195"/>
        </w:rPr>
        <w:t xml:space="preserve">interrumpido </w:t>
      </w:r>
      <w:r>
        <w:rPr>
          <w:color w:val="000000"/>
        </w:rPr>
        <w:t xml:space="preserve">con </w:t>
      </w:r>
      <w:r>
        <w:rPr>
          <w:color w:val="304195"/>
        </w:rPr>
        <w:t xml:space="preserve">gritos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exabruptos </w:t>
      </w:r>
      <w:r>
        <w:rPr>
          <w:color w:val="000000"/>
        </w:rPr>
        <w:t xml:space="preserve">fueron </w:t>
      </w:r>
      <w:r>
        <w:rPr>
          <w:color w:val="304195"/>
        </w:rPr>
        <w:t xml:space="preserve">atribuidos </w:t>
      </w:r>
      <w:r>
        <w:rPr>
          <w:color w:val="000000"/>
        </w:rPr>
        <w:t xml:space="preserve">a </w:t>
      </w:r>
      <w:r>
        <w:rPr>
          <w:color w:val="C2527D"/>
        </w:rPr>
        <w:t xml:space="preserve">eurodiputados </w:t>
      </w:r>
      <w:r>
        <w:rPr>
          <w:color w:val="000000"/>
        </w:rPr>
        <w:t xml:space="preserve">de </w:t>
      </w:r>
      <w:r>
        <w:rPr>
          <w:color w:val="C2527D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formación </w:t>
      </w:r>
      <w:r>
        <w:rPr>
          <w:color w:val="C2527D"/>
        </w:rPr>
        <w:t xml:space="preserve">política </w:t>
      </w:r>
      <w:r>
        <w:rPr>
          <w:color w:val="000000"/>
        </w:rPr>
        <w:t xml:space="preserve">lo </w:t>
      </w:r>
      <w:r>
        <w:rPr>
          <w:color w:val="58AD6D"/>
        </w:rPr>
        <w:t xml:space="preserve">desmiente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304195"/>
        </w:rPr>
        <w:t xml:space="preserve">exhumado </w:t>
      </w:r>
      <w:r>
        <w:rPr>
          <w:color w:val="304195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planes </w:t>
      </w:r>
      <w:r>
        <w:rPr>
          <w:color w:val="000000"/>
        </w:rPr>
        <w:t xml:space="preserve">de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no </w:t>
      </w:r>
      <w:r>
        <w:rPr>
          <w:color w:val="304195"/>
        </w:rPr>
        <w:t xml:space="preserve">terminan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304195"/>
        </w:rPr>
        <w:t xml:space="preserve">Ahora </w:t>
      </w:r>
      <w:r>
        <w:rPr>
          <w:color w:val="000000"/>
        </w:rPr>
        <w:t xml:space="preserve">hay </w:t>
      </w:r>
      <w:r>
        <w:rPr>
          <w:color w:val="C2527D"/>
        </w:rPr>
        <w:t xml:space="preserve">nuevos </w:t>
      </w:r>
      <w:r>
        <w:rPr>
          <w:color w:val="304195"/>
        </w:rPr>
        <w:t xml:space="preserve">planes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. </w:t>
      </w:r>
      <w:r>
        <w:rPr>
          <w:color w:val="6A03D7"/>
        </w:rPr>
        <w:t xml:space="preserve">Pretende </w:t>
      </w:r>
      <w:r>
        <w:rPr>
          <w:color w:val="C2527D"/>
        </w:rPr>
        <w:t xml:space="preserve">cambiar </w:t>
      </w:r>
      <w:r>
        <w:rPr>
          <w:color w:val="000000"/>
        </w:rPr>
        <w:t xml:space="preserve">el </w:t>
      </w:r>
      <w:r>
        <w:rPr>
          <w:color w:val="304195"/>
        </w:rPr>
        <w:t xml:space="preserve">objetivo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2527D"/>
        </w:rPr>
        <w:t xml:space="preserve">construyó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4195"/>
        </w:rPr>
        <w:t xml:space="preserve">exhumar </w:t>
      </w:r>
      <w:r>
        <w:rPr>
          <w:color w:val="000000"/>
        </w:rPr>
        <w:t xml:space="preserve">los </w:t>
      </w:r>
      <w:r>
        <w:rPr>
          <w:color w:val="304195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están </w:t>
      </w:r>
      <w:r>
        <w:rPr>
          <w:color w:val="304195"/>
        </w:rPr>
        <w:t xml:space="preserve">allí </w:t>
      </w:r>
      <w:r>
        <w:rPr>
          <w:color w:val="304195"/>
        </w:rPr>
        <w:t xml:space="preserve">enterrados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58AD6D"/>
        </w:rPr>
        <w:t xml:space="preserve">solicitan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pasará </w:t>
      </w:r>
      <w:r>
        <w:rPr>
          <w:color w:val="304195"/>
        </w:rPr>
        <w:t xml:space="preserve">ahora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304195"/>
        </w:rPr>
        <w:t xml:space="preserve">previsto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reabra </w:t>
      </w:r>
      <w:r>
        <w:rPr>
          <w:color w:val="000000"/>
        </w:rPr>
        <w:t xml:space="preserve">el </w:t>
      </w:r>
      <w:r>
        <w:rPr>
          <w:color w:val="304195"/>
        </w:rPr>
        <w:t xml:space="preserve">próximo </w:t>
      </w:r>
      <w:r>
        <w:rPr>
          <w:color w:val="6A03D7"/>
        </w:rPr>
        <w:t xml:space="preserve">martes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acabadas </w:t>
      </w:r>
      <w:r>
        <w:rPr>
          <w:color w:val="000000"/>
        </w:rPr>
        <w:t xml:space="preserve">las </w:t>
      </w:r>
      <w:r>
        <w:rPr>
          <w:color w:val="04F44E"/>
        </w:rPr>
        <w:t xml:space="preserve">obras </w:t>
      </w:r>
      <w:r>
        <w:rPr>
          <w:color w:val="000000"/>
        </w:rPr>
        <w:t xml:space="preserve">de </w:t>
      </w:r>
      <w:r>
        <w:rPr>
          <w:color w:val="000000"/>
        </w:rPr>
        <w:t xml:space="preserve">reacondicionamiento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entradas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están </w:t>
      </w:r>
      <w:r>
        <w:rPr>
          <w:color w:val="04F44E"/>
        </w:rPr>
        <w:t xml:space="preserve">vendidas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¿Cuál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su </w:t>
      </w:r>
      <w:r>
        <w:rPr>
          <w:color w:val="58AD6D"/>
        </w:rPr>
        <w:t xml:space="preserve">futuro </w:t>
      </w:r>
      <w:r>
        <w:rPr>
          <w:color w:val="304195"/>
        </w:rPr>
        <w:t xml:space="preserve">después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304195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2527D"/>
        </w:rPr>
        <w:t xml:space="preserve">habló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re </w:t>
      </w:r>
      <w:r>
        <w:rPr>
          <w:color w:val="000000"/>
        </w:rPr>
        <w:t xml:space="preserve">significación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000000"/>
        </w:rPr>
        <w:t xml:space="preserve">2012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6B48B"/>
        </w:rPr>
        <w:t xml:space="preserve">comité </w:t>
      </w:r>
      <w:r>
        <w:rPr>
          <w:color w:val="000000"/>
        </w:rPr>
        <w:t xml:space="preserve">de </w:t>
      </w:r>
      <w:r>
        <w:rPr>
          <w:color w:val="58AD6D"/>
        </w:rPr>
        <w:t xml:space="preserve">expertos </w:t>
      </w:r>
      <w:r>
        <w:rPr>
          <w:color w:val="6A03D7"/>
        </w:rPr>
        <w:t xml:space="preserve">recomendó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convirtiera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sin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000000"/>
        </w:rPr>
        <w:t xml:space="preserve">duda </w:t>
      </w:r>
      <w:r>
        <w:rPr>
          <w:color w:val="AEA78F"/>
        </w:rPr>
        <w:t xml:space="preserve">continuidad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basílica </w:t>
      </w:r>
      <w:r>
        <w:rPr>
          <w:color w:val="000000"/>
        </w:rPr>
        <w:t xml:space="preserve">como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304195"/>
        </w:rPr>
        <w:t xml:space="preserve">culto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C6B48B"/>
        </w:rPr>
        <w:t xml:space="preserve">partidos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304195"/>
        </w:rPr>
        <w:t xml:space="preserve">memoria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Conrad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están </w:t>
      </w:r>
      <w:r>
        <w:rPr>
          <w:color w:val="304195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Convertir </w:t>
      </w:r>
      <w:r>
        <w:rPr>
          <w:color w:val="000000"/>
        </w:rPr>
        <w:t xml:space="preserve">el </w:t>
      </w:r>
      <w:r>
        <w:rPr>
          <w:color w:val="304195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Caídos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cementerio </w:t>
      </w:r>
      <w:r>
        <w:rPr>
          <w:color w:val="C2527D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304195"/>
        </w:rPr>
        <w:t xml:space="preserve">memoria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04195"/>
        </w:rPr>
        <w:t xml:space="preserve">recibamos </w:t>
      </w:r>
      <w:r>
        <w:rPr>
          <w:color w:val="000000"/>
        </w:rPr>
        <w:t xml:space="preserve">la </w:t>
      </w:r>
      <w:r>
        <w:rPr>
          <w:color w:val="304195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nacionalistas </w:t>
      </w:r>
      <w:r>
        <w:rPr>
          <w:color w:val="58AD6D"/>
        </w:rPr>
        <w:t xml:space="preserve">abogan </w:t>
      </w:r>
      <w:r>
        <w:rPr>
          <w:color w:val="000000"/>
        </w:rPr>
        <w:t xml:space="preserve">por </w:t>
      </w:r>
      <w:r>
        <w:rPr>
          <w:color w:val="304195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féretro </w:t>
      </w:r>
      <w:r>
        <w:rPr>
          <w:color w:val="000000"/>
        </w:rPr>
        <w:t xml:space="preserve">en </w:t>
      </w:r>
      <w:r>
        <w:rPr>
          <w:color w:val="304195"/>
        </w:rPr>
        <w:t xml:space="preserve">Mingorrubio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cuestión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304195"/>
        </w:rPr>
        <w:t xml:space="preserve">visitar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patrimonio </w:t>
      </w:r>
      <w:r>
        <w:rPr>
          <w:color w:val="000000"/>
        </w:rPr>
        <w:t xml:space="preserve">lo </w:t>
      </w:r>
      <w:r>
        <w:rPr>
          <w:color w:val="C2527D"/>
        </w:rPr>
        <w:t xml:space="preserve">gestione </w:t>
      </w:r>
      <w:r>
        <w:rPr>
          <w:color w:val="304195"/>
        </w:rPr>
        <w:t xml:space="preserve">recientemente </w:t>
      </w:r>
      <w:r>
        <w:rPr>
          <w:color w:val="000000"/>
        </w:rPr>
        <w:t xml:space="preserve">de </w:t>
      </w:r>
      <w:r>
        <w:rPr>
          <w:color w:val="30419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prohibir </w:t>
      </w:r>
      <w:r>
        <w:rPr>
          <w:color w:val="000000"/>
        </w:rPr>
        <w:t xml:space="preserve">el </w:t>
      </w:r>
      <w:r>
        <w:rPr>
          <w:color w:val="304195"/>
        </w:rPr>
        <w:t xml:space="preserve">acceso </w:t>
      </w:r>
      <w:r>
        <w:rPr>
          <w:color w:val="000000"/>
        </w:rPr>
        <w:t xml:space="preserve">al </w:t>
      </w:r>
      <w:r>
        <w:rPr>
          <w:color w:val="304195"/>
        </w:rPr>
        <w:t xml:space="preserve">recinto </w:t>
      </w:r>
      <w:r>
        <w:rPr>
          <w:color w:val="000000"/>
        </w:rPr>
        <w:t xml:space="preserve">, </w:t>
      </w:r>
      <w:r>
        <w:rPr>
          <w:color w:val="304195"/>
        </w:rPr>
        <w:t xml:space="preserve">prestan </w:t>
      </w:r>
      <w:r>
        <w:rPr>
          <w:color w:val="58AD6D"/>
        </w:rPr>
        <w:t xml:space="preserve">prohibidos </w:t>
      </w:r>
      <w:r>
        <w:rPr>
          <w:color w:val="000000"/>
        </w:rPr>
        <w:t xml:space="preserve">los </w:t>
      </w:r>
      <w:r>
        <w:rPr>
          <w:color w:val="304195"/>
        </w:rPr>
        <w:t xml:space="preserve">actos </w:t>
      </w:r>
      <w:r>
        <w:rPr>
          <w:color w:val="000000"/>
        </w:rPr>
        <w:t xml:space="preserve">de </w:t>
      </w:r>
      <w:r>
        <w:rPr>
          <w:color w:val="304195"/>
        </w:rPr>
        <w:t xml:space="preserve">exaltación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franquismo </w:t>
      </w:r>
      <w:r>
        <w:rPr>
          <w:color w:val="000000"/>
        </w:rPr>
        <w:t xml:space="preserve">. </w:t>
      </w:r>
      <w:r>
        <w:rPr>
          <w:color w:val="304195"/>
        </w:rPr>
        <w:t xml:space="preserve">Solo </w:t>
      </w:r>
      <w:r>
        <w:rPr>
          <w:color w:val="000000"/>
        </w:rPr>
        <w:t xml:space="preserve">podrán </w:t>
      </w:r>
      <w:r>
        <w:rPr>
          <w:color w:val="304195"/>
        </w:rPr>
        <w:t xml:space="preserve">acceder </w:t>
      </w:r>
      <w:r>
        <w:rPr>
          <w:color w:val="000000"/>
        </w:rPr>
        <w:t xml:space="preserve">al </w:t>
      </w:r>
      <w:r>
        <w:rPr>
          <w:color w:val="304195"/>
        </w:rPr>
        <w:t xml:space="preserve">panteón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pidiendo </w:t>
      </w:r>
      <w:r>
        <w:rPr>
          <w:color w:val="304195"/>
        </w:rPr>
        <w:t xml:space="preserve">permiso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C2527D"/>
        </w:rPr>
        <w:t xml:space="preserve">llaves </w:t>
      </w:r>
      <w:r>
        <w:rPr>
          <w:color w:val="000000"/>
        </w:rPr>
        <w:t xml:space="preserve">las </w:t>
      </w:r>
      <w:r>
        <w:rPr>
          <w:color w:val="304195"/>
        </w:rPr>
        <w:t xml:space="preserve">custodia </w:t>
      </w:r>
      <w:r>
        <w:rPr>
          <w:color w:val="000000"/>
        </w:rPr>
        <w:t xml:space="preserve">el </w:t>
      </w:r>
      <w:r>
        <w:rPr>
          <w:color w:val="304195"/>
        </w:rPr>
        <w:t xml:space="preserve">cementerio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Delegación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y </w:t>
      </w:r>
      <w:r>
        <w:rPr>
          <w:color w:val="58AD6D"/>
        </w:rPr>
        <w:t xml:space="preserve">patrimonio </w:t>
      </w:r>
      <w:r>
        <w:rPr>
          <w:color w:val="C2527D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críticas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recibido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000000"/>
        </w:rPr>
        <w:t xml:space="preserve">fijado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58AD6D"/>
        </w:rPr>
        <w:t xml:space="preserve">opacar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000000"/>
        </w:rPr>
        <w:t xml:space="preserve">paro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304195"/>
        </w:rPr>
        <w:t xml:space="preserve">conocer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2527D"/>
        </w:rPr>
        <w:t xml:space="preserve">previsiblemente </w:t>
      </w:r>
      <w:r>
        <w:rPr>
          <w:color w:val="000000"/>
        </w:rPr>
        <w:t xml:space="preserve">serían </w:t>
      </w:r>
      <w:r>
        <w:rPr>
          <w:color w:val="000000"/>
        </w:rPr>
        <w:t xml:space="preserve">malos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304195"/>
        </w:rPr>
        <w:t xml:space="preserve">efecto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malos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EPA </w:t>
      </w:r>
      <w:r>
        <w:rPr>
          <w:color w:val="000000"/>
        </w:rPr>
        <w:t xml:space="preserve">del </w:t>
      </w:r>
      <w:r>
        <w:rPr>
          <w:color w:val="304195"/>
        </w:rPr>
        <w:t xml:space="preserve">último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304195"/>
        </w:rPr>
        <w:t xml:space="preserve">cifra </w:t>
      </w:r>
      <w:r>
        <w:rPr>
          <w:color w:val="000000"/>
        </w:rPr>
        <w:t xml:space="preserve">de </w:t>
      </w:r>
      <w:r>
        <w:rPr>
          <w:color w:val="000000"/>
        </w:rPr>
        <w:t xml:space="preserve">parados </w:t>
      </w:r>
      <w:r>
        <w:rPr>
          <w:color w:val="000000"/>
        </w:rPr>
        <w:t xml:space="preserve">en </w:t>
      </w:r>
      <w:r>
        <w:rPr>
          <w:color w:val="000000"/>
        </w:rPr>
        <w:t xml:space="preserve">3.214.400 </w:t>
      </w:r>
      <w:r>
        <w:rPr>
          <w:color w:val="000000"/>
        </w:rPr>
        <w:t xml:space="preserve">, </w:t>
      </w:r>
      <w:r>
        <w:rPr>
          <w:color w:val="304195"/>
        </w:rPr>
        <w:t xml:space="preserve">confirmando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304195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creación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de </w:t>
      </w:r>
      <w:r>
        <w:rPr>
          <w:color w:val="04F44E"/>
        </w:rPr>
        <w:t xml:space="preserve">desempleados </w:t>
      </w:r>
      <w:r>
        <w:rPr>
          <w:color w:val="04F44E"/>
        </w:rPr>
        <w:t xml:space="preserve">disminuyó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sólo </w:t>
      </w:r>
      <w:r>
        <w:rPr>
          <w:color w:val="000000"/>
        </w:rPr>
        <w:t xml:space="preserve">en </w:t>
      </w:r>
      <w:r>
        <w:rPr>
          <w:color w:val="000000"/>
        </w:rPr>
        <w:t xml:space="preserve">16.200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peor </w:t>
      </w:r>
      <w:r>
        <w:rPr>
          <w:color w:val="304195"/>
        </w:rPr>
        <w:t xml:space="preserve">cifra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estábamos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304195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de </w:t>
      </w:r>
      <w:r>
        <w:rPr>
          <w:color w:val="6A03D7"/>
        </w:rPr>
        <w:t xml:space="preserve">ocupados </w:t>
      </w:r>
      <w:r>
        <w:rPr>
          <w:color w:val="000000"/>
        </w:rPr>
        <w:t xml:space="preserve">sí </w:t>
      </w:r>
      <w:r>
        <w:rPr>
          <w:color w:val="6A03D7"/>
        </w:rPr>
        <w:t xml:space="preserve">aumentó </w:t>
      </w:r>
      <w:r>
        <w:rPr>
          <w:color w:val="000000"/>
        </w:rPr>
        <w:t xml:space="preserve">en </w:t>
      </w:r>
      <w:r>
        <w:rPr>
          <w:color w:val="000000"/>
        </w:rPr>
        <w:t xml:space="preserve">69.400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peor </w:t>
      </w:r>
      <w:r>
        <w:rPr>
          <w:color w:val="6A03D7"/>
        </w:rPr>
        <w:t xml:space="preserve">evolución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últimos </w:t>
      </w:r>
      <w:r>
        <w:rPr>
          <w:color w:val="304195"/>
        </w:rPr>
        <w:t xml:space="preserve">seis </w:t>
      </w:r>
      <w:r>
        <w:rPr>
          <w:color w:val="30419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304195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millón </w:t>
      </w:r>
      <w:r>
        <w:rPr>
          <w:color w:val="000000"/>
        </w:rPr>
        <w:t xml:space="preserve">de </w:t>
      </w:r>
      <w:r>
        <w:rPr>
          <w:color w:val="304195"/>
        </w:rPr>
        <w:t xml:space="preserve">familias </w:t>
      </w:r>
      <w:r>
        <w:rPr>
          <w:color w:val="C6B48B"/>
        </w:rPr>
        <w:t xml:space="preserve">españolas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304195"/>
        </w:rPr>
        <w:t xml:space="preserve">miembros </w:t>
      </w:r>
      <w:r>
        <w:rPr>
          <w:color w:val="000000"/>
        </w:rPr>
        <w:t xml:space="preserve">en </w:t>
      </w:r>
      <w:r>
        <w:rPr>
          <w:color w:val="000000"/>
        </w:rPr>
        <w:t xml:space="preserve">paro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nos </w:t>
      </w:r>
      <w:r>
        <w:rPr>
          <w:color w:val="304195"/>
        </w:rPr>
        <w:t xml:space="preserve">sorprenden </w:t>
      </w:r>
      <w:r>
        <w:rPr>
          <w:color w:val="000000"/>
        </w:rPr>
        <w:t xml:space="preserve">al </w:t>
      </w:r>
      <w:r>
        <w:rPr>
          <w:color w:val="C2527D"/>
        </w:rPr>
        <w:t xml:space="preserve">PP </w:t>
      </w:r>
      <w:r>
        <w:rPr>
          <w:color w:val="000000"/>
        </w:rPr>
        <w:t xml:space="preserve">. </w:t>
      </w:r>
      <w:r>
        <w:rPr>
          <w:color w:val="C6B48B"/>
        </w:rPr>
        <w:t xml:space="preserve">España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estás </w:t>
      </w:r>
      <w:r>
        <w:rPr>
          <w:color w:val="000000"/>
        </w:rPr>
        <w:t xml:space="preserve">creando </w:t>
      </w:r>
      <w:r>
        <w:rPr>
          <w:color w:val="304195"/>
        </w:rPr>
        <w:t xml:space="preserve">tres </w:t>
      </w:r>
      <w:r>
        <w:rPr>
          <w:color w:val="000000"/>
        </w:rPr>
        <w:t xml:space="preserve">veces </w:t>
      </w:r>
      <w:r>
        <w:rPr>
          <w:color w:val="000000"/>
        </w:rPr>
        <w:t xml:space="preserve">menos </w:t>
      </w:r>
      <w:r>
        <w:rPr>
          <w:color w:val="58AD6D"/>
        </w:rPr>
        <w:t xml:space="preserve">empleo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. </w:t>
      </w:r>
      <w:r>
        <w:rPr>
          <w:color w:val="C6B48B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reiteran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C2527D"/>
        </w:rPr>
        <w:t xml:space="preserve">nuevo </w:t>
      </w:r>
      <w:r>
        <w:rPr>
          <w:color w:val="000000"/>
        </w:rPr>
        <w:t xml:space="preserve">video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304195"/>
        </w:rPr>
        <w:t xml:space="preserve">lamenta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304195"/>
        </w:rPr>
        <w:t xml:space="preserve">cargan </w:t>
      </w:r>
      <w:r>
        <w:rPr>
          <w:color w:val="000000"/>
        </w:rPr>
        <w:t xml:space="preserve">a </w:t>
      </w:r>
      <w:r>
        <w:rPr>
          <w:color w:val="304195"/>
        </w:rPr>
        <w:t xml:space="preserve">niveles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304195"/>
        </w:rPr>
        <w:t xml:space="preserve">siete </w:t>
      </w:r>
      <w:r>
        <w:rPr>
          <w:color w:val="304195"/>
        </w:rPr>
        <w:t xml:space="preserve">años </w:t>
      </w:r>
      <w:r>
        <w:rPr>
          <w:color w:val="000000"/>
        </w:rPr>
        <w:t xml:space="preserve">. </w:t>
      </w:r>
      <w:r>
        <w:rPr>
          <w:color w:val="304195"/>
        </w:rPr>
        <w:t xml:space="preserve">Dos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, </w:t>
      </w:r>
      <w:r>
        <w:rPr>
          <w:color w:val="304195"/>
        </w:rPr>
        <w:t xml:space="preserve">sigue </w:t>
      </w:r>
      <w:r>
        <w:rPr>
          <w:color w:val="000000"/>
        </w:rPr>
        <w:t xml:space="preserve">teniendo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gran </w:t>
      </w:r>
      <w:r>
        <w:rPr>
          <w:color w:val="C2527D"/>
        </w:rPr>
        <w:t xml:space="preserve">pacto </w:t>
      </w:r>
      <w:r>
        <w:rPr>
          <w:color w:val="C2527D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decían </w:t>
      </w:r>
      <w:r>
        <w:rPr>
          <w:color w:val="000000"/>
        </w:rPr>
        <w:t xml:space="preserve">los </w:t>
      </w:r>
      <w:r>
        <w:rPr>
          <w:color w:val="04F44E"/>
        </w:rPr>
        <w:t xml:space="preserve">sectores </w:t>
      </w:r>
      <w:r>
        <w:rPr>
          <w:color w:val="C6B48B"/>
        </w:rPr>
        <w:t xml:space="preserve">económicos </w:t>
      </w:r>
      <w:r>
        <w:rPr>
          <w:color w:val="000000"/>
        </w:rPr>
        <w:t xml:space="preserve">más </w:t>
      </w:r>
      <w:r>
        <w:rPr>
          <w:color w:val="304195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el </w:t>
      </w:r>
      <w:r>
        <w:rPr>
          <w:color w:val="304195"/>
        </w:rPr>
        <w:t xml:space="preserve">peligro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C2527D"/>
        </w:rPr>
        <w:t xml:space="preserve">pacto </w:t>
      </w:r>
      <w:r>
        <w:rPr>
          <w:color w:val="304195"/>
        </w:rPr>
        <w:t xml:space="preserve">comente </w:t>
      </w:r>
      <w:r>
        <w:rPr>
          <w:color w:val="000000"/>
        </w:rPr>
        <w:t xml:space="preserve">las </w:t>
      </w:r>
      <w:r>
        <w:rPr>
          <w:color w:val="304195"/>
        </w:rPr>
        <w:t xml:space="preserve">tres </w:t>
      </w:r>
      <w:r>
        <w:rPr>
          <w:color w:val="C2527D"/>
        </w:rPr>
        <w:t xml:space="preserve">derechas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contrajo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triplicó </w:t>
      </w:r>
      <w:r>
        <w:rPr>
          <w:color w:val="000000"/>
        </w:rPr>
        <w:t xml:space="preserve">el </w:t>
      </w:r>
      <w:r>
        <w:rPr>
          <w:color w:val="304195"/>
        </w:rPr>
        <w:t xml:space="preserve">número </w:t>
      </w:r>
      <w:r>
        <w:rPr>
          <w:color w:val="000000"/>
        </w:rPr>
        <w:t xml:space="preserve">de </w:t>
      </w:r>
      <w:r>
        <w:rPr>
          <w:color w:val="C6B48B"/>
        </w:rPr>
        <w:t xml:space="preserve">independentistas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imaginaros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304195"/>
        </w:rPr>
        <w:t xml:space="preserve">tres </w:t>
      </w:r>
      <w:r>
        <w:rPr>
          <w:color w:val="000000"/>
        </w:rPr>
        <w:t xml:space="preserve">al </w:t>
      </w:r>
      <w:r>
        <w:rPr>
          <w:color w:val="304195"/>
        </w:rPr>
        <w:t xml:space="preserve">frente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. </w:t>
      </w:r>
      <w:r>
        <w:rPr>
          <w:color w:val="304195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6B48B"/>
        </w:rPr>
        <w:t xml:space="preserve">crisis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pide </w:t>
      </w:r>
      <w:r>
        <w:rPr>
          <w:color w:val="C2527D"/>
        </w:rPr>
        <w:t xml:space="preserve">lealtad </w:t>
      </w:r>
      <w:r>
        <w:rPr>
          <w:color w:val="000000"/>
        </w:rPr>
        <w:t xml:space="preserve">al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6B48B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000000"/>
        </w:rPr>
        <w:t xml:space="preserve">paro </w:t>
      </w:r>
      <w:r>
        <w:rPr>
          <w:color w:val="304195"/>
        </w:rPr>
        <w:t xml:space="preserve">irrumpen </w:t>
      </w:r>
      <w:r>
        <w:rPr>
          <w:color w:val="000000"/>
        </w:rPr>
        <w:t xml:space="preserve">en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, </w:t>
      </w:r>
      <w:r>
        <w:rPr>
          <w:color w:val="304195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exhumación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Franco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vicepresidente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6B48B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Pere </w:t>
      </w:r>
      <w:r>
        <w:rPr>
          <w:color w:val="000000"/>
        </w:rPr>
        <w:t xml:space="preserve">Aragonés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304195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solo </w:t>
      </w:r>
      <w:r>
        <w:rPr>
          <w:color w:val="304195"/>
        </w:rPr>
        <w:t xml:space="preserve">quiere </w:t>
      </w:r>
      <w:r>
        <w:rPr>
          <w:color w:val="C6B48B"/>
        </w:rPr>
        <w:t xml:space="preserve">dialogar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4195"/>
        </w:rPr>
        <w:t xml:space="preserve">amnistía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C2527D"/>
        </w:rPr>
        <w:t xml:space="preserve">derecho </w:t>
      </w:r>
      <w:r>
        <w:rPr>
          <w:color w:val="000000"/>
        </w:rPr>
        <w:t xml:space="preserve">de </w:t>
      </w:r>
      <w:r>
        <w:rPr>
          <w:color w:val="C2527D"/>
        </w:rPr>
        <w:t xml:space="preserve">autodeterminación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Raul </w:t>
      </w:r>
      <w:r>
        <w:rPr>
          <w:color w:val="000000"/>
        </w:rPr>
        <w:t xml:space="preserve">Marqueta </w:t>
      </w:r>
      <w:r>
        <w:rPr>
          <w:color w:val="000000"/>
        </w:rPr>
        <w:t xml:space="preserve">, </w:t>
      </w:r>
      <w:r>
        <w:rPr>
          <w:color w:val="304195"/>
        </w:rPr>
        <w:t xml:space="preserve">continúa </w:t>
      </w:r>
      <w:r>
        <w:rPr>
          <w:color w:val="000000"/>
        </w:rPr>
        <w:t xml:space="preserve">la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4195"/>
        </w:rPr>
        <w:t xml:space="preserve">actuación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. </w:t>
      </w:r>
      <w:r>
        <w:rPr>
          <w:color w:val="000000"/>
        </w:rPr>
        <w:t xml:space="preserve">Reprocha </w:t>
      </w:r>
      <w:r>
        <w:rPr>
          <w:color w:val="000000"/>
        </w:rPr>
        <w:t xml:space="preserve">a </w:t>
      </w:r>
      <w:r>
        <w:rPr>
          <w:color w:val="000000"/>
        </w:rPr>
        <w:t xml:space="preserve">Pedro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que </w:t>
      </w:r>
      <w:r>
        <w:rPr>
          <w:color w:val="304195"/>
        </w:rPr>
        <w:t xml:space="preserve">sigue </w:t>
      </w:r>
      <w:r>
        <w:rPr>
          <w:color w:val="000000"/>
        </w:rPr>
        <w:t xml:space="preserve">sin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304195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Quim </w:t>
      </w:r>
      <w:r>
        <w:rPr>
          <w:color w:val="C2527D"/>
        </w:rPr>
        <w:t xml:space="preserve">Torra </w:t>
      </w:r>
      <w:r>
        <w:rPr>
          <w:color w:val="000000"/>
        </w:rPr>
        <w:t xml:space="preserve">. </w:t>
      </w:r>
      <w:r>
        <w:rPr>
          <w:color w:val="304195"/>
        </w:rPr>
        <w:t xml:space="preserve">Habla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pero </w:t>
      </w:r>
      <w:r>
        <w:rPr>
          <w:color w:val="000000"/>
        </w:rPr>
        <w:t xml:space="preserve">dejando </w:t>
      </w:r>
      <w:r>
        <w:rPr>
          <w:color w:val="000000"/>
        </w:rPr>
        <w:t xml:space="preserve">muy </w:t>
      </w:r>
      <w:r>
        <w:rPr>
          <w:color w:val="C2527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04195"/>
        </w:rPr>
        <w:t xml:space="preserve">única </w:t>
      </w:r>
      <w:r>
        <w:rPr>
          <w:color w:val="C2527D"/>
        </w:rPr>
        <w:t xml:space="preserve">opción </w:t>
      </w:r>
      <w:r>
        <w:rPr>
          <w:color w:val="304195"/>
        </w:rPr>
        <w:t xml:space="preserve">posible </w:t>
      </w:r>
      <w:r>
        <w:rPr>
          <w:color w:val="304195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2527D"/>
        </w:rPr>
        <w:t xml:space="preserve">cambios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2527D"/>
        </w:rPr>
        <w:t xml:space="preserve">discurso </w:t>
      </w:r>
      <w:r>
        <w:rPr>
          <w:color w:val="000000"/>
        </w:rPr>
        <w:t xml:space="preserve">ni </w:t>
      </w:r>
      <w:r>
        <w:rPr>
          <w:color w:val="304195"/>
        </w:rPr>
        <w:t xml:space="preserve">siquiera </w:t>
      </w:r>
      <w:r>
        <w:rPr>
          <w:color w:val="000000"/>
        </w:rPr>
        <w:t xml:space="preserve">para </w:t>
      </w:r>
      <w:r>
        <w:rPr>
          <w:color w:val="58AD6D"/>
        </w:rPr>
        <w:t xml:space="preserve">rebajar </w:t>
      </w:r>
      <w:r>
        <w:rPr>
          <w:color w:val="000000"/>
        </w:rPr>
        <w:t xml:space="preserve">la </w:t>
      </w:r>
      <w:r>
        <w:rPr>
          <w:color w:val="C2527D"/>
        </w:rPr>
        <w:t xml:space="preserve">presión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C2527D"/>
        </w:rPr>
        <w:t xml:space="preserve">autonómica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304195"/>
        </w:rPr>
        <w:t xml:space="preserve">molesta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C2527D"/>
        </w:rPr>
        <w:t xml:space="preserve">apoyo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6B48B"/>
        </w:rPr>
        <w:t xml:space="preserve">instituciones </w:t>
      </w:r>
      <w:r>
        <w:rPr>
          <w:color w:val="C6B48B"/>
        </w:rPr>
        <w:t xml:space="preserve">catalanas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saber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cúpula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cerrado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Intenten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C6B48B"/>
        </w:rPr>
        <w:t xml:space="preserve">consejero </w:t>
      </w:r>
      <w:r>
        <w:rPr>
          <w:color w:val="000000"/>
        </w:rPr>
        <w:t xml:space="preserve">de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2527D"/>
        </w:rPr>
        <w:t xml:space="preserve">nuevo </w:t>
      </w:r>
      <w:r>
        <w:rPr>
          <w:color w:val="000000"/>
        </w:rPr>
        <w:t xml:space="preserve">,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vicepresidente </w:t>
      </w:r>
      <w:r>
        <w:rPr>
          <w:color w:val="C6B48B"/>
        </w:rPr>
        <w:t xml:space="preserve">catalán </w:t>
      </w:r>
      <w:r>
        <w:rPr>
          <w:color w:val="304195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conferencia </w:t>
      </w:r>
      <w:r>
        <w:rPr>
          <w:color w:val="000000"/>
        </w:rPr>
        <w:t xml:space="preserve">en </w:t>
      </w:r>
      <w:r>
        <w:rPr>
          <w:color w:val="304195"/>
        </w:rPr>
        <w:t xml:space="preserve">Madrid </w:t>
      </w:r>
      <w:r>
        <w:rPr>
          <w:color w:val="000000"/>
        </w:rPr>
        <w:t xml:space="preserve">con </w:t>
      </w:r>
      <w:r>
        <w:rPr>
          <w:color w:val="304195"/>
        </w:rPr>
        <w:t xml:space="preserve">varios </w:t>
      </w:r>
      <w:r>
        <w:rPr>
          <w:color w:val="304195"/>
        </w:rPr>
        <w:t xml:space="preserve">mensajes </w:t>
      </w:r>
      <w:r>
        <w:rPr>
          <w:color w:val="000000"/>
        </w:rPr>
        <w:t xml:space="preserve">al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304195"/>
        </w:rPr>
        <w:t xml:space="preserve">amnistía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condenados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2527D"/>
        </w:rPr>
        <w:t xml:space="preserve">autodeterminación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C6B48B"/>
        </w:rPr>
        <w:t xml:space="preserve">catalanes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autonomismo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camino </w:t>
      </w:r>
      <w:r>
        <w:rPr>
          <w:color w:val="304195"/>
        </w:rPr>
        <w:t xml:space="preserve">hacia </w:t>
      </w:r>
      <w:r>
        <w:rPr>
          <w:color w:val="000000"/>
        </w:rPr>
        <w:t xml:space="preserve">la </w:t>
      </w:r>
      <w:r>
        <w:rPr>
          <w:color w:val="C6B48B"/>
        </w:rPr>
        <w:t xml:space="preserve">independencia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irreversible </w:t>
      </w:r>
      <w:r>
        <w:rPr>
          <w:color w:val="000000"/>
        </w:rPr>
        <w:t xml:space="preserve">. </w:t>
      </w:r>
      <w:r>
        <w:rPr>
          <w:color w:val="C2527D"/>
        </w:rPr>
        <w:t xml:space="preserve">Propone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al </w:t>
      </w:r>
      <w:r>
        <w:rPr>
          <w:color w:val="C2527D"/>
        </w:rPr>
        <w:t xml:space="preserve">Ejecutivo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04195"/>
        </w:rPr>
        <w:t xml:space="preserve">tardado </w:t>
      </w:r>
      <w:r>
        <w:rPr>
          <w:color w:val="000000"/>
        </w:rPr>
        <w:t xml:space="preserve">en </w:t>
      </w:r>
      <w:r>
        <w:rPr>
          <w:color w:val="C2527D"/>
        </w:rPr>
        <w:t xml:space="preserve">responder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salida </w:t>
      </w:r>
      <w:r>
        <w:rPr>
          <w:color w:val="C2527D"/>
        </w:rPr>
        <w:t xml:space="preserve">política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C2527D"/>
        </w:rPr>
        <w:t xml:space="preserve">autodeterminación </w:t>
      </w:r>
      <w:r>
        <w:rPr>
          <w:color w:val="000000"/>
        </w:rPr>
        <w:t xml:space="preserve">no </w:t>
      </w:r>
      <w:r>
        <w:rPr>
          <w:color w:val="58AD6D"/>
        </w:rPr>
        <w:t xml:space="preserve">existe </w:t>
      </w:r>
      <w:r>
        <w:rPr>
          <w:color w:val="000000"/>
        </w:rPr>
        <w:t xml:space="preserve">. </w:t>
      </w:r>
      <w:r>
        <w:rPr>
          <w:color w:val="000000"/>
        </w:rPr>
        <w:t xml:space="preserve">Calvo </w:t>
      </w:r>
      <w:r>
        <w:rPr>
          <w:color w:val="C2527D"/>
        </w:rPr>
        <w:t xml:space="preserve">exige </w:t>
      </w:r>
      <w:r>
        <w:rPr>
          <w:color w:val="000000"/>
        </w:rPr>
        <w:t xml:space="preserve">a </w:t>
      </w:r>
      <w:r>
        <w:rPr>
          <w:color w:val="C2527D"/>
        </w:rPr>
        <w:t xml:space="preserve">Torra </w:t>
      </w:r>
      <w:r>
        <w:rPr>
          <w:color w:val="000000"/>
        </w:rPr>
        <w:t xml:space="preserve">que </w:t>
      </w:r>
      <w:r>
        <w:rPr>
          <w:color w:val="58AD6D"/>
        </w:rPr>
        <w:t xml:space="preserve">condene </w:t>
      </w:r>
      <w:r>
        <w:rPr>
          <w:color w:val="000000"/>
        </w:rPr>
        <w:t xml:space="preserve">la </w:t>
      </w:r>
      <w:r>
        <w:rPr>
          <w:color w:val="304195"/>
        </w:rPr>
        <w:t xml:space="preserve">violencia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`` </w:t>
      </w:r>
      <w:r>
        <w:rPr>
          <w:color w:val="C2527D"/>
        </w:rPr>
        <w:t xml:space="preserve">cuestione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304195"/>
        </w:rPr>
        <w:t xml:space="preserve">actuación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304195"/>
        </w:rPr>
        <w:t xml:space="preserve">vuelto </w:t>
      </w:r>
      <w:r>
        <w:rPr>
          <w:color w:val="000000"/>
        </w:rPr>
        <w:t xml:space="preserve">a </w:t>
      </w:r>
      <w:r>
        <w:rPr>
          <w:color w:val="C6B48B"/>
        </w:rPr>
        <w:t xml:space="preserve">defender </w:t>
      </w:r>
      <w:r>
        <w:rPr>
          <w:color w:val="000000"/>
        </w:rPr>
        <w:t xml:space="preserve">el </w:t>
      </w:r>
      <w:r>
        <w:rPr>
          <w:color w:val="000000"/>
        </w:rPr>
        <w:t xml:space="preserve">Conseller </w:t>
      </w:r>
      <w:r>
        <w:rPr>
          <w:color w:val="000000"/>
        </w:rPr>
        <w:t xml:space="preserve">de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6B48B"/>
        </w:rPr>
        <w:t xml:space="preserve">Parlament </w:t>
      </w:r>
      <w:r>
        <w:rPr>
          <w:color w:val="000000"/>
        </w:rPr>
        <w:t xml:space="preserve">. </w:t>
      </w:r>
      <w:r>
        <w:rPr>
          <w:color w:val="000000"/>
        </w:rPr>
        <w:t xml:space="preserve">Buch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04195"/>
        </w:rPr>
        <w:t xml:space="preserve">escuchar </w:t>
      </w:r>
      <w:r>
        <w:rPr>
          <w:color w:val="000000"/>
        </w:rPr>
        <w:t xml:space="preserve">cómo </w:t>
      </w:r>
      <w:r>
        <w:rPr>
          <w:color w:val="000000"/>
        </w:rPr>
        <w:t xml:space="preserve">los </w:t>
      </w:r>
      <w:r>
        <w:rPr>
          <w:color w:val="000000"/>
        </w:rPr>
        <w:t xml:space="preserve">Comunes </w:t>
      </w:r>
      <w:r>
        <w:rPr>
          <w:color w:val="000000"/>
        </w:rPr>
        <w:t xml:space="preserve">piden </w:t>
      </w:r>
      <w:r>
        <w:rPr>
          <w:color w:val="000000"/>
        </w:rPr>
        <w:t xml:space="preserve">su </w:t>
      </w:r>
      <w:r>
        <w:rPr>
          <w:color w:val="C2527D"/>
        </w:rPr>
        <w:t xml:space="preserve">dimisión </w:t>
      </w:r>
      <w:r>
        <w:rPr>
          <w:color w:val="000000"/>
        </w:rPr>
        <w:t xml:space="preserve">.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Pablo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ha </w:t>
      </w:r>
      <w:r>
        <w:rPr>
          <w:color w:val="C2527D"/>
        </w:rPr>
        <w:t xml:space="preserve">propuesto </w:t>
      </w:r>
      <w:r>
        <w:rPr>
          <w:color w:val="000000"/>
        </w:rPr>
        <w:t xml:space="preserve">una </w:t>
      </w:r>
      <w:r>
        <w:rPr>
          <w:color w:val="000000"/>
        </w:rPr>
        <w:t xml:space="preserve">hoja </w:t>
      </w:r>
      <w:r>
        <w:rPr>
          <w:color w:val="000000"/>
        </w:rPr>
        <w:t xml:space="preserve">de </w:t>
      </w:r>
      <w:r>
        <w:rPr>
          <w:color w:val="000000"/>
        </w:rPr>
        <w:t xml:space="preserve">ruta </w:t>
      </w:r>
      <w:r>
        <w:rPr>
          <w:color w:val="000000"/>
        </w:rPr>
        <w:t xml:space="preserve">para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de </w:t>
      </w:r>
      <w:r>
        <w:rPr>
          <w:color w:val="C6B48B"/>
        </w:rPr>
        <w:t xml:space="preserve">diálogo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304195"/>
        </w:rPr>
        <w:t xml:space="preserve">acabar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C6B48B"/>
        </w:rPr>
        <w:t xml:space="preserve">consulta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2527D"/>
        </w:rPr>
        <w:t xml:space="preserve">indulto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estemos </w:t>
      </w:r>
      <w:r>
        <w:rPr>
          <w:color w:val="C2527D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ceder </w:t>
      </w:r>
      <w:r>
        <w:rPr>
          <w:color w:val="000000"/>
        </w:rPr>
        <w:t xml:space="preserve">en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304195"/>
        </w:rPr>
        <w:t xml:space="preserve">Nadie </w:t>
      </w:r>
      <w:r>
        <w:rPr>
          <w:color w:val="000000"/>
        </w:rPr>
        <w:t xml:space="preserve">puede </w:t>
      </w:r>
      <w:r>
        <w:rPr>
          <w:color w:val="304195"/>
        </w:rPr>
        <w:t xml:space="preserve">plantear </w:t>
      </w:r>
      <w:r>
        <w:rPr>
          <w:color w:val="000000"/>
        </w:rPr>
        <w:t xml:space="preserve">líneas </w:t>
      </w:r>
      <w:r>
        <w:rPr>
          <w:color w:val="000000"/>
        </w:rPr>
        <w:t xml:space="preserve">rojas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304195"/>
        </w:rPr>
        <w:t xml:space="preserve">siguen </w:t>
      </w:r>
      <w:r>
        <w:rPr>
          <w:color w:val="000000"/>
        </w:rPr>
        <w:t xml:space="preserve">las </w:t>
      </w:r>
      <w:r>
        <w:rPr>
          <w:color w:val="304195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estudiantes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grupo </w:t>
      </w:r>
      <w:r>
        <w:rPr>
          <w:color w:val="000000"/>
        </w:rPr>
        <w:t xml:space="preserve">de </w:t>
      </w:r>
      <w:r>
        <w:rPr>
          <w:color w:val="58AD6D"/>
        </w:rPr>
        <w:t xml:space="preserve">universitarios </w:t>
      </w:r>
      <w:r>
        <w:rPr>
          <w:color w:val="000000"/>
        </w:rPr>
        <w:t xml:space="preserve">ha </w:t>
      </w:r>
      <w:r>
        <w:rPr>
          <w:color w:val="304195"/>
        </w:rPr>
        <w:t xml:space="preserve">entrado </w:t>
      </w:r>
      <w:r>
        <w:rPr>
          <w:color w:val="000000"/>
        </w:rPr>
        <w:t xml:space="preserve">a </w:t>
      </w:r>
      <w:r>
        <w:rPr>
          <w:color w:val="58AD6D"/>
        </w:rPr>
        <w:t xml:space="preserve">clase </w:t>
      </w:r>
      <w:r>
        <w:rPr>
          <w:color w:val="304195"/>
        </w:rPr>
        <w:t xml:space="preserve">saltando </w:t>
      </w:r>
      <w:r>
        <w:rPr>
          <w:color w:val="304195"/>
        </w:rPr>
        <w:t xml:space="preserve">barricadas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304195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encapuchados </w:t>
      </w:r>
      <w:r>
        <w:rPr>
          <w:color w:val="000000"/>
        </w:rPr>
        <w:t xml:space="preserve">había </w:t>
      </w:r>
      <w:r>
        <w:rPr>
          <w:color w:val="C2527D"/>
        </w:rPr>
        <w:t xml:space="preserve">bloqueado </w:t>
      </w:r>
      <w:r>
        <w:rPr>
          <w:color w:val="000000"/>
        </w:rPr>
        <w:t xml:space="preserve">las </w:t>
      </w:r>
      <w:r>
        <w:rPr>
          <w:color w:val="304195"/>
        </w:rPr>
        <w:t xml:space="preserve">puertas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C2527D"/>
        </w:rPr>
        <w:t xml:space="preserve">británica </w:t>
      </w:r>
      <w:r>
        <w:rPr>
          <w:color w:val="304195"/>
        </w:rPr>
        <w:t xml:space="preserve">rastrea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y </w:t>
      </w:r>
      <w:r>
        <w:rPr>
          <w:color w:val="304195"/>
        </w:rPr>
        <w:t xml:space="preserve">cualquier </w:t>
      </w:r>
      <w:r>
        <w:rPr>
          <w:color w:val="304195"/>
        </w:rPr>
        <w:t xml:space="preserve">indicio </w:t>
      </w:r>
      <w:r>
        <w:rPr>
          <w:color w:val="000000"/>
        </w:rPr>
        <w:t xml:space="preserve">que </w:t>
      </w:r>
      <w:r>
        <w:rPr>
          <w:color w:val="304195"/>
        </w:rPr>
        <w:t xml:space="preserve">ayude </w:t>
      </w:r>
      <w:r>
        <w:rPr>
          <w:color w:val="000000"/>
        </w:rPr>
        <w:t xml:space="preserve">a </w:t>
      </w:r>
      <w:r>
        <w:rPr>
          <w:color w:val="304195"/>
        </w:rPr>
        <w:t xml:space="preserve">esclarecer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304195"/>
        </w:rPr>
        <w:t xml:space="preserve">aparecieron </w:t>
      </w:r>
      <w:r>
        <w:rPr>
          <w:color w:val="000000"/>
        </w:rPr>
        <w:t xml:space="preserve">39 </w:t>
      </w:r>
      <w:r>
        <w:rPr>
          <w:color w:val="304195"/>
        </w:rPr>
        <w:t xml:space="preserve">cadáveres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camión </w:t>
      </w:r>
      <w:r>
        <w:rPr>
          <w:color w:val="304195"/>
        </w:rPr>
        <w:t xml:space="preserve">cerca </w:t>
      </w:r>
      <w:r>
        <w:rPr>
          <w:color w:val="000000"/>
        </w:rPr>
        <w:t xml:space="preserve">de </w:t>
      </w:r>
      <w:r>
        <w:rPr>
          <w:color w:val="304195"/>
        </w:rPr>
        <w:t xml:space="preserve">Londres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han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fallecidos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304195"/>
        </w:rPr>
        <w:t xml:space="preserve">origen </w:t>
      </w:r>
      <w:r>
        <w:rPr>
          <w:color w:val="04F44E"/>
        </w:rPr>
        <w:t xml:space="preserve">chino </w:t>
      </w:r>
      <w:r>
        <w:rPr>
          <w:color w:val="000000"/>
        </w:rPr>
        <w:t xml:space="preserve">. </w:t>
      </w:r>
      <w:r>
        <w:rPr>
          <w:color w:val="304195"/>
        </w:rPr>
        <w:t xml:space="preserve">Según </w:t>
      </w:r>
      <w:r>
        <w:rPr>
          <w:color w:val="000000"/>
        </w:rPr>
        <w:t xml:space="preserve">las </w:t>
      </w:r>
      <w:r>
        <w:rPr>
          <w:color w:val="304195"/>
        </w:rPr>
        <w:t xml:space="preserve">autoridades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31 </w:t>
      </w:r>
      <w:r>
        <w:rPr>
          <w:color w:val="304195"/>
        </w:rPr>
        <w:t xml:space="preserve">hombres </w:t>
      </w:r>
      <w:r>
        <w:rPr>
          <w:color w:val="000000"/>
        </w:rPr>
        <w:t xml:space="preserve">y </w:t>
      </w:r>
      <w:r>
        <w:rPr>
          <w:color w:val="304195"/>
        </w:rPr>
        <w:t xml:space="preserve">ocho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han </w:t>
      </w:r>
      <w:r>
        <w:rPr>
          <w:color w:val="304195"/>
        </w:rPr>
        <w:t xml:space="preserve">registrado </w:t>
      </w:r>
      <w:r>
        <w:rPr>
          <w:color w:val="304195"/>
        </w:rPr>
        <w:t xml:space="preserve">varias </w:t>
      </w:r>
      <w:r>
        <w:rPr>
          <w:color w:val="304195"/>
        </w:rPr>
        <w:t xml:space="preserve">viviendas </w:t>
      </w:r>
      <w:r>
        <w:rPr>
          <w:color w:val="000000"/>
        </w:rPr>
        <w:t xml:space="preserve">en </w:t>
      </w:r>
      <w:r>
        <w:rPr>
          <w:color w:val="C2527D"/>
        </w:rPr>
        <w:t xml:space="preserve">Irlanda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estar </w:t>
      </w:r>
      <w:r>
        <w:rPr>
          <w:color w:val="304195"/>
        </w:rPr>
        <w:t xml:space="preserve">relacionadas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único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norirlandés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304195"/>
        </w:rPr>
        <w:t xml:space="preserve">años </w:t>
      </w:r>
      <w:r>
        <w:rPr>
          <w:color w:val="000000"/>
        </w:rPr>
        <w:t xml:space="preserve">que </w:t>
      </w:r>
      <w:r>
        <w:rPr>
          <w:color w:val="304195"/>
        </w:rPr>
        <w:t xml:space="preserve">sigue </w:t>
      </w:r>
      <w:r>
        <w:rPr>
          <w:color w:val="58AD6D"/>
        </w:rPr>
        <w:t xml:space="preserve">declarando </w:t>
      </w:r>
      <w:r>
        <w:rPr>
          <w:color w:val="000000"/>
        </w:rPr>
        <w:t xml:space="preserve">. </w:t>
      </w:r>
      <w:r>
        <w:rPr>
          <w:color w:val="304195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Eva </w:t>
      </w:r>
      <w:r>
        <w:rPr>
          <w:color w:val="000000"/>
        </w:rPr>
        <w:t xml:space="preserve">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04195"/>
        </w:rPr>
        <w:t xml:space="preserve">último </w:t>
      </w:r>
      <w:r>
        <w:rPr>
          <w:color w:val="000000"/>
        </w:rPr>
        <w:t xml:space="preserve">eslabón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intrincada </w:t>
      </w:r>
      <w:r>
        <w:rPr>
          <w:color w:val="58AD6D"/>
        </w:rPr>
        <w:t xml:space="preserve">cadena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prioridad </w:t>
      </w:r>
      <w:r>
        <w:rPr>
          <w:color w:val="000000"/>
        </w:rPr>
        <w:t xml:space="preserve">es </w:t>
      </w:r>
      <w:r>
        <w:rPr>
          <w:color w:val="304195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cabecillas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304195"/>
        </w:rPr>
        <w:t xml:space="preserve">encargan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agencia </w:t>
      </w:r>
      <w:r>
        <w:rPr>
          <w:color w:val="C2527D"/>
        </w:rPr>
        <w:t xml:space="preserve">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4195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organización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 </w:t>
      </w:r>
      <w:r>
        <w:rPr>
          <w:color w:val="304195"/>
        </w:rPr>
        <w:t xml:space="preserve">años </w:t>
      </w:r>
      <w:r>
        <w:rPr>
          <w:color w:val="C6B48B"/>
        </w:rPr>
        <w:t xml:space="preserve">advirtiendo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mafias </w:t>
      </w:r>
      <w:r>
        <w:rPr>
          <w:color w:val="000000"/>
        </w:rPr>
        <w:t xml:space="preserve">están </w:t>
      </w:r>
      <w:r>
        <w:rPr>
          <w:color w:val="304195"/>
        </w:rPr>
        <w:t xml:space="preserve">utilizando </w:t>
      </w:r>
      <w:r>
        <w:rPr>
          <w:color w:val="000000"/>
        </w:rPr>
        <w:t xml:space="preserve">los </w:t>
      </w:r>
      <w:r>
        <w:rPr>
          <w:color w:val="304195"/>
        </w:rPr>
        <w:t xml:space="preserve">puertos </w:t>
      </w:r>
      <w:r>
        <w:rPr>
          <w:color w:val="C2527D"/>
        </w:rPr>
        <w:t xml:space="preserve">británicos </w:t>
      </w:r>
      <w:r>
        <w:rPr>
          <w:color w:val="000000"/>
        </w:rPr>
        <w:t xml:space="preserve">menos </w:t>
      </w:r>
      <w:r>
        <w:rPr>
          <w:color w:val="304195"/>
        </w:rPr>
        <w:t xml:space="preserve">concurridos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vista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304195"/>
        </w:rPr>
        <w:t xml:space="preserve">acontecido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ha </w:t>
      </w:r>
      <w:r>
        <w:rPr>
          <w:color w:val="304195"/>
        </w:rPr>
        <w:t xml:space="preserve">llevado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C2527D"/>
        </w:rPr>
        <w:t xml:space="preserve">cuestionar </w:t>
      </w:r>
      <w:r>
        <w:rPr>
          <w:color w:val="000000"/>
        </w:rPr>
        <w:t xml:space="preserve">la </w:t>
      </w:r>
      <w:r>
        <w:rPr>
          <w:color w:val="304195"/>
        </w:rPr>
        <w:t xml:space="preserve">eficacia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controles </w:t>
      </w:r>
      <w:r>
        <w:rPr>
          <w:color w:val="6A03D7"/>
        </w:rPr>
        <w:t xml:space="preserve">fronterizos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304195"/>
        </w:rPr>
        <w:t xml:space="preserve">continúa </w:t>
      </w:r>
      <w:r>
        <w:rPr>
          <w:color w:val="304195"/>
        </w:rPr>
        <w:t xml:space="preserve">interrogando </w:t>
      </w:r>
      <w:r>
        <w:rPr>
          <w:color w:val="000000"/>
        </w:rPr>
        <w:t xml:space="preserve">a </w:t>
      </w:r>
      <w:r>
        <w:rPr>
          <w:color w:val="000000"/>
        </w:rPr>
        <w:t xml:space="preserve">Maurice </w:t>
      </w:r>
      <w:r>
        <w:rPr>
          <w:color w:val="000000"/>
        </w:rPr>
        <w:t xml:space="preserve">Robinson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del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. </w:t>
      </w:r>
      <w:r>
        <w:rPr>
          <w:color w:val="304195"/>
        </w:rPr>
        <w:t xml:space="preserve">Según </w:t>
      </w:r>
      <w:r>
        <w:rPr>
          <w:color w:val="000000"/>
        </w:rPr>
        <w:t xml:space="preserve">la </w:t>
      </w:r>
      <w:r>
        <w:rPr>
          <w:color w:val="C6B48B"/>
        </w:rPr>
        <w:t xml:space="preserve">prensa </w:t>
      </w:r>
      <w:r>
        <w:rPr>
          <w:color w:val="C2527D"/>
        </w:rPr>
        <w:t xml:space="preserve">británica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norirlandés </w:t>
      </w:r>
      <w:r>
        <w:rPr>
          <w:color w:val="304195"/>
        </w:rPr>
        <w:t xml:space="preserve">desconocía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304195"/>
        </w:rPr>
        <w:t xml:space="preserve">frigorífica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joven </w:t>
      </w:r>
      <w:r>
        <w:rPr>
          <w:color w:val="000000"/>
        </w:rPr>
        <w:t xml:space="preserve">paró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polígono </w:t>
      </w:r>
      <w:r>
        <w:rPr>
          <w:color w:val="304195"/>
        </w:rPr>
        <w:t xml:space="preserve">industrial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C2527D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304195"/>
        </w:rPr>
        <w:t xml:space="preserve">abrió </w:t>
      </w:r>
      <w:r>
        <w:rPr>
          <w:color w:val="000000"/>
        </w:rPr>
        <w:t xml:space="preserve">la </w:t>
      </w:r>
      <w:r>
        <w:rPr>
          <w:color w:val="304195"/>
        </w:rPr>
        <w:t xml:space="preserve">puerta </w:t>
      </w:r>
      <w:r>
        <w:rPr>
          <w:color w:val="000000"/>
        </w:rPr>
        <w:t xml:space="preserve">trasera </w:t>
      </w:r>
      <w:r>
        <w:rPr>
          <w:color w:val="000000"/>
        </w:rPr>
        <w:t xml:space="preserve">, </w:t>
      </w:r>
      <w:r>
        <w:rPr>
          <w:color w:val="304195"/>
        </w:rPr>
        <w:t xml:space="preserve">descubrió </w:t>
      </w:r>
      <w:r>
        <w:rPr>
          <w:color w:val="000000"/>
        </w:rPr>
        <w:t xml:space="preserve">los </w:t>
      </w:r>
      <w:r>
        <w:rPr>
          <w:color w:val="000000"/>
        </w:rPr>
        <w:t xml:space="preserve">39 </w:t>
      </w:r>
      <w:r>
        <w:rPr>
          <w:color w:val="304195"/>
        </w:rPr>
        <w:t xml:space="preserve">cuerpos </w:t>
      </w:r>
      <w:r>
        <w:rPr>
          <w:color w:val="58AD6D"/>
        </w:rPr>
        <w:t xml:space="preserve">congelados </w:t>
      </w:r>
      <w:r>
        <w:rPr>
          <w:color w:val="000000"/>
        </w:rPr>
        <w:t xml:space="preserve">. </w:t>
      </w:r>
      <w:r>
        <w:rPr>
          <w:color w:val="000000"/>
        </w:rPr>
        <w:t xml:space="preserve">Horrorizado </w:t>
      </w:r>
      <w:r>
        <w:rPr>
          <w:color w:val="000000"/>
        </w:rPr>
        <w:t xml:space="preserve">, </w:t>
      </w:r>
      <w:r>
        <w:rPr>
          <w:color w:val="304195"/>
        </w:rPr>
        <w:t xml:space="preserve">llamó </w:t>
      </w:r>
      <w:r>
        <w:rPr>
          <w:color w:val="000000"/>
        </w:rPr>
        <w:t xml:space="preserve">al </w:t>
      </w:r>
      <w:r>
        <w:rPr>
          <w:color w:val="304195"/>
        </w:rPr>
        <w:t xml:space="preserve">servicio </w:t>
      </w:r>
      <w:r>
        <w:rPr>
          <w:color w:val="000000"/>
        </w:rPr>
        <w:t xml:space="preserve">de </w:t>
      </w:r>
      <w:r>
        <w:rPr>
          <w:color w:val="304195"/>
        </w:rPr>
        <w:t xml:space="preserve">ambulancias </w:t>
      </w:r>
      <w:r>
        <w:rPr>
          <w:color w:val="000000"/>
        </w:rPr>
        <w:t xml:space="preserve">. </w:t>
      </w:r>
      <w:r>
        <w:rPr>
          <w:color w:val="000000"/>
        </w:rPr>
        <w:t xml:space="preserve">Robinson </w:t>
      </w:r>
      <w:r>
        <w:rPr>
          <w:color w:val="000000"/>
        </w:rPr>
        <w:t xml:space="preserve">habría </w:t>
      </w:r>
      <w:r>
        <w:rPr>
          <w:color w:val="304195"/>
        </w:rPr>
        <w:t xml:space="preserve">recogido </w:t>
      </w:r>
      <w:r>
        <w:rPr>
          <w:color w:val="000000"/>
        </w:rPr>
        <w:t xml:space="preserve">el </w:t>
      </w:r>
      <w:r>
        <w:rPr>
          <w:color w:val="304195"/>
        </w:rPr>
        <w:t xml:space="preserve">contenedor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puerto </w:t>
      </w:r>
      <w:r>
        <w:rPr>
          <w:color w:val="6A03D7"/>
        </w:rPr>
        <w:t xml:space="preserve">inglés </w:t>
      </w:r>
      <w:r>
        <w:rPr>
          <w:color w:val="000000"/>
        </w:rPr>
        <w:t xml:space="preserve">de </w:t>
      </w:r>
      <w:r>
        <w:rPr>
          <w:color w:val="000000"/>
        </w:rPr>
        <w:t xml:space="preserve">Purfleet </w:t>
      </w:r>
      <w:r>
        <w:rPr>
          <w:color w:val="000000"/>
        </w:rPr>
        <w:t xml:space="preserve">, </w:t>
      </w:r>
      <w:r>
        <w:rPr>
          <w:color w:val="304195"/>
        </w:rPr>
        <w:t xml:space="preserve">procedente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304195"/>
        </w:rPr>
        <w:t xml:space="preserve">puerto </w:t>
      </w:r>
      <w:r>
        <w:rPr>
          <w:color w:val="C6B48B"/>
        </w:rPr>
        <w:t xml:space="preserve">belga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04195"/>
        </w:rPr>
        <w:t xml:space="preserve">contenedor </w:t>
      </w:r>
      <w:r>
        <w:rPr>
          <w:color w:val="000000"/>
        </w:rPr>
        <w:t xml:space="preserve">que </w:t>
      </w:r>
      <w:r>
        <w:rPr>
          <w:color w:val="304195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empresa </w:t>
      </w:r>
      <w:r>
        <w:rPr>
          <w:color w:val="C2527D"/>
        </w:rPr>
        <w:t xml:space="preserve">irlandesa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04195"/>
        </w:rPr>
        <w:t xml:space="preserve">alquilado </w:t>
      </w:r>
      <w:r>
        <w:rPr>
          <w:color w:val="000000"/>
        </w:rPr>
        <w:t xml:space="preserve">en </w:t>
      </w:r>
      <w:r>
        <w:rPr>
          <w:color w:val="C2527D"/>
        </w:rPr>
        <w:t xml:space="preserve">Irlanda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C6B48B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aún </w:t>
      </w:r>
      <w:r>
        <w:rPr>
          <w:color w:val="304195"/>
        </w:rPr>
        <w:t xml:space="preserve">quedan </w:t>
      </w:r>
      <w:r>
        <w:rPr>
          <w:color w:val="304195"/>
        </w:rPr>
        <w:t xml:space="preserve">muchas </w:t>
      </w:r>
      <w:r>
        <w:rPr>
          <w:color w:val="304195"/>
        </w:rPr>
        <w:t xml:space="preserve">incógnitas </w:t>
      </w:r>
      <w:r>
        <w:rPr>
          <w:color w:val="000000"/>
        </w:rPr>
        <w:t xml:space="preserve">por </w:t>
      </w:r>
      <w:r>
        <w:rPr>
          <w:color w:val="58AD6D"/>
        </w:rPr>
        <w:t xml:space="preserve">descifrar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304195"/>
        </w:rPr>
        <w:t xml:space="preserve">todavía </w:t>
      </w:r>
      <w:r>
        <w:rPr>
          <w:color w:val="000000"/>
        </w:rPr>
        <w:t xml:space="preserve">qué </w:t>
      </w:r>
      <w:r>
        <w:rPr>
          <w:color w:val="000000"/>
        </w:rPr>
        <w:t xml:space="preserve">ruta </w:t>
      </w:r>
      <w:r>
        <w:rPr>
          <w:color w:val="304195"/>
        </w:rPr>
        <w:t xml:space="preserve">siguió </w:t>
      </w:r>
      <w:r>
        <w:rPr>
          <w:color w:val="000000"/>
        </w:rPr>
        <w:t xml:space="preserve">el </w:t>
      </w:r>
      <w:r>
        <w:rPr>
          <w:color w:val="304195"/>
        </w:rPr>
        <w:t xml:space="preserve">camión </w:t>
      </w:r>
      <w:r>
        <w:rPr>
          <w:color w:val="000000"/>
        </w:rPr>
        <w:t xml:space="preserve">en </w:t>
      </w:r>
      <w:r>
        <w:rPr>
          <w:color w:val="C6B48B"/>
        </w:rPr>
        <w:t xml:space="preserve">Bélgica </w:t>
      </w:r>
      <w:r>
        <w:rPr>
          <w:color w:val="000000"/>
        </w:rPr>
        <w:t xml:space="preserve">, </w:t>
      </w:r>
      <w:r>
        <w:rPr>
          <w:color w:val="C2527D"/>
        </w:rPr>
        <w:t xml:space="preserve">cuánto </w:t>
      </w:r>
      <w:r>
        <w:rPr>
          <w:color w:val="6A03D7"/>
        </w:rPr>
        <w:t xml:space="preserve">tiempo </w:t>
      </w:r>
      <w:r>
        <w:rPr>
          <w:color w:val="000000"/>
        </w:rPr>
        <w:t xml:space="preserve">estuvo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estas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dentro </w:t>
      </w:r>
      <w:r>
        <w:rPr>
          <w:color w:val="000000"/>
        </w:rPr>
        <w:t xml:space="preserve">del </w:t>
      </w:r>
      <w:r>
        <w:rPr>
          <w:color w:val="304195"/>
        </w:rPr>
        <w:t xml:space="preserve">contenedor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cerró </w:t>
      </w:r>
      <w:r>
        <w:rPr>
          <w:color w:val="000000"/>
        </w:rPr>
        <w:t xml:space="preserve">el </w:t>
      </w:r>
      <w:r>
        <w:rPr>
          <w:color w:val="304195"/>
        </w:rPr>
        <w:t xml:space="preserve">campo </w:t>
      </w:r>
      <w:r>
        <w:rPr>
          <w:color w:val="000000"/>
        </w:rPr>
        <w:t xml:space="preserve">de </w:t>
      </w:r>
      <w:r>
        <w:rPr>
          <w:color w:val="000000"/>
        </w:rPr>
        <w:t xml:space="preserve">Calais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304195"/>
        </w:rPr>
        <w:t xml:space="preserve">tres </w:t>
      </w:r>
      <w:r>
        <w:rPr>
          <w:color w:val="30419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traficantes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C2527D"/>
        </w:rPr>
        <w:t xml:space="preserve">eligen </w:t>
      </w:r>
      <w:r>
        <w:rPr>
          <w:color w:val="304195"/>
        </w:rPr>
        <w:t xml:space="preserve">puertos </w:t>
      </w:r>
      <w:r>
        <w:rPr>
          <w:color w:val="000000"/>
        </w:rPr>
        <w:t xml:space="preserve">menos </w:t>
      </w:r>
      <w:r>
        <w:rPr>
          <w:color w:val="304195"/>
        </w:rPr>
        <w:t xml:space="preserve">concurridos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304195"/>
        </w:rPr>
        <w:t xml:space="preserve">controles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lo </w:t>
      </w:r>
      <w:r>
        <w:rPr>
          <w:color w:val="C2527D"/>
        </w:rPr>
        <w:t xml:space="preserve">suficiente </w:t>
      </w:r>
      <w:r>
        <w:rPr>
          <w:color w:val="000000"/>
        </w:rPr>
        <w:t xml:space="preserve">en </w:t>
      </w:r>
      <w:r>
        <w:rPr>
          <w:color w:val="304195"/>
        </w:rPr>
        <w:t xml:space="preserve">términos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traficantes </w:t>
      </w:r>
      <w:r>
        <w:rPr>
          <w:color w:val="000000"/>
        </w:rPr>
        <w:t xml:space="preserve">están </w:t>
      </w:r>
      <w:r>
        <w:rPr>
          <w:color w:val="04F44E"/>
        </w:rPr>
        <w:t xml:space="preserve">mejorando </w:t>
      </w:r>
      <w:r>
        <w:rPr>
          <w:color w:val="000000"/>
        </w:rPr>
        <w:t xml:space="preserve">su </w:t>
      </w:r>
      <w:r>
        <w:rPr>
          <w:color w:val="C2527D"/>
        </w:rPr>
        <w:t xml:space="preserve">forma </w:t>
      </w:r>
      <w:r>
        <w:rPr>
          <w:color w:val="000000"/>
        </w:rPr>
        <w:t xml:space="preserve">de </w:t>
      </w:r>
      <w:r>
        <w:rPr>
          <w:color w:val="304195"/>
        </w:rPr>
        <w:t xml:space="preserve">actuar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se </w:t>
      </w:r>
      <w:r>
        <w:rPr>
          <w:color w:val="304195"/>
        </w:rPr>
        <w:t xml:space="preserve">depositaban </w:t>
      </w:r>
      <w:r>
        <w:rPr>
          <w:color w:val="304195"/>
        </w:rPr>
        <w:t xml:space="preserve">flores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304195"/>
        </w:rPr>
        <w:t xml:space="preserve">cadáveres </w:t>
      </w:r>
      <w:r>
        <w:rPr>
          <w:color w:val="000000"/>
        </w:rPr>
        <w:t xml:space="preserve">fueron </w:t>
      </w:r>
      <w:r>
        <w:rPr>
          <w:color w:val="304195"/>
        </w:rPr>
        <w:t xml:space="preserve">encontrados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Boris </w:t>
      </w:r>
      <w:r>
        <w:rPr>
          <w:color w:val="304195"/>
        </w:rPr>
        <w:t xml:space="preserve">Johnson </w:t>
      </w:r>
      <w:r>
        <w:rPr>
          <w:color w:val="000000"/>
        </w:rPr>
        <w:t xml:space="preserve">, </w:t>
      </w:r>
      <w:r>
        <w:rPr>
          <w:color w:val="C6B48B"/>
        </w:rPr>
        <w:t xml:space="preserve">anuncia </w:t>
      </w:r>
      <w:r>
        <w:rPr>
          <w:color w:val="000000"/>
        </w:rPr>
        <w:t xml:space="preserve">su </w:t>
      </w:r>
      <w:r>
        <w:rPr>
          <w:color w:val="304195"/>
        </w:rPr>
        <w:t xml:space="preserve">intención </w:t>
      </w:r>
      <w:r>
        <w:rPr>
          <w:color w:val="000000"/>
        </w:rPr>
        <w:t xml:space="preserve">de </w:t>
      </w:r>
      <w:r>
        <w:rPr>
          <w:color w:val="C6B48B"/>
        </w:rPr>
        <w:t xml:space="preserve">convocar </w:t>
      </w:r>
      <w:r>
        <w:rPr>
          <w:color w:val="C2527D"/>
        </w:rPr>
        <w:t xml:space="preserve">elecciones </w:t>
      </w:r>
      <w:r>
        <w:rPr>
          <w:color w:val="C2527D"/>
        </w:rPr>
        <w:t xml:space="preserve">anticipadas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Parlamento </w:t>
      </w:r>
      <w:r>
        <w:rPr>
          <w:color w:val="C2527D"/>
        </w:rPr>
        <w:t xml:space="preserve">británico </w:t>
      </w:r>
      <w:r>
        <w:rPr>
          <w:color w:val="000000"/>
        </w:rPr>
        <w:t xml:space="preserve">deberá </w:t>
      </w:r>
      <w:r>
        <w:rPr>
          <w:color w:val="C2527D"/>
        </w:rPr>
        <w:t xml:space="preserve">respaldar </w:t>
      </w:r>
      <w:r>
        <w:rPr>
          <w:color w:val="000000"/>
        </w:rPr>
        <w:t xml:space="preserve">esa </w:t>
      </w:r>
      <w:r>
        <w:rPr>
          <w:color w:val="C2527D"/>
        </w:rPr>
        <w:t xml:space="preserve">moción </w:t>
      </w:r>
      <w:r>
        <w:rPr>
          <w:color w:val="000000"/>
        </w:rPr>
        <w:t xml:space="preserve">el </w:t>
      </w:r>
      <w:r>
        <w:rPr>
          <w:color w:val="304195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. </w:t>
      </w:r>
      <w:r>
        <w:rPr>
          <w:color w:val="304195"/>
        </w:rPr>
        <w:t xml:space="preserve">Johnson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C6B48B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C2527D"/>
        </w:rPr>
        <w:t xml:space="preserve">dispuesto </w:t>
      </w:r>
      <w:r>
        <w:rPr>
          <w:color w:val="000000"/>
        </w:rPr>
        <w:t xml:space="preserve">a </w:t>
      </w:r>
      <w:r>
        <w:rPr>
          <w:color w:val="58AD6D"/>
        </w:rPr>
        <w:t xml:space="preserve">prorrogar </w:t>
      </w:r>
      <w:r>
        <w:rPr>
          <w:color w:val="000000"/>
        </w:rPr>
        <w:t xml:space="preserve">la </w:t>
      </w:r>
      <w:r>
        <w:rPr>
          <w:color w:val="C2527D"/>
        </w:rPr>
        <w:t xml:space="preserve">fecha </w:t>
      </w:r>
      <w:r>
        <w:rPr>
          <w:color w:val="C2527D"/>
        </w:rPr>
        <w:t xml:space="preserve">prevista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2527D"/>
        </w:rPr>
        <w:t xml:space="preserve">Brexit </w:t>
      </w:r>
      <w:r>
        <w:rPr>
          <w:color w:val="000000"/>
        </w:rPr>
        <w:t xml:space="preserve">del </w:t>
      </w:r>
      <w:r>
        <w:rPr>
          <w:color w:val="000000"/>
        </w:rPr>
        <w:t xml:space="preserve">31 </w:t>
      </w:r>
      <w:r>
        <w:rPr>
          <w:color w:val="C6B48B"/>
        </w:rPr>
        <w:t xml:space="preserve">octubre </w:t>
      </w:r>
      <w:r>
        <w:rPr>
          <w:color w:val="000000"/>
        </w:rPr>
        <w:t xml:space="preserve">a </w:t>
      </w:r>
      <w:r>
        <w:rPr>
          <w:color w:val="C2527D"/>
        </w:rPr>
        <w:t xml:space="preserve">cambio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C2527D"/>
        </w:rPr>
        <w:t xml:space="preserve">apoye </w:t>
      </w:r>
      <w:r>
        <w:rPr>
          <w:color w:val="000000"/>
        </w:rPr>
        <w:t xml:space="preserve">la </w:t>
      </w:r>
      <w:r>
        <w:rPr>
          <w:color w:val="C6B48B"/>
        </w:rPr>
        <w:t xml:space="preserve">convocatoria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ONU </w:t>
      </w:r>
      <w:r>
        <w:rPr>
          <w:color w:val="304195"/>
        </w:rPr>
        <w:t xml:space="preserve">enviará </w:t>
      </w:r>
      <w:r>
        <w:rPr>
          <w:color w:val="000000"/>
        </w:rPr>
        <w:t xml:space="preserve">una </w:t>
      </w:r>
      <w:r>
        <w:rPr>
          <w:color w:val="6A03D7"/>
        </w:rPr>
        <w:t xml:space="preserve">misión </w:t>
      </w:r>
      <w:r>
        <w:rPr>
          <w:color w:val="000000"/>
        </w:rPr>
        <w:t xml:space="preserve">para </w:t>
      </w:r>
      <w:r>
        <w:rPr>
          <w:color w:val="304195"/>
        </w:rPr>
        <w:t xml:space="preserve">verificar </w:t>
      </w:r>
      <w:r>
        <w:rPr>
          <w:color w:val="000000"/>
        </w:rPr>
        <w:t xml:space="preserve">las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de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Derechos </w:t>
      </w:r>
      <w:r>
        <w:rPr>
          <w:color w:val="000000"/>
        </w:rPr>
        <w:t xml:space="preserve">Humanos </w:t>
      </w:r>
      <w:r>
        <w:rPr>
          <w:color w:val="000000"/>
        </w:rPr>
        <w:t xml:space="preserve">en </w:t>
      </w:r>
      <w:r>
        <w:rPr>
          <w:color w:val="304195"/>
        </w:rPr>
        <w:t xml:space="preserve">Chile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Corte </w:t>
      </w:r>
      <w:r>
        <w:rPr>
          <w:color w:val="000000"/>
        </w:rPr>
        <w:t xml:space="preserve">Suprema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ha </w:t>
      </w:r>
      <w:r>
        <w:rPr>
          <w:color w:val="304195"/>
        </w:rPr>
        <w:t xml:space="preserve">confirmado </w:t>
      </w:r>
      <w:r>
        <w:rPr>
          <w:color w:val="000000"/>
        </w:rPr>
        <w:t xml:space="preserve">un </w:t>
      </w:r>
      <w:r>
        <w:rPr>
          <w:color w:val="6A03D7"/>
        </w:rPr>
        <w:t xml:space="preserve">aumento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detenciones </w:t>
      </w:r>
      <w:r>
        <w:rPr>
          <w:color w:val="58AD6D"/>
        </w:rPr>
        <w:t xml:space="preserve">ilegales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304195"/>
        </w:rPr>
        <w:t xml:space="preserve">protestas </w:t>
      </w:r>
      <w:r>
        <w:rPr>
          <w:color w:val="000000"/>
        </w:rPr>
        <w:t xml:space="preserve">. </w:t>
      </w:r>
      <w:r>
        <w:rPr>
          <w:color w:val="304195"/>
        </w:rPr>
        <w:t xml:space="preserve">Hoy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han </w:t>
      </w:r>
      <w:r>
        <w:rPr>
          <w:color w:val="304195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calles </w:t>
      </w:r>
      <w:r>
        <w:rPr>
          <w:color w:val="000000"/>
        </w:rPr>
        <w:t xml:space="preserve">por </w:t>
      </w:r>
      <w:r>
        <w:rPr>
          <w:color w:val="304195"/>
        </w:rPr>
        <w:t xml:space="preserve">séptimo </w:t>
      </w:r>
      <w:r>
        <w:rPr>
          <w:color w:val="000000"/>
        </w:rPr>
        <w:t xml:space="preserve">día </w:t>
      </w:r>
      <w:r>
        <w:rPr>
          <w:color w:val="304195"/>
        </w:rPr>
        <w:t xml:space="preserve">consecutivo </w:t>
      </w:r>
      <w:r>
        <w:rPr>
          <w:color w:val="000000"/>
        </w:rPr>
        <w:t xml:space="preserve">para </w:t>
      </w:r>
      <w:r>
        <w:rPr>
          <w:color w:val="58AD6D"/>
        </w:rPr>
        <w:t xml:space="preserve">reclamar </w:t>
      </w:r>
      <w:r>
        <w:rPr>
          <w:color w:val="04F44E"/>
        </w:rPr>
        <w:t xml:space="preserve">mejoras </w:t>
      </w:r>
      <w:r>
        <w:rPr>
          <w:color w:val="04F44E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peor </w:t>
      </w:r>
      <w:r>
        <w:rPr>
          <w:color w:val="C6B48B"/>
        </w:rPr>
        <w:t xml:space="preserve">crisis </w:t>
      </w:r>
      <w:r>
        <w:rPr>
          <w:color w:val="304195"/>
        </w:rPr>
        <w:t xml:space="preserve">social </w:t>
      </w:r>
      <w:r>
        <w:rPr>
          <w:color w:val="000000"/>
        </w:rPr>
        <w:t xml:space="preserve">en </w:t>
      </w:r>
      <w:r>
        <w:rPr>
          <w:color w:val="304195"/>
        </w:rPr>
        <w:t xml:space="preserve">Chile </w:t>
      </w:r>
      <w:r>
        <w:rPr>
          <w:color w:val="000000"/>
        </w:rPr>
        <w:t xml:space="preserve">en </w:t>
      </w:r>
      <w:r>
        <w:rPr>
          <w:color w:val="000000"/>
        </w:rPr>
        <w:t xml:space="preserve">3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ya </w:t>
      </w:r>
      <w:r>
        <w:rPr>
          <w:color w:val="000000"/>
        </w:rPr>
        <w:t xml:space="preserve">18 </w:t>
      </w:r>
      <w:r>
        <w:rPr>
          <w:color w:val="304195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500 </w:t>
      </w:r>
      <w:r>
        <w:rPr>
          <w:color w:val="000000"/>
        </w:rPr>
        <w:t xml:space="preserve">heridos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000000"/>
        </w:rPr>
        <w:t xml:space="preserve">mil </w:t>
      </w:r>
      <w:r>
        <w:rPr>
          <w:color w:val="304195"/>
        </w:rPr>
        <w:t xml:space="preserve">detenidos </w:t>
      </w:r>
      <w:r>
        <w:rPr>
          <w:color w:val="000000"/>
        </w:rPr>
        <w:t xml:space="preserve">. </w:t>
      </w:r>
      <w:r>
        <w:rPr>
          <w:color w:val="304195"/>
        </w:rPr>
        <w:t xml:space="preserve">Siguen </w:t>
      </w:r>
      <w:r>
        <w:rPr>
          <w:color w:val="000000"/>
        </w:rPr>
        <w:t xml:space="preserve">los </w:t>
      </w:r>
      <w:r>
        <w:rPr>
          <w:color w:val="304195"/>
        </w:rPr>
        <w:t xml:space="preserve">enfrentamientos </w:t>
      </w:r>
      <w:r>
        <w:rPr>
          <w:color w:val="000000"/>
        </w:rPr>
        <w:t xml:space="preserve">en </w:t>
      </w:r>
      <w:r>
        <w:rPr>
          <w:color w:val="304195"/>
        </w:rPr>
        <w:t xml:space="preserve">Bolivia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de </w:t>
      </w:r>
      <w:r>
        <w:rPr>
          <w:color w:val="58AD6D"/>
        </w:rPr>
        <w:t xml:space="preserve">fraude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Evo </w:t>
      </w:r>
      <w:r>
        <w:rPr>
          <w:color w:val="000000"/>
        </w:rPr>
        <w:t xml:space="preserve">Morales </w:t>
      </w:r>
      <w:r>
        <w:rPr>
          <w:color w:val="000000"/>
        </w:rPr>
        <w:t xml:space="preserve">ha </w:t>
      </w:r>
      <w:r>
        <w:rPr>
          <w:color w:val="304195"/>
        </w:rPr>
        <w:t xml:space="preserve">reivindicado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6A03D7"/>
        </w:rPr>
        <w:t xml:space="preserve">triunfo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del </w:t>
      </w:r>
      <w:r>
        <w:rPr>
          <w:color w:val="6A03D7"/>
        </w:rPr>
        <w:t xml:space="preserve">domingo </w:t>
      </w:r>
      <w:r>
        <w:rPr>
          <w:color w:val="304195"/>
        </w:rPr>
        <w:t xml:space="preserve">mientras </w:t>
      </w:r>
      <w:r>
        <w:rPr>
          <w:color w:val="000000"/>
        </w:rPr>
        <w:t xml:space="preserve">la </w:t>
      </w:r>
      <w:r>
        <w:rPr>
          <w:color w:val="C2527D"/>
        </w:rPr>
        <w:t xml:space="preserve">oposición </w:t>
      </w:r>
      <w:r>
        <w:rPr>
          <w:color w:val="58AD6D"/>
        </w:rPr>
        <w:t xml:space="preserve">denuncia </w:t>
      </w:r>
      <w:r>
        <w:rPr>
          <w:color w:val="58AD6D"/>
        </w:rPr>
        <w:t xml:space="preserve">irregularidades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recuento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304195"/>
        </w:rPr>
        <w:t xml:space="preserve">Tras </w:t>
      </w:r>
      <w:r>
        <w:rPr>
          <w:color w:val="000000"/>
        </w:rPr>
        <w:t xml:space="preserve">8 </w:t>
      </w:r>
      <w:r>
        <w:rPr>
          <w:color w:val="304195"/>
        </w:rPr>
        <w:t xml:space="preserve">años </w:t>
      </w:r>
      <w:r>
        <w:rPr>
          <w:color w:val="000000"/>
        </w:rPr>
        <w:t xml:space="preserve">de </w:t>
      </w:r>
      <w:r>
        <w:rPr>
          <w:color w:val="C2527D"/>
        </w:rPr>
        <w:t xml:space="preserve">mandato </w:t>
      </w:r>
      <w:r>
        <w:rPr>
          <w:color w:val="000000"/>
        </w:rPr>
        <w:t xml:space="preserve">Mario </w:t>
      </w:r>
      <w:r>
        <w:rPr>
          <w:color w:val="000000"/>
        </w:rPr>
        <w:t xml:space="preserve">Dragui </w:t>
      </w:r>
      <w:r>
        <w:rPr>
          <w:color w:val="000000"/>
        </w:rPr>
        <w:t xml:space="preserve">ha </w:t>
      </w:r>
      <w:r>
        <w:rPr>
          <w:color w:val="C2527D"/>
        </w:rPr>
        <w:t xml:space="preserve">presidido </w:t>
      </w:r>
      <w:r>
        <w:rPr>
          <w:color w:val="000000"/>
        </w:rPr>
        <w:t xml:space="preserve">su </w:t>
      </w:r>
      <w:r>
        <w:rPr>
          <w:color w:val="304195"/>
        </w:rPr>
        <w:t xml:space="preserve">última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Banco </w:t>
      </w:r>
      <w:r>
        <w:rPr>
          <w:color w:val="000000"/>
        </w:rPr>
        <w:t xml:space="preserve">Central </w:t>
      </w:r>
      <w:r>
        <w:rPr>
          <w:color w:val="C6B48B"/>
        </w:rPr>
        <w:t xml:space="preserve">Europeo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304195"/>
        </w:rPr>
        <w:t xml:space="preserve">recordado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304195"/>
        </w:rPr>
        <w:t xml:space="preserve">único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entidad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C2527D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hombre </w:t>
      </w:r>
      <w:r>
        <w:rPr>
          <w:color w:val="000000"/>
        </w:rPr>
        <w:t xml:space="preserve">que </w:t>
      </w:r>
      <w:r>
        <w:rPr>
          <w:color w:val="304195"/>
        </w:rPr>
        <w:t xml:space="preserve">salvó </w:t>
      </w:r>
      <w:r>
        <w:rPr>
          <w:color w:val="000000"/>
        </w:rPr>
        <w:t xml:space="preserve">el </w:t>
      </w:r>
      <w:r>
        <w:rPr>
          <w:color w:val="000000"/>
        </w:rPr>
        <w:t xml:space="preserve">euro </w:t>
      </w:r>
      <w:r>
        <w:rPr>
          <w:color w:val="000000"/>
        </w:rPr>
        <w:t xml:space="preserve">se </w:t>
      </w:r>
      <w:r>
        <w:rPr>
          <w:color w:val="304195"/>
        </w:rPr>
        <w:t xml:space="preserve">despedía </w:t>
      </w:r>
      <w:r>
        <w:rPr>
          <w:color w:val="C2527D"/>
        </w:rPr>
        <w:t xml:space="preserve">orgulloso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304195"/>
        </w:rPr>
        <w:t xml:space="preserve">siento </w:t>
      </w:r>
      <w:r>
        <w:rPr>
          <w:color w:val="000000"/>
        </w:rPr>
        <w:t xml:space="preserve">como </w:t>
      </w:r>
      <w:r>
        <w:rPr>
          <w:color w:val="304195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intentado </w:t>
      </w:r>
      <w:r>
        <w:rPr>
          <w:color w:val="C6B48B"/>
        </w:rPr>
        <w:t xml:space="preserve">cumplir </w:t>
      </w:r>
      <w:r>
        <w:rPr>
          <w:color w:val="000000"/>
        </w:rPr>
        <w:t xml:space="preserve">su </w:t>
      </w:r>
      <w:r>
        <w:rPr>
          <w:color w:val="C2527D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mejor </w:t>
      </w:r>
      <w:r>
        <w:rPr>
          <w:color w:val="C2527D"/>
        </w:rPr>
        <w:t xml:space="preserve">forma </w:t>
      </w:r>
      <w:r>
        <w:rPr>
          <w:color w:val="304195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Donald </w:t>
      </w:r>
      <w:r>
        <w:rPr>
          <w:color w:val="4C4127"/>
        </w:rPr>
        <w:t xml:space="preserve">Trump </w:t>
      </w:r>
      <w:r>
        <w:rPr>
          <w:color w:val="000000"/>
        </w:rPr>
        <w:t xml:space="preserve">está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304195"/>
        </w:rPr>
        <w:t xml:space="preserve">cerca </w:t>
      </w:r>
      <w:r>
        <w:rPr>
          <w:color w:val="000000"/>
        </w:rPr>
        <w:t xml:space="preserve">de </w:t>
      </w:r>
      <w:r>
        <w:rPr>
          <w:color w:val="304195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6B48B"/>
        </w:rPr>
        <w:t xml:space="preserve">proceso </w:t>
      </w:r>
      <w:r>
        <w:rPr>
          <w:color w:val="000000"/>
        </w:rPr>
        <w:t xml:space="preserve">de </w:t>
      </w:r>
      <w:r>
        <w:rPr>
          <w:color w:val="C6B48B"/>
        </w:rPr>
        <w:t xml:space="preserve">destitución </w:t>
      </w:r>
      <w:r>
        <w:rPr>
          <w:color w:val="000000"/>
        </w:rPr>
        <w:t xml:space="preserve">o </w:t>
      </w:r>
      <w:r>
        <w:rPr>
          <w:color w:val="304195"/>
        </w:rPr>
        <w:t xml:space="preserve">impeachment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últimas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4C4127"/>
        </w:rPr>
        <w:t xml:space="preserve">diplomáticos </w:t>
      </w:r>
      <w:r>
        <w:rPr>
          <w:color w:val="000000"/>
        </w:rPr>
        <w:t xml:space="preserve">y </w:t>
      </w:r>
      <w:r>
        <w:rPr>
          <w:color w:val="304195"/>
        </w:rPr>
        <w:t xml:space="preserve">oficiales </w:t>
      </w:r>
      <w:r>
        <w:rPr>
          <w:color w:val="304195"/>
        </w:rPr>
        <w:t xml:space="preserve">confirman </w:t>
      </w:r>
      <w:r>
        <w:rPr>
          <w:color w:val="000000"/>
        </w:rPr>
        <w:t xml:space="preserve">la </w:t>
      </w:r>
      <w:r>
        <w:rPr>
          <w:color w:val="C2527D"/>
        </w:rPr>
        <w:t xml:space="preserve">presión </w:t>
      </w:r>
      <w:r>
        <w:rPr>
          <w:color w:val="000000"/>
        </w:rPr>
        <w:t xml:space="preserve">del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a </w:t>
      </w:r>
      <w:r>
        <w:rPr>
          <w:color w:val="C2527D"/>
        </w:rPr>
        <w:t xml:space="preserve">Ucrania </w:t>
      </w:r>
      <w:r>
        <w:rPr>
          <w:color w:val="000000"/>
        </w:rPr>
        <w:t xml:space="preserve">para </w:t>
      </w:r>
      <w:r>
        <w:rPr>
          <w:color w:val="304195"/>
        </w:rPr>
        <w:t xml:space="preserve">investigar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rival </w:t>
      </w:r>
      <w:r>
        <w:rPr>
          <w:color w:val="C6B48B"/>
        </w:rPr>
        <w:t xml:space="preserve">demócrata </w:t>
      </w:r>
      <w:r>
        <w:rPr>
          <w:color w:val="000000"/>
        </w:rPr>
        <w:t xml:space="preserve">Joe </w:t>
      </w:r>
      <w:r>
        <w:rPr>
          <w:color w:val="000000"/>
        </w:rPr>
        <w:t xml:space="preserve">Biden </w:t>
      </w:r>
      <w:r>
        <w:rPr>
          <w:color w:val="000000"/>
        </w:rPr>
        <w:t xml:space="preserve">. </w:t>
      </w:r>
      <w:r>
        <w:rPr>
          <w:color w:val="000000"/>
        </w:rPr>
        <w:t xml:space="preserve">Nueva </w:t>
      </w:r>
      <w:r>
        <w:rPr>
          <w:color w:val="000000"/>
        </w:rPr>
        <w:t xml:space="preserve">York </w:t>
      </w:r>
      <w:r>
        <w:rPr>
          <w:color w:val="000000"/>
        </w:rPr>
        <w:t xml:space="preserve">, </w:t>
      </w:r>
      <w:r>
        <w:rPr>
          <w:color w:val="304195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C6B48B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2527D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4C4127"/>
        </w:rPr>
        <w:t xml:space="preserve">Trump </w:t>
      </w:r>
      <w:r>
        <w:rPr>
          <w:color w:val="000000"/>
        </w:rPr>
        <w:t xml:space="preserve">sea </w:t>
      </w:r>
      <w:r>
        <w:rPr>
          <w:color w:val="C6B48B"/>
        </w:rPr>
        <w:t xml:space="preserve">destituido </w:t>
      </w:r>
      <w:r>
        <w:rPr>
          <w:color w:val="000000"/>
        </w:rPr>
        <w:t xml:space="preserve">son </w:t>
      </w:r>
      <w:r>
        <w:rPr>
          <w:color w:val="304195"/>
        </w:rPr>
        <w:t xml:space="preserve">pequeñas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despreciables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304195"/>
        </w:rPr>
        <w:t xml:space="preserve">parece </w:t>
      </w:r>
      <w:r>
        <w:rPr>
          <w:color w:val="000000"/>
        </w:rPr>
        <w:t xml:space="preserve">más </w:t>
      </w:r>
      <w:r>
        <w:rPr>
          <w:color w:val="C2527D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pidiera </w:t>
      </w:r>
      <w:r>
        <w:rPr>
          <w:color w:val="304195"/>
        </w:rPr>
        <w:t xml:space="preserve">ayuda </w:t>
      </w:r>
      <w:r>
        <w:rPr>
          <w:color w:val="000000"/>
        </w:rPr>
        <w:t xml:space="preserve">a </w:t>
      </w:r>
      <w:r>
        <w:rPr>
          <w:color w:val="C2527D"/>
        </w:rPr>
        <w:t xml:space="preserve">Ucrania </w:t>
      </w:r>
      <w:r>
        <w:rPr>
          <w:color w:val="000000"/>
        </w:rPr>
        <w:t xml:space="preserve">para </w:t>
      </w:r>
      <w:r>
        <w:rPr>
          <w:color w:val="304195"/>
        </w:rPr>
        <w:t xml:space="preserve">atacar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cuestión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C2527D"/>
        </w:rPr>
        <w:t xml:space="preserve">senadores </w:t>
      </w:r>
      <w:r>
        <w:rPr>
          <w:color w:val="C6B48B"/>
        </w:rPr>
        <w:t xml:space="preserve">republicanos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58AD6D"/>
        </w:rPr>
        <w:t xml:space="preserve">razón </w:t>
      </w:r>
      <w:r>
        <w:rPr>
          <w:color w:val="C2527D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304195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304195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entrar </w:t>
      </w:r>
      <w:r>
        <w:rPr>
          <w:color w:val="000000"/>
        </w:rPr>
        <w:t xml:space="preserve">, </w:t>
      </w:r>
      <w:r>
        <w:rPr>
          <w:color w:val="304195"/>
        </w:rPr>
        <w:t xml:space="preserve">reventaban </w:t>
      </w:r>
      <w:r>
        <w:rPr>
          <w:color w:val="000000"/>
        </w:rPr>
        <w:t xml:space="preserve">los </w:t>
      </w:r>
      <w:r>
        <w:rPr>
          <w:color w:val="58AD6D"/>
        </w:rPr>
        <w:t xml:space="preserve">publicamos </w:t>
      </w:r>
      <w:r>
        <w:rPr>
          <w:color w:val="000000"/>
        </w:rPr>
        <w:t xml:space="preserve">las </w:t>
      </w:r>
      <w:r>
        <w:rPr>
          <w:color w:val="C6B48B"/>
        </w:rPr>
        <w:t xml:space="preserve">comparecencias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304195"/>
        </w:rPr>
        <w:t xml:space="preserve">mostrando </w:t>
      </w:r>
      <w:r>
        <w:rPr>
          <w:color w:val="000000"/>
        </w:rPr>
        <w:t xml:space="preserve">la </w:t>
      </w:r>
      <w:r>
        <w:rPr>
          <w:color w:val="304195"/>
        </w:rPr>
        <w:t xml:space="preserve">inquietud </w:t>
      </w:r>
      <w:r>
        <w:rPr>
          <w:color w:val="000000"/>
        </w:rPr>
        <w:t xml:space="preserve">que </w:t>
      </w:r>
      <w:r>
        <w:rPr>
          <w:color w:val="304195"/>
        </w:rPr>
        <w:t xml:space="preserve">sienten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escuchan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4127"/>
        </w:rPr>
        <w:t xml:space="preserve">embajador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en </w:t>
      </w:r>
      <w:r>
        <w:rPr>
          <w:color w:val="C2527D"/>
        </w:rPr>
        <w:t xml:space="preserve">Ucrania </w:t>
      </w:r>
      <w:r>
        <w:rPr>
          <w:color w:val="58AD6D"/>
        </w:rPr>
        <w:t xml:space="preserve">nombrado </w:t>
      </w:r>
      <w:r>
        <w:rPr>
          <w:color w:val="000000"/>
        </w:rPr>
        <w:t xml:space="preserve">por </w:t>
      </w:r>
      <w:r>
        <w:rPr>
          <w:color w:val="4C4127"/>
        </w:rPr>
        <w:t xml:space="preserve">Trump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pidió </w:t>
      </w:r>
      <w:r>
        <w:rPr>
          <w:color w:val="000000"/>
        </w:rPr>
        <w:t xml:space="preserve">a </w:t>
      </w:r>
      <w:r>
        <w:rPr>
          <w:color w:val="C2527D"/>
        </w:rPr>
        <w:t xml:space="preserve">Ucrania </w:t>
      </w:r>
      <w:r>
        <w:rPr>
          <w:color w:val="304195"/>
        </w:rPr>
        <w:t xml:space="preserve">investigará </w:t>
      </w:r>
      <w:r>
        <w:rPr>
          <w:color w:val="000000"/>
        </w:rPr>
        <w:t xml:space="preserve">los </w:t>
      </w:r>
      <w:r>
        <w:rPr>
          <w:color w:val="C6B48B"/>
        </w:rPr>
        <w:t xml:space="preserve">demócratas </w:t>
      </w:r>
      <w:r>
        <w:rPr>
          <w:color w:val="000000"/>
        </w:rPr>
        <w:t xml:space="preserve">y </w:t>
      </w:r>
      <w:r>
        <w:rPr>
          <w:color w:val="304195"/>
        </w:rPr>
        <w:t xml:space="preserve">quería </w:t>
      </w:r>
      <w:r>
        <w:rPr>
          <w:color w:val="304195"/>
        </w:rPr>
        <w:t xml:space="preserve">ayuda </w:t>
      </w:r>
      <w:r>
        <w:rPr>
          <w:color w:val="04F44E"/>
        </w:rPr>
        <w:t xml:space="preserve">económica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testigo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incriminar </w:t>
      </w:r>
      <w:r>
        <w:rPr>
          <w:color w:val="000000"/>
        </w:rPr>
        <w:t xml:space="preserve">al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4C4127"/>
        </w:rPr>
        <w:t xml:space="preserve">embajador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304195"/>
        </w:rPr>
        <w:t xml:space="preserve">ahora </w:t>
      </w:r>
      <w:r>
        <w:rPr>
          <w:color w:val="000000"/>
        </w:rPr>
        <w:t xml:space="preserve">no </w:t>
      </w:r>
      <w:r>
        <w:rPr>
          <w:color w:val="58AD6D"/>
        </w:rPr>
        <w:t xml:space="preserve">acusa </w:t>
      </w:r>
      <w:r>
        <w:rPr>
          <w:color w:val="000000"/>
        </w:rPr>
        <w:t xml:space="preserve">pero </w:t>
      </w:r>
      <w:r>
        <w:rPr>
          <w:color w:val="58AD6D"/>
        </w:rPr>
        <w:t xml:space="preserve">tampoco </w:t>
      </w:r>
      <w:r>
        <w:rPr>
          <w:color w:val="58AD6D"/>
        </w:rPr>
        <w:t xml:space="preserve">exculpa </w:t>
      </w:r>
      <w:r>
        <w:rPr>
          <w:color w:val="000000"/>
        </w:rPr>
        <w:t xml:space="preserve">a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304195"/>
        </w:rPr>
        <w:t xml:space="preserve">Podría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58AD6D"/>
        </w:rPr>
        <w:t xml:space="preserve">embargo </w:t>
      </w:r>
      <w:r>
        <w:rPr>
          <w:color w:val="000000"/>
        </w:rPr>
        <w:t xml:space="preserve">, </w:t>
      </w:r>
      <w:r>
        <w:rPr>
          <w:color w:val="C2527D"/>
        </w:rPr>
        <w:t xml:space="preserve">hacerlo </w:t>
      </w:r>
      <w:r>
        <w:rPr>
          <w:color w:val="000000"/>
        </w:rPr>
        <w:t xml:space="preserve">en </w:t>
      </w:r>
      <w:r>
        <w:rPr>
          <w:color w:val="C6B48B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 </w:t>
      </w:r>
      <w:r>
        <w:rPr>
          <w:color w:val="304195"/>
        </w:rPr>
        <w:t xml:space="preserve">entonces </w:t>
      </w:r>
      <w:r>
        <w:rPr>
          <w:color w:val="000000"/>
        </w:rPr>
        <w:t xml:space="preserve">? </w:t>
      </w:r>
      <w:r>
        <w:rPr>
          <w:color w:val="000000"/>
        </w:rPr>
        <w:t xml:space="preserve">Impeachment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Cámara </w:t>
      </w:r>
      <w:r>
        <w:rPr>
          <w:color w:val="000000"/>
        </w:rPr>
        <w:t xml:space="preserve">de </w:t>
      </w:r>
      <w:r>
        <w:rPr>
          <w:color w:val="304195"/>
        </w:rPr>
        <w:t xml:space="preserve">Representantes </w:t>
      </w:r>
      <w:r>
        <w:rPr>
          <w:color w:val="000000"/>
        </w:rPr>
        <w:t xml:space="preserve">votará </w:t>
      </w:r>
      <w:r>
        <w:rPr>
          <w:color w:val="000000"/>
        </w:rPr>
        <w:t xml:space="preserve">a </w:t>
      </w:r>
      <w:r>
        <w:rPr>
          <w:color w:val="C2527D"/>
        </w:rPr>
        <w:t xml:space="preserve">favor </w:t>
      </w:r>
      <w:r>
        <w:rPr>
          <w:color w:val="000000"/>
        </w:rPr>
        <w:t xml:space="preserve">de </w:t>
      </w:r>
      <w:r>
        <w:rPr>
          <w:color w:val="C6B48B"/>
        </w:rPr>
        <w:t xml:space="preserve">destituir </w:t>
      </w:r>
      <w:r>
        <w:rPr>
          <w:color w:val="000000"/>
        </w:rPr>
        <w:t xml:space="preserve">a </w:t>
      </w:r>
      <w:r>
        <w:rPr>
          <w:color w:val="4C4127"/>
        </w:rPr>
        <w:t xml:space="preserve">Trump </w:t>
      </w:r>
      <w:r>
        <w:rPr>
          <w:color w:val="000000"/>
        </w:rPr>
        <w:t xml:space="preserve">y </w:t>
      </w:r>
      <w:r>
        <w:rPr>
          <w:color w:val="304195"/>
        </w:rPr>
        <w:t xml:space="preserve">luego </w:t>
      </w:r>
      <w:r>
        <w:rPr>
          <w:color w:val="000000"/>
        </w:rPr>
        <w:t xml:space="preserve">el </w:t>
      </w:r>
      <w:r>
        <w:rPr>
          <w:color w:val="C2527D"/>
        </w:rPr>
        <w:t xml:space="preserve">Senado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juzgarles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acumulan </w:t>
      </w:r>
      <w:r>
        <w:rPr>
          <w:color w:val="304195"/>
        </w:rPr>
        <w:t xml:space="preserve">evidencias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como </w:t>
      </w:r>
      <w:r>
        <w:rPr>
          <w:color w:val="04F44E"/>
        </w:rPr>
        <w:t xml:space="preserve">mínimo </w:t>
      </w:r>
      <w:r>
        <w:rPr>
          <w:color w:val="000000"/>
        </w:rPr>
        <w:t xml:space="preserve">no </w:t>
      </w:r>
      <w:r>
        <w:rPr>
          <w:color w:val="304195"/>
        </w:rPr>
        <w:t xml:space="preserve">actuó </w:t>
      </w:r>
      <w:r>
        <w:rPr>
          <w:color w:val="000000"/>
        </w:rPr>
        <w:t xml:space="preserve">de </w:t>
      </w:r>
      <w:r>
        <w:rPr>
          <w:color w:val="304195"/>
        </w:rPr>
        <w:t xml:space="preserve">manera </w:t>
      </w:r>
      <w:r>
        <w:rPr>
          <w:color w:val="304195"/>
        </w:rPr>
        <w:t xml:space="preserve">completamente </w:t>
      </w:r>
      <w:r>
        <w:rPr>
          <w:color w:val="58AD6D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su </w:t>
      </w:r>
      <w:r>
        <w:rPr>
          <w:color w:val="58AD6D"/>
        </w:rPr>
        <w:t xml:space="preserve">empeño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000000"/>
        </w:rPr>
        <w:t xml:space="preserve">... </w:t>
      </w:r>
      <w:r>
        <w:rPr>
          <w:color w:val="000000"/>
        </w:rPr>
        <w:t xml:space="preserve">``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04195"/>
        </w:rPr>
        <w:t xml:space="preserve">seguir </w:t>
      </w:r>
      <w:r>
        <w:rPr>
          <w:color w:val="304195"/>
        </w:rPr>
        <w:t xml:space="preserve">unidos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clamar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6B48B"/>
        </w:rPr>
        <w:t xml:space="preserve">republicanos </w:t>
      </w:r>
      <w:r>
        <w:rPr>
          <w:color w:val="000000"/>
        </w:rPr>
        <w:t xml:space="preserve">que </w:t>
      </w:r>
      <w:r>
        <w:rPr>
          <w:color w:val="304195"/>
        </w:rPr>
        <w:t xml:space="preserve">nunca </w:t>
      </w:r>
      <w:r>
        <w:rPr>
          <w:color w:val="000000"/>
        </w:rPr>
        <w:t xml:space="preserve">votarán </w:t>
      </w:r>
      <w:r>
        <w:rPr>
          <w:color w:val="000000"/>
        </w:rPr>
        <w:t xml:space="preserve">por </w:t>
      </w:r>
      <w:r>
        <w:rPr>
          <w:color w:val="4C4127"/>
        </w:rPr>
        <w:t xml:space="preserve">Trump </w:t>
      </w:r>
      <w:r>
        <w:rPr>
          <w:color w:val="000000"/>
        </w:rPr>
        <w:t xml:space="preserve">son </w:t>
      </w:r>
      <w:r>
        <w:rPr>
          <w:color w:val="000000"/>
        </w:rPr>
        <w:t xml:space="preserve">escoria </w:t>
      </w:r>
      <w:r>
        <w:rPr>
          <w:color w:val="304195"/>
        </w:rPr>
        <w:t xml:space="preserve">humana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impeachment </w:t>
      </w:r>
      <w:r>
        <w:rPr>
          <w:color w:val="000000"/>
        </w:rPr>
        <w:t xml:space="preserve">lo </w:t>
      </w:r>
      <w:r>
        <w:rPr>
          <w:color w:val="000000"/>
        </w:rPr>
        <w:t xml:space="preserve">pedía </w:t>
      </w:r>
      <w:r>
        <w:rPr>
          <w:color w:val="000000"/>
        </w:rPr>
        <w:t xml:space="preserve">un </w:t>
      </w:r>
      <w:r>
        <w:rPr>
          <w:color w:val="C6B48B"/>
        </w:rPr>
        <w:t xml:space="preserve">republicano </w:t>
      </w:r>
      <w:r>
        <w:rPr>
          <w:color w:val="304195"/>
        </w:rPr>
        <w:t xml:space="preserve">nunca </w:t>
      </w:r>
      <w:r>
        <w:rPr>
          <w:color w:val="6A03D7"/>
        </w:rPr>
        <w:t xml:space="preserve">enamorado </w:t>
      </w:r>
      <w:r>
        <w:rPr>
          <w:color w:val="000000"/>
        </w:rPr>
        <w:t xml:space="preserve">con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0419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A03D7"/>
        </w:rPr>
        <w:t xml:space="preserve">Francia </w:t>
      </w:r>
      <w:r>
        <w:rPr>
          <w:color w:val="000000"/>
        </w:rPr>
        <w:t xml:space="preserve">. </w:t>
      </w:r>
      <w:r>
        <w:rPr>
          <w:color w:val="304195"/>
        </w:rPr>
        <w:t xml:space="preserve">Tres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tráfico </w:t>
      </w:r>
      <w:r>
        <w:rPr>
          <w:color w:val="C6B48B"/>
        </w:rPr>
        <w:t xml:space="preserve">ferroviario </w:t>
      </w:r>
      <w:r>
        <w:rPr>
          <w:color w:val="000000"/>
        </w:rPr>
        <w:t xml:space="preserve">desde </w:t>
      </w:r>
      <w:r>
        <w:rPr>
          <w:color w:val="000000"/>
        </w:rPr>
        <w:t xml:space="preserve">Montpellier </w:t>
      </w:r>
      <w:r>
        <w:rPr>
          <w:color w:val="000000"/>
        </w:rPr>
        <w:t xml:space="preserve">a </w:t>
      </w:r>
      <w:r>
        <w:rPr>
          <w:color w:val="C6B48B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04195"/>
        </w:rPr>
        <w:t xml:space="preserve">reanudará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C6B48B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04195"/>
        </w:rPr>
        <w:t xml:space="preserve">causados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6B48B"/>
        </w:rPr>
        <w:t xml:space="preserve">España </w:t>
      </w:r>
      <w:r>
        <w:rPr>
          <w:color w:val="000000"/>
        </w:rPr>
        <w:t xml:space="preserve">se </w:t>
      </w:r>
      <w:r>
        <w:rPr>
          <w:color w:val="304195"/>
        </w:rPr>
        <w:t xml:space="preserve">sigue </w:t>
      </w:r>
      <w:r>
        <w:rPr>
          <w:color w:val="304195"/>
        </w:rPr>
        <w:t xml:space="preserve">buscando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cinco </w:t>
      </w:r>
      <w:r>
        <w:rPr>
          <w:color w:val="304195"/>
        </w:rPr>
        <w:t xml:space="preserve">personas </w:t>
      </w:r>
      <w:r>
        <w:rPr>
          <w:color w:val="304195"/>
        </w:rPr>
        <w:t xml:space="preserve">desaparecidas </w:t>
      </w:r>
      <w:r>
        <w:rPr>
          <w:color w:val="000000"/>
        </w:rPr>
        <w:t xml:space="preserve">en </w:t>
      </w:r>
      <w:r>
        <w:rPr>
          <w:color w:val="C6B48B"/>
        </w:rPr>
        <w:t xml:space="preserve">Cataluña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un </w:t>
      </w:r>
      <w:r>
        <w:rPr>
          <w:color w:val="304195"/>
        </w:rPr>
        <w:t xml:space="preserve">cuerpo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desembocadura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Sánchez-Minguét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siete </w:t>
      </w:r>
      <w:r>
        <w:rPr>
          <w:color w:val="000000"/>
        </w:rPr>
        <w:t xml:space="preserve">menos </w:t>
      </w:r>
      <w:r>
        <w:rPr>
          <w:color w:val="304195"/>
        </w:rPr>
        <w:t xml:space="preserve">cuarto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un </w:t>
      </w:r>
      <w:r>
        <w:rPr>
          <w:color w:val="304195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Salvamento </w:t>
      </w:r>
      <w:r>
        <w:rPr>
          <w:color w:val="000000"/>
        </w:rPr>
        <w:t xml:space="preserve">Marítimo </w:t>
      </w:r>
      <w:r>
        <w:rPr>
          <w:color w:val="304195"/>
        </w:rPr>
        <w:t xml:space="preserve">encontraba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hombre </w:t>
      </w:r>
      <w:r>
        <w:rPr>
          <w:color w:val="000000"/>
        </w:rPr>
        <w:t xml:space="preserve">de </w:t>
      </w:r>
      <w:r>
        <w:rPr>
          <w:color w:val="304195"/>
        </w:rPr>
        <w:t xml:space="preserve">edad </w:t>
      </w:r>
      <w:r>
        <w:rPr>
          <w:color w:val="304195"/>
        </w:rPr>
        <w:t xml:space="preserve">avanzada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304195"/>
        </w:rPr>
        <w:t xml:space="preserve">Tarragona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desembocadura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Francolí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40 </w:t>
      </w:r>
      <w:r>
        <w:rPr>
          <w:color w:val="304195"/>
        </w:rPr>
        <w:t xml:space="preserve">kilómetros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304195"/>
        </w:rPr>
        <w:t xml:space="preserve">encontramos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304195"/>
        </w:rPr>
        <w:t xml:space="preserve">produjeron </w:t>
      </w:r>
      <w:r>
        <w:rPr>
          <w:color w:val="000000"/>
        </w:rPr>
        <w:t xml:space="preserve">las </w:t>
      </w:r>
      <w:r>
        <w:rPr>
          <w:color w:val="304195"/>
        </w:rPr>
        <w:t xml:space="preserve">desapariciones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04195"/>
        </w:rPr>
        <w:t xml:space="preserve">momentos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está </w:t>
      </w:r>
      <w:r>
        <w:rPr>
          <w:color w:val="000000"/>
        </w:rPr>
        <w:t xml:space="preserve">siendo </w:t>
      </w:r>
      <w:r>
        <w:rPr>
          <w:color w:val="304195"/>
        </w:rPr>
        <w:t xml:space="preserve">identificado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decir </w:t>
      </w:r>
      <w:r>
        <w:rPr>
          <w:color w:val="000000"/>
        </w:rPr>
        <w:t xml:space="preserve">al </w:t>
      </w:r>
      <w:r>
        <w:rPr>
          <w:color w:val="000000"/>
        </w:rPr>
        <w:t xml:space="preserve">100 </w:t>
      </w:r>
      <w:r>
        <w:rPr>
          <w:color w:val="000000"/>
        </w:rPr>
        <w:t xml:space="preserve">% </w:t>
      </w:r>
      <w:r>
        <w:rPr>
          <w:color w:val="000000"/>
        </w:rPr>
        <w:t xml:space="preserve">que </w:t>
      </w:r>
      <w:r>
        <w:rPr>
          <w:color w:val="304195"/>
        </w:rPr>
        <w:t xml:space="preserve">pertenezca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desaparecidos </w:t>
      </w:r>
      <w:r>
        <w:rPr>
          <w:color w:val="000000"/>
        </w:rPr>
        <w:t xml:space="preserve">, </w:t>
      </w:r>
      <w:r>
        <w:rPr>
          <w:color w:val="C2527D"/>
        </w:rPr>
        <w:t xml:space="preserve">aunque </w:t>
      </w:r>
      <w:r>
        <w:rPr>
          <w:color w:val="304195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2527D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sean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6A03D7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noticia </w:t>
      </w:r>
      <w:r>
        <w:rPr>
          <w:color w:val="000000"/>
        </w:rPr>
        <w:t xml:space="preserve">que </w:t>
      </w:r>
      <w:r>
        <w:rPr>
          <w:color w:val="304195"/>
        </w:rPr>
        <w:t xml:space="preserve">lleva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304195"/>
        </w:rPr>
        <w:t xml:space="preserve">conmocionando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04195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04195"/>
        </w:rPr>
        <w:t xml:space="preserve">servicios </w:t>
      </w:r>
      <w:r>
        <w:rPr>
          <w:color w:val="000000"/>
        </w:rPr>
        <w:t xml:space="preserve">de </w:t>
      </w:r>
      <w:r>
        <w:rPr>
          <w:color w:val="304195"/>
        </w:rPr>
        <w:t xml:space="preserve">emergencia </w:t>
      </w:r>
      <w:r>
        <w:rPr>
          <w:color w:val="304195"/>
        </w:rPr>
        <w:t xml:space="preserve">llevan </w:t>
      </w:r>
      <w:r>
        <w:rPr>
          <w:color w:val="304195"/>
        </w:rPr>
        <w:t xml:space="preserve">trabajando </w:t>
      </w:r>
      <w:r>
        <w:rPr>
          <w:color w:val="000000"/>
        </w:rPr>
        <w:t xml:space="preserve">durante </w:t>
      </w:r>
      <w:r>
        <w:rPr>
          <w:color w:val="304195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04195"/>
        </w:rPr>
        <w:t xml:space="preserve">noticia </w:t>
      </w:r>
      <w:r>
        <w:rPr>
          <w:color w:val="304195"/>
        </w:rPr>
        <w:t xml:space="preserve">triste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304195"/>
        </w:rPr>
        <w:t xml:space="preserve">conocer </w:t>
      </w:r>
      <w:r>
        <w:rPr>
          <w:color w:val="000000"/>
        </w:rPr>
        <w:t xml:space="preserve">. </w:t>
      </w:r>
      <w:r>
        <w:rPr>
          <w:color w:val="000000"/>
        </w:rPr>
        <w:t xml:space="preserve">Lloran </w:t>
      </w:r>
      <w:r>
        <w:rPr>
          <w:color w:val="000000"/>
        </w:rPr>
        <w:t xml:space="preserve">porque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haber </w:t>
      </w:r>
      <w:r>
        <w:rPr>
          <w:color w:val="304195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se </w:t>
      </w:r>
      <w:r>
        <w:rPr>
          <w:color w:val="304195"/>
        </w:rPr>
        <w:t xml:space="preserve">acaba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Consiguieron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les </w:t>
      </w:r>
      <w:r>
        <w:rPr>
          <w:color w:val="304195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304195"/>
        </w:rPr>
        <w:t xml:space="preserve">hombros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Guillén </w:t>
      </w:r>
      <w:r>
        <w:rPr>
          <w:color w:val="000000"/>
        </w:rPr>
        <w:t xml:space="preserve">hizo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subió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hombros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tiré </w:t>
      </w:r>
      <w:r>
        <w:rPr>
          <w:color w:val="304195"/>
        </w:rPr>
        <w:t xml:space="preserve">afuera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24/10/2019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