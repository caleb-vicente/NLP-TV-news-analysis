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21:10:02 </w:t>
      </w:r>
      <w:r>
        <w:rPr>
          <w:color w:val="000000"/>
        </w:rPr>
        <w:t xml:space="preserve">] </w:t>
      </w:r>
      <w:r>
        <w:rPr>
          <w:color w:val="000000"/>
        </w:rPr>
        <w:t xml:space="preserve">al </w:t>
      </w:r>
      <w:r>
        <w:rPr>
          <w:color w:val="6A03D7"/>
        </w:rPr>
        <w:t xml:space="preserve">incorporarse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don </w:t>
      </w:r>
      <w:r>
        <w:rPr>
          <w:color w:val="000000"/>
        </w:rPr>
        <w:t xml:space="preserve">Benito </w:t>
      </w:r>
      <w:r>
        <w:rPr>
          <w:color w:val="000000"/>
        </w:rPr>
        <w:t xml:space="preserve">, </w:t>
      </w:r>
      <w:r>
        <w:rPr>
          <w:color w:val="6A03D7"/>
        </w:rPr>
        <w:t xml:space="preserve">Badajoz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ha </w:t>
      </w:r>
      <w:r>
        <w:rPr>
          <w:color w:val="6A03D7"/>
        </w:rPr>
        <w:t xml:space="preserve">sacudido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ha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6A03D7"/>
        </w:rPr>
        <w:t xml:space="preserve">apenas </w:t>
      </w:r>
      <w:r>
        <w:rPr>
          <w:color w:val="000000"/>
        </w:rPr>
        <w:t xml:space="preserve">17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304195"/>
        </w:rPr>
        <w:t xml:space="preserve">Marta </w:t>
      </w:r>
      <w:r>
        <w:rPr>
          <w:color w:val="000000"/>
        </w:rPr>
        <w:t xml:space="preserve">lvarez </w:t>
      </w:r>
      <w:r>
        <w:rPr>
          <w:color w:val="000000"/>
        </w:rPr>
        <w:t xml:space="preserve">¿se </w:t>
      </w:r>
      <w:r>
        <w:rPr>
          <w:color w:val="000000"/>
        </w:rPr>
        <w:t xml:space="preserve">sabe </w:t>
      </w:r>
      <w:r>
        <w:rPr>
          <w:color w:val="000000"/>
        </w:rPr>
        <w:t xml:space="preserve">qué </w:t>
      </w:r>
      <w:r>
        <w:rPr>
          <w:color w:val="000000"/>
        </w:rPr>
        <w:t xml:space="preserve">fue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04195"/>
        </w:rPr>
        <w:t xml:space="preserve">investigación </w:t>
      </w:r>
      <w:r>
        <w:rPr>
          <w:color w:val="6A03D7"/>
        </w:rPr>
        <w:t xml:space="preserve">sigue </w:t>
      </w:r>
      <w:r>
        <w:rPr>
          <w:color w:val="6A03D7"/>
        </w:rPr>
        <w:t xml:space="preserve">abierta </w:t>
      </w:r>
      <w:r>
        <w:rPr>
          <w:color w:val="000000"/>
        </w:rPr>
        <w:t xml:space="preserve">. </w:t>
      </w:r>
      <w:r>
        <w:rPr>
          <w:color w:val="6A03D7"/>
        </w:rPr>
        <w:t xml:space="preserve">Varias </w:t>
      </w:r>
      <w:r>
        <w:rPr>
          <w:color w:val="304195"/>
        </w:rPr>
        <w:t xml:space="preserve">hipótesis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toalla </w:t>
      </w:r>
      <w:r>
        <w:rPr>
          <w:color w:val="000000"/>
        </w:rPr>
        <w:t xml:space="preserve">pudo </w:t>
      </w:r>
      <w:r>
        <w:rPr>
          <w:color w:val="6A03D7"/>
        </w:rPr>
        <w:t xml:space="preserve">caer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6F323"/>
        </w:rPr>
        <w:t xml:space="preserve">brasero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original </w:t>
      </w:r>
      <w:r>
        <w:rPr>
          <w:color w:val="D28AD2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D28AD2"/>
        </w:rPr>
        <w:t xml:space="preserve">calcinado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6A03D7"/>
        </w:rPr>
        <w:t xml:space="preserve">precisamente </w:t>
      </w:r>
      <w:r>
        <w:rPr>
          <w:color w:val="000000"/>
        </w:rPr>
        <w:t xml:space="preserve">ahí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6A03D7"/>
        </w:rPr>
        <w:t xml:space="preserve">encontraron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apenas </w:t>
      </w:r>
      <w:r>
        <w:rPr>
          <w:color w:val="000000"/>
        </w:rPr>
        <w:t xml:space="preserve">17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atendidos </w:t>
      </w:r>
      <w:r>
        <w:rPr>
          <w:color w:val="000000"/>
        </w:rPr>
        <w:t xml:space="preserve">por </w:t>
      </w:r>
      <w:r>
        <w:rPr>
          <w:color w:val="6A03D7"/>
        </w:rPr>
        <w:t xml:space="preserve">fuertes </w:t>
      </w:r>
      <w:r>
        <w:rPr>
          <w:color w:val="6A03D7"/>
        </w:rPr>
        <w:t xml:space="preserve">crisis </w:t>
      </w:r>
      <w:r>
        <w:rPr>
          <w:color w:val="000000"/>
        </w:rPr>
        <w:t xml:space="preserve">de </w:t>
      </w:r>
      <w:r>
        <w:rPr>
          <w:color w:val="6A03D7"/>
        </w:rPr>
        <w:t xml:space="preserve">ansiedad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vivieron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muy </w:t>
      </w:r>
      <w:r>
        <w:rPr>
          <w:color w:val="000000"/>
        </w:rPr>
        <w:t xml:space="preserve">dramáticos </w:t>
      </w:r>
      <w:r>
        <w:rPr>
          <w:color w:val="000000"/>
        </w:rPr>
        <w:t xml:space="preserve">que </w:t>
      </w:r>
      <w:r>
        <w:rPr>
          <w:color w:val="6A03D7"/>
        </w:rPr>
        <w:t xml:space="preserve">volvían </w:t>
      </w:r>
      <w:r>
        <w:rPr>
          <w:color w:val="000000"/>
        </w:rPr>
        <w:t xml:space="preserve">a </w:t>
      </w:r>
      <w:r>
        <w:rPr>
          <w:color w:val="6A03D7"/>
        </w:rPr>
        <w:t xml:space="preserve">repetirse </w:t>
      </w:r>
      <w:r>
        <w:rPr>
          <w:color w:val="000000"/>
        </w:rPr>
        <w:t xml:space="preserve">Se </w:t>
      </w:r>
      <w:r>
        <w:rPr>
          <w:color w:val="000000"/>
        </w:rPr>
        <w:t xml:space="preserve">vivieron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muy </w:t>
      </w:r>
      <w:r>
        <w:rPr>
          <w:color w:val="000000"/>
        </w:rPr>
        <w:t xml:space="preserve">dramáticos </w:t>
      </w:r>
      <w:r>
        <w:rPr>
          <w:color w:val="000000"/>
        </w:rPr>
        <w:t xml:space="preserve">que </w:t>
      </w:r>
      <w:r>
        <w:rPr>
          <w:color w:val="6A03D7"/>
        </w:rPr>
        <w:t xml:space="preserve">volvían </w:t>
      </w:r>
      <w:r>
        <w:rPr>
          <w:color w:val="000000"/>
        </w:rPr>
        <w:t xml:space="preserve">a </w:t>
      </w:r>
      <w:r>
        <w:rPr>
          <w:color w:val="6A03D7"/>
        </w:rPr>
        <w:t xml:space="preserve">repetirse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6A03D7"/>
        </w:rPr>
        <w:t xml:space="preserve">Vecinos </w:t>
      </w:r>
      <w:r>
        <w:rPr>
          <w:color w:val="000000"/>
        </w:rPr>
        <w:t xml:space="preserve">y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creer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000000"/>
        </w:rPr>
        <w:t xml:space="preserve">pasado </w:t>
      </w:r>
      <w:r>
        <w:rPr>
          <w:color w:val="000000"/>
        </w:rPr>
        <w:t xml:space="preserve">y </w:t>
      </w:r>
      <w:r>
        <w:rPr>
          <w:color w:val="6A03D7"/>
        </w:rPr>
        <w:t xml:space="preserve">además </w:t>
      </w:r>
      <w:r>
        <w:rPr>
          <w:color w:val="000000"/>
        </w:rPr>
        <w:t xml:space="preserve">en </w:t>
      </w:r>
      <w:r>
        <w:rPr>
          <w:color w:val="6A03D7"/>
        </w:rPr>
        <w:t xml:space="preserve">plena </w:t>
      </w:r>
      <w:r>
        <w:rPr>
          <w:color w:val="6A03D7"/>
        </w:rPr>
        <w:t xml:space="preserve">noche </w:t>
      </w:r>
      <w:r>
        <w:rPr>
          <w:color w:val="6A03D7"/>
        </w:rPr>
        <w:t xml:space="preserve">buena </w:t>
      </w:r>
      <w:r>
        <w:rPr>
          <w:color w:val="000000"/>
        </w:rPr>
        <w:t xml:space="preserve">. </w:t>
      </w:r>
      <w:r>
        <w:rPr>
          <w:color w:val="000000"/>
        </w:rPr>
        <w:t xml:space="preserve">-Son </w:t>
      </w:r>
      <w:r>
        <w:rPr>
          <w:color w:val="000000"/>
        </w:rPr>
        <w:t xml:space="preserve">las </w:t>
      </w:r>
      <w:r>
        <w:rPr>
          <w:color w:val="6A03D7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6A03D7"/>
        </w:rPr>
        <w:t xml:space="preserve">marcada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tragedia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extendido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Don-Benito </w:t>
      </w:r>
      <w:r>
        <w:rPr>
          <w:color w:val="000000"/>
        </w:rPr>
        <w:t xml:space="preserve">Una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tan </w:t>
      </w:r>
      <w:r>
        <w:rPr>
          <w:color w:val="6A03D7"/>
        </w:rPr>
        <w:t xml:space="preserve">señalado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6A03D7"/>
        </w:rPr>
        <w:t xml:space="preserve">Solo </w:t>
      </w:r>
      <w:r>
        <w:rPr>
          <w:color w:val="000000"/>
        </w:rPr>
        <w:t xml:space="preserve">hay </w:t>
      </w:r>
      <w:r>
        <w:rPr>
          <w:color w:val="6A03D7"/>
        </w:rPr>
        <w:t xml:space="preserve">hueco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Policía-Nacional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A03D7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toalla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6F323"/>
        </w:rPr>
        <w:t xml:space="preserve">brasero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al </w:t>
      </w:r>
      <w:r>
        <w:rPr>
          <w:color w:val="304195"/>
        </w:rPr>
        <w:t xml:space="preserve">inmueble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6A03D7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6A03D7"/>
        </w:rPr>
        <w:t xml:space="preserve">Tan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bonita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6A03D7"/>
        </w:rPr>
        <w:t xml:space="preserve">comparten </w:t>
      </w:r>
      <w:r>
        <w:rPr>
          <w:color w:val="000000"/>
        </w:rPr>
        <w:t xml:space="preserve">el </w:t>
      </w:r>
      <w:r>
        <w:rPr>
          <w:color w:val="6A03D7"/>
        </w:rPr>
        <w:t xml:space="preserve">mismo </w:t>
      </w:r>
      <w:r>
        <w:rPr>
          <w:color w:val="257FBB"/>
        </w:rPr>
        <w:t xml:space="preserve">sentimiento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pase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mala </w:t>
      </w:r>
      <w:r>
        <w:rPr>
          <w:color w:val="000000"/>
        </w:rPr>
        <w:t xml:space="preserve">. </w:t>
      </w:r>
      <w:r>
        <w:rPr>
          <w:color w:val="000000"/>
        </w:rPr>
        <w:t xml:space="preserve">Sea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desgracia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257FBB"/>
        </w:rPr>
        <w:t xml:space="preserve">existe </w:t>
      </w:r>
      <w:r>
        <w:rPr>
          <w:color w:val="000000"/>
        </w:rPr>
        <w:t xml:space="preserve">otra </w:t>
      </w:r>
      <w:r>
        <w:rPr>
          <w:color w:val="6A03D7"/>
        </w:rPr>
        <w:t xml:space="preserve">manera </w:t>
      </w:r>
      <w:r>
        <w:rPr>
          <w:color w:val="000000"/>
        </w:rPr>
        <w:t xml:space="preserve">de </w:t>
      </w:r>
      <w:r>
        <w:rPr>
          <w:color w:val="304195"/>
        </w:rPr>
        <w:t xml:space="preserve">describir </w:t>
      </w:r>
      <w:r>
        <w:rPr>
          <w:color w:val="000000"/>
        </w:rPr>
        <w:t xml:space="preserve">este </w:t>
      </w:r>
      <w:r>
        <w:rPr>
          <w:color w:val="304195"/>
        </w:rPr>
        <w:t xml:space="preserve">terrible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6A03D7"/>
        </w:rPr>
        <w:t xml:space="preserve">tragedia </w:t>
      </w:r>
      <w:r>
        <w:rPr>
          <w:color w:val="6A03D7"/>
        </w:rPr>
        <w:t xml:space="preserve">provocada </w:t>
      </w:r>
      <w:r>
        <w:rPr>
          <w:color w:val="000000"/>
        </w:rPr>
        <w:t xml:space="preserve">esta </w:t>
      </w:r>
      <w:r>
        <w:rPr>
          <w:color w:val="000000"/>
        </w:rPr>
        <w:t xml:space="preserve">Noche-Buena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Villaviciosa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58AD6D"/>
        </w:rPr>
        <w:t xml:space="preserve">nonagenaria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pudieron </w:t>
      </w:r>
      <w:r>
        <w:rPr>
          <w:color w:val="6A03D7"/>
        </w:rPr>
        <w:t xml:space="preserve">escapar </w:t>
      </w:r>
      <w:r>
        <w:rPr>
          <w:color w:val="000000"/>
        </w:rPr>
        <w:t xml:space="preserve">descolgándose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Villaverde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sofocar </w:t>
      </w:r>
      <w:r>
        <w:rPr>
          <w:color w:val="000000"/>
        </w:rPr>
        <w:t xml:space="preserve">un </w:t>
      </w:r>
      <w:r>
        <w:rPr>
          <w:color w:val="D28AD2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y </w:t>
      </w:r>
      <w:r>
        <w:rPr>
          <w:color w:val="6A03D7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A03D7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ingresada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6A03D7"/>
        </w:rPr>
        <w:t xml:space="preserve">grave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6A03D7"/>
        </w:rPr>
        <w:t xml:space="preserve">intoxicación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6A03D7"/>
        </w:rPr>
        <w:t xml:space="preserve">malagueña </w:t>
      </w:r>
      <w:r>
        <w:rPr>
          <w:color w:val="000000"/>
        </w:rPr>
        <w:t xml:space="preserve">de </w:t>
      </w:r>
      <w:r>
        <w:rPr>
          <w:color w:val="6A03D7"/>
        </w:rPr>
        <w:t xml:space="preserve">Mijas </w:t>
      </w:r>
      <w:r>
        <w:rPr>
          <w:color w:val="000000"/>
        </w:rPr>
        <w:t xml:space="preserve">se </w:t>
      </w:r>
      <w:r>
        <w:rPr>
          <w:color w:val="6A03D7"/>
        </w:rPr>
        <w:t xml:space="preserve">continúa </w:t>
      </w:r>
      <w:r>
        <w:rPr>
          <w:color w:val="304195"/>
        </w:rPr>
        <w:t xml:space="preserve">investigando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por </w:t>
      </w:r>
      <w:r>
        <w:rPr>
          <w:color w:val="000000"/>
        </w:rPr>
        <w:t xml:space="preserve">ahogamiento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3 </w:t>
      </w:r>
      <w:r>
        <w:rPr>
          <w:color w:val="6A03D7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misma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Cristina-Guill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? </w:t>
      </w:r>
      <w:r>
        <w:rPr>
          <w:color w:val="000000"/>
        </w:rPr>
        <w:t xml:space="preserve">Hay </w:t>
      </w:r>
      <w:r>
        <w:rPr>
          <w:color w:val="6A03D7"/>
        </w:rPr>
        <w:t xml:space="preserve">varias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6A03D7"/>
        </w:rPr>
        <w:t xml:space="preserve">fuerza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puesto </w:t>
      </w:r>
      <w:r>
        <w:rPr>
          <w:color w:val="000000"/>
        </w:rPr>
        <w:t xml:space="preserve">su </w:t>
      </w:r>
      <w:r>
        <w:rPr>
          <w:color w:val="6A03D7"/>
        </w:rPr>
        <w:t xml:space="preserve">mirada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257FBB"/>
        </w:rPr>
        <w:t xml:space="preserve">succión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que </w:t>
      </w:r>
      <w:r>
        <w:rPr>
          <w:color w:val="6A03D7"/>
        </w:rPr>
        <w:t xml:space="preserve">intentó </w:t>
      </w:r>
      <w:r>
        <w:rPr>
          <w:color w:val="6A03D7"/>
        </w:rPr>
        <w:t xml:space="preserve">salvar </w:t>
      </w:r>
      <w:r>
        <w:rPr>
          <w:color w:val="000000"/>
        </w:rPr>
        <w:t xml:space="preserve">le </w:t>
      </w:r>
      <w:r>
        <w:rPr>
          <w:color w:val="6A03D7"/>
        </w:rPr>
        <w:t xml:space="preserve">costó </w:t>
      </w:r>
      <w:r>
        <w:rPr>
          <w:color w:val="6A03D7"/>
        </w:rPr>
        <w:t xml:space="preserve">trabajo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. </w:t>
      </w:r>
      <w:r>
        <w:rPr>
          <w:color w:val="000000"/>
        </w:rPr>
        <w:t xml:space="preserve">Sucedido </w:t>
      </w:r>
      <w:r>
        <w:rPr>
          <w:color w:val="000000"/>
        </w:rPr>
        <w:t xml:space="preserve">en </w:t>
      </w:r>
      <w:r>
        <w:rPr>
          <w:color w:val="6A03D7"/>
        </w:rPr>
        <w:t xml:space="preserve">plena </w:t>
      </w:r>
      <w:r>
        <w:rPr>
          <w:color w:val="6A03D7"/>
        </w:rPr>
        <w:t xml:space="preserve">noche </w:t>
      </w:r>
      <w:r>
        <w:rPr>
          <w:color w:val="6A03D7"/>
        </w:rPr>
        <w:t xml:space="preserve">buena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de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6A03D7"/>
        </w:rPr>
        <w:t xml:space="preserve">nueve </w:t>
      </w:r>
      <w:r>
        <w:rPr>
          <w:color w:val="6A03D7"/>
        </w:rPr>
        <w:t xml:space="preserve">años </w:t>
      </w:r>
      <w:r>
        <w:rPr>
          <w:color w:val="000000"/>
        </w:rPr>
        <w:t xml:space="preserve">pidió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6A03D7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6A03D7"/>
        </w:rPr>
        <w:t xml:space="preserve">desconocen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su </w:t>
      </w:r>
      <w:r>
        <w:rPr>
          <w:color w:val="304195"/>
        </w:rPr>
        <w:t xml:space="preserve">padre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6A03D7"/>
        </w:rPr>
        <w:t xml:space="preserve">perdieron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intentando </w:t>
      </w:r>
      <w:r>
        <w:rPr>
          <w:color w:val="6A03D7"/>
        </w:rPr>
        <w:t xml:space="preserve">salvarla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000000"/>
        </w:rPr>
        <w:t xml:space="preserve">estén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faz </w:t>
      </w:r>
      <w:r>
        <w:rPr>
          <w:color w:val="000000"/>
        </w:rPr>
        <w:t xml:space="preserve">. </w:t>
      </w:r>
      <w:r>
        <w:rPr>
          <w:color w:val="58AD6D"/>
        </w:rPr>
        <w:t xml:space="preserve">Mantiene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por </w:t>
      </w:r>
      <w:r>
        <w:rPr>
          <w:color w:val="304195"/>
        </w:rPr>
        <w:t xml:space="preserve">psicólogos </w:t>
      </w:r>
      <w:r>
        <w:rPr>
          <w:color w:val="000000"/>
        </w:rPr>
        <w:t xml:space="preserve">en </w:t>
      </w:r>
      <w:r>
        <w:rPr>
          <w:color w:val="6A03D7"/>
        </w:rPr>
        <w:t xml:space="preserve">plena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304195"/>
        </w:rPr>
        <w:t xml:space="preserve">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6A03D7"/>
        </w:rPr>
        <w:t xml:space="preserve">muestras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buscados </w:t>
      </w:r>
      <w:r>
        <w:rPr>
          <w:color w:val="6A03D7"/>
        </w:rPr>
        <w:t xml:space="preserve">posibles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han </w:t>
      </w:r>
      <w:r>
        <w:rPr>
          <w:color w:val="304195"/>
        </w:rPr>
        <w:t xml:space="preserve">analizado </w:t>
      </w:r>
      <w:r>
        <w:rPr>
          <w:color w:val="000000"/>
        </w:rPr>
        <w:t xml:space="preserve">detalladamente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257FBB"/>
        </w:rPr>
        <w:t xml:space="preserve">succión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principal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triple </w:t>
      </w:r>
      <w:r>
        <w:rPr>
          <w:color w:val="6A03D7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permisos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sorprende </w:t>
      </w:r>
      <w:r>
        <w:rPr>
          <w:color w:val="000000"/>
        </w:rPr>
        <w:t xml:space="preserve">el </w:t>
      </w:r>
      <w:r>
        <w:rPr>
          <w:color w:val="000000"/>
        </w:rPr>
        <w:t xml:space="preserve">modo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los </w:t>
      </w:r>
      <w:r>
        <w:rPr>
          <w:color w:val="304195"/>
        </w:rPr>
        <w:t xml:space="preserve">trágicos </w:t>
      </w:r>
      <w:r>
        <w:rPr>
          <w:color w:val="6A03D7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6A03D7"/>
        </w:rPr>
        <w:t xml:space="preserve">años </w:t>
      </w:r>
      <w:r>
        <w:rPr>
          <w:color w:val="000000"/>
        </w:rPr>
        <w:t xml:space="preserve">pide </w:t>
      </w:r>
      <w:r>
        <w:rPr>
          <w:color w:val="6A03D7"/>
        </w:rPr>
        <w:t xml:space="preserve">auxilio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000000"/>
        </w:rPr>
        <w:t xml:space="preserve">se </w:t>
      </w:r>
      <w:r>
        <w:rPr>
          <w:color w:val="6A03D7"/>
        </w:rPr>
        <w:t xml:space="preserve">lanza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para </w:t>
      </w:r>
      <w:r>
        <w:rPr>
          <w:color w:val="304195"/>
        </w:rPr>
        <w:t xml:space="preserve">rescatarla </w:t>
      </w:r>
      <w:r>
        <w:rPr>
          <w:color w:val="000000"/>
        </w:rPr>
        <w:t xml:space="preserve">, </w:t>
      </w:r>
      <w:r>
        <w:rPr>
          <w:color w:val="6A03D7"/>
        </w:rPr>
        <w:t xml:space="preserve">tampoco </w:t>
      </w:r>
      <w:r>
        <w:rPr>
          <w:color w:val="000000"/>
        </w:rPr>
        <w:t xml:space="preserve">pudo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6A03D7"/>
        </w:rPr>
        <w:t xml:space="preserve">entonces </w:t>
      </w:r>
      <w:r>
        <w:rPr>
          <w:color w:val="000000"/>
        </w:rPr>
        <w:t xml:space="preserve">el </w:t>
      </w:r>
      <w:r>
        <w:rPr>
          <w:color w:val="304195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53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mete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6A03D7"/>
        </w:rPr>
        <w:t xml:space="preserve">fallecen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muchas </w:t>
      </w:r>
      <w:r>
        <w:rPr>
          <w:color w:val="6A03D7"/>
        </w:rPr>
        <w:t xml:space="preserve">dificultades </w:t>
      </w:r>
      <w:r>
        <w:rPr>
          <w:color w:val="000000"/>
        </w:rPr>
        <w:t xml:space="preserve">un </w:t>
      </w:r>
      <w:r>
        <w:rPr>
          <w:color w:val="6A03D7"/>
        </w:rPr>
        <w:t xml:space="preserve">trabajador </w:t>
      </w:r>
      <w:r>
        <w:rPr>
          <w:color w:val="000000"/>
        </w:rPr>
        <w:t xml:space="preserve">del </w:t>
      </w:r>
      <w:r>
        <w:rPr>
          <w:color w:val="6A03D7"/>
        </w:rPr>
        <w:t xml:space="preserve">complejo </w:t>
      </w:r>
      <w:r>
        <w:rPr>
          <w:color w:val="000000"/>
        </w:rPr>
        <w:t xml:space="preserve">pudo </w:t>
      </w:r>
      <w:r>
        <w:rPr>
          <w:color w:val="000000"/>
        </w:rPr>
        <w:t xml:space="preserve">rescartalos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muerto </w:t>
      </w:r>
      <w:r>
        <w:rPr>
          <w:color w:val="6A03D7"/>
        </w:rPr>
        <w:t xml:space="preserve">ahogados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adultas </w:t>
      </w:r>
      <w:r>
        <w:rPr>
          <w:color w:val="6A03D7"/>
        </w:rPr>
        <w:t xml:space="preserve">fuerte </w:t>
      </w:r>
      <w:r>
        <w:rPr>
          <w:color w:val="000000"/>
        </w:rPr>
        <w:t xml:space="preserve">no </w:t>
      </w:r>
      <w:r>
        <w:rPr>
          <w:color w:val="000000"/>
        </w:rPr>
        <w:t xml:space="preserve">puedan </w:t>
      </w:r>
      <w:r>
        <w:rPr>
          <w:color w:val="000000"/>
        </w:rPr>
        <w:t xml:space="preserve">sacar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6A03D7"/>
        </w:rPr>
        <w:t xml:space="preserve">nueve </w:t>
      </w:r>
      <w:r>
        <w:rPr>
          <w:color w:val="6A03D7"/>
        </w:rPr>
        <w:t xml:space="preserve">años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nacionalidad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y </w:t>
      </w:r>
      <w:r>
        <w:rPr>
          <w:color w:val="6A03D7"/>
        </w:rPr>
        <w:t xml:space="preserve">americana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atendidos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de </w:t>
      </w:r>
      <w:r>
        <w:rPr>
          <w:color w:val="304195"/>
        </w:rPr>
        <w:t xml:space="preserve">psicólogos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6A03D7"/>
        </w:rPr>
        <w:t xml:space="preserve">medicina </w:t>
      </w:r>
      <w:r>
        <w:rPr>
          <w:color w:val="58AD6D"/>
        </w:rPr>
        <w:t xml:space="preserve">legal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autopsia </w:t>
      </w:r>
      <w:r>
        <w:rPr>
          <w:color w:val="000000"/>
        </w:rPr>
        <w:t xml:space="preserve">que </w:t>
      </w:r>
      <w:r>
        <w:rPr>
          <w:color w:val="000000"/>
        </w:rPr>
        <w:t xml:space="preserve">dará </w:t>
      </w:r>
      <w:r>
        <w:rPr>
          <w:color w:val="6A03D7"/>
        </w:rPr>
        <w:t xml:space="preserve">pistas </w:t>
      </w:r>
      <w:r>
        <w:rPr>
          <w:color w:val="304195"/>
        </w:rPr>
        <w:t xml:space="preserve">fundamentales </w:t>
      </w:r>
      <w:r>
        <w:rPr>
          <w:color w:val="000000"/>
        </w:rPr>
        <w:t xml:space="preserve">para </w:t>
      </w:r>
      <w:r>
        <w:rPr>
          <w:color w:val="304195"/>
        </w:rPr>
        <w:t xml:space="preserve">esclarecer </w:t>
      </w:r>
      <w:r>
        <w:rPr>
          <w:color w:val="000000"/>
        </w:rPr>
        <w:t xml:space="preserve">la </w:t>
      </w:r>
      <w:r>
        <w:rPr>
          <w:color w:val="6A03D7"/>
        </w:rPr>
        <w:t xml:space="preserve">triple </w:t>
      </w:r>
      <w:r>
        <w:rPr>
          <w:color w:val="6A03D7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Badajoz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6A03D7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asesinado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tras </w:t>
      </w:r>
      <w:r>
        <w:rPr>
          <w:color w:val="6A03D7"/>
        </w:rPr>
        <w:t xml:space="preserve">recibir </w:t>
      </w:r>
      <w:r>
        <w:rPr>
          <w:color w:val="000000"/>
        </w:rPr>
        <w:t xml:space="preserve">dos </w:t>
      </w:r>
      <w:r>
        <w:rPr>
          <w:color w:val="6A03D7"/>
        </w:rPr>
        <w:t xml:space="preserve">disparos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bar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implicados </w:t>
      </w:r>
      <w:r>
        <w:rPr>
          <w:color w:val="6A03D7"/>
        </w:rPr>
        <w:t xml:space="preserve">mantenían </w:t>
      </w:r>
      <w:r>
        <w:rPr>
          <w:color w:val="000000"/>
        </w:rPr>
        <w:t xml:space="preserve">una </w:t>
      </w:r>
      <w:r>
        <w:rPr>
          <w:color w:val="304195"/>
        </w:rPr>
        <w:t xml:space="preserve">acalorada </w:t>
      </w:r>
      <w:r>
        <w:rPr>
          <w:color w:val="6A03D7"/>
        </w:rPr>
        <w:t xml:space="preserve">discusión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sacó </w:t>
      </w:r>
      <w:r>
        <w:rPr>
          <w:color w:val="000000"/>
        </w:rPr>
        <w:t xml:space="preserve">una </w:t>
      </w:r>
      <w:r>
        <w:rPr>
          <w:color w:val="304195"/>
        </w:rPr>
        <w:t xml:space="preserve">pistola </w:t>
      </w:r>
      <w:r>
        <w:rPr>
          <w:color w:val="000000"/>
        </w:rPr>
        <w:t xml:space="preserve">y </w:t>
      </w:r>
      <w:r>
        <w:rPr>
          <w:color w:val="6A03D7"/>
        </w:rPr>
        <w:t xml:space="preserve">disparó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local </w:t>
      </w:r>
      <w:r>
        <w:rPr>
          <w:color w:val="000000"/>
        </w:rPr>
        <w:t xml:space="preserve">ha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herido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golpe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hechos </w:t>
      </w:r>
      <w:r>
        <w:rPr>
          <w:color w:val="000000"/>
        </w:rPr>
        <w:t xml:space="preserve">tiene </w:t>
      </w:r>
      <w:r>
        <w:rPr>
          <w:color w:val="304195"/>
        </w:rPr>
        <w:t xml:space="preserve">antecedentes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6A03D7"/>
        </w:rPr>
        <w:t xml:space="preserve">Nueva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supuesto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racismo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establecimiento </w:t>
      </w:r>
      <w:r>
        <w:rPr>
          <w:color w:val="6A03D7"/>
        </w:rPr>
        <w:t xml:space="preserve">público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304195"/>
        </w:rPr>
        <w:t xml:space="preserve">investigando </w:t>
      </w:r>
      <w:r>
        <w:rPr>
          <w:color w:val="000000"/>
        </w:rPr>
        <w:t xml:space="preserve">la </w:t>
      </w:r>
      <w:r>
        <w:rPr>
          <w:color w:val="6A03D7"/>
        </w:rPr>
        <w:t xml:space="preserve">Generalitat </w:t>
      </w:r>
      <w:r>
        <w:rPr>
          <w:color w:val="000000"/>
        </w:rPr>
        <w:t xml:space="preserve">de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6A03D7"/>
        </w:rPr>
        <w:t xml:space="preserve">jóvenes </w:t>
      </w:r>
      <w:r>
        <w:rPr>
          <w:color w:val="6A03D7"/>
        </w:rPr>
        <w:t xml:space="preserve">magrebíes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café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local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Renfe </w:t>
      </w:r>
      <w:r>
        <w:rPr>
          <w:color w:val="000000"/>
        </w:rPr>
        <w:t xml:space="preserve">de </w:t>
      </w:r>
      <w:r>
        <w:rPr>
          <w:color w:val="6A03D7"/>
        </w:rPr>
        <w:t xml:space="preserve">Gerona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dependienta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porque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ordenado </w:t>
      </w:r>
      <w:r>
        <w:rPr>
          <w:color w:val="000000"/>
        </w:rPr>
        <w:t xml:space="preserve">su </w:t>
      </w:r>
      <w:r>
        <w:rPr>
          <w:color w:val="6A03D7"/>
        </w:rPr>
        <w:t xml:space="preserve">encargado </w:t>
      </w:r>
      <w:r>
        <w:rPr>
          <w:color w:val="000000"/>
        </w:rPr>
        <w:t xml:space="preserve">. </w:t>
      </w:r>
      <w:r>
        <w:rPr>
          <w:color w:val="000000"/>
        </w:rPr>
        <w:t xml:space="preserve">Alba-Martínez </w:t>
      </w:r>
      <w:r>
        <w:rPr>
          <w:color w:val="000000"/>
        </w:rPr>
        <w:t xml:space="preserve">¿qué </w:t>
      </w:r>
      <w:r>
        <w:rPr>
          <w:color w:val="58AD6D"/>
        </w:rPr>
        <w:t xml:space="preserve">explicaciones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te </w:t>
      </w:r>
      <w:r>
        <w:rPr>
          <w:color w:val="000000"/>
        </w:rPr>
        <w:t xml:space="preserve">han </w:t>
      </w:r>
      <w:r>
        <w:rPr>
          <w:color w:val="6A03D7"/>
        </w:rPr>
        <w:t xml:space="preserve">contado </w:t>
      </w:r>
      <w:r>
        <w:rPr>
          <w:color w:val="000000"/>
        </w:rPr>
        <w:t xml:space="preserve">esos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?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explicado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6A03D7"/>
        </w:rPr>
        <w:t xml:space="preserve">sintieron </w:t>
      </w:r>
      <w:r>
        <w:rPr>
          <w:color w:val="000000"/>
        </w:rPr>
        <w:t xml:space="preserve">muy </w:t>
      </w:r>
      <w:r>
        <w:rPr>
          <w:color w:val="000000"/>
        </w:rPr>
        <w:t xml:space="preserve">dolidos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7FBB"/>
        </w:rPr>
        <w:t xml:space="preserve">actitud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trabajadora </w:t>
      </w:r>
      <w:r>
        <w:rPr>
          <w:color w:val="6A03D7"/>
        </w:rPr>
        <w:t xml:space="preserve">hacia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6A03D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ocurre </w:t>
      </w:r>
      <w:r>
        <w:rPr>
          <w:color w:val="000000"/>
        </w:rPr>
        <w:t xml:space="preserve">algo </w:t>
      </w:r>
      <w:r>
        <w:rPr>
          <w:color w:val="6A03D7"/>
        </w:rPr>
        <w:t xml:space="preserve">similar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ocasión </w:t>
      </w:r>
      <w:r>
        <w:rPr>
          <w:color w:val="6A03D7"/>
        </w:rPr>
        <w:t xml:space="preserve">decidieron </w:t>
      </w:r>
      <w:r>
        <w:rPr>
          <w:color w:val="58AD6D"/>
        </w:rPr>
        <w:t xml:space="preserve">grabarlo </w:t>
      </w:r>
      <w:r>
        <w:rPr>
          <w:color w:val="000000"/>
        </w:rPr>
        <w:t xml:space="preserve">y </w:t>
      </w:r>
      <w:r>
        <w:rPr>
          <w:color w:val="000000"/>
        </w:rPr>
        <w:t xml:space="preserve">difundirlo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6A03D7"/>
        </w:rPr>
        <w:t xml:space="preserve">repetirse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parte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comunicado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condenado </w:t>
      </w:r>
      <w:r>
        <w:rPr>
          <w:color w:val="6A03D7"/>
        </w:rPr>
        <w:t xml:space="preserve">cualquier </w:t>
      </w:r>
      <w:r>
        <w:rPr>
          <w:color w:val="257FBB"/>
        </w:rPr>
        <w:t xml:space="preserve">actitud </w:t>
      </w:r>
      <w:r>
        <w:rPr>
          <w:color w:val="000000"/>
        </w:rPr>
        <w:t xml:space="preserve">discriminatoria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investigar </w:t>
      </w:r>
      <w:r>
        <w:rPr>
          <w:color w:val="000000"/>
        </w:rPr>
        <w:t xml:space="preserve">internamente </w:t>
      </w:r>
      <w:r>
        <w:rPr>
          <w:color w:val="000000"/>
        </w:rPr>
        <w:t xml:space="preserve">los </w:t>
      </w:r>
      <w:r>
        <w:rPr>
          <w:color w:val="6A03D7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3 </w:t>
      </w:r>
      <w:r>
        <w:rPr>
          <w:color w:val="6A03D7"/>
        </w:rPr>
        <w:t xml:space="preserve">jóvenes </w:t>
      </w:r>
      <w:r>
        <w:rPr>
          <w:color w:val="304195"/>
        </w:rPr>
        <w:t xml:space="preserve">marroquíes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de </w:t>
      </w:r>
      <w:r>
        <w:rPr>
          <w:color w:val="6A03D7"/>
        </w:rPr>
        <w:t xml:space="preserve">Gerona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257FBB"/>
        </w:rPr>
        <w:t xml:space="preserve">quiero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257FBB"/>
        </w:rPr>
        <w:t xml:space="preserve">pues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6A03D7"/>
        </w:rPr>
        <w:t xml:space="preserve">sirvo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dependienta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jefe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deja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6A03D7"/>
        </w:rPr>
        <w:t xml:space="preserve">sirven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6A03D7"/>
        </w:rPr>
        <w:t xml:space="preserve">extranjeros </w:t>
      </w:r>
      <w:r>
        <w:rPr>
          <w:color w:val="000000"/>
        </w:rPr>
        <w:t xml:space="preserve">. </w:t>
      </w:r>
      <w:r>
        <w:rPr>
          <w:color w:val="6A03D7"/>
        </w:rPr>
        <w:t xml:space="preserve">Dicen </w:t>
      </w:r>
      <w:r>
        <w:rPr>
          <w:color w:val="000000"/>
        </w:rPr>
        <w:t xml:space="preserve">que </w:t>
      </w:r>
      <w:r>
        <w:rPr>
          <w:color w:val="6A03D7"/>
        </w:rPr>
        <w:t xml:space="preserve">nunca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establecimineto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sienten </w:t>
      </w:r>
      <w:r>
        <w:rPr>
          <w:color w:val="000000"/>
        </w:rPr>
        <w:t xml:space="preserve">dólidos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trato </w:t>
      </w:r>
      <w:r>
        <w:rPr>
          <w:color w:val="000000"/>
        </w:rPr>
        <w:t xml:space="preserve">. </w:t>
      </w:r>
      <w:r>
        <w:rPr>
          <w:color w:val="6A03D7"/>
        </w:rPr>
        <w:t xml:space="preserve">Cuentan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6A03D7"/>
        </w:rPr>
        <w:t xml:space="preserve">ocurre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Cosellería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parte </w:t>
      </w:r>
      <w:r>
        <w:rPr>
          <w:color w:val="000000"/>
        </w:rPr>
        <w:t xml:space="preserve">, </w:t>
      </w:r>
      <w:r>
        <w:rPr>
          <w:color w:val="6A03D7"/>
        </w:rPr>
        <w:t xml:space="preserve">abrirá </w:t>
      </w:r>
      <w:r>
        <w:rPr>
          <w:color w:val="000000"/>
        </w:rPr>
        <w:t xml:space="preserve">un </w:t>
      </w:r>
      <w:r>
        <w:rPr>
          <w:color w:val="58AD6D"/>
        </w:rPr>
        <w:t xml:space="preserve">expediente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racismo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permitir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compañía </w:t>
      </w:r>
      <w:r>
        <w:rPr>
          <w:color w:val="6A03D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toleran </w:t>
      </w:r>
      <w:r>
        <w:rPr>
          <w:color w:val="6A03D7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discriminación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abrirán </w:t>
      </w:r>
      <w:r>
        <w:rPr>
          <w:color w:val="000000"/>
        </w:rPr>
        <w:t xml:space="preserve">una </w:t>
      </w:r>
      <w:r>
        <w:rPr>
          <w:color w:val="304195"/>
        </w:rPr>
        <w:t xml:space="preserve">investigación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depurar </w:t>
      </w:r>
      <w:r>
        <w:rPr>
          <w:color w:val="58AD6D"/>
        </w:rPr>
        <w:t xml:space="preserve">responsabilidades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Doscientas </w:t>
      </w:r>
      <w:r>
        <w:rPr>
          <w:color w:val="000000"/>
        </w:rPr>
        <w:t xml:space="preserve">casas </w:t>
      </w:r>
      <w:r>
        <w:rPr>
          <w:color w:val="000000"/>
        </w:rPr>
        <w:t xml:space="preserve">han </w:t>
      </w:r>
      <w:r>
        <w:rPr>
          <w:color w:val="D28AD2"/>
        </w:rPr>
        <w:t xml:space="preserve">ardido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6A03D7"/>
        </w:rPr>
        <w:t xml:space="preserve">chilena </w:t>
      </w:r>
      <w:r>
        <w:rPr>
          <w:color w:val="000000"/>
        </w:rPr>
        <w:t xml:space="preserve">de </w:t>
      </w:r>
      <w:r>
        <w:rPr>
          <w:color w:val="000000"/>
        </w:rPr>
        <w:t xml:space="preserve">Valparaiso </w:t>
      </w:r>
      <w:r>
        <w:rPr>
          <w:color w:val="000000"/>
        </w:rPr>
        <w:t xml:space="preserve">.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y </w:t>
      </w:r>
      <w:r>
        <w:rPr>
          <w:color w:val="304195"/>
        </w:rPr>
        <w:t xml:space="preserve">vecinos </w:t>
      </w:r>
      <w:r>
        <w:rPr>
          <w:color w:val="6A03D7"/>
        </w:rPr>
        <w:t xml:space="preserve">intentan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las </w:t>
      </w:r>
      <w:r>
        <w:rPr>
          <w:color w:val="D28AD2"/>
        </w:rPr>
        <w:t xml:space="preserve">fuegos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6A03D7"/>
        </w:rPr>
        <w:t xml:space="preserve">parecer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intencionados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han </w:t>
      </w:r>
      <w:r>
        <w:rPr>
          <w:color w:val="304195"/>
        </w:rPr>
        <w:t xml:space="preserve">decretado </w:t>
      </w:r>
      <w:r>
        <w:rPr>
          <w:color w:val="000000"/>
        </w:rPr>
        <w:t xml:space="preserve">la </w:t>
      </w:r>
      <w:r>
        <w:rPr>
          <w:color w:val="6A03D7"/>
        </w:rPr>
        <w:t xml:space="preserve">alerta </w:t>
      </w:r>
      <w:r>
        <w:rPr>
          <w:color w:val="000000"/>
        </w:rPr>
        <w:t xml:space="preserve">roja </w:t>
      </w:r>
      <w:r>
        <w:rPr>
          <w:color w:val="000000"/>
        </w:rPr>
        <w:t xml:space="preserve">y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producido </w:t>
      </w:r>
      <w:r>
        <w:rPr>
          <w:color w:val="304195"/>
        </w:rPr>
        <w:t xml:space="preserve">víctimas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emergencias </w:t>
      </w:r>
      <w:r>
        <w:rPr>
          <w:color w:val="6A03D7"/>
        </w:rPr>
        <w:t xml:space="preserve">llegaban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infierno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termor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barriada </w:t>
      </w:r>
      <w:r>
        <w:rPr>
          <w:color w:val="000000"/>
        </w:rPr>
        <w:t xml:space="preserve">de </w:t>
      </w:r>
      <w:r>
        <w:rPr>
          <w:color w:val="000000"/>
        </w:rPr>
        <w:t xml:space="preserve">Valparaíso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6A03D7"/>
        </w:rPr>
        <w:t xml:space="preserve">mucha </w:t>
      </w:r>
      <w:r>
        <w:rPr>
          <w:color w:val="6A03D7"/>
        </w:rPr>
        <w:t xml:space="preserve">gente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tercera </w:t>
      </w:r>
      <w:r>
        <w:rPr>
          <w:color w:val="6A03D7"/>
        </w:rPr>
        <w:t xml:space="preserve">edad </w:t>
      </w:r>
      <w:r>
        <w:rPr>
          <w:color w:val="000000"/>
        </w:rPr>
        <w:t xml:space="preserve">acá </w:t>
      </w:r>
      <w:r>
        <w:rPr>
          <w:color w:val="000000"/>
        </w:rPr>
        <w:t xml:space="preserve">, </w:t>
      </w:r>
      <w:r>
        <w:rPr>
          <w:color w:val="6A03D7"/>
        </w:rPr>
        <w:t xml:space="preserve">demasiada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llamas </w:t>
      </w:r>
      <w:r>
        <w:rPr>
          <w:color w:val="D28AD2"/>
        </w:rPr>
        <w:t xml:space="preserve">devoraban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6A03D7"/>
        </w:rPr>
        <w:t xml:space="preserve">tras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impotencia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veían </w:t>
      </w:r>
      <w:r>
        <w:rPr>
          <w:color w:val="D28AD2"/>
        </w:rPr>
        <w:t xml:space="preserve">arder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A03D7"/>
        </w:rPr>
        <w:t xml:space="preserve">Aquí </w:t>
      </w:r>
      <w:r>
        <w:rPr>
          <w:color w:val="000000"/>
        </w:rPr>
        <w:t xml:space="preserve">nací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Nacieron </w:t>
      </w:r>
      <w:r>
        <w:rPr>
          <w:color w:val="000000"/>
        </w:rPr>
        <w:t xml:space="preserve">mis </w:t>
      </w:r>
      <w:r>
        <w:rPr>
          <w:color w:val="304195"/>
        </w:rPr>
        <w:t xml:space="preserve">hermanos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destruido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6A03D7"/>
        </w:rPr>
        <w:t xml:space="preserve">apresuraban </w:t>
      </w:r>
      <w:r>
        <w:rPr>
          <w:color w:val="6A03D7"/>
        </w:rPr>
        <w:t xml:space="preserve">ladera </w:t>
      </w:r>
      <w:r>
        <w:rPr>
          <w:color w:val="6A03D7"/>
        </w:rPr>
        <w:t xml:space="preserve">abajo </w:t>
      </w:r>
      <w:r>
        <w:rPr>
          <w:color w:val="000000"/>
        </w:rPr>
        <w:t xml:space="preserve">para </w:t>
      </w:r>
      <w:r>
        <w:rPr>
          <w:color w:val="6A03D7"/>
        </w:rPr>
        <w:t xml:space="preserve">escapar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Huyendo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en </w:t>
      </w:r>
      <w:r>
        <w:rPr>
          <w:color w:val="6A03D7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6A03D7"/>
        </w:rPr>
        <w:t xml:space="preserve">mascotas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6A03D7"/>
        </w:rPr>
        <w:t xml:space="preserve">observaban </w:t>
      </w:r>
      <w:r>
        <w:rPr>
          <w:color w:val="6A03D7"/>
        </w:rPr>
        <w:t xml:space="preserve">incluso </w:t>
      </w:r>
      <w:r>
        <w:rPr>
          <w:color w:val="000000"/>
        </w:rPr>
        <w:t xml:space="preserve">subidos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avance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000000"/>
        </w:rPr>
        <w:t xml:space="preserve">, </w:t>
      </w:r>
      <w:r>
        <w:rPr>
          <w:color w:val="257FBB"/>
        </w:rPr>
        <w:t xml:space="preserve">Dios </w:t>
      </w:r>
      <w:r>
        <w:rPr>
          <w:color w:val="000000"/>
        </w:rPr>
        <w:t xml:space="preserve">mío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enfrentaban </w:t>
      </w:r>
      <w:r>
        <w:rPr>
          <w:color w:val="000000"/>
        </w:rPr>
        <w:t xml:space="preserve">al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000000"/>
        </w:rPr>
        <w:t xml:space="preserve">. </w:t>
      </w:r>
      <w:r>
        <w:rPr>
          <w:color w:val="000000"/>
        </w:rPr>
        <w:t xml:space="preserve">Llenando </w:t>
      </w:r>
      <w:r>
        <w:rPr>
          <w:color w:val="000000"/>
        </w:rPr>
        <w:t xml:space="preserve">cubos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piscina </w:t>
      </w:r>
      <w:r>
        <w:rPr>
          <w:color w:val="58AD6D"/>
        </w:rPr>
        <w:t xml:space="preserve">portátil </w:t>
      </w:r>
      <w:r>
        <w:rPr>
          <w:color w:val="000000"/>
        </w:rPr>
        <w:t xml:space="preserve">y </w:t>
      </w:r>
      <w:r>
        <w:rPr>
          <w:color w:val="000000"/>
        </w:rPr>
        <w:t xml:space="preserve">tirándolos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llamas </w:t>
      </w:r>
      <w:r>
        <w:rPr>
          <w:color w:val="000000"/>
        </w:rPr>
        <w:t xml:space="preserve">que </w:t>
      </w:r>
      <w:r>
        <w:rPr>
          <w:color w:val="6A03D7"/>
        </w:rPr>
        <w:t xml:space="preserve">ascendían </w:t>
      </w:r>
      <w:r>
        <w:rPr>
          <w:color w:val="6A03D7"/>
        </w:rPr>
        <w:t xml:space="preserve">imparables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demuestrarían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28AD2"/>
        </w:rPr>
        <w:t xml:space="preserve">incendios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provocados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D28AD2"/>
        </w:rPr>
        <w:t xml:space="preserve">quemar </w:t>
      </w:r>
      <w:r>
        <w:rPr>
          <w:color w:val="000000"/>
        </w:rPr>
        <w:t xml:space="preserve">otra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6A03D7"/>
        </w:rPr>
        <w:t xml:space="preserve">monte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6A03D7"/>
        </w:rPr>
        <w:t xml:space="preserve">corría </w:t>
      </w:r>
      <w:r>
        <w:rPr>
          <w:color w:val="6A03D7"/>
        </w:rPr>
        <w:t xml:space="preserve">hacia </w:t>
      </w:r>
      <w:r>
        <w:rPr>
          <w:color w:val="000000"/>
        </w:rPr>
        <w:t xml:space="preserve">un </w:t>
      </w:r>
      <w:r>
        <w:rPr>
          <w:color w:val="6A03D7"/>
        </w:rPr>
        <w:t xml:space="preserve">vehículo </w:t>
      </w:r>
      <w:r>
        <w:rPr>
          <w:color w:val="6A03D7"/>
        </w:rPr>
        <w:t xml:space="preserve">justo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encender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000000"/>
        </w:rPr>
        <w:t xml:space="preserve">foco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Colombia </w:t>
      </w:r>
      <w:r>
        <w:rPr>
          <w:color w:val="000000"/>
        </w:rPr>
        <w:t xml:space="preserve">un </w:t>
      </w:r>
      <w:r>
        <w:rPr>
          <w:color w:val="6A03D7"/>
        </w:rPr>
        <w:t xml:space="preserve">terremoto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6A03D7"/>
        </w:rPr>
        <w:t xml:space="preserve">grados </w:t>
      </w:r>
      <w:r>
        <w:rPr>
          <w:color w:val="6A03D7"/>
        </w:rPr>
        <w:t xml:space="preserve">sorprendía </w:t>
      </w:r>
      <w:r>
        <w:rPr>
          <w:color w:val="6A03D7"/>
        </w:rPr>
        <w:t xml:space="preserve">anoche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Bogota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registraron </w:t>
      </w:r>
      <w:r>
        <w:rPr>
          <w:color w:val="000000"/>
        </w:rPr>
        <w:t xml:space="preserve">dos </w:t>
      </w:r>
      <w:r>
        <w:rPr>
          <w:color w:val="6A03D7"/>
        </w:rPr>
        <w:t xml:space="preserve">potentes </w:t>
      </w:r>
      <w:r>
        <w:rPr>
          <w:color w:val="000000"/>
        </w:rPr>
        <w:t xml:space="preserve">temblores </w:t>
      </w:r>
      <w:r>
        <w:rPr>
          <w:color w:val="000000"/>
        </w:rPr>
        <w:t xml:space="preserve">de </w:t>
      </w:r>
      <w:r>
        <w:rPr>
          <w:color w:val="000000"/>
        </w:rPr>
        <w:t xml:space="preserve">6.2 </w:t>
      </w:r>
      <w:r>
        <w:rPr>
          <w:color w:val="000000"/>
        </w:rPr>
        <w:t xml:space="preserve">y </w:t>
      </w:r>
      <w:r>
        <w:rPr>
          <w:color w:val="000000"/>
        </w:rPr>
        <w:t xml:space="preserve">5.7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000000"/>
        </w:rPr>
        <w:t xml:space="preserve">intensdad </w:t>
      </w:r>
      <w:r>
        <w:rPr>
          <w:color w:val="000000"/>
        </w:rPr>
        <w:t xml:space="preserve">que </w:t>
      </w:r>
      <w:r>
        <w:rPr>
          <w:color w:val="6A03D7"/>
        </w:rPr>
        <w:t xml:space="preserve">provocaron </w:t>
      </w:r>
      <w:r>
        <w:rPr>
          <w:color w:val="6A03D7"/>
        </w:rPr>
        <w:t xml:space="preserve">escenas </w:t>
      </w:r>
      <w:r>
        <w:rPr>
          <w:color w:val="000000"/>
        </w:rPr>
        <w:t xml:space="preserve">de </w:t>
      </w:r>
      <w:r>
        <w:rPr>
          <w:color w:val="304195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barrios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registrado </w:t>
      </w:r>
      <w:r>
        <w:rPr>
          <w:color w:val="304195"/>
        </w:rPr>
        <w:t xml:space="preserve">víctimas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ni </w:t>
      </w:r>
      <w:r>
        <w:rPr>
          <w:color w:val="6A03D7"/>
        </w:rPr>
        <w:t xml:space="preserve">grandes </w:t>
      </w:r>
      <w:r>
        <w:rPr>
          <w:color w:val="000000"/>
        </w:rPr>
        <w:t xml:space="preserve">daños </w:t>
      </w:r>
      <w:r>
        <w:rPr>
          <w:color w:val="6A03D7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la </w:t>
      </w:r>
      <w:r>
        <w:rPr>
          <w:color w:val="6A03D7"/>
        </w:rPr>
        <w:t xml:space="preserve">calma </w:t>
      </w:r>
      <w:r>
        <w:rPr>
          <w:color w:val="000000"/>
        </w:rPr>
        <w:t xml:space="preserve">a </w:t>
      </w:r>
      <w:r>
        <w:rPr>
          <w:color w:val="6A03D7"/>
        </w:rPr>
        <w:t xml:space="preserve">Hong-Kong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reproducido </w:t>
      </w:r>
      <w:r>
        <w:rPr>
          <w:color w:val="000000"/>
        </w:rPr>
        <w:t xml:space="preserve">los </w:t>
      </w:r>
      <w:r>
        <w:rPr>
          <w:color w:val="6A03D7"/>
        </w:rPr>
        <w:t xml:space="preserve">incidentes </w:t>
      </w:r>
      <w:r>
        <w:rPr>
          <w:color w:val="000000"/>
        </w:rPr>
        <w:t xml:space="preserve">entre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y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extremo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es </w:t>
      </w:r>
      <w:r>
        <w:rPr>
          <w:color w:val="6A03D7"/>
        </w:rPr>
        <w:t xml:space="preserve">perseguido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centro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7FBB"/>
        </w:rPr>
        <w:t xml:space="preserve">empeño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ser </w:t>
      </w:r>
      <w:r>
        <w:rPr>
          <w:color w:val="6A03D7"/>
        </w:rPr>
        <w:t xml:space="preserve">arrestado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6A03D7"/>
        </w:rPr>
        <w:t xml:space="preserve">saltar </w:t>
      </w:r>
      <w:r>
        <w:rPr>
          <w:color w:val="000000"/>
        </w:rPr>
        <w:t xml:space="preserve">al </w:t>
      </w:r>
      <w:r>
        <w:rPr>
          <w:color w:val="6A03D7"/>
        </w:rPr>
        <w:t xml:space="preserve">vacío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6A03D7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6A03D7"/>
        </w:rPr>
        <w:t xml:space="preserve">queda </w:t>
      </w:r>
      <w:r>
        <w:rPr>
          <w:color w:val="6A03D7"/>
        </w:rPr>
        <w:t xml:space="preserve">tendido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6A03D7"/>
        </w:rPr>
        <w:t xml:space="preserve">comercial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trasladaron </w:t>
      </w:r>
      <w:r>
        <w:rPr>
          <w:color w:val="000000"/>
        </w:rPr>
        <w:t xml:space="preserve">herido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para </w:t>
      </w:r>
      <w:r>
        <w:rPr>
          <w:color w:val="000000"/>
        </w:rPr>
        <w:t xml:space="preserve">atenderlo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heridas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nueva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6A03D7"/>
        </w:rPr>
        <w:t xml:space="preserve">decenas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de </w:t>
      </w:r>
      <w:r>
        <w:rPr>
          <w:color w:val="6A03D7"/>
        </w:rPr>
        <w:t xml:space="preserve">Hong-Kong </w:t>
      </w:r>
      <w:r>
        <w:rPr>
          <w:color w:val="6A03D7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saber </w:t>
      </w:r>
      <w:r>
        <w:rPr>
          <w:color w:val="000000"/>
        </w:rPr>
        <w:t xml:space="preserve">como </w:t>
      </w:r>
      <w:r>
        <w:rPr>
          <w:color w:val="6A03D7"/>
        </w:rPr>
        <w:t xml:space="preserve">acabar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incidentes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6A03D7"/>
        </w:rPr>
        <w:t xml:space="preserve">evita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vuelvan </w:t>
      </w:r>
      <w:r>
        <w:rPr>
          <w:color w:val="000000"/>
        </w:rPr>
        <w:t xml:space="preserve">a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Usando </w:t>
      </w:r>
      <w:r>
        <w:rPr>
          <w:color w:val="000000"/>
        </w:rPr>
        <w:t xml:space="preserve">gas </w:t>
      </w:r>
      <w:r>
        <w:rPr>
          <w:color w:val="6A03D7"/>
        </w:rPr>
        <w:t xml:space="preserve">pimienta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deteniendo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honkonesas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que </w:t>
      </w:r>
      <w:r>
        <w:rPr>
          <w:color w:val="6A03D7"/>
        </w:rPr>
        <w:t xml:space="preserve">perdieran </w:t>
      </w:r>
      <w:r>
        <w:rPr>
          <w:color w:val="6A03D7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jóvenes </w:t>
      </w:r>
      <w:r>
        <w:rPr>
          <w:color w:val="6A03D7"/>
        </w:rPr>
        <w:t xml:space="preserve">intentan </w:t>
      </w:r>
      <w:r>
        <w:rPr>
          <w:color w:val="66F323"/>
        </w:rPr>
        <w:t xml:space="preserve">darse </w:t>
      </w:r>
      <w:r>
        <w:rPr>
          <w:color w:val="000000"/>
        </w:rPr>
        <w:t xml:space="preserve">un </w:t>
      </w:r>
      <w:r>
        <w:rPr>
          <w:color w:val="6A03D7"/>
        </w:rPr>
        <w:t xml:space="preserve">impulso </w:t>
      </w:r>
      <w:r>
        <w:rPr>
          <w:color w:val="6A03D7"/>
        </w:rPr>
        <w:t xml:space="preserve">seis </w:t>
      </w:r>
      <w:r>
        <w:rPr>
          <w:color w:val="000000"/>
        </w:rPr>
        <w:t xml:space="preserve">meses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empezar </w:t>
      </w:r>
      <w:r>
        <w:rPr>
          <w:color w:val="000000"/>
        </w:rPr>
        <w:t xml:space="preserve">las </w:t>
      </w:r>
      <w:r>
        <w:rPr>
          <w:color w:val="6A03D7"/>
        </w:rPr>
        <w:t xml:space="preserve">protestas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6A03D7"/>
        </w:rPr>
        <w:t xml:space="preserve">parece </w:t>
      </w:r>
      <w:r>
        <w:rPr>
          <w:color w:val="000000"/>
        </w:rPr>
        <w:t xml:space="preserve">ser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la </w:t>
      </w:r>
      <w:r>
        <w:rPr>
          <w:color w:val="6A03D7"/>
        </w:rPr>
        <w:t xml:space="preserve">presión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Gobierno </w:t>
      </w:r>
      <w:r>
        <w:rPr>
          <w:color w:val="6A03D7"/>
        </w:rPr>
        <w:t xml:space="preserve">chino </w:t>
      </w:r>
      <w:r>
        <w:rPr>
          <w:color w:val="6A03D7"/>
        </w:rPr>
        <w:t xml:space="preserve">intente </w:t>
      </w:r>
      <w:r>
        <w:rPr>
          <w:color w:val="58AD6D"/>
        </w:rPr>
        <w:t xml:space="preserve">recortar </w:t>
      </w:r>
      <w:r>
        <w:rPr>
          <w:color w:val="000000"/>
        </w:rPr>
        <w:t xml:space="preserve">los </w:t>
      </w:r>
      <w:r>
        <w:rPr>
          <w:color w:val="6A03D7"/>
        </w:rPr>
        <w:t xml:space="preserve">derechos </w:t>
      </w:r>
      <w:r>
        <w:rPr>
          <w:color w:val="4C4127"/>
        </w:rPr>
        <w:t xml:space="preserve">democráticos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6A03D7"/>
        </w:rPr>
        <w:t xml:space="preserve">siguen </w:t>
      </w:r>
      <w:r>
        <w:rPr>
          <w:color w:val="6A03D7"/>
        </w:rPr>
        <w:t xml:space="preserve">intactos </w:t>
      </w:r>
      <w:r>
        <w:rPr>
          <w:color w:val="000000"/>
        </w:rPr>
        <w:t xml:space="preserve">muy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existen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6A03D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excelente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media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6A03D7"/>
        </w:rPr>
        <w:t xml:space="preserve">registrar </w:t>
      </w:r>
      <w:r>
        <w:rPr>
          <w:color w:val="000000"/>
        </w:rPr>
        <w:t xml:space="preserve">hasta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inusual </w:t>
      </w:r>
      <w:r>
        <w:rPr>
          <w:color w:val="6A03D7"/>
        </w:rPr>
        <w:t xml:space="preserve">primavera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sorprendido </w:t>
      </w:r>
      <w:r>
        <w:rPr>
          <w:color w:val="000000"/>
        </w:rPr>
        <w:t xml:space="preserve">gratamente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6A03D7"/>
        </w:rPr>
        <w:t xml:space="preserve">playas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paseos </w:t>
      </w:r>
      <w:r>
        <w:rPr>
          <w:color w:val="000000"/>
        </w:rPr>
        <w:t xml:space="preserve">marítimos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terrazas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protagonistas </w:t>
      </w:r>
      <w:r>
        <w:rPr>
          <w:color w:val="000000"/>
        </w:rPr>
        <w:t xml:space="preserve">. </w:t>
      </w:r>
      <w:r>
        <w:rPr>
          <w:color w:val="000000"/>
        </w:rPr>
        <w:t xml:space="preserve">Arabella-Otero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es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comerse </w:t>
      </w:r>
      <w:r>
        <w:rPr>
          <w:color w:val="000000"/>
        </w:rPr>
        <w:t xml:space="preserve">el </w:t>
      </w:r>
      <w:r>
        <w:rPr>
          <w:color w:val="66F323"/>
        </w:rPr>
        <w:t xml:space="preserve">turrón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rocen </w:t>
      </w:r>
      <w:r>
        <w:rPr>
          <w:color w:val="000000"/>
        </w:rPr>
        <w:t xml:space="preserve">los </w:t>
      </w:r>
      <w:r>
        <w:rPr>
          <w:color w:val="6A03D7"/>
        </w:rPr>
        <w:t xml:space="preserve">treinta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66F323"/>
        </w:rPr>
        <w:t xml:space="preserve">invierno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6A03D7"/>
        </w:rPr>
        <w:t xml:space="preserve">paseos </w:t>
      </w:r>
      <w:r>
        <w:rPr>
          <w:color w:val="000000"/>
        </w:rPr>
        <w:t xml:space="preserve">marítimos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6A03D7"/>
        </w:rPr>
        <w:t xml:space="preserve">Aún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nota </w:t>
      </w:r>
      <w:r>
        <w:rPr>
          <w:color w:val="000000"/>
        </w:rPr>
        <w:t xml:space="preserve">la </w:t>
      </w:r>
      <w:r>
        <w:rPr>
          <w:color w:val="6A03D7"/>
        </w:rPr>
        <w:t xml:space="preserve">afluencia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6A03D7"/>
        </w:rPr>
        <w:t xml:space="preserve">gente </w:t>
      </w:r>
      <w:r>
        <w:rPr>
          <w:color w:val="000000"/>
        </w:rPr>
        <w:t xml:space="preserve">desde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termómetro </w:t>
      </w:r>
      <w:r>
        <w:rPr>
          <w:color w:val="6A03D7"/>
        </w:rPr>
        <w:t xml:space="preserve">marca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estas </w:t>
      </w:r>
      <w:r>
        <w:rPr>
          <w:color w:val="66F323"/>
        </w:rPr>
        <w:t xml:space="preserve">fechas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en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se </w:t>
      </w:r>
      <w:r>
        <w:rPr>
          <w:color w:val="6A03D7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primaveral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podríamos </w:t>
      </w:r>
      <w:r>
        <w:rPr>
          <w:color w:val="257FBB"/>
        </w:rPr>
        <w:t xml:space="preserve">hablar </w:t>
      </w:r>
      <w:r>
        <w:rPr>
          <w:color w:val="6A03D7"/>
        </w:rPr>
        <w:t xml:space="preserve">incluso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rozarse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6A03D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6A03D7"/>
        </w:rPr>
        <w:t xml:space="preserve">cambios </w:t>
      </w:r>
      <w:r>
        <w:rPr>
          <w:color w:val="6A03D7"/>
        </w:rPr>
        <w:t xml:space="preserve">significativos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notará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6A03D7"/>
        </w:rPr>
        <w:t xml:space="preserve">calima </w:t>
      </w:r>
      <w:r>
        <w:rPr>
          <w:color w:val="000000"/>
        </w:rPr>
        <w:t xml:space="preserve">. </w:t>
      </w:r>
      <w:r>
        <w:rPr>
          <w:color w:val="000000"/>
        </w:rPr>
        <w:t xml:space="preserve">Pedro-Martín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primaveral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levante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ser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y </w:t>
      </w:r>
      <w:r>
        <w:rPr>
          <w:color w:val="000000"/>
        </w:rPr>
        <w:t xml:space="preserve">nubes </w:t>
      </w:r>
      <w:r>
        <w:rPr>
          <w:color w:val="000000"/>
        </w:rPr>
        <w:t xml:space="preserve">se </w:t>
      </w:r>
      <w:r>
        <w:rPr>
          <w:color w:val="6A03D7"/>
        </w:rPr>
        <w:t xml:space="preserve">marchaba </w:t>
      </w:r>
      <w:r>
        <w:rPr>
          <w:color w:val="000000"/>
        </w:rPr>
        <w:t xml:space="preserve">esta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magia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6A03D7"/>
        </w:rPr>
        <w:t xml:space="preserve">Concretamente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o </w:t>
      </w:r>
      <w:r>
        <w:rPr>
          <w:color w:val="000000"/>
        </w:rPr>
        <w:t xml:space="preserve">15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temperatura </w:t>
      </w:r>
      <w:r>
        <w:rPr>
          <w:color w:val="6A03D7"/>
        </w:rPr>
        <w:t xml:space="preserve">típica </w:t>
      </w:r>
      <w:r>
        <w:rPr>
          <w:color w:val="000000"/>
        </w:rPr>
        <w:t xml:space="preserve">más </w:t>
      </w:r>
      <w:r>
        <w:rPr>
          <w:color w:val="257FBB"/>
        </w:rPr>
        <w:t xml:space="preserve">bien </w:t>
      </w:r>
      <w:r>
        <w:rPr>
          <w:color w:val="000000"/>
        </w:rPr>
        <w:t xml:space="preserve">de </w:t>
      </w:r>
      <w:r>
        <w:rPr>
          <w:color w:val="6A03D7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alcanzado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o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6F323"/>
        </w:rPr>
        <w:t xml:space="preserve">mercado </w:t>
      </w:r>
      <w:r>
        <w:rPr>
          <w:color w:val="66F323"/>
        </w:rPr>
        <w:t xml:space="preserve">navideño </w:t>
      </w:r>
      <w:r>
        <w:rPr>
          <w:color w:val="6A03D7"/>
        </w:rPr>
        <w:t xml:space="preserve">abierta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plan </w:t>
      </w:r>
      <w:r>
        <w:rPr>
          <w:color w:val="6A03D7"/>
        </w:rPr>
        <w:t xml:space="preserve">ideal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en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257FBB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Sonrisa </w:t>
      </w:r>
      <w:r>
        <w:rPr>
          <w:color w:val="000000"/>
        </w:rPr>
        <w:t xml:space="preserve">,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. </w:t>
      </w:r>
      <w:r>
        <w:rPr>
          <w:color w:val="6A03D7"/>
        </w:rPr>
        <w:t xml:space="preserve">Acompañado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primaveral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6A03D7"/>
        </w:rPr>
        <w:t xml:space="preserve">servir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estafa </w:t>
      </w:r>
      <w:r>
        <w:rPr>
          <w:color w:val="66F323"/>
        </w:rPr>
        <w:t xml:space="preserve">navideña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6F323"/>
        </w:rPr>
        <w:t xml:space="preserve">Belén </w:t>
      </w:r>
      <w:r>
        <w:rPr>
          <w:color w:val="000000"/>
        </w:rPr>
        <w:t xml:space="preserve">a </w:t>
      </w:r>
      <w:r>
        <w:rPr>
          <w:color w:val="6A03D7"/>
        </w:rPr>
        <w:t xml:space="preserve">escala </w:t>
      </w:r>
      <w:r>
        <w:rPr>
          <w:color w:val="6A03D7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disfruta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emociona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03D7"/>
        </w:rPr>
        <w:t xml:space="preserve">disfrutado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4.500 </w:t>
      </w:r>
      <w:r>
        <w:rPr>
          <w:color w:val="6A03D7"/>
        </w:rPr>
        <w:t xml:space="preserve">esquiadores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decidido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pistas </w:t>
      </w:r>
      <w:r>
        <w:rPr>
          <w:color w:val="000000"/>
        </w:rPr>
        <w:t xml:space="preserve">de </w:t>
      </w:r>
      <w:r>
        <w:rPr>
          <w:color w:val="66F323"/>
        </w:rPr>
        <w:t xml:space="preserve">Sierra-Nevada </w:t>
      </w:r>
      <w:r>
        <w:rPr>
          <w:color w:val="000000"/>
        </w:rPr>
        <w:t xml:space="preserve">. </w:t>
      </w:r>
      <w:r>
        <w:rPr>
          <w:color w:val="000000"/>
        </w:rPr>
        <w:t xml:space="preserve">Claudia-Gil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estación </w:t>
      </w:r>
      <w:r>
        <w:rPr>
          <w:color w:val="6A03D7"/>
        </w:rPr>
        <w:t xml:space="preserve">espera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6F323"/>
        </w:rPr>
        <w:t xml:space="preserve">víspera </w:t>
      </w:r>
      <w:r>
        <w:rPr>
          <w:color w:val="000000"/>
        </w:rPr>
        <w:t xml:space="preserve">de </w:t>
      </w:r>
      <w:r>
        <w:rPr>
          <w:color w:val="66F323"/>
        </w:rPr>
        <w:t xml:space="preserve">Reyes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hotelera </w:t>
      </w:r>
      <w:r>
        <w:rPr>
          <w:color w:val="000000"/>
        </w:rPr>
        <w:t xml:space="preserve">está </w:t>
      </w:r>
      <w:r>
        <w:rPr>
          <w:color w:val="6A03D7"/>
        </w:rPr>
        <w:t xml:space="preserve">rondando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que </w:t>
      </w:r>
      <w:r>
        <w:rPr>
          <w:color w:val="6A03D7"/>
        </w:rPr>
        <w:t xml:space="preserve">aumente </w:t>
      </w:r>
      <w:r>
        <w:rPr>
          <w:color w:val="000000"/>
        </w:rPr>
        <w:t xml:space="preserve">a </w:t>
      </w:r>
      <w:r>
        <w:rPr>
          <w:color w:val="6A03D7"/>
        </w:rPr>
        <w:t xml:space="preserve">medida </w:t>
      </w:r>
      <w:r>
        <w:rPr>
          <w:color w:val="000000"/>
        </w:rPr>
        <w:t xml:space="preserve">que </w:t>
      </w:r>
      <w:r>
        <w:rPr>
          <w:color w:val="6A03D7"/>
        </w:rPr>
        <w:t xml:space="preserve">avanzan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Alcanzándose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o </w:t>
      </w:r>
      <w:r>
        <w:rPr>
          <w:color w:val="6A03D7"/>
        </w:rPr>
        <w:t xml:space="preserve">noventa </w:t>
      </w:r>
      <w:r>
        <w:rPr>
          <w:color w:val="000000"/>
        </w:rPr>
        <w:t xml:space="preserve">y </w:t>
      </w:r>
      <w:r>
        <w:rPr>
          <w:color w:val="6A03D7"/>
        </w:rPr>
        <w:t xml:space="preserve">cinco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Nochevieja </w:t>
      </w:r>
      <w:r>
        <w:rPr>
          <w:color w:val="000000"/>
        </w:rPr>
        <w:t xml:space="preserve">y </w:t>
      </w:r>
      <w:r>
        <w:rPr>
          <w:color w:val="66F323"/>
        </w:rPr>
        <w:t xml:space="preserve">Año-Nuevo </w:t>
      </w:r>
      <w:r>
        <w:rPr>
          <w:color w:val="000000"/>
        </w:rPr>
        <w:t xml:space="preserve">. </w:t>
      </w:r>
      <w:r>
        <w:rPr>
          <w:color w:val="000000"/>
        </w:rPr>
        <w:t xml:space="preserve">Miré </w:t>
      </w:r>
      <w:r>
        <w:rPr>
          <w:color w:val="000000"/>
        </w:rPr>
        <w:t xml:space="preserve">los </w:t>
      </w:r>
      <w:r>
        <w:rPr>
          <w:color w:val="6A03D7"/>
        </w:rPr>
        <w:t xml:space="preserve">esquiadores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escogido </w:t>
      </w:r>
      <w:r>
        <w:rPr>
          <w:color w:val="04F44E"/>
        </w:rPr>
        <w:t xml:space="preserve">sierra </w:t>
      </w:r>
      <w:r>
        <w:rPr>
          <w:color w:val="D32981"/>
        </w:rPr>
        <w:t xml:space="preserve">nevada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estaciones </w:t>
      </w:r>
      <w:r>
        <w:rPr>
          <w:color w:val="000000"/>
        </w:rPr>
        <w:t xml:space="preserve">de </w:t>
      </w:r>
      <w:r>
        <w:rPr>
          <w:color w:val="66F323"/>
        </w:rPr>
        <w:t xml:space="preserve">esquí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4F44E"/>
        </w:rPr>
        <w:t xml:space="preserve">concretan </w:t>
      </w:r>
      <w:r>
        <w:rPr>
          <w:color w:val="000000"/>
        </w:rPr>
        <w:t xml:space="preserve">en </w:t>
      </w:r>
      <w:r>
        <w:rPr>
          <w:color w:val="04F44E"/>
        </w:rPr>
        <w:t xml:space="preserve">concreto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más </w:t>
      </w:r>
      <w:r>
        <w:rPr>
          <w:color w:val="6A03D7"/>
        </w:rPr>
        <w:t xml:space="preserve">pista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desnivel </w:t>
      </w:r>
      <w:r>
        <w:rPr>
          <w:color w:val="6A03D7"/>
        </w:rPr>
        <w:t xml:space="preserve">disponible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sol </w:t>
      </w:r>
      <w:r>
        <w:rPr>
          <w:color w:val="000000"/>
        </w:rPr>
        <w:t xml:space="preserve">espléndido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estáis </w:t>
      </w:r>
      <w:r>
        <w:rPr>
          <w:color w:val="6A03D7"/>
        </w:rPr>
        <w:t xml:space="preserve">comprobando </w:t>
      </w:r>
      <w:r>
        <w:rPr>
          <w:color w:val="000000"/>
        </w:rPr>
        <w:t xml:space="preserve">independientemente </w:t>
      </w:r>
      <w:r>
        <w:rPr>
          <w:color w:val="000000"/>
        </w:rPr>
        <w:t xml:space="preserve">del </w:t>
      </w:r>
      <w:r>
        <w:rPr>
          <w:color w:val="04F44E"/>
        </w:rPr>
        <w:t xml:space="preserve">plan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está </w:t>
      </w:r>
      <w:r>
        <w:rPr>
          <w:color w:val="6A03D7"/>
        </w:rPr>
        <w:t xml:space="preserve">encontrando </w:t>
      </w:r>
      <w:r>
        <w:rPr>
          <w:color w:val="000000"/>
        </w:rPr>
        <w:t xml:space="preserve">es </w:t>
      </w:r>
      <w:r>
        <w:rPr>
          <w:color w:val="6A03D7"/>
        </w:rPr>
        <w:t xml:space="preserve">buen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empachos </w:t>
      </w:r>
      <w:r>
        <w:rPr>
          <w:color w:val="6A03D7"/>
        </w:rPr>
        <w:t xml:space="preserve">siempre </w:t>
      </w:r>
      <w:r>
        <w:rPr>
          <w:color w:val="000000"/>
        </w:rPr>
        <w:t xml:space="preserve">hay </w:t>
      </w:r>
      <w:r>
        <w:rPr>
          <w:color w:val="6A03D7"/>
        </w:rPr>
        <w:t xml:space="preserve">hueco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tan </w:t>
      </w:r>
      <w:r>
        <w:rPr>
          <w:color w:val="000000"/>
        </w:rPr>
        <w:t xml:space="preserve">apetitoso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pesa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6A03D7"/>
        </w:rPr>
        <w:t xml:space="preserve">mucha </w:t>
      </w:r>
      <w:r>
        <w:rPr>
          <w:color w:val="6A03D7"/>
        </w:rPr>
        <w:t xml:space="preserve">calor </w:t>
      </w:r>
      <w:r>
        <w:rPr>
          <w:color w:val="000000"/>
        </w:rPr>
        <w:t xml:space="preserve">. </w:t>
      </w:r>
      <w:r>
        <w:rPr>
          <w:color w:val="257FBB"/>
        </w:rPr>
        <w:t xml:space="preserve">Voy </w:t>
      </w:r>
      <w:r>
        <w:rPr>
          <w:color w:val="000000"/>
        </w:rPr>
        <w:t xml:space="preserve">asfixiada </w:t>
      </w:r>
      <w:r>
        <w:rPr>
          <w:color w:val="000000"/>
        </w:rPr>
        <w:t xml:space="preserve">. </w:t>
      </w:r>
      <w:r>
        <w:rPr>
          <w:color w:val="257FBB"/>
        </w:rPr>
        <w:t xml:space="preserve">Evidentemente </w:t>
      </w:r>
      <w:r>
        <w:rPr>
          <w:color w:val="000000"/>
        </w:rPr>
        <w:t xml:space="preserve">este </w:t>
      </w:r>
      <w:r>
        <w:rPr>
          <w:color w:val="6A03D7"/>
        </w:rPr>
        <w:t xml:space="preserve">excelente </w:t>
      </w:r>
      <w:r>
        <w:rPr>
          <w:color w:val="6A03D7"/>
        </w:rPr>
        <w:t xml:space="preserve">tiempo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normal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Sorprende </w:t>
      </w:r>
      <w:r>
        <w:rPr>
          <w:color w:val="000000"/>
        </w:rPr>
        <w:t xml:space="preserve">ver </w:t>
      </w:r>
      <w:r>
        <w:rPr>
          <w:color w:val="000000"/>
        </w:rPr>
        <w:t xml:space="preserve">elfos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6A03D7"/>
        </w:rPr>
        <w:t xml:space="preserve">gente </w:t>
      </w:r>
      <w:r>
        <w:rPr>
          <w:color w:val="000000"/>
        </w:rPr>
        <w:t xml:space="preserve">tomando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o </w:t>
      </w:r>
      <w:r>
        <w:rPr>
          <w:color w:val="304195"/>
        </w:rPr>
        <w:t xml:space="preserve">dándose </w:t>
      </w:r>
      <w:r>
        <w:rPr>
          <w:color w:val="000000"/>
        </w:rPr>
        <w:t xml:space="preserve">un </w:t>
      </w:r>
      <w:r>
        <w:rPr>
          <w:color w:val="000000"/>
        </w:rPr>
        <w:t xml:space="preserve">chapuzón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San-Sebastián </w:t>
      </w:r>
      <w:r>
        <w:rPr>
          <w:color w:val="6A03D7"/>
        </w:rPr>
        <w:t xml:space="preserve">disfrutan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paraíso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azul </w:t>
      </w:r>
      <w:r>
        <w:rPr>
          <w:color w:val="000000"/>
        </w:rPr>
        <w:t xml:space="preserve">de </w:t>
      </w:r>
      <w:r>
        <w:rPr>
          <w:color w:val="6A03D7"/>
        </w:rPr>
        <w:t xml:space="preserve">cielo </w:t>
      </w:r>
      <w:r>
        <w:rPr>
          <w:color w:val="000000"/>
        </w:rPr>
        <w:t xml:space="preserve">más </w:t>
      </w:r>
      <w:r>
        <w:rPr>
          <w:color w:val="257FBB"/>
        </w:rPr>
        <w:t xml:space="preserve">bonito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Caribe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agenda </w:t>
      </w:r>
      <w:r>
        <w:rPr>
          <w:color w:val="6A03D7"/>
        </w:rPr>
        <w:t xml:space="preserve">repleta </w:t>
      </w:r>
      <w:r>
        <w:rPr>
          <w:color w:val="000000"/>
        </w:rPr>
        <w:t xml:space="preserve">de </w:t>
      </w:r>
      <w:r>
        <w:rPr>
          <w:color w:val="6A03D7"/>
        </w:rPr>
        <w:t xml:space="preserve">planes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tal </w:t>
      </w:r>
      <w:r>
        <w:rPr>
          <w:color w:val="6A03D7"/>
        </w:rPr>
        <w:t xml:space="preserve">anomalía </w:t>
      </w:r>
      <w:r>
        <w:rPr>
          <w:color w:val="6A03D7"/>
        </w:rPr>
        <w:t xml:space="preserve">meteorológica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terrazas </w:t>
      </w:r>
      <w:r>
        <w:rPr>
          <w:color w:val="000000"/>
        </w:rPr>
        <w:t xml:space="preserve">a </w:t>
      </w:r>
      <w:r>
        <w:rPr>
          <w:color w:val="6A03D7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piropos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genial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perfecto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apuran </w:t>
      </w:r>
      <w:r>
        <w:rPr>
          <w:color w:val="000000"/>
        </w:rPr>
        <w:t xml:space="preserve">sus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para </w:t>
      </w:r>
      <w:r>
        <w:rPr>
          <w:color w:val="6A03D7"/>
        </w:rPr>
        <w:t xml:space="preserve">brindar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03D7"/>
        </w:rPr>
        <w:t xml:space="preserve">agradable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6A03D7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hoy </w:t>
      </w:r>
      <w:r>
        <w:rPr>
          <w:color w:val="000000"/>
        </w:rPr>
        <w:t xml:space="preserve">ni </w:t>
      </w:r>
      <w:r>
        <w:rPr>
          <w:color w:val="000000"/>
        </w:rPr>
        <w:t xml:space="preserve">del </w:t>
      </w:r>
      <w:r>
        <w:rPr>
          <w:color w:val="6A03D7"/>
        </w:rPr>
        <w:t xml:space="preserve">buen </w:t>
      </w:r>
      <w:r>
        <w:rPr>
          <w:color w:val="6A03D7"/>
        </w:rPr>
        <w:t xml:space="preserve">tiempo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compañía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comidad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Laura-Portas </w:t>
      </w:r>
      <w:r>
        <w:rPr>
          <w:color w:val="000000"/>
        </w:rPr>
        <w:t xml:space="preserve">.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con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estás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estoy </w:t>
      </w:r>
      <w:r>
        <w:rPr>
          <w:color w:val="000000"/>
        </w:rPr>
        <w:t xml:space="preserve">con </w:t>
      </w:r>
      <w:r>
        <w:rPr>
          <w:color w:val="6A03D7"/>
        </w:rPr>
        <w:t xml:space="preserve">José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D28AD2"/>
        </w:rPr>
        <w:t xml:space="preserve">taxista </w:t>
      </w:r>
      <w:r>
        <w:rPr>
          <w:color w:val="000000"/>
        </w:rPr>
        <w:t xml:space="preserve">quien </w:t>
      </w:r>
      <w:r>
        <w:rPr>
          <w:color w:val="000000"/>
        </w:rPr>
        <w:t xml:space="preserve">vivo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6A03D7"/>
        </w:rPr>
        <w:t xml:space="preserve">trabajando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está </w:t>
      </w:r>
      <w:r>
        <w:rPr>
          <w:color w:val="6A03D7"/>
        </w:rPr>
        <w:t xml:space="preserve">trabajar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6A03D7"/>
        </w:rPr>
        <w:t xml:space="preserve">cierto </w:t>
      </w:r>
      <w:r>
        <w:rPr>
          <w:color w:val="6A03D7"/>
        </w:rPr>
        <w:t xml:space="preserve">sacrificio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Dejas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gratificante </w:t>
      </w:r>
      <w:r>
        <w:rPr>
          <w:color w:val="000000"/>
        </w:rPr>
        <w:t xml:space="preserve">porque </w:t>
      </w:r>
      <w:r>
        <w:rPr>
          <w:color w:val="6A03D7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Presta </w:t>
      </w:r>
      <w:r>
        <w:rPr>
          <w:color w:val="000000"/>
        </w:rPr>
        <w:t xml:space="preserve">su </w:t>
      </w:r>
      <w:r>
        <w:rPr>
          <w:color w:val="6A03D7"/>
        </w:rPr>
        <w:t xml:space="preserve">servicio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6A03D7"/>
        </w:rPr>
        <w:t xml:space="preserve">profesionales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6A03D7"/>
        </w:rPr>
        <w:t xml:space="preserve">descansar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tan </w:t>
      </w:r>
      <w:r>
        <w:rPr>
          <w:color w:val="6A03D7"/>
        </w:rPr>
        <w:t xml:space="preserve">señalado </w:t>
      </w:r>
      <w:r>
        <w:rPr>
          <w:color w:val="000000"/>
        </w:rPr>
        <w:t xml:space="preserve">. </w:t>
      </w:r>
      <w:r>
        <w:rPr>
          <w:color w:val="000000"/>
        </w:rPr>
        <w:t xml:space="preserve">-Hay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6A03D7"/>
        </w:rPr>
        <w:t xml:space="preserve">madrugar </w:t>
      </w:r>
      <w:r>
        <w:rPr>
          <w:color w:val="000000"/>
        </w:rPr>
        <w:t xml:space="preserve">. </w:t>
      </w:r>
      <w:r>
        <w:rPr>
          <w:color w:val="6A03D7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y </w:t>
      </w:r>
      <w:r>
        <w:rPr>
          <w:color w:val="000000"/>
        </w:rPr>
        <w:t xml:space="preserve">ala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6A03D7"/>
        </w:rPr>
        <w:t xml:space="preserve">profesiones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6A03D7"/>
        </w:rPr>
        <w:t xml:space="preserve">ningún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sueño </w:t>
      </w:r>
      <w:r>
        <w:rPr>
          <w:color w:val="000000"/>
        </w:rPr>
        <w:t xml:space="preserve">pero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descansan </w:t>
      </w:r>
      <w:r>
        <w:rPr>
          <w:color w:val="000000"/>
        </w:rPr>
        <w:t xml:space="preserve">ni </w:t>
      </w:r>
      <w:r>
        <w:rPr>
          <w:color w:val="000000"/>
        </w:rPr>
        <w:t xml:space="preserve">Hosteleros </w:t>
      </w:r>
      <w:r>
        <w:rPr>
          <w:color w:val="000000"/>
        </w:rPr>
        <w:t xml:space="preserve">, </w:t>
      </w:r>
      <w:r>
        <w:rPr>
          <w:color w:val="D28AD2"/>
        </w:rPr>
        <w:t xml:space="preserve">taxistas </w:t>
      </w:r>
      <w:r>
        <w:rPr>
          <w:color w:val="000000"/>
        </w:rPr>
        <w:t xml:space="preserve">o </w:t>
      </w:r>
      <w:r>
        <w:rPr>
          <w:color w:val="66F323"/>
        </w:rPr>
        <w:t xml:space="preserve">panaderos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duro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sacan </w:t>
      </w:r>
      <w:r>
        <w:rPr>
          <w:color w:val="000000"/>
        </w:rPr>
        <w:t xml:space="preserve">su </w:t>
      </w:r>
      <w:r>
        <w:rPr>
          <w:color w:val="6A03D7"/>
        </w:rPr>
        <w:t xml:space="preserve">mejor </w:t>
      </w:r>
      <w:r>
        <w:rPr>
          <w:color w:val="6A03D7"/>
        </w:rPr>
        <w:t xml:space="preserve">sonrisa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pequeñito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257FBB"/>
        </w:rPr>
        <w:t xml:space="preserve">poquito </w:t>
      </w:r>
      <w:r>
        <w:rPr>
          <w:color w:val="000000"/>
        </w:rPr>
        <w:t xml:space="preserve">de </w:t>
      </w:r>
      <w:r>
        <w:rPr>
          <w:color w:val="304195"/>
        </w:rPr>
        <w:t xml:space="preserve">rabia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pero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66F323"/>
        </w:rPr>
        <w:t xml:space="preserve">alegres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6A03D7"/>
        </w:rPr>
        <w:t xml:space="preserve">siento </w:t>
      </w:r>
      <w:r>
        <w:rPr>
          <w:color w:val="66F323"/>
        </w:rPr>
        <w:t xml:space="preserve">feliz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mi </w:t>
      </w:r>
      <w:r>
        <w:rPr>
          <w:color w:val="6A03D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encargan </w:t>
      </w:r>
      <w:r>
        <w:rPr>
          <w:color w:val="000000"/>
        </w:rPr>
        <w:t xml:space="preserve">de </w:t>
      </w:r>
      <w:r>
        <w:rPr>
          <w:color w:val="000000"/>
        </w:rPr>
        <w:t xml:space="preserve">endulzarnos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6A03D7"/>
        </w:rPr>
        <w:t xml:space="preserve">chocolate </w:t>
      </w:r>
      <w:r>
        <w:rPr>
          <w:color w:val="000000"/>
        </w:rPr>
        <w:t xml:space="preserve">sin </w:t>
      </w:r>
      <w:r>
        <w:rPr>
          <w:color w:val="000000"/>
        </w:rPr>
        <w:t xml:space="preserve">buñuelos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, </w:t>
      </w:r>
      <w:r>
        <w:rPr>
          <w:color w:val="000000"/>
        </w:rPr>
        <w:t xml:space="preserve">¿eh </w:t>
      </w:r>
      <w:r>
        <w:rPr>
          <w:color w:val="000000"/>
        </w:rPr>
        <w:t xml:space="preserve">? </w:t>
      </w:r>
      <w:r>
        <w:rPr>
          <w:color w:val="257FBB"/>
        </w:rPr>
        <w:t xml:space="preserve">Siempre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000000"/>
        </w:rPr>
        <w:t xml:space="preserve">del </w:t>
      </w:r>
      <w:r>
        <w:rPr>
          <w:color w:val="6A03D7"/>
        </w:rPr>
        <w:t xml:space="preserve">cañón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Castilleja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Cuesta </w:t>
      </w:r>
      <w:r>
        <w:rPr>
          <w:color w:val="000000"/>
        </w:rPr>
        <w:t xml:space="preserve">os </w:t>
      </w:r>
      <w:r>
        <w:rPr>
          <w:color w:val="6A03D7"/>
        </w:rPr>
        <w:t xml:space="preserve">mandamos </w:t>
      </w:r>
      <w:r>
        <w:rPr>
          <w:color w:val="000000"/>
        </w:rPr>
        <w:t xml:space="preserve">un </w:t>
      </w:r>
      <w:r>
        <w:rPr>
          <w:color w:val="6A03D7"/>
        </w:rPr>
        <w:t xml:space="preserve">saludo </w:t>
      </w:r>
      <w:r>
        <w:rPr>
          <w:color w:val="000000"/>
        </w:rPr>
        <w:t xml:space="preserve">. </w:t>
      </w:r>
      <w:r>
        <w:rPr>
          <w:color w:val="000000"/>
        </w:rPr>
        <w:t xml:space="preserve">Policías </w:t>
      </w:r>
      <w:r>
        <w:rPr>
          <w:color w:val="000000"/>
        </w:rPr>
        <w:t xml:space="preserve">,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, </w:t>
      </w:r>
      <w:r>
        <w:rPr>
          <w:color w:val="6A03D7"/>
        </w:rPr>
        <w:t xml:space="preserve">sanitarios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invitado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cena </w:t>
      </w:r>
      <w:r>
        <w:rPr>
          <w:color w:val="000000"/>
        </w:rPr>
        <w:t xml:space="preserve">de </w:t>
      </w:r>
      <w:r>
        <w:rPr>
          <w:color w:val="000000"/>
        </w:rPr>
        <w:t xml:space="preserve">Noche-Buena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estamos </w:t>
      </w:r>
      <w:r>
        <w:rPr>
          <w:color w:val="6A03D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mirad </w:t>
      </w:r>
      <w:r>
        <w:rPr>
          <w:color w:val="000000"/>
        </w:rPr>
        <w:t xml:space="preserve">, </w:t>
      </w:r>
      <w:r>
        <w:rPr>
          <w:color w:val="000000"/>
        </w:rPr>
        <w:t xml:space="preserve">mirad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6A03D7"/>
        </w:rPr>
        <w:t xml:space="preserve">presento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disfruta </w:t>
      </w:r>
      <w:r>
        <w:rPr>
          <w:color w:val="000000"/>
        </w:rPr>
        <w:t xml:space="preserve">con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como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6A03D7"/>
        </w:rPr>
        <w:t xml:space="preserve">tampoco </w:t>
      </w:r>
      <w:r>
        <w:rPr>
          <w:color w:val="000000"/>
        </w:rPr>
        <w:t xml:space="preserve">paramos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6A03D7"/>
        </w:rPr>
        <w:t xml:space="preserve">calle </w:t>
      </w:r>
      <w:r>
        <w:rPr>
          <w:color w:val="58AD6D"/>
        </w:rPr>
        <w:t xml:space="preserve">informando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mucho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cambiar </w:t>
      </w:r>
      <w:r>
        <w:rPr>
          <w:color w:val="000000"/>
        </w:rPr>
        <w:t xml:space="preserve">los </w:t>
      </w:r>
      <w:r>
        <w:rPr>
          <w:color w:val="6A03D7"/>
        </w:rPr>
        <w:t xml:space="preserve">trabajos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próxima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comenzar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avances </w:t>
      </w:r>
      <w:r>
        <w:rPr>
          <w:color w:val="6A03D7"/>
        </w:rPr>
        <w:t xml:space="preserve">tecnológicos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6A03D7"/>
        </w:rPr>
        <w:t xml:space="preserve">robots </w:t>
      </w:r>
      <w:r>
        <w:rPr>
          <w:color w:val="6A03D7"/>
        </w:rPr>
        <w:t xml:space="preserve">provocarán </w:t>
      </w:r>
      <w:r>
        <w:rPr>
          <w:color w:val="000000"/>
        </w:rPr>
        <w:t xml:space="preserve">la </w:t>
      </w:r>
      <w:r>
        <w:rPr>
          <w:color w:val="6A03D7"/>
        </w:rPr>
        <w:t xml:space="preserve">destrucción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tercio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empleos </w:t>
      </w:r>
      <w:r>
        <w:rPr>
          <w:color w:val="000000"/>
        </w:rPr>
        <w:t xml:space="preserve">que </w:t>
      </w:r>
      <w:r>
        <w:rPr>
          <w:color w:val="6A03D7"/>
        </w:rPr>
        <w:t xml:space="preserve">conocemos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66F323"/>
        </w:rPr>
        <w:t xml:space="preserve">mensajeros </w:t>
      </w:r>
      <w:r>
        <w:rPr>
          <w:color w:val="000000"/>
        </w:rPr>
        <w:t xml:space="preserve">,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, </w:t>
      </w:r>
      <w:r>
        <w:rPr>
          <w:color w:val="6A03D7"/>
        </w:rPr>
        <w:t xml:space="preserve">camareros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58AD6D"/>
        </w:rPr>
        <w:t xml:space="preserve">reemplazados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cambio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inteligencia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creará </w:t>
      </w:r>
      <w:r>
        <w:rPr>
          <w:color w:val="000000"/>
        </w:rPr>
        <w:t xml:space="preserve">100.000 </w:t>
      </w:r>
      <w:r>
        <w:rPr>
          <w:color w:val="6A03D7"/>
        </w:rPr>
        <w:t xml:space="preserve">puestos </w:t>
      </w:r>
      <w:r>
        <w:rPr>
          <w:color w:val="000000"/>
        </w:rPr>
        <w:t xml:space="preserve">de </w:t>
      </w:r>
      <w:r>
        <w:rPr>
          <w:color w:val="6A03D7"/>
        </w:rPr>
        <w:t xml:space="preserve">trabajo </w:t>
      </w:r>
      <w:r>
        <w:rPr>
          <w:color w:val="6A03D7"/>
        </w:rPr>
        <w:t xml:space="preserve">nuevos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futuro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robos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6A03D7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creación </w:t>
      </w:r>
      <w:r>
        <w:rPr>
          <w:color w:val="6A03D7"/>
        </w:rPr>
        <w:t xml:space="preserve">reciente </w:t>
      </w:r>
      <w:r>
        <w:rPr>
          <w:color w:val="000000"/>
        </w:rPr>
        <w:t xml:space="preserve">. </w:t>
      </w:r>
      <w:r>
        <w:rPr>
          <w:color w:val="257FBB"/>
        </w:rPr>
        <w:t xml:space="preserve">Sofía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6A03D7"/>
        </w:rPr>
        <w:t xml:space="preserve">mejorados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A03D7"/>
        </w:rPr>
        <w:t xml:space="preserve">fuertes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04F44E"/>
        </w:rPr>
        <w:t xml:space="preserve">empleos </w:t>
      </w:r>
      <w:r>
        <w:rPr>
          <w:color w:val="000000"/>
        </w:rPr>
        <w:t xml:space="preserve">se </w:t>
      </w:r>
      <w:r>
        <w:rPr>
          <w:color w:val="000000"/>
        </w:rPr>
        <w:t xml:space="preserve">tambalean </w:t>
      </w:r>
      <w:r>
        <w:rPr>
          <w:color w:val="000000"/>
        </w:rPr>
        <w:t xml:space="preserve">. </w:t>
      </w:r>
      <w:r>
        <w:rPr>
          <w:color w:val="000000"/>
        </w:rPr>
        <w:t xml:space="preserve">Paquetería </w:t>
      </w:r>
      <w:r>
        <w:rPr>
          <w:color w:val="000000"/>
        </w:rPr>
        <w:t xml:space="preserve">, </w:t>
      </w:r>
      <w:r>
        <w:rPr>
          <w:color w:val="304195"/>
        </w:rPr>
        <w:t xml:space="preserve">logística </w:t>
      </w:r>
      <w:r>
        <w:rPr>
          <w:color w:val="000000"/>
        </w:rPr>
        <w:t xml:space="preserve">, </w:t>
      </w:r>
      <w:r>
        <w:rPr>
          <w:color w:val="6A03D7"/>
        </w:rPr>
        <w:t xml:space="preserve">albañiles </w:t>
      </w:r>
      <w:r>
        <w:rPr>
          <w:color w:val="000000"/>
        </w:rPr>
        <w:t xml:space="preserve">, </w:t>
      </w:r>
      <w:r>
        <w:rPr>
          <w:color w:val="6A03D7"/>
        </w:rPr>
        <w:t xml:space="preserve">camareros </w:t>
      </w:r>
      <w:r>
        <w:rPr>
          <w:color w:val="000000"/>
        </w:rPr>
        <w:t xml:space="preserve">. </w:t>
      </w:r>
      <w:r>
        <w:rPr>
          <w:color w:val="000000"/>
        </w:rPr>
        <w:t xml:space="preserve">G </w:t>
      </w:r>
      <w:r>
        <w:rPr>
          <w:color w:val="6A03D7"/>
        </w:rPr>
        <w:t xml:space="preserve">llevan </w:t>
      </w:r>
      <w:r>
        <w:rPr>
          <w:color w:val="6A03D7"/>
        </w:rPr>
        <w:t xml:space="preserve">décadas </w:t>
      </w:r>
      <w:r>
        <w:rPr>
          <w:color w:val="6A03D7"/>
        </w:rPr>
        <w:t xml:space="preserve">ayudándonos </w:t>
      </w:r>
      <w:r>
        <w:rPr>
          <w:color w:val="000000"/>
        </w:rPr>
        <w:t xml:space="preserve">en </w:t>
      </w:r>
      <w:r>
        <w:rPr>
          <w:color w:val="6A03D7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futuro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combinación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humano </w:t>
      </w:r>
      <w:r>
        <w:rPr>
          <w:color w:val="000000"/>
        </w:rPr>
        <w:t xml:space="preserve">y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harán </w:t>
      </w:r>
      <w:r>
        <w:rPr>
          <w:color w:val="6A03D7"/>
        </w:rPr>
        <w:t xml:space="preserve">falta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para </w:t>
      </w:r>
      <w:r>
        <w:rPr>
          <w:color w:val="000000"/>
        </w:rPr>
        <w:t xml:space="preserve">programarlos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6A03D7"/>
        </w:rPr>
        <w:t xml:space="preserve">depende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ayuden </w:t>
      </w:r>
      <w:r>
        <w:rPr>
          <w:color w:val="000000"/>
        </w:rPr>
        <w:t xml:space="preserve">o </w:t>
      </w:r>
      <w:r>
        <w:rPr>
          <w:color w:val="000000"/>
        </w:rPr>
        <w:t xml:space="preserve">crear </w:t>
      </w:r>
      <w:r>
        <w:rPr>
          <w:color w:val="6A03D7"/>
        </w:rPr>
        <w:t xml:space="preserve">potentes </w:t>
      </w:r>
      <w:r>
        <w:rPr>
          <w:color w:val="304195"/>
        </w:rPr>
        <w:t xml:space="preserve">armas </w:t>
      </w:r>
      <w:r>
        <w:rPr>
          <w:color w:val="000000"/>
        </w:rPr>
        <w:t xml:space="preserve">de </w:t>
      </w:r>
      <w:r>
        <w:rPr>
          <w:color w:val="6A03D7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6A03D7"/>
        </w:rPr>
        <w:t xml:space="preserve">embarcados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robótica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6A03D7"/>
        </w:rPr>
        <w:t xml:space="preserve">aprender </w:t>
      </w:r>
      <w:r>
        <w:rPr>
          <w:color w:val="000000"/>
        </w:rPr>
        <w:t xml:space="preserve">a </w:t>
      </w:r>
      <w:r>
        <w:rPr>
          <w:color w:val="6A03D7"/>
        </w:rPr>
        <w:t xml:space="preserve">distinguir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androide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6A03D7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fácil </w:t>
      </w:r>
      <w:r>
        <w:rPr>
          <w:color w:val="6A03D7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modelo </w:t>
      </w:r>
      <w:r>
        <w:rPr>
          <w:color w:val="000000"/>
        </w:rPr>
        <w:t xml:space="preserve">presentadora </w:t>
      </w:r>
      <w:r>
        <w:rPr>
          <w:color w:val="6A03D7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virtual </w:t>
      </w:r>
      <w:r>
        <w:rPr>
          <w:color w:val="000000"/>
        </w:rPr>
        <w:t xml:space="preserve">. </w:t>
      </w:r>
      <w:r>
        <w:rPr>
          <w:color w:val="000000"/>
        </w:rPr>
        <w:t xml:space="preserve">Dagny </w:t>
      </w:r>
      <w:r>
        <w:rPr>
          <w:color w:val="6A03D7"/>
        </w:rPr>
        <w:t xml:space="preserve">lleva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A03D7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agencia </w:t>
      </w:r>
      <w:r>
        <w:rPr>
          <w:color w:val="000000"/>
        </w:rPr>
        <w:t xml:space="preserve">the </w:t>
      </w:r>
      <w:r>
        <w:rPr>
          <w:color w:val="000000"/>
        </w:rPr>
        <w:t xml:space="preserve">Diigitals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posado </w:t>
      </w:r>
      <w:r>
        <w:rPr>
          <w:color w:val="000000"/>
        </w:rPr>
        <w:t xml:space="preserve">con </w:t>
      </w:r>
      <w:r>
        <w:rPr>
          <w:color w:val="6A03D7"/>
        </w:rPr>
        <w:t xml:space="preserve">diseños </w:t>
      </w:r>
      <w:r>
        <w:rPr>
          <w:color w:val="000000"/>
        </w:rPr>
        <w:t xml:space="preserve">de </w:t>
      </w:r>
      <w:r>
        <w:rPr>
          <w:color w:val="000000"/>
        </w:rPr>
        <w:t xml:space="preserve">Gucci </w:t>
      </w:r>
      <w:r>
        <w:rPr>
          <w:color w:val="000000"/>
        </w:rPr>
        <w:t xml:space="preserve">, </w:t>
      </w:r>
      <w:r>
        <w:rPr>
          <w:color w:val="000000"/>
        </w:rPr>
        <w:t xml:space="preserve">Balmain </w:t>
      </w:r>
      <w:r>
        <w:rPr>
          <w:color w:val="000000"/>
        </w:rPr>
        <w:t xml:space="preserve">, </w:t>
      </w:r>
      <w:r>
        <w:rPr>
          <w:color w:val="000000"/>
        </w:rPr>
        <w:t xml:space="preserve">Stella-Mccartney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belleza </w:t>
      </w:r>
      <w:r>
        <w:rPr>
          <w:color w:val="6A03D7"/>
        </w:rPr>
        <w:t xml:space="preserve">nórdica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portada </w:t>
      </w:r>
      <w:r>
        <w:rPr>
          <w:color w:val="000000"/>
        </w:rPr>
        <w:t xml:space="preserve">de </w:t>
      </w:r>
      <w:r>
        <w:rPr>
          <w:color w:val="6A03D7"/>
        </w:rPr>
        <w:t xml:space="preserve">prestigiosas </w:t>
      </w:r>
      <w:r>
        <w:rPr>
          <w:color w:val="6A03D7"/>
        </w:rPr>
        <w:t xml:space="preserve">publicaciones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6A03D7"/>
        </w:rPr>
        <w:t xml:space="preserve">común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modelos </w:t>
      </w:r>
      <w:r>
        <w:rPr>
          <w:color w:val="04F44E"/>
        </w:rPr>
        <w:t xml:space="preserve">digitales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sustituyen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6A03D7"/>
        </w:rPr>
        <w:t xml:space="preserve">carne </w:t>
      </w:r>
      <w:r>
        <w:rPr>
          <w:color w:val="000000"/>
        </w:rPr>
        <w:t xml:space="preserve">y </w:t>
      </w:r>
      <w:r>
        <w:rPr>
          <w:color w:val="6A03D7"/>
        </w:rPr>
        <w:t xml:space="preserve">hueso </w:t>
      </w:r>
      <w:r>
        <w:rPr>
          <w:color w:val="000000"/>
        </w:rPr>
        <w:t xml:space="preserve">. </w:t>
      </w:r>
      <w:r>
        <w:rPr>
          <w:color w:val="000000"/>
        </w:rPr>
        <w:t xml:space="preserve">Dagny </w:t>
      </w:r>
      <w:r>
        <w:rPr>
          <w:color w:val="000000"/>
        </w:rPr>
        <w:t xml:space="preserve">, </w:t>
      </w:r>
      <w:r>
        <w:rPr>
          <w:color w:val="000000"/>
        </w:rPr>
        <w:t xml:space="preserve">Shudu </w:t>
      </w:r>
      <w:r>
        <w:rPr>
          <w:color w:val="000000"/>
        </w:rPr>
        <w:t xml:space="preserve">, </w:t>
      </w:r>
      <w:r>
        <w:rPr>
          <w:color w:val="000000"/>
        </w:rPr>
        <w:t xml:space="preserve">Lil-Miquela </w:t>
      </w:r>
      <w:r>
        <w:rPr>
          <w:color w:val="000000"/>
        </w:rPr>
        <w:t xml:space="preserve">son </w:t>
      </w:r>
      <w:r>
        <w:rPr>
          <w:color w:val="04F44E"/>
        </w:rPr>
        <w:t xml:space="preserve">creaciones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informática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dotado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superpoderes </w:t>
      </w:r>
      <w:r>
        <w:rPr>
          <w:color w:val="000000"/>
        </w:rPr>
        <w:t xml:space="preserve">. </w:t>
      </w:r>
      <w:r>
        <w:rPr>
          <w:color w:val="6A03D7"/>
        </w:rPr>
        <w:t xml:space="preserve">Pueden </w:t>
      </w:r>
      <w:r>
        <w:rPr>
          <w:color w:val="000000"/>
        </w:rPr>
        <w:t xml:space="preserve">estirar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infinito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incansables </w:t>
      </w:r>
      <w:r>
        <w:rPr>
          <w:color w:val="000000"/>
        </w:rPr>
        <w:t xml:space="preserve">. </w:t>
      </w:r>
      <w:r>
        <w:rPr>
          <w:color w:val="000000"/>
        </w:rPr>
        <w:t xml:space="preserve">Gozan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salud </w:t>
      </w:r>
      <w:r>
        <w:rPr>
          <w:color w:val="000000"/>
        </w:rPr>
        <w:t xml:space="preserve">de </w:t>
      </w:r>
      <w:r>
        <w:rPr>
          <w:color w:val="000000"/>
        </w:rPr>
        <w:t xml:space="preserve">hierro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siguen </w:t>
      </w:r>
      <w:r>
        <w:rPr>
          <w:color w:val="6A03D7"/>
        </w:rPr>
        <w:t xml:space="preserve">dietas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suben </w:t>
      </w:r>
      <w:r>
        <w:rPr>
          <w:color w:val="000000"/>
        </w:rPr>
        <w:t xml:space="preserve">ni </w:t>
      </w:r>
      <w:r>
        <w:rPr>
          <w:color w:val="000000"/>
        </w:rPr>
        <w:t xml:space="preserve">bajan </w:t>
      </w:r>
      <w:r>
        <w:rPr>
          <w:color w:val="000000"/>
        </w:rPr>
        <w:t xml:space="preserve">de </w:t>
      </w:r>
      <w:r>
        <w:rPr>
          <w:color w:val="000000"/>
        </w:rPr>
        <w:t xml:space="preserve">peso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04F44E"/>
        </w:rPr>
        <w:t xml:space="preserve">cirugía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solucionarles </w:t>
      </w:r>
      <w:r>
        <w:rPr>
          <w:color w:val="000000"/>
        </w:rPr>
        <w:t xml:space="preserve">. </w:t>
      </w:r>
      <w:r>
        <w:rPr>
          <w:color w:val="000000"/>
        </w:rPr>
        <w:t xml:space="preserve">Quédense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6A03D7"/>
        </w:rPr>
        <w:t xml:space="preserve">nombres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aquí </w:t>
      </w:r>
      <w:r>
        <w:rPr>
          <w:color w:val="6A03D7"/>
        </w:rPr>
        <w:t xml:space="preserve">inician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tecnología </w:t>
      </w:r>
      <w:r>
        <w:rPr>
          <w:color w:val="6A03D7"/>
        </w:rPr>
        <w:t xml:space="preserve">ofrecerá </w:t>
      </w:r>
      <w:r>
        <w:rPr>
          <w:color w:val="6A03D7"/>
        </w:rPr>
        <w:t xml:space="preserve">infinitas </w:t>
      </w:r>
      <w:r>
        <w:rPr>
          <w:color w:val="257FBB"/>
        </w:rPr>
        <w:t xml:space="preserve">posibilidades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dudar </w:t>
      </w:r>
      <w:r>
        <w:rPr>
          <w:color w:val="000000"/>
        </w:rPr>
        <w:t xml:space="preserve">hasta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veamos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6A03D7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vale </w:t>
      </w:r>
      <w:r>
        <w:rPr>
          <w:color w:val="6A03D7"/>
        </w:rPr>
        <w:t xml:space="preserve">acostumbrarse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Lil-Miquela </w:t>
      </w:r>
      <w:r>
        <w:rPr>
          <w:color w:val="000000"/>
        </w:rPr>
        <w:t xml:space="preserve">fue </w:t>
      </w:r>
      <w:r>
        <w:rPr>
          <w:color w:val="6A03D7"/>
        </w:rPr>
        <w:t xml:space="preserve">pionera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6A03D7"/>
        </w:rPr>
        <w:t xml:space="preserve">comparte </w:t>
      </w:r>
      <w:r>
        <w:rPr>
          <w:color w:val="6A03D7"/>
        </w:rPr>
        <w:t xml:space="preserve">campaña </w:t>
      </w:r>
      <w:r>
        <w:rPr>
          <w:color w:val="000000"/>
        </w:rPr>
        <w:t xml:space="preserve">con </w:t>
      </w:r>
      <w:r>
        <w:rPr>
          <w:color w:val="6A03D7"/>
        </w:rPr>
        <w:t xml:space="preserve">bella </w:t>
      </w:r>
      <w:r>
        <w:rPr>
          <w:color w:val="000000"/>
        </w:rPr>
        <w:t xml:space="preserve">Hadid </w:t>
      </w:r>
      <w:r>
        <w:rPr>
          <w:color w:val="000000"/>
        </w:rPr>
        <w:t xml:space="preserve">. </w:t>
      </w:r>
      <w:r>
        <w:rPr>
          <w:color w:val="000000"/>
        </w:rPr>
        <w:t xml:space="preserve">Beso </w:t>
      </w:r>
      <w:r>
        <w:rPr>
          <w:color w:val="6A03D7"/>
        </w:rPr>
        <w:t xml:space="preserve">incluido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codea </w:t>
      </w:r>
      <w:r>
        <w:rPr>
          <w:color w:val="000000"/>
        </w:rPr>
        <w:t xml:space="preserve">con </w:t>
      </w:r>
      <w:r>
        <w:rPr>
          <w:color w:val="000000"/>
        </w:rPr>
        <w:t xml:space="preserve">J-Balvin </w:t>
      </w:r>
      <w:r>
        <w:rPr>
          <w:color w:val="000000"/>
        </w:rPr>
        <w:t xml:space="preserve">en </w:t>
      </w:r>
      <w:r>
        <w:rPr>
          <w:color w:val="000000"/>
        </w:rPr>
        <w:t xml:space="preserve">Coachela </w:t>
      </w:r>
      <w:r>
        <w:rPr>
          <w:color w:val="000000"/>
        </w:rPr>
        <w:t xml:space="preserve">. </w:t>
      </w:r>
      <w:r>
        <w:rPr>
          <w:color w:val="000000"/>
        </w:rPr>
        <w:t xml:space="preserve">Protagoniza </w:t>
      </w:r>
      <w:r>
        <w:rPr>
          <w:color w:val="000000"/>
        </w:rPr>
        <w:t xml:space="preserve">el </w:t>
      </w:r>
      <w:r>
        <w:rPr>
          <w:color w:val="000000"/>
        </w:rPr>
        <w:t xml:space="preserve">instagram </w:t>
      </w:r>
      <w:r>
        <w:rPr>
          <w:color w:val="000000"/>
        </w:rPr>
        <w:t xml:space="preserve">de </w:t>
      </w:r>
      <w:r>
        <w:rPr>
          <w:color w:val="6A03D7"/>
        </w:rPr>
        <w:t xml:space="preserve">Rosalía </w:t>
      </w:r>
      <w:r>
        <w:rPr>
          <w:color w:val="000000"/>
        </w:rPr>
        <w:t xml:space="preserve">y </w:t>
      </w:r>
      <w:r>
        <w:rPr>
          <w:color w:val="257FBB"/>
        </w:rPr>
        <w:t xml:space="preserve">compagina </w:t>
      </w:r>
      <w:r>
        <w:rPr>
          <w:color w:val="000000"/>
        </w:rPr>
        <w:t xml:space="preserve">el </w:t>
      </w:r>
      <w:r>
        <w:rPr>
          <w:color w:val="000000"/>
        </w:rPr>
        <w:t xml:space="preserve">modelaje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recién </w:t>
      </w:r>
      <w:r>
        <w:rPr>
          <w:color w:val="000000"/>
        </w:rPr>
        <w:t xml:space="preserve">estrenada </w:t>
      </w:r>
      <w:r>
        <w:rPr>
          <w:color w:val="6A03D7"/>
        </w:rPr>
        <w:t xml:space="preserve">carrera </w:t>
      </w:r>
      <w:r>
        <w:rPr>
          <w:color w:val="6A03D7"/>
        </w:rPr>
        <w:t xml:space="preserve">musical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6A03D7"/>
        </w:rPr>
        <w:t xml:space="preserve">juntos </w:t>
      </w:r>
      <w:r>
        <w:rPr>
          <w:color w:val="000000"/>
        </w:rPr>
        <w:t xml:space="preserve">al </w:t>
      </w:r>
      <w:r>
        <w:rPr>
          <w:color w:val="6A03D7"/>
        </w:rPr>
        <w:t xml:space="preserve">príncipe </w:t>
      </w:r>
      <w:r>
        <w:rPr>
          <w:color w:val="6A03D7"/>
        </w:rPr>
        <w:t xml:space="preserve">Carlos </w:t>
      </w:r>
      <w:r>
        <w:rPr>
          <w:color w:val="000000"/>
        </w:rPr>
        <w:t xml:space="preserve">de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el </w:t>
      </w:r>
      <w:r>
        <w:rPr>
          <w:color w:val="6A03D7"/>
        </w:rPr>
        <w:t xml:space="preserve">príncipe </w:t>
      </w:r>
      <w:r>
        <w:rPr>
          <w:color w:val="6A03D7"/>
        </w:rPr>
        <w:t xml:space="preserve">Andrés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cuando </w:t>
      </w:r>
      <w:r>
        <w:rPr>
          <w:color w:val="6A03D7"/>
        </w:rPr>
        <w:t xml:space="preserve">acudían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misa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6A03D7"/>
        </w:rPr>
        <w:t xml:space="preserve">real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. </w:t>
      </w:r>
      <w:r>
        <w:rPr>
          <w:color w:val="6A03D7"/>
        </w:rPr>
        <w:t xml:space="preserve">Ambos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distanciado </w:t>
      </w:r>
      <w:r>
        <w:rPr>
          <w:color w:val="6A03D7"/>
        </w:rPr>
        <w:t xml:space="preserve">tras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contra </w:t>
      </w:r>
      <w:r>
        <w:rPr>
          <w:color w:val="6A03D7"/>
        </w:rPr>
        <w:t xml:space="preserve">Andrés </w:t>
      </w:r>
      <w:r>
        <w:rPr>
          <w:color w:val="000000"/>
        </w:rPr>
        <w:t xml:space="preserve">de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58AD6D"/>
        </w:rPr>
        <w:t xml:space="preserve">supuestas </w:t>
      </w:r>
      <w:r>
        <w:rPr>
          <w:color w:val="257FBB"/>
        </w:rPr>
        <w:t xml:space="preserve">relaciones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menor </w:t>
      </w:r>
      <w:r>
        <w:rPr>
          <w:color w:val="000000"/>
        </w:rPr>
        <w:t xml:space="preserve">de </w:t>
      </w:r>
      <w:r>
        <w:rPr>
          <w:color w:val="6A03D7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muchos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enfrentado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4F44E"/>
        </w:rPr>
        <w:t xml:space="preserve">Isabel-II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ha </w:t>
      </w:r>
      <w:r>
        <w:rPr>
          <w:color w:val="6A03D7"/>
        </w:rPr>
        <w:t xml:space="preserve">dirigido </w:t>
      </w:r>
      <w:r>
        <w:rPr>
          <w:color w:val="000000"/>
        </w:rPr>
        <w:t xml:space="preserve">su </w:t>
      </w:r>
      <w:r>
        <w:rPr>
          <w:color w:val="6A03D7"/>
        </w:rPr>
        <w:t xml:space="preserve">mensaje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. </w:t>
      </w:r>
      <w:r>
        <w:rPr>
          <w:color w:val="000000"/>
        </w:rPr>
        <w:t xml:space="preserve">67 </w:t>
      </w:r>
      <w:r>
        <w:rPr>
          <w:color w:val="6A03D7"/>
        </w:rPr>
        <w:t xml:space="preserve">mensajes </w:t>
      </w:r>
      <w:r>
        <w:rPr>
          <w:color w:val="66F323"/>
        </w:rPr>
        <w:t xml:space="preserve">navideños </w:t>
      </w:r>
      <w:r>
        <w:rPr>
          <w:color w:val="6A03D7"/>
        </w:rPr>
        <w:t xml:space="preserve">lleva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de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6A03D7"/>
        </w:rPr>
        <w:t xml:space="preserve">años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2019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6A03D7"/>
        </w:rPr>
        <w:t xml:space="preserve">lleno </w:t>
      </w:r>
      <w:r>
        <w:rPr>
          <w:color w:val="000000"/>
        </w:rPr>
        <w:t xml:space="preserve">de </w:t>
      </w:r>
      <w:r>
        <w:rPr>
          <w:color w:val="000000"/>
        </w:rPr>
        <w:t xml:space="preserve">baches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6A03D7"/>
        </w:rPr>
        <w:t xml:space="preserve">real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, </w:t>
      </w:r>
      <w:r>
        <w:rPr>
          <w:color w:val="58AD6D"/>
        </w:rPr>
        <w:t xml:space="preserve">reconocía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257FBB"/>
        </w:rPr>
        <w:t xml:space="preserve">palabra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66F323"/>
        </w:rPr>
        <w:t xml:space="preserve">discurso </w:t>
      </w:r>
      <w:r>
        <w:rPr>
          <w:color w:val="6A03D7"/>
        </w:rPr>
        <w:t xml:space="preserve">hacia </w:t>
      </w:r>
      <w:r>
        <w:rPr>
          <w:color w:val="6A03D7"/>
        </w:rPr>
        <w:t xml:space="preserve">Harry </w:t>
      </w:r>
      <w:r>
        <w:rPr>
          <w:color w:val="000000"/>
        </w:rPr>
        <w:t xml:space="preserve">y </w:t>
      </w:r>
      <w:r>
        <w:rPr>
          <w:color w:val="6A03D7"/>
        </w:rPr>
        <w:t xml:space="preserve">Meghan </w:t>
      </w:r>
      <w:r>
        <w:rPr>
          <w:color w:val="000000"/>
        </w:rPr>
        <w:t xml:space="preserve">. </w:t>
      </w:r>
      <w:r>
        <w:rPr>
          <w:color w:val="000000"/>
        </w:rPr>
        <w:t xml:space="preserve">Malestar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000000"/>
        </w:rPr>
        <w:t xml:space="preserve">duques </w:t>
      </w:r>
      <w:r>
        <w:rPr>
          <w:color w:val="000000"/>
        </w:rPr>
        <w:t xml:space="preserve">de </w:t>
      </w:r>
      <w:r>
        <w:rPr>
          <w:color w:val="CFE3C8"/>
        </w:rPr>
        <w:t xml:space="preserve">Sussex </w:t>
      </w:r>
      <w:r>
        <w:rPr>
          <w:color w:val="000000"/>
        </w:rPr>
        <w:t xml:space="preserve">ha </w:t>
      </w:r>
      <w:r>
        <w:rPr>
          <w:color w:val="6A03D7"/>
        </w:rPr>
        <w:t xml:space="preserve">preferido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en </w:t>
      </w:r>
      <w:r>
        <w:rPr>
          <w:color w:val="6A03D7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257FBB"/>
        </w:rPr>
        <w:t xml:space="preserve">mención </w:t>
      </w:r>
      <w:r>
        <w:rPr>
          <w:color w:val="000000"/>
        </w:rPr>
        <w:t xml:space="preserve">al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octavo </w:t>
      </w:r>
      <w:r>
        <w:rPr>
          <w:color w:val="304195"/>
        </w:rPr>
        <w:t xml:space="preserve">bisnieto </w:t>
      </w:r>
      <w:r>
        <w:rPr>
          <w:color w:val="000000"/>
        </w:rPr>
        <w:t xml:space="preserve">. </w:t>
      </w:r>
      <w:r>
        <w:rPr>
          <w:color w:val="000000"/>
        </w:rPr>
        <w:t xml:space="preserve">Omitido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6A03D7"/>
        </w:rPr>
        <w:t xml:space="preserve">Andrés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6A03D7"/>
        </w:rPr>
        <w:t xml:space="preserve">apartó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6A03D7"/>
        </w:rPr>
        <w:t xml:space="preserve">pública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posible </w:t>
      </w:r>
      <w:r>
        <w:rPr>
          <w:color w:val="257FBB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Ello </w:t>
      </w:r>
      <w:r>
        <w:rPr>
          <w:color w:val="6A03D7"/>
        </w:rPr>
        <w:t xml:space="preserve">conllevó </w:t>
      </w:r>
      <w:r>
        <w:rPr>
          <w:color w:val="000000"/>
        </w:rPr>
        <w:t xml:space="preserve">el </w:t>
      </w:r>
      <w:r>
        <w:rPr>
          <w:color w:val="000000"/>
        </w:rPr>
        <w:t xml:space="preserve">distancimiento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hermanos </w:t>
      </w:r>
      <w:r>
        <w:rPr>
          <w:color w:val="000000"/>
        </w:rPr>
        <w:t xml:space="preserve">, </w:t>
      </w:r>
      <w:r>
        <w:rPr>
          <w:color w:val="6A03D7"/>
        </w:rPr>
        <w:t xml:space="preserve">Carlos </w:t>
      </w:r>
      <w:r>
        <w:rPr>
          <w:color w:val="000000"/>
        </w:rPr>
        <w:t xml:space="preserve">y </w:t>
      </w:r>
      <w:r>
        <w:rPr>
          <w:color w:val="6A03D7"/>
        </w:rPr>
        <w:t xml:space="preserve">Andrés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6A03D7"/>
        </w:rPr>
        <w:t xml:space="preserve">espíritu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6A03D7"/>
        </w:rPr>
        <w:t xml:space="preserve">acercar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tienen </w:t>
      </w:r>
      <w:r>
        <w:rPr>
          <w:color w:val="6A03D7"/>
        </w:rPr>
        <w:t xml:space="preserve">llegando </w:t>
      </w:r>
      <w:r>
        <w:rPr>
          <w:color w:val="6A03D7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6A03D7"/>
        </w:rPr>
        <w:t xml:space="preserve">generaciones </w:t>
      </w:r>
      <w:r>
        <w:rPr>
          <w:color w:val="304195"/>
        </w:rPr>
        <w:t xml:space="preserve">unidas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roca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faltó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98 </w:t>
      </w:r>
      <w:r>
        <w:rPr>
          <w:color w:val="6A03D7"/>
        </w:rPr>
        <w:t xml:space="preserve">años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reposo </w:t>
      </w:r>
      <w:r>
        <w:rPr>
          <w:color w:val="6A03D7"/>
        </w:rPr>
        <w:t xml:space="preserve">tras </w:t>
      </w:r>
      <w:r>
        <w:rPr>
          <w:color w:val="000000"/>
        </w:rPr>
        <w:t xml:space="preserve">salir </w:t>
      </w:r>
      <w:r>
        <w:rPr>
          <w:color w:val="6A03D7"/>
        </w:rPr>
        <w:t xml:space="preserve">ayer </w:t>
      </w:r>
      <w:r>
        <w:rPr>
          <w:color w:val="000000"/>
        </w:rPr>
        <w:t xml:space="preserve">del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6A03D7"/>
        </w:rPr>
        <w:t xml:space="preserve">intenso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Real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, </w:t>
      </w:r>
      <w:r>
        <w:rPr>
          <w:color w:val="6A03D7"/>
        </w:rPr>
        <w:t xml:space="preserve">además </w:t>
      </w:r>
      <w:r>
        <w:rPr>
          <w:color w:val="000000"/>
        </w:rPr>
        <w:t xml:space="preserve">con </w:t>
      </w:r>
      <w:r>
        <w:rPr>
          <w:color w:val="6A03D7"/>
        </w:rPr>
        <w:t xml:space="preserve">despedidas </w:t>
      </w:r>
      <w:r>
        <w:rPr>
          <w:color w:val="000000"/>
        </w:rPr>
        <w:t xml:space="preserve">pedidas </w:t>
      </w:r>
      <w:r>
        <w:rPr>
          <w:color w:val="000000"/>
        </w:rPr>
        <w:t xml:space="preserve">al </w:t>
      </w:r>
      <w:r>
        <w:rPr>
          <w:color w:val="000000"/>
        </w:rPr>
        <w:t xml:space="preserve">oído </w:t>
      </w:r>
      <w:r>
        <w:rPr>
          <w:color w:val="000000"/>
        </w:rPr>
        <w:t xml:space="preserve">y </w:t>
      </w:r>
      <w:r>
        <w:rPr>
          <w:color w:val="6A03D7"/>
        </w:rPr>
        <w:t xml:space="preserve">acercamiento </w:t>
      </w:r>
      <w:r>
        <w:rPr>
          <w:color w:val="000000"/>
        </w:rPr>
        <w:t xml:space="preserve">al </w:t>
      </w:r>
      <w:r>
        <w:rPr>
          <w:color w:val="6A03D7"/>
        </w:rPr>
        <w:t xml:space="preserve">pueblo </w:t>
      </w:r>
      <w:r>
        <w:rPr>
          <w:color w:val="000000"/>
        </w:rPr>
        <w:t xml:space="preserve">. </w:t>
      </w:r>
      <w:r>
        <w:rPr>
          <w:color w:val="6A03D7"/>
        </w:rPr>
        <w:t xml:space="preserve">Mensaje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6A03D7"/>
        </w:rPr>
        <w:t xml:space="preserve">presidente </w:t>
      </w:r>
      <w:r>
        <w:rPr>
          <w:color w:val="4C4127"/>
        </w:rPr>
        <w:t xml:space="preserve">Trump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esposa </w:t>
      </w:r>
      <w:r>
        <w:rPr>
          <w:color w:val="4C4127"/>
        </w:rPr>
        <w:t xml:space="preserve">Melania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257FBB"/>
        </w:rPr>
        <w:t xml:space="preserve">perfectamente </w:t>
      </w:r>
      <w:r>
        <w:rPr>
          <w:color w:val="257FBB"/>
        </w:rPr>
        <w:t xml:space="preserve">maquillados </w:t>
      </w:r>
      <w:r>
        <w:rPr>
          <w:color w:val="000000"/>
        </w:rPr>
        <w:t xml:space="preserve">han </w:t>
      </w:r>
      <w:r>
        <w:rPr>
          <w:color w:val="000000"/>
        </w:rPr>
        <w:t xml:space="preserve">deseado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Estadounidenses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pareja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mansión </w:t>
      </w:r>
      <w:r>
        <w:rPr>
          <w:color w:val="000000"/>
        </w:rPr>
        <w:t xml:space="preserve">de </w:t>
      </w:r>
      <w:r>
        <w:rPr>
          <w:color w:val="6A03D7"/>
        </w:rPr>
        <w:t xml:space="preserve">Florida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57FBB"/>
        </w:rPr>
        <w:t xml:space="preserve">palabras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6A03D7"/>
        </w:rPr>
        <w:t xml:space="preserve">fuerzas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6A03D7"/>
        </w:rPr>
        <w:t xml:space="preserve">ejercito </w:t>
      </w:r>
      <w:r>
        <w:rPr>
          <w:color w:val="6A03D7"/>
        </w:rPr>
        <w:t xml:space="preserve">desplegados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conflcito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Papa-Francisco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este </w:t>
      </w:r>
      <w:r>
        <w:rPr>
          <w:color w:val="6A03D7"/>
        </w:rPr>
        <w:t xml:space="preserve">mediodía </w:t>
      </w:r>
      <w:r>
        <w:rPr>
          <w:color w:val="000000"/>
        </w:rPr>
        <w:t xml:space="preserve">su </w:t>
      </w:r>
      <w:r>
        <w:rPr>
          <w:color w:val="66F323"/>
        </w:rPr>
        <w:t xml:space="preserve">tradicional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000000"/>
        </w:rPr>
        <w:t xml:space="preserve">de </w:t>
      </w:r>
      <w:r>
        <w:rPr>
          <w:color w:val="6A03D7"/>
        </w:rPr>
        <w:t xml:space="preserve">San-Pedro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el </w:t>
      </w:r>
      <w:r>
        <w:rPr>
          <w:color w:val="6A03D7"/>
        </w:rPr>
        <w:t xml:space="preserve">pontífice </w:t>
      </w:r>
      <w:r>
        <w:rPr>
          <w:color w:val="000000"/>
        </w:rPr>
        <w:t xml:space="preserve">ha </w:t>
      </w:r>
      <w:r>
        <w:rPr>
          <w:color w:val="000000"/>
        </w:rPr>
        <w:t xml:space="preserve">clamado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00000"/>
        </w:rPr>
        <w:t xml:space="preserve">tinieblas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extienden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6A03D7"/>
        </w:rPr>
        <w:t xml:space="preserve">conflicto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América-Latina </w:t>
      </w:r>
      <w:r>
        <w:rPr>
          <w:color w:val="000000"/>
        </w:rPr>
        <w:t xml:space="preserve">a </w:t>
      </w:r>
      <w:r>
        <w:rPr>
          <w:color w:val="304195"/>
        </w:rPr>
        <w:t xml:space="preserve">Siria </w:t>
      </w:r>
      <w:r>
        <w:rPr>
          <w:color w:val="000000"/>
        </w:rPr>
        <w:t xml:space="preserve">o </w:t>
      </w:r>
      <w:r>
        <w:rPr>
          <w:color w:val="000000"/>
        </w:rPr>
        <w:t xml:space="preserve">Líbano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rezado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D28AD2"/>
        </w:rPr>
        <w:t xml:space="preserve">Venezuela </w:t>
      </w:r>
      <w:r>
        <w:rPr>
          <w:color w:val="04F44E"/>
        </w:rPr>
        <w:t xml:space="preserve">obtenga </w:t>
      </w:r>
      <w:r>
        <w:rPr>
          <w:color w:val="000000"/>
        </w:rPr>
        <w:t xml:space="preserve">el </w:t>
      </w:r>
      <w:r>
        <w:rPr>
          <w:color w:val="6A03D7"/>
        </w:rPr>
        <w:t xml:space="preserve">auxilio </w:t>
      </w:r>
      <w:r>
        <w:rPr>
          <w:color w:val="000000"/>
        </w:rPr>
        <w:t xml:space="preserve">que </w:t>
      </w:r>
      <w:r>
        <w:rPr>
          <w:color w:val="6A03D7"/>
        </w:rPr>
        <w:t xml:space="preserve">necesita </w:t>
      </w:r>
      <w:r>
        <w:rPr>
          <w:color w:val="000000"/>
        </w:rPr>
        <w:t xml:space="preserve">. </w:t>
      </w:r>
      <w:r>
        <w:rPr>
          <w:color w:val="6A03D7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fieles </w:t>
      </w:r>
      <w:r>
        <w:rPr>
          <w:color w:val="000000"/>
        </w:rPr>
        <w:t xml:space="preserve">han </w:t>
      </w:r>
      <w:r>
        <w:rPr>
          <w:color w:val="257FBB"/>
        </w:rPr>
        <w:t xml:space="preserve">escuchado </w:t>
      </w:r>
      <w:r>
        <w:rPr>
          <w:color w:val="6A03D7"/>
        </w:rPr>
        <w:t xml:space="preserve">además </w:t>
      </w:r>
      <w:r>
        <w:rPr>
          <w:color w:val="000000"/>
        </w:rPr>
        <w:t xml:space="preserve">al </w:t>
      </w:r>
      <w:r>
        <w:rPr>
          <w:color w:val="6A03D7"/>
        </w:rPr>
        <w:t xml:space="preserve">Papa </w:t>
      </w:r>
      <w:r>
        <w:rPr>
          <w:color w:val="304195"/>
        </w:rPr>
        <w:t xml:space="preserve">expresar </w:t>
      </w:r>
      <w:r>
        <w:rPr>
          <w:color w:val="000000"/>
        </w:rPr>
        <w:t xml:space="preserve">su </w:t>
      </w:r>
      <w:r>
        <w:rPr>
          <w:color w:val="304195"/>
        </w:rPr>
        <w:t xml:space="preserve">dolor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sufrimiento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violencia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drama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inmigración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observen </w:t>
      </w:r>
      <w:r>
        <w:rPr>
          <w:color w:val="000000"/>
        </w:rPr>
        <w:t xml:space="preserve">la </w:t>
      </w:r>
      <w:r>
        <w:rPr>
          <w:color w:val="6A03D7"/>
        </w:rPr>
        <w:t xml:space="preserve">particular </w:t>
      </w:r>
      <w:r>
        <w:rPr>
          <w:color w:val="6A03D7"/>
        </w:rPr>
        <w:t xml:space="preserve">manera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A03D7"/>
        </w:rPr>
        <w:t xml:space="preserve">sacerdote </w:t>
      </w:r>
      <w:r>
        <w:rPr>
          <w:color w:val="6A03D7"/>
        </w:rPr>
        <w:t xml:space="preserve">irlandés </w:t>
      </w:r>
      <w:r>
        <w:rPr>
          <w:color w:val="6A03D7"/>
        </w:rPr>
        <w:t xml:space="preserve">terminaba </w:t>
      </w:r>
      <w:r>
        <w:rPr>
          <w:color w:val="6A03D7"/>
        </w:rPr>
        <w:t xml:space="preserve">ayer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del </w:t>
      </w:r>
      <w:r>
        <w:rPr>
          <w:color w:val="257FBB"/>
        </w:rPr>
        <w:t xml:space="preserve">gallo </w:t>
      </w:r>
      <w:r>
        <w:rPr>
          <w:color w:val="000000"/>
        </w:rPr>
        <w:t xml:space="preserve">en </w:t>
      </w:r>
      <w:r>
        <w:rPr>
          <w:color w:val="000000"/>
        </w:rPr>
        <w:t xml:space="preserve">Dublín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6A03D7"/>
        </w:rPr>
        <w:t xml:space="preserve">abrir </w:t>
      </w:r>
      <w:r>
        <w:rPr>
          <w:color w:val="000000"/>
        </w:rPr>
        <w:t xml:space="preserve">el </w:t>
      </w:r>
      <w:r>
        <w:rPr>
          <w:color w:val="66F323"/>
        </w:rPr>
        <w:t xml:space="preserve">regalo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hecho </w:t>
      </w:r>
      <w:r>
        <w:rPr>
          <w:color w:val="000000"/>
        </w:rPr>
        <w:t xml:space="preserve">los </w:t>
      </w:r>
      <w:r>
        <w:rPr>
          <w:color w:val="6A03D7"/>
        </w:rPr>
        <w:t xml:space="preserve">feligreses </w:t>
      </w:r>
      <w:r>
        <w:rPr>
          <w:color w:val="000000"/>
        </w:rPr>
        <w:t xml:space="preserve">y </w:t>
      </w:r>
      <w:r>
        <w:rPr>
          <w:color w:val="6A03D7"/>
        </w:rPr>
        <w:t xml:space="preserve">abandonó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nuevo </w:t>
      </w:r>
      <w:r>
        <w:rPr>
          <w:color w:val="6A03D7"/>
        </w:rPr>
        <w:t xml:space="preserve">patinete </w:t>
      </w:r>
      <w:r>
        <w:rPr>
          <w:color w:val="000000"/>
        </w:rPr>
        <w:t xml:space="preserve">el </w:t>
      </w:r>
      <w:r>
        <w:rPr>
          <w:color w:val="6A03D7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6A03D7"/>
        </w:rPr>
        <w:t xml:space="preserve">júbilo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fieles </w:t>
      </w:r>
      <w:r>
        <w:rPr>
          <w:color w:val="6A03D7"/>
        </w:rPr>
        <w:t xml:space="preserve">emocionados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al </w:t>
      </w:r>
      <w:r>
        <w:rPr>
          <w:color w:val="6A03D7"/>
        </w:rPr>
        <w:t xml:space="preserve">sacerdote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6F323"/>
        </w:rPr>
        <w:t xml:space="preserve">regalo </w:t>
      </w:r>
      <w:r>
        <w:rPr>
          <w:color w:val="000000"/>
        </w:rPr>
        <w:t xml:space="preserve">. </w:t>
      </w:r>
      <w:r>
        <w:rPr>
          <w:color w:val="6A03D7"/>
        </w:rPr>
        <w:t xml:space="preserve">Precisamente </w:t>
      </w:r>
      <w:r>
        <w:rPr>
          <w:color w:val="000000"/>
        </w:rPr>
        <w:t xml:space="preserve">una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abierto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6A03D7"/>
        </w:rPr>
        <w:t xml:space="preserve">personas </w:t>
      </w:r>
      <w:r>
        <w:rPr>
          <w:color w:val="66F323"/>
        </w:rPr>
        <w:t xml:space="preserve">necesitadas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en </w:t>
      </w:r>
      <w:r>
        <w:rPr>
          <w:color w:val="6A03D7"/>
        </w:rPr>
        <w:t xml:space="preserve">soledad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abren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grande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mimo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257FBB"/>
        </w:rPr>
        <w:t xml:space="preserve">merecen </w:t>
      </w:r>
      <w:r>
        <w:rPr>
          <w:color w:val="6A03D7"/>
        </w:rPr>
        <w:t xml:space="preserve">sentirse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mercedes </w:t>
      </w:r>
      <w:r>
        <w:rPr>
          <w:color w:val="6A03D7"/>
        </w:rPr>
        <w:t xml:space="preserve">totales </w:t>
      </w:r>
      <w:r>
        <w:rPr>
          <w:color w:val="6A03D7"/>
        </w:rPr>
        <w:t xml:space="preserve">comida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 </w:t>
      </w:r>
      <w:r>
        <w:rPr>
          <w:color w:val="000000"/>
        </w:rPr>
        <w:t xml:space="preserve">Sant-Just </w:t>
      </w:r>
      <w:r>
        <w:rPr>
          <w:color w:val="000000"/>
        </w:rPr>
        <w:t xml:space="preserve">y </w:t>
      </w:r>
      <w:r>
        <w:rPr>
          <w:color w:val="6A03D7"/>
        </w:rPr>
        <w:t xml:space="preserve">pastor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6A03D7"/>
        </w:rPr>
        <w:t xml:space="preserve">necesita </w:t>
      </w:r>
      <w:r>
        <w:rPr>
          <w:color w:val="000000"/>
        </w:rPr>
        <w:t xml:space="preserve">. </w:t>
      </w:r>
      <w:r>
        <w:rPr>
          <w:color w:val="6A03D7"/>
        </w:rPr>
        <w:t xml:space="preserve">Llevo </w:t>
      </w:r>
      <w:r>
        <w:rPr>
          <w:color w:val="000000"/>
        </w:rPr>
        <w:t xml:space="preserve">19 </w:t>
      </w:r>
      <w:r>
        <w:rPr>
          <w:color w:val="6A03D7"/>
        </w:rPr>
        <w:t xml:space="preserve">años </w:t>
      </w:r>
      <w:r>
        <w:rPr>
          <w:color w:val="000000"/>
        </w:rPr>
        <w:t xml:space="preserve">viniendo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A03D7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Encontré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voluntarios </w:t>
      </w:r>
      <w:r>
        <w:rPr>
          <w:color w:val="000000"/>
        </w:rPr>
        <w:t xml:space="preserve">que </w:t>
      </w:r>
      <w:r>
        <w:rPr>
          <w:color w:val="6A03D7"/>
        </w:rPr>
        <w:t xml:space="preserve">cocinan </w:t>
      </w:r>
      <w:r>
        <w:rPr>
          <w:color w:val="000000"/>
        </w:rPr>
        <w:t xml:space="preserve">, </w:t>
      </w:r>
      <w:r>
        <w:rPr>
          <w:color w:val="257FBB"/>
        </w:rPr>
        <w:t xml:space="preserve">envuelven </w:t>
      </w:r>
      <w:r>
        <w:rPr>
          <w:color w:val="000000"/>
        </w:rPr>
        <w:t xml:space="preserve">y </w:t>
      </w:r>
      <w:r>
        <w:rPr>
          <w:color w:val="6A03D7"/>
        </w:rPr>
        <w:t xml:space="preserve">sirven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6A03D7"/>
        </w:rPr>
        <w:t xml:space="preserve">común </w:t>
      </w:r>
      <w:r>
        <w:rPr>
          <w:color w:val="000000"/>
        </w:rPr>
        <w:t xml:space="preserve">. </w:t>
      </w:r>
      <w:r>
        <w:rPr>
          <w:color w:val="257FBB"/>
        </w:rPr>
        <w:t xml:space="preserve">Simplemente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demás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6A03D7"/>
        </w:rPr>
        <w:t xml:space="preserve">sientes </w:t>
      </w:r>
      <w:r>
        <w:rPr>
          <w:color w:val="6A03D7"/>
        </w:rPr>
        <w:t xml:space="preserve">aliviado </w:t>
      </w:r>
      <w:r>
        <w:rPr>
          <w:color w:val="000000"/>
        </w:rPr>
        <w:t xml:space="preserve">tu </w:t>
      </w:r>
      <w:r>
        <w:rPr>
          <w:color w:val="6A03D7"/>
        </w:rPr>
        <w:t xml:space="preserve">mismo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Alan </w:t>
      </w:r>
      <w:r>
        <w:rPr>
          <w:color w:val="000000"/>
        </w:rPr>
        <w:t xml:space="preserve">venía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como </w:t>
      </w:r>
      <w:r>
        <w:rPr>
          <w:color w:val="6A03D7"/>
        </w:rPr>
        <w:t xml:space="preserve">invitado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6A03D7"/>
        </w:rPr>
        <w:t xml:space="preserve">necesita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ahora </w:t>
      </w:r>
      <w:r>
        <w:rPr>
          <w:color w:val="000000"/>
        </w:rPr>
        <w:t xml:space="preserve">viene </w:t>
      </w:r>
      <w:r>
        <w:rPr>
          <w:color w:val="000000"/>
        </w:rPr>
        <w:t xml:space="preserve">como </w:t>
      </w:r>
      <w:r>
        <w:rPr>
          <w:color w:val="6A03D7"/>
        </w:rPr>
        <w:t xml:space="preserve">voluntario </w:t>
      </w:r>
      <w:r>
        <w:rPr>
          <w:color w:val="000000"/>
        </w:rPr>
        <w:t xml:space="preserve">. </w:t>
      </w:r>
      <w:r>
        <w:rPr>
          <w:color w:val="257FBB"/>
        </w:rPr>
        <w:t xml:space="preserve">Puedo </w:t>
      </w:r>
      <w:r>
        <w:rPr>
          <w:color w:val="000000"/>
        </w:rPr>
        <w:t xml:space="preserve">integrarme </w:t>
      </w:r>
      <w:r>
        <w:rPr>
          <w:color w:val="000000"/>
        </w:rPr>
        <w:t xml:space="preserve">. </w:t>
      </w:r>
      <w:r>
        <w:rPr>
          <w:color w:val="257FBB"/>
        </w:rPr>
        <w:t xml:space="preserve">Puede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necesita </w:t>
      </w:r>
      <w:r>
        <w:rPr>
          <w:color w:val="000000"/>
        </w:rPr>
        <w:t xml:space="preserve">. </w:t>
      </w:r>
      <w:r>
        <w:rPr>
          <w:color w:val="000000"/>
        </w:rPr>
        <w:t xml:space="preserve">Sopa </w:t>
      </w:r>
      <w:r>
        <w:rPr>
          <w:color w:val="000000"/>
        </w:rPr>
        <w:t xml:space="preserve">, </w:t>
      </w:r>
      <w:r>
        <w:rPr>
          <w:color w:val="66F323"/>
        </w:rPr>
        <w:t xml:space="preserve">canelones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pollo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Encantados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66F323"/>
        </w:rPr>
        <w:t xml:space="preserve">regalos </w:t>
      </w:r>
      <w:r>
        <w:rPr>
          <w:color w:val="000000"/>
        </w:rPr>
        <w:t xml:space="preserve">personalizados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tan </w:t>
      </w:r>
      <w:r>
        <w:rPr>
          <w:color w:val="6A03D7"/>
        </w:rPr>
        <w:t xml:space="preserve">diferente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Japón </w:t>
      </w:r>
      <w:r>
        <w:rPr>
          <w:color w:val="000000"/>
        </w:rPr>
        <w:t xml:space="preserve">a </w:t>
      </w:r>
      <w:r>
        <w:rPr>
          <w:color w:val="6A03D7"/>
        </w:rPr>
        <w:t xml:space="preserve">Galicia </w:t>
      </w:r>
      <w:r>
        <w:rPr>
          <w:color w:val="000000"/>
        </w:rPr>
        <w:t xml:space="preserve">para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6A03D7"/>
        </w:rPr>
        <w:t xml:space="preserve">necesitaba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6A03D7"/>
        </w:rPr>
        <w:t xml:space="preserve">japonesas </w:t>
      </w:r>
      <w:r>
        <w:rPr>
          <w:color w:val="000000"/>
        </w:rPr>
        <w:t xml:space="preserve">que </w:t>
      </w:r>
      <w:r>
        <w:rPr>
          <w:color w:val="6A03D7"/>
        </w:rPr>
        <w:t xml:space="preserve">encontraron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perro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hacían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de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6A03D7"/>
        </w:rPr>
        <w:t xml:space="preserve">separarse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terminaron </w:t>
      </w:r>
      <w:r>
        <w:rPr>
          <w:color w:val="000000"/>
        </w:rPr>
        <w:t xml:space="preserve">su </w:t>
      </w:r>
      <w:r>
        <w:rPr>
          <w:color w:val="6A03D7"/>
        </w:rPr>
        <w:t xml:space="preserve">etapa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6A03D7"/>
        </w:rPr>
        <w:t xml:space="preserve">nipón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adoptarlo </w:t>
      </w:r>
      <w:r>
        <w:rPr>
          <w:color w:val="000000"/>
        </w:rPr>
        <w:t xml:space="preserve">y </w:t>
      </w:r>
      <w:r>
        <w:rPr>
          <w:color w:val="6A03D7"/>
        </w:rPr>
        <w:t xml:space="preserve">llevárselo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nueva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Emprendieron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de </w:t>
      </w:r>
      <w:r>
        <w:rPr>
          <w:color w:val="6A03D7"/>
        </w:rPr>
        <w:t xml:space="preserve">Santiago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las </w:t>
      </w:r>
      <w:r>
        <w:rPr>
          <w:color w:val="257FBB"/>
        </w:rPr>
        <w:t xml:space="preserve">habló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6A03D7"/>
        </w:rPr>
        <w:t xml:space="preserve">japonesas </w:t>
      </w:r>
      <w:r>
        <w:rPr>
          <w:color w:val="6A03D7"/>
        </w:rPr>
        <w:t xml:space="preserve">terminaron </w:t>
      </w:r>
      <w:r>
        <w:rPr>
          <w:color w:val="000000"/>
        </w:rPr>
        <w:t xml:space="preserve">su </w:t>
      </w:r>
      <w:r>
        <w:rPr>
          <w:color w:val="304195"/>
        </w:rPr>
        <w:t xml:space="preserve">peregrinaje </w:t>
      </w:r>
      <w:r>
        <w:rPr>
          <w:color w:val="000000"/>
        </w:rPr>
        <w:t xml:space="preserve">siendo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257FBB"/>
        </w:rPr>
        <w:t xml:space="preserve">abrazar </w:t>
      </w:r>
      <w:r>
        <w:rPr>
          <w:color w:val="000000"/>
        </w:rPr>
        <w:t xml:space="preserve">al </w:t>
      </w:r>
      <w:r>
        <w:rPr>
          <w:color w:val="000000"/>
        </w:rPr>
        <w:t xml:space="preserve">Apostol </w:t>
      </w:r>
      <w:r>
        <w:rPr>
          <w:color w:val="000000"/>
        </w:rPr>
        <w:t xml:space="preserve">. </w:t>
      </w:r>
      <w:r>
        <w:rPr>
          <w:color w:val="000000"/>
        </w:rPr>
        <w:t xml:space="preserve">Michi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perro </w:t>
      </w:r>
      <w:r>
        <w:rPr>
          <w:color w:val="6A03D7"/>
        </w:rPr>
        <w:t xml:space="preserve">abandonado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pidó </w:t>
      </w:r>
      <w:r>
        <w:rPr>
          <w:color w:val="000000"/>
        </w:rPr>
        <w:t xml:space="preserve">uno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etapa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6A03D7"/>
        </w:rPr>
        <w:t xml:space="preserve">volvió </w:t>
      </w:r>
      <w:r>
        <w:rPr>
          <w:color w:val="000000"/>
        </w:rPr>
        <w:t xml:space="preserve">a </w:t>
      </w:r>
      <w:r>
        <w:rPr>
          <w:color w:val="6A03D7"/>
        </w:rPr>
        <w:t xml:space="preserve">separarse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marcharse </w:t>
      </w:r>
      <w:r>
        <w:rPr>
          <w:color w:val="000000"/>
        </w:rPr>
        <w:t xml:space="preserve">supieron </w:t>
      </w:r>
      <w:r>
        <w:rPr>
          <w:color w:val="000000"/>
        </w:rPr>
        <w:t xml:space="preserve">que </w:t>
      </w:r>
      <w:r>
        <w:rPr>
          <w:color w:val="6A03D7"/>
        </w:rPr>
        <w:t xml:space="preserve">seguía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kimiko </w:t>
      </w:r>
      <w:r>
        <w:rPr>
          <w:color w:val="000000"/>
        </w:rPr>
        <w:t xml:space="preserve">y </w:t>
      </w:r>
      <w:r>
        <w:rPr>
          <w:color w:val="000000"/>
        </w:rPr>
        <w:t xml:space="preserve">Tamano </w:t>
      </w:r>
      <w:r>
        <w:rPr>
          <w:color w:val="000000"/>
        </w:rPr>
        <w:t xml:space="preserve">han </w:t>
      </w:r>
      <w:r>
        <w:rPr>
          <w:color w:val="6A03D7"/>
        </w:rPr>
        <w:t xml:space="preserve">vuelto </w:t>
      </w:r>
      <w:r>
        <w:rPr>
          <w:color w:val="000000"/>
        </w:rPr>
        <w:t xml:space="preserve">desde </w:t>
      </w:r>
      <w:r>
        <w:rPr>
          <w:color w:val="6A03D7"/>
        </w:rPr>
        <w:t xml:space="preserve">Japón </w:t>
      </w:r>
      <w:r>
        <w:rPr>
          <w:color w:val="000000"/>
        </w:rPr>
        <w:t xml:space="preserve">para </w:t>
      </w:r>
      <w:r>
        <w:rPr>
          <w:color w:val="000000"/>
        </w:rPr>
        <w:t xml:space="preserve">adoptarlo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6A03D7"/>
        </w:rPr>
        <w:t xml:space="preserve">idioma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6A03D7"/>
        </w:rPr>
        <w:t xml:space="preserve">papeleo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mil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entre </w:t>
      </w:r>
      <w:r>
        <w:rPr>
          <w:color w:val="6A03D7"/>
        </w:rPr>
        <w:t xml:space="preserve">países </w:t>
      </w:r>
      <w:r>
        <w:rPr>
          <w:color w:val="000000"/>
        </w:rPr>
        <w:t xml:space="preserve">pueden </w:t>
      </w:r>
      <w:r>
        <w:rPr>
          <w:color w:val="000000"/>
        </w:rPr>
        <w:t xml:space="preserve">ya </w:t>
      </w:r>
      <w:r>
        <w:rPr>
          <w:color w:val="6A03D7"/>
        </w:rPr>
        <w:t xml:space="preserve">separar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No </w:t>
      </w:r>
      <w:r>
        <w:rPr>
          <w:color w:val="000000"/>
        </w:rPr>
        <w:t xml:space="preserve">somos </w:t>
      </w:r>
      <w:r>
        <w:rPr>
          <w:color w:val="6A03D7"/>
        </w:rPr>
        <w:t xml:space="preserve">demandará </w:t>
      </w:r>
      <w:r>
        <w:rPr>
          <w:color w:val="000000"/>
        </w:rPr>
        <w:t xml:space="preserve">otros </w:t>
      </w:r>
      <w:r>
        <w:rPr>
          <w:color w:val="6A03D7"/>
        </w:rPr>
        <w:t xml:space="preserve">países </w:t>
      </w:r>
      <w:r>
        <w:rPr>
          <w:color w:val="000000"/>
        </w:rPr>
        <w:t xml:space="preserve">y </w:t>
      </w:r>
      <w:r>
        <w:rPr>
          <w:color w:val="000000"/>
        </w:rPr>
        <w:t xml:space="preserve">tal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diferente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66F323"/>
        </w:rPr>
        <w:t xml:space="preserve">felices </w:t>
      </w:r>
      <w:r>
        <w:rPr>
          <w:color w:val="000000"/>
        </w:rPr>
        <w:t xml:space="preserve">en </w:t>
      </w:r>
      <w:r>
        <w:rPr>
          <w:color w:val="6A03D7"/>
        </w:rPr>
        <w:t xml:space="preserve">Japón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intentar </w:t>
      </w:r>
      <w:r>
        <w:rPr>
          <w:color w:val="6A03D7"/>
        </w:rPr>
        <w:t xml:space="preserve">hacerle </w:t>
      </w:r>
      <w:r>
        <w:rPr>
          <w:color w:val="000000"/>
        </w:rPr>
        <w:t xml:space="preserve">muy </w:t>
      </w:r>
      <w:r>
        <w:rPr>
          <w:color w:val="66F323"/>
        </w:rPr>
        <w:t xml:space="preserve">feliz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encontrarse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un </w:t>
      </w:r>
      <w:r>
        <w:rPr>
          <w:color w:val="66F323"/>
        </w:rPr>
        <w:t xml:space="preserve">regalo </w:t>
      </w:r>
      <w:r>
        <w:rPr>
          <w:color w:val="66F323"/>
        </w:rPr>
        <w:t xml:space="preserve">navideño </w:t>
      </w:r>
      <w:r>
        <w:rPr>
          <w:color w:val="000000"/>
        </w:rPr>
        <w:t xml:space="preserve">para </w:t>
      </w:r>
      <w:r>
        <w:rPr>
          <w:color w:val="6A03D7"/>
        </w:rPr>
        <w:t xml:space="preserve">ambas </w:t>
      </w:r>
      <w:r>
        <w:rPr>
          <w:color w:val="6A03D7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Michi </w:t>
      </w:r>
      <w:r>
        <w:rPr>
          <w:color w:val="6A03D7"/>
        </w:rPr>
        <w:t xml:space="preserve">peregrina </w:t>
      </w:r>
      <w:r>
        <w:rPr>
          <w:color w:val="000000"/>
        </w:rPr>
        <w:t xml:space="preserve">ya </w:t>
      </w:r>
      <w:r>
        <w:rPr>
          <w:color w:val="000000"/>
        </w:rPr>
        <w:t xml:space="preserve">hasta </w:t>
      </w:r>
      <w:r>
        <w:rPr>
          <w:color w:val="6A03D7"/>
        </w:rPr>
        <w:t xml:space="preserve">Japón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les </w:t>
      </w:r>
      <w:r>
        <w:rPr>
          <w:color w:val="6A03D7"/>
        </w:rPr>
        <w:t xml:space="preserve">mostramos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04F44E"/>
        </w:rPr>
        <w:t xml:space="preserve">vaciada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fijo </w:t>
      </w:r>
      <w:r>
        <w:rPr>
          <w:color w:val="000000"/>
        </w:rPr>
        <w:t xml:space="preserve">en </w:t>
      </w:r>
      <w:r>
        <w:rPr>
          <w:color w:val="6A03D7"/>
        </w:rPr>
        <w:t xml:space="preserve">varios </w:t>
      </w:r>
      <w:r>
        <w:rPr>
          <w:color w:val="D28AD2"/>
        </w:rPr>
        <w:t xml:space="preserve">concellos </w:t>
      </w:r>
      <w:r>
        <w:rPr>
          <w:color w:val="000000"/>
        </w:rPr>
        <w:t xml:space="preserve">ferrolanos </w:t>
      </w:r>
      <w:r>
        <w:rPr>
          <w:color w:val="000000"/>
        </w:rPr>
        <w:t xml:space="preserve">ha </w:t>
      </w:r>
      <w:r>
        <w:rPr>
          <w:color w:val="6A03D7"/>
        </w:rPr>
        <w:t xml:space="preserve">movilizado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propios </w:t>
      </w:r>
      <w:r>
        <w:rPr>
          <w:color w:val="000000"/>
        </w:rPr>
        <w:t xml:space="preserve">niños..Son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6A03D7"/>
        </w:rPr>
        <w:t xml:space="preserve">grabado </w:t>
      </w:r>
      <w:r>
        <w:rPr>
          <w:color w:val="000000"/>
        </w:rPr>
        <w:t xml:space="preserve">un </w:t>
      </w:r>
      <w:r>
        <w:rPr>
          <w:color w:val="000000"/>
        </w:rPr>
        <w:t xml:space="preserve">vídeo </w:t>
      </w:r>
      <w:r>
        <w:rPr>
          <w:color w:val="000000"/>
        </w:rPr>
        <w:t xml:space="preserve">para </w:t>
      </w:r>
      <w:r>
        <w:rPr>
          <w:color w:val="6A03D7"/>
        </w:rPr>
        <w:t xml:space="preserve">alzar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6A03D7"/>
        </w:rPr>
        <w:t xml:space="preserve">Queremos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de </w:t>
      </w:r>
      <w:r>
        <w:rPr>
          <w:color w:val="6A03D7"/>
        </w:rPr>
        <w:t xml:space="preserve">claro </w:t>
      </w:r>
      <w:r>
        <w:rPr>
          <w:color w:val="000000"/>
        </w:rPr>
        <w:t xml:space="preserve">lo </w:t>
      </w:r>
      <w:r>
        <w:rPr>
          <w:color w:val="000000"/>
        </w:rPr>
        <w:t xml:space="preserve">piden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66F323"/>
        </w:rPr>
        <w:t xml:space="preserve">regalo </w:t>
      </w:r>
      <w:r>
        <w:rPr>
          <w:color w:val="66F323"/>
        </w:rPr>
        <w:t xml:space="preserve">navideño </w:t>
      </w:r>
      <w:r>
        <w:rPr>
          <w:color w:val="6A03D7"/>
        </w:rPr>
        <w:t xml:space="preserve">tampoco </w:t>
      </w:r>
      <w:r>
        <w:rPr>
          <w:color w:val="000000"/>
        </w:rPr>
        <w:t xml:space="preserve">un </w:t>
      </w:r>
      <w:r>
        <w:rPr>
          <w:color w:val="66F323"/>
        </w:rPr>
        <w:t xml:space="preserve">capricho </w:t>
      </w:r>
      <w:r>
        <w:rPr>
          <w:color w:val="000000"/>
        </w:rPr>
        <w:t xml:space="preserve">caro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Perdieron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000000"/>
        </w:rPr>
        <w:t xml:space="preserve">de </w:t>
      </w:r>
      <w:r>
        <w:rPr>
          <w:color w:val="000000"/>
        </w:rPr>
        <w:t xml:space="preserve">Fene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Glicia </w:t>
      </w:r>
      <w:r>
        <w:rPr>
          <w:color w:val="000000"/>
        </w:rPr>
        <w:t xml:space="preserve">en </w:t>
      </w:r>
      <w:r>
        <w:rPr>
          <w:color w:val="6A03D7"/>
        </w:rPr>
        <w:t xml:space="preserve">septiembre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reemplazado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región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6A03D7"/>
        </w:rPr>
        <w:t xml:space="preserve">llevarlos </w:t>
      </w:r>
      <w:r>
        <w:rPr>
          <w:color w:val="000000"/>
        </w:rPr>
        <w:t xml:space="preserve">a </w:t>
      </w:r>
      <w:r>
        <w:rPr>
          <w:color w:val="6A03D7"/>
        </w:rPr>
        <w:t xml:space="preserve">urgencias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la </w:t>
      </w:r>
      <w:r>
        <w:rPr>
          <w:color w:val="6A03D7"/>
        </w:rPr>
        <w:t xml:space="preserve">auténtica </w:t>
      </w:r>
      <w:r>
        <w:rPr>
          <w:color w:val="000000"/>
        </w:rPr>
        <w:t xml:space="preserve">lotería </w:t>
      </w:r>
      <w:r>
        <w:rPr>
          <w:color w:val="000000"/>
        </w:rPr>
        <w:t xml:space="preserve">, </w:t>
      </w:r>
      <w:r>
        <w:rPr>
          <w:color w:val="6A03D7"/>
        </w:rPr>
        <w:t xml:space="preserve">nunca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000000"/>
        </w:rPr>
        <w:t xml:space="preserve">les </w:t>
      </w:r>
      <w:r>
        <w:rPr>
          <w:color w:val="6A03D7"/>
        </w:rPr>
        <w:t xml:space="preserve">atenderá </w:t>
      </w:r>
      <w:r>
        <w:rPr>
          <w:color w:val="000000"/>
        </w:rPr>
        <w:t xml:space="preserve">un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fiebre </w:t>
      </w:r>
      <w:r>
        <w:rPr>
          <w:color w:val="000000"/>
        </w:rPr>
        <w:t xml:space="preserve">o </w:t>
      </w:r>
      <w:r>
        <w:rPr>
          <w:color w:val="304195"/>
        </w:rPr>
        <w:t xml:space="preserve">dolor </w:t>
      </w:r>
      <w:r>
        <w:rPr>
          <w:color w:val="000000"/>
        </w:rPr>
        <w:t xml:space="preserve">de </w:t>
      </w:r>
      <w:r>
        <w:rPr>
          <w:color w:val="6A03D7"/>
        </w:rPr>
        <w:t xml:space="preserve">estómago </w:t>
      </w:r>
      <w:r>
        <w:rPr>
          <w:color w:val="000000"/>
        </w:rPr>
        <w:t xml:space="preserve">, </w:t>
      </w:r>
      <w:r>
        <w:rPr>
          <w:color w:val="000000"/>
        </w:rPr>
        <w:t xml:space="preserve">da </w:t>
      </w:r>
      <w:r>
        <w:rPr>
          <w:color w:val="6A03D7"/>
        </w:rPr>
        <w:t xml:space="preserve">igual </w:t>
      </w:r>
      <w:r>
        <w:rPr>
          <w:color w:val="000000"/>
        </w:rPr>
        <w:t xml:space="preserve">lo </w:t>
      </w:r>
      <w:r>
        <w:rPr>
          <w:color w:val="6A03D7"/>
        </w:rPr>
        <w:t xml:space="preserve">grave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6A03D7"/>
        </w:rPr>
        <w:t xml:space="preserve">urgencia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000000"/>
        </w:rPr>
        <w:t xml:space="preserve">veces </w:t>
      </w:r>
      <w:r>
        <w:rPr>
          <w:color w:val="000000"/>
        </w:rPr>
        <w:t xml:space="preserve">deben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asistencia </w:t>
      </w:r>
      <w:r>
        <w:rPr>
          <w:color w:val="6A03D7"/>
        </w:rPr>
        <w:t xml:space="preserve">privada </w:t>
      </w:r>
      <w:r>
        <w:rPr>
          <w:color w:val="000000"/>
        </w:rPr>
        <w:t xml:space="preserve">. </w:t>
      </w:r>
      <w:r>
        <w:rPr>
          <w:color w:val="58AD6D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urgencia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fijo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tal </w:t>
      </w:r>
      <w:r>
        <w:rPr>
          <w:color w:val="000000"/>
        </w:rPr>
        <w:t xml:space="preserve">como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cuestión </w:t>
      </w:r>
      <w:r>
        <w:rPr>
          <w:color w:val="000000"/>
        </w:rPr>
        <w:t xml:space="preserve">de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sino </w:t>
      </w:r>
      <w:r>
        <w:rPr>
          <w:color w:val="000000"/>
        </w:rPr>
        <w:t xml:space="preserve">de </w:t>
      </w:r>
      <w:r>
        <w:rPr>
          <w:color w:val="6A03D7"/>
        </w:rPr>
        <w:t xml:space="preserve">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hasta </w:t>
      </w:r>
      <w:r>
        <w:rPr>
          <w:color w:val="000000"/>
        </w:rPr>
        <w:t xml:space="preserve">3100 </w:t>
      </w:r>
      <w:r>
        <w:rPr>
          <w:color w:val="000000"/>
        </w:rPr>
        <w:t xml:space="preserve">niños </w:t>
      </w:r>
      <w:r>
        <w:rPr>
          <w:color w:val="000000"/>
        </w:rPr>
        <w:t xml:space="preserve">en </w:t>
      </w:r>
      <w:r>
        <w:rPr>
          <w:color w:val="000000"/>
        </w:rPr>
        <w:t xml:space="preserve">Epaña </w:t>
      </w:r>
      <w:r>
        <w:rPr>
          <w:color w:val="000000"/>
        </w:rPr>
        <w:t xml:space="preserve">provenientes </w:t>
      </w:r>
      <w:r>
        <w:rPr>
          <w:color w:val="000000"/>
        </w:rPr>
        <w:t xml:space="preserve">de </w:t>
      </w:r>
      <w:r>
        <w:rPr>
          <w:color w:val="6A03D7"/>
        </w:rPr>
        <w:t xml:space="preserve">pueblos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en </w:t>
      </w:r>
      <w:r>
        <w:rPr>
          <w:color w:val="000000"/>
        </w:rPr>
        <w:t xml:space="preserve">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6A03D7"/>
        </w:rPr>
        <w:t xml:space="preserve">mismos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y </w:t>
      </w:r>
      <w:r>
        <w:rPr>
          <w:color w:val="6A03D7"/>
        </w:rPr>
        <w:t xml:space="preserve">exigen </w:t>
      </w:r>
      <w:r>
        <w:rPr>
          <w:color w:val="000000"/>
        </w:rPr>
        <w:t xml:space="preserve">los </w:t>
      </w:r>
      <w:r>
        <w:rPr>
          <w:color w:val="6A03D7"/>
        </w:rPr>
        <w:t xml:space="preserve">mismos </w:t>
      </w:r>
      <w:r>
        <w:rPr>
          <w:color w:val="6A03D7"/>
        </w:rPr>
        <w:t xml:space="preserve">derechos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núcleos </w:t>
      </w:r>
      <w:r>
        <w:rPr>
          <w:color w:val="6A03D7"/>
        </w:rPr>
        <w:t xml:space="preserve">urbanos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6A03D7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nuestra </w:t>
      </w:r>
      <w:r>
        <w:rPr>
          <w:color w:val="6A03D7"/>
        </w:rPr>
        <w:t xml:space="preserve">salud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hay </w:t>
      </w:r>
      <w:r>
        <w:rPr>
          <w:color w:val="6A03D7"/>
        </w:rPr>
        <w:t xml:space="preserve">valientes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bañándose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gelidas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00000"/>
        </w:rPr>
        <w:t xml:space="preserve">bañistas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desafiado </w:t>
      </w:r>
      <w:r>
        <w:rPr>
          <w:color w:val="000000"/>
        </w:rPr>
        <w:t xml:space="preserve">los </w:t>
      </w:r>
      <w:r>
        <w:rPr>
          <w:color w:val="6A03D7"/>
        </w:rPr>
        <w:t xml:space="preserve">apenas </w:t>
      </w:r>
      <w:r>
        <w:rPr>
          <w:color w:val="000000"/>
        </w:rPr>
        <w:t xml:space="preserve">7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piscina </w:t>
      </w:r>
      <w:r>
        <w:rPr>
          <w:color w:val="000000"/>
        </w:rPr>
        <w:t xml:space="preserve">de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para </w:t>
      </w:r>
      <w:r>
        <w:rPr>
          <w:color w:val="000000"/>
        </w:rPr>
        <w:t xml:space="preserve">zambullirse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Londres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6A03D7"/>
        </w:rPr>
        <w:t xml:space="preserve">festejado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304195"/>
        </w:rPr>
        <w:t xml:space="preserve">dandose </w:t>
      </w:r>
      <w:r>
        <w:rPr>
          <w:color w:val="000000"/>
        </w:rPr>
        <w:t xml:space="preserve">un </w:t>
      </w:r>
      <w:r>
        <w:rPr>
          <w:color w:val="000000"/>
        </w:rPr>
        <w:t xml:space="preserve">refrescante </w:t>
      </w:r>
      <w:r>
        <w:rPr>
          <w:color w:val="000000"/>
        </w:rPr>
        <w:t xml:space="preserve">baño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lago </w:t>
      </w:r>
      <w:r>
        <w:rPr>
          <w:color w:val="000000"/>
        </w:rPr>
        <w:t xml:space="preserve">de </w:t>
      </w:r>
      <w:r>
        <w:rPr>
          <w:color w:val="000000"/>
        </w:rPr>
        <w:t xml:space="preserve">Hyde-Park..Aquí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esta </w:t>
      </w:r>
      <w:r>
        <w:rPr>
          <w:color w:val="000000"/>
        </w:rPr>
        <w:t xml:space="preserve">proeza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sirenas </w:t>
      </w:r>
      <w:r>
        <w:rPr>
          <w:color w:val="000000"/>
        </w:rPr>
        <w:t xml:space="preserve">, </w:t>
      </w:r>
      <w:r>
        <w:rPr>
          <w:color w:val="000000"/>
        </w:rPr>
        <w:t xml:space="preserve">elfos </w:t>
      </w:r>
      <w:r>
        <w:rPr>
          <w:color w:val="000000"/>
        </w:rPr>
        <w:t xml:space="preserve">y </w:t>
      </w:r>
      <w:r>
        <w:rPr>
          <w:color w:val="000000"/>
        </w:rPr>
        <w:t xml:space="preserve">papá </w:t>
      </w:r>
      <w:r>
        <w:rPr>
          <w:color w:val="000000"/>
        </w:rPr>
        <w:t xml:space="preserve">noeles </w:t>
      </w:r>
      <w:r>
        <w:rPr>
          <w:color w:val="000000"/>
        </w:rPr>
        <w:t xml:space="preserve">, </w:t>
      </w:r>
      <w:r>
        <w:rPr>
          <w:color w:val="000000"/>
        </w:rPr>
        <w:t xml:space="preserve">sirenas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400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lanzado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4F44E"/>
        </w:rPr>
        <w:t xml:space="preserve">Forma </w:t>
      </w:r>
      <w:r>
        <w:rPr>
          <w:color w:val="6A03D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ya </w:t>
      </w:r>
      <w:r>
        <w:rPr>
          <w:color w:val="000000"/>
        </w:rPr>
        <w:t xml:space="preserve">unos </w:t>
      </w:r>
      <w:r>
        <w:rPr>
          <w:color w:val="6A03D7"/>
        </w:rPr>
        <w:t xml:space="preserve">años </w:t>
      </w:r>
      <w:r>
        <w:rPr>
          <w:color w:val="000000"/>
        </w:rPr>
        <w:t xml:space="preserve">Desafiando </w:t>
      </w:r>
      <w:r>
        <w:rPr>
          <w:color w:val="000000"/>
        </w:rPr>
        <w:t xml:space="preserve">las </w:t>
      </w:r>
      <w:r>
        <w:rPr>
          <w:color w:val="66F323"/>
        </w:rPr>
        <w:t xml:space="preserve">gélidas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6A03D7"/>
        </w:rPr>
        <w:t xml:space="preserve">centenares </w:t>
      </w:r>
      <w:r>
        <w:rPr>
          <w:color w:val="000000"/>
        </w:rPr>
        <w:t xml:space="preserve">de </w:t>
      </w:r>
      <w:r>
        <w:rPr>
          <w:color w:val="66F323"/>
        </w:rPr>
        <w:t xml:space="preserve">gorros </w:t>
      </w:r>
      <w:r>
        <w:rPr>
          <w:color w:val="257FBB"/>
        </w:rPr>
        <w:t xml:space="preserve">verdes </w:t>
      </w:r>
      <w:r>
        <w:rPr>
          <w:color w:val="000000"/>
        </w:rPr>
        <w:t xml:space="preserve">. </w:t>
      </w:r>
      <w:r>
        <w:rPr>
          <w:color w:val="000000"/>
        </w:rPr>
        <w:t xml:space="preserve">Estrenan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en </w:t>
      </w:r>
      <w:r>
        <w:rPr>
          <w:color w:val="6A03D7"/>
        </w:rPr>
        <w:t xml:space="preserve">Gijón </w:t>
      </w:r>
      <w:r>
        <w:rPr>
          <w:color w:val="000000"/>
        </w:rPr>
        <w:t xml:space="preserve">a </w:t>
      </w:r>
      <w:r>
        <w:rPr>
          <w:color w:val="6A03D7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brazadas </w:t>
      </w:r>
      <w:r>
        <w:rPr>
          <w:color w:val="000000"/>
        </w:rPr>
        <w:t xml:space="preserve">. </w:t>
      </w:r>
      <w:r>
        <w:rPr>
          <w:color w:val="000000"/>
        </w:rPr>
        <w:t xml:space="preserve">Brindis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son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nórdicos </w:t>
      </w:r>
      <w:r>
        <w:rPr>
          <w:color w:val="000000"/>
        </w:rPr>
        <w:t xml:space="preserve">que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orilla </w:t>
      </w:r>
      <w:r>
        <w:rPr>
          <w:color w:val="000000"/>
        </w:rPr>
        <w:t xml:space="preserve">Almuñécar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6A03D7"/>
        </w:rPr>
        <w:t xml:space="preserve">combatir </w:t>
      </w:r>
      <w:r>
        <w:rPr>
          <w:color w:val="000000"/>
        </w:rPr>
        <w:t xml:space="preserve">los </w:t>
      </w:r>
      <w:r>
        <w:rPr>
          <w:color w:val="6A03D7"/>
        </w:rPr>
        <w:t xml:space="preserve">excesos </w:t>
      </w:r>
      <w:r>
        <w:rPr>
          <w:color w:val="000000"/>
        </w:rPr>
        <w:t xml:space="preserve">de </w:t>
      </w:r>
      <w:r>
        <w:rPr>
          <w:color w:val="000000"/>
        </w:rPr>
        <w:t xml:space="preserve">Noche-Buena </w:t>
      </w:r>
      <w:r>
        <w:rPr>
          <w:color w:val="000000"/>
        </w:rPr>
        <w:t xml:space="preserve">y </w:t>
      </w:r>
      <w:r>
        <w:rPr>
          <w:color w:val="000000"/>
        </w:rPr>
        <w:t xml:space="preserve">hacer </w:t>
      </w:r>
      <w:r>
        <w:rPr>
          <w:color w:val="6A03D7"/>
        </w:rPr>
        <w:t xml:space="preserve">hueco </w:t>
      </w:r>
      <w:r>
        <w:rPr>
          <w:color w:val="000000"/>
        </w:rPr>
        <w:t xml:space="preserve">para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6A03D7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Concha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valientes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chapuzón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6A03D7"/>
        </w:rPr>
        <w:t xml:space="preserve">sabor </w:t>
      </w:r>
      <w:r>
        <w:rPr>
          <w:color w:val="000000"/>
        </w:rPr>
        <w:t xml:space="preserve">de </w:t>
      </w:r>
      <w:r>
        <w:rPr>
          <w:color w:val="000000"/>
        </w:rPr>
        <w:t xml:space="preserve">boca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notar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del </w:t>
      </w:r>
      <w:r>
        <w:rPr>
          <w:color w:val="6A03D7"/>
        </w:rPr>
        <w:t xml:space="preserve">arbol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juguetes </w:t>
      </w:r>
      <w:r>
        <w:rPr>
          <w:color w:val="000000"/>
        </w:rPr>
        <w:t xml:space="preserve">más </w:t>
      </w:r>
      <w:r>
        <w:rPr>
          <w:color w:val="6A03D7"/>
        </w:rPr>
        <w:t xml:space="preserve">buscados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pequeño </w:t>
      </w:r>
      <w:r>
        <w:rPr>
          <w:color w:val="6A03D7"/>
        </w:rPr>
        <w:t xml:space="preserve">dueño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parques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llenado </w:t>
      </w:r>
      <w:r>
        <w:rPr>
          <w:color w:val="000000"/>
        </w:rPr>
        <w:t xml:space="preserve">de </w:t>
      </w:r>
      <w:r>
        <w:rPr>
          <w:color w:val="6A03D7"/>
        </w:rPr>
        <w:t xml:space="preserve">pequeñas </w:t>
      </w:r>
      <w:r>
        <w:rPr>
          <w:color w:val="000000"/>
        </w:rPr>
        <w:t xml:space="preserve">mamás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a </w:t>
      </w:r>
      <w:r>
        <w:rPr>
          <w:color w:val="000000"/>
        </w:rPr>
        <w:t xml:space="preserve">superhéroes </w:t>
      </w:r>
      <w:r>
        <w:rPr>
          <w:color w:val="000000"/>
        </w:rPr>
        <w:t xml:space="preserve">. </w:t>
      </w:r>
      <w:r>
        <w:rPr>
          <w:color w:val="000000"/>
        </w:rPr>
        <w:t xml:space="preserve">Skatears </w:t>
      </w:r>
      <w:r>
        <w:rPr>
          <w:color w:val="6A03D7"/>
        </w:rPr>
        <w:t xml:space="preserve">novatos </w:t>
      </w:r>
      <w:r>
        <w:rPr>
          <w:color w:val="000000"/>
        </w:rPr>
        <w:t xml:space="preserve">y </w:t>
      </w:r>
      <w:r>
        <w:rPr>
          <w:color w:val="6A03D7"/>
        </w:rPr>
        <w:t xml:space="preserve">futuras </w:t>
      </w:r>
      <w:r>
        <w:rPr>
          <w:color w:val="000000"/>
        </w:rPr>
        <w:t xml:space="preserve">patinadoras </w:t>
      </w:r>
      <w:r>
        <w:rPr>
          <w:color w:val="000000"/>
        </w:rPr>
        <w:t xml:space="preserve">. </w:t>
      </w:r>
      <w:r>
        <w:rPr>
          <w:color w:val="66F323"/>
        </w:rPr>
        <w:t xml:space="preserve">Niños </w:t>
      </w:r>
      <w:r>
        <w:rPr>
          <w:color w:val="6A03D7"/>
        </w:rPr>
        <w:t xml:space="preserve">orgullosos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6F323"/>
        </w:rPr>
        <w:t xml:space="preserve">regalos </w:t>
      </w:r>
      <w:r>
        <w:rPr>
          <w:color w:val="000000"/>
        </w:rPr>
        <w:t xml:space="preserve">. </w:t>
      </w:r>
      <w:r>
        <w:rPr>
          <w:color w:val="6A03D7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pasear </w:t>
      </w:r>
      <w:r>
        <w:rPr>
          <w:color w:val="000000"/>
        </w:rPr>
        <w:t xml:space="preserve">sus </w:t>
      </w:r>
      <w:r>
        <w:rPr>
          <w:color w:val="6A03D7"/>
        </w:rPr>
        <w:t xml:space="preserve">nuevos </w:t>
      </w:r>
      <w:r>
        <w:rPr>
          <w:color w:val="000000"/>
        </w:rPr>
        <w:t xml:space="preserve">jueguetes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000000"/>
        </w:rPr>
        <w:t xml:space="preserve">de </w:t>
      </w:r>
      <w:r>
        <w:rPr>
          <w:color w:val="6A03D7"/>
        </w:rPr>
        <w:t xml:space="preserve">nervios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6A03D7"/>
        </w:rPr>
        <w:t xml:space="preserve">entusiasmo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sorpresas </w:t>
      </w:r>
      <w:r>
        <w:rPr>
          <w:color w:val="000000"/>
        </w:rPr>
        <w:t xml:space="preserve">. </w:t>
      </w:r>
      <w:r>
        <w:rPr>
          <w:color w:val="6A03D7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6A03D7"/>
        </w:rPr>
        <w:t xml:space="preserve">contentos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como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66F323"/>
        </w:rPr>
        <w:t xml:space="preserve">ilusión </w:t>
      </w:r>
      <w:r>
        <w:rPr>
          <w:color w:val="000000"/>
        </w:rPr>
        <w:t xml:space="preserve">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muy </w:t>
      </w:r>
      <w:r>
        <w:rPr>
          <w:color w:val="6A03D7"/>
        </w:rPr>
        <w:t xml:space="preserve">nerviosas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6A03D7"/>
        </w:rPr>
        <w:t xml:space="preserve">noche </w:t>
      </w:r>
      <w:r>
        <w:rPr>
          <w:color w:val="000000"/>
        </w:rPr>
        <w:t xml:space="preserve">más </w:t>
      </w:r>
      <w:r>
        <w:rPr>
          <w:color w:val="000000"/>
        </w:rPr>
        <w:t xml:space="preserve">mágina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permiso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Magos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6F323"/>
        </w:rPr>
        <w:t xml:space="preserve">tradicionales </w:t>
      </w:r>
      <w:r>
        <w:rPr>
          <w:color w:val="04F44E"/>
        </w:rPr>
        <w:t xml:space="preserve">tarjetas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A03D7"/>
        </w:rPr>
        <w:t xml:space="preserve">sociales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instrumento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desear </w:t>
      </w:r>
      <w:r>
        <w:rPr>
          <w:color w:val="000000"/>
        </w:rPr>
        <w:t xml:space="preserve">los </w:t>
      </w:r>
      <w:r>
        <w:rPr>
          <w:color w:val="6A03D7"/>
        </w:rPr>
        <w:t xml:space="preserve">mejores </w:t>
      </w:r>
      <w:r>
        <w:rPr>
          <w:color w:val="000000"/>
        </w:rPr>
        <w:t xml:space="preserve">deseos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anoche </w:t>
      </w:r>
      <w:r>
        <w:rPr>
          <w:color w:val="000000"/>
        </w:rPr>
        <w:t xml:space="preserve">se </w:t>
      </w:r>
      <w:r>
        <w:rPr>
          <w:color w:val="6A03D7"/>
        </w:rPr>
        <w:t xml:space="preserve">inundaron </w:t>
      </w:r>
      <w:r>
        <w:rPr>
          <w:color w:val="000000"/>
        </w:rPr>
        <w:t xml:space="preserve">de </w:t>
      </w:r>
      <w:r>
        <w:rPr>
          <w:color w:val="66F323"/>
        </w:rPr>
        <w:t xml:space="preserve">felicitaciones </w:t>
      </w:r>
      <w:r>
        <w:rPr>
          <w:color w:val="000000"/>
        </w:rPr>
        <w:t xml:space="preserve">. </w:t>
      </w:r>
      <w:r>
        <w:rPr>
          <w:color w:val="6A03D7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cenas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6F323"/>
        </w:rPr>
        <w:t xml:space="preserve">regalos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cierto </w:t>
      </w:r>
      <w:r>
        <w:rPr>
          <w:color w:val="000000"/>
        </w:rPr>
        <w:t xml:space="preserve">ya </w:t>
      </w:r>
      <w:r>
        <w:rPr>
          <w:color w:val="000000"/>
        </w:rPr>
        <w:t xml:space="preserve">puede </w:t>
      </w:r>
      <w:r>
        <w:rPr>
          <w:color w:val="6A03D7"/>
        </w:rPr>
        <w:t xml:space="preserve">correr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le </w:t>
      </w:r>
      <w:r>
        <w:rPr>
          <w:color w:val="6A03D7"/>
        </w:rPr>
        <w:t xml:space="preserve">anda </w:t>
      </w:r>
      <w:r>
        <w:rPr>
          <w:color w:val="6A03D7"/>
        </w:rPr>
        <w:t xml:space="preserve">buscando </w:t>
      </w:r>
      <w:r>
        <w:rPr>
          <w:color w:val="000000"/>
        </w:rPr>
        <w:t xml:space="preserve">. </w:t>
      </w:r>
      <w:r>
        <w:rPr>
          <w:color w:val="66F323"/>
        </w:rPr>
        <w:t xml:space="preserve">Nochebuena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A03D7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6F323"/>
        </w:rPr>
        <w:t xml:space="preserve">felicitación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habían </w:t>
      </w:r>
      <w:r>
        <w:rPr>
          <w:color w:val="6A03D7"/>
        </w:rPr>
        <w:t xml:space="preserve">mandado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6A03D7"/>
        </w:rPr>
        <w:t xml:space="preserve">amigas </w:t>
      </w:r>
      <w:r>
        <w:rPr>
          <w:color w:val="000000"/>
        </w:rPr>
        <w:t xml:space="preserve">en </w:t>
      </w:r>
      <w:r>
        <w:rPr>
          <w:color w:val="6A03D7"/>
        </w:rPr>
        <w:t xml:space="preserve">plena </w:t>
      </w:r>
      <w:r>
        <w:rPr>
          <w:color w:val="6A03D7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o </w:t>
      </w:r>
      <w:r>
        <w:rPr>
          <w:color w:val="6A03D7"/>
        </w:rPr>
        <w:t xml:space="preserve">aquel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las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soeldad </w:t>
      </w:r>
      <w:r>
        <w:rPr>
          <w:color w:val="000000"/>
        </w:rPr>
        <w:t xml:space="preserve">.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6A03D7"/>
        </w:rPr>
        <w:t xml:space="preserve">móvil </w:t>
      </w:r>
      <w:r>
        <w:rPr>
          <w:color w:val="000000"/>
        </w:rPr>
        <w:t xml:space="preserve">a </w:t>
      </w:r>
      <w:r>
        <w:rPr>
          <w:color w:val="6A03D7"/>
        </w:rPr>
        <w:t xml:space="preserve">pleno </w:t>
      </w:r>
      <w:r>
        <w:rPr>
          <w:color w:val="6A03D7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WhatsApp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parado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típico </w:t>
      </w:r>
      <w:r>
        <w:rPr>
          <w:color w:val="000000"/>
        </w:rPr>
        <w:t xml:space="preserve">graciosillo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románticos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gruñones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6A03D7"/>
        </w:rPr>
        <w:t xml:space="preserve">aquellos </w:t>
      </w:r>
      <w:r>
        <w:rPr>
          <w:color w:val="257FBB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6F323"/>
        </w:rPr>
        <w:t xml:space="preserve">menú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6A03D7"/>
        </w:rPr>
        <w:t xml:space="preserve">llegar </w:t>
      </w:r>
      <w:r>
        <w:rPr>
          <w:color w:val="000000"/>
        </w:rPr>
        <w:t xml:space="preserve">el </w:t>
      </w:r>
      <w:r>
        <w:rPr>
          <w:color w:val="66F323"/>
        </w:rPr>
        <w:t xml:space="preserve">jamón </w:t>
      </w:r>
      <w:r>
        <w:rPr>
          <w:color w:val="000000"/>
        </w:rPr>
        <w:t xml:space="preserve">a </w:t>
      </w:r>
      <w:r>
        <w:rPr>
          <w:color w:val="6A03D7"/>
        </w:rPr>
        <w:t xml:space="preserve">tiempo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6F323"/>
        </w:rPr>
        <w:t xml:space="preserve">marisco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6A03D7"/>
        </w:rPr>
        <w:t xml:space="preserve">menudo </w:t>
      </w:r>
      <w:r>
        <w:rPr>
          <w:color w:val="000000"/>
        </w:rPr>
        <w:t xml:space="preserve">juego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las </w:t>
      </w:r>
      <w:r>
        <w:rPr>
          <w:color w:val="257FBB"/>
        </w:rPr>
        <w:t xml:space="preserve">uñas </w:t>
      </w:r>
      <w:r>
        <w:rPr>
          <w:color w:val="000000"/>
        </w:rPr>
        <w:t xml:space="preserve">de </w:t>
      </w:r>
      <w:r>
        <w:rPr>
          <w:color w:val="6A03D7"/>
        </w:rPr>
        <w:t xml:space="preserve">Rosalía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tanto </w:t>
      </w:r>
      <w:r>
        <w:rPr>
          <w:color w:val="6A03D7"/>
        </w:rPr>
        <w:t xml:space="preserve">exceso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bebida </w:t>
      </w:r>
      <w:r>
        <w:rPr>
          <w:color w:val="000000"/>
        </w:rPr>
        <w:t xml:space="preserve">una </w:t>
      </w:r>
      <w:r>
        <w:rPr>
          <w:color w:val="6A03D7"/>
        </w:rPr>
        <w:t xml:space="preserve">colección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memes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desfigurado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6F323"/>
        </w:rPr>
        <w:t xml:space="preserve">gasta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lamentos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6A03D7"/>
        </w:rPr>
        <w:t xml:space="preserve">engordar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Atrapados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pavo </w:t>
      </w:r>
      <w:r>
        <w:rPr>
          <w:color w:val="6A03D7"/>
        </w:rPr>
        <w:t xml:space="preserve">quedó </w:t>
      </w:r>
      <w:r>
        <w:rPr>
          <w:color w:val="000000"/>
        </w:rPr>
        <w:t xml:space="preserve">como </w:t>
      </w:r>
      <w:r>
        <w:rPr>
          <w:color w:val="6A03D7"/>
        </w:rPr>
        <w:t xml:space="preserve">segundo </w:t>
      </w:r>
      <w:r>
        <w:rPr>
          <w:color w:val="6A03D7"/>
        </w:rPr>
        <w:t xml:space="preserve">plato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257FBB"/>
        </w:rPr>
        <w:t xml:space="preserve">hablamos </w:t>
      </w:r>
      <w:r>
        <w:rPr>
          <w:color w:val="6A03D7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ONG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6A03D7"/>
        </w:rPr>
        <w:t xml:space="preserve">quince </w:t>
      </w:r>
      <w:r>
        <w:rPr>
          <w:color w:val="6A03D7"/>
        </w:rPr>
        <w:t xml:space="preserve">años </w:t>
      </w:r>
      <w:r>
        <w:rPr>
          <w:color w:val="6A03D7"/>
        </w:rPr>
        <w:t xml:space="preserve">cambiando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6A03D7"/>
        </w:rPr>
        <w:t xml:space="preserve">muchas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regiones </w:t>
      </w:r>
      <w:r>
        <w:rPr>
          <w:color w:val="000000"/>
        </w:rPr>
        <w:t xml:space="preserve">más </w:t>
      </w:r>
      <w:r>
        <w:rPr>
          <w:color w:val="257FBB"/>
        </w:rPr>
        <w:t xml:space="preserve">pobres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6A03D7"/>
        </w:rPr>
        <w:t xml:space="preserve">Kenia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Cirugía </w:t>
      </w:r>
      <w:r>
        <w:rPr>
          <w:color w:val="000000"/>
        </w:rPr>
        <w:t xml:space="preserve">por </w:t>
      </w:r>
      <w:r>
        <w:rPr>
          <w:color w:val="000000"/>
        </w:rPr>
        <w:t xml:space="preserve">Turkana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6A03D7"/>
        </w:rPr>
        <w:t xml:space="preserve">médico </w:t>
      </w:r>
      <w:r>
        <w:rPr>
          <w:color w:val="000000"/>
        </w:rPr>
        <w:t xml:space="preserve">que </w:t>
      </w:r>
      <w:r>
        <w:rPr>
          <w:color w:val="6A03D7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6A03D7"/>
        </w:rPr>
        <w:t xml:space="preserve">atendiendo </w:t>
      </w:r>
      <w:r>
        <w:rPr>
          <w:color w:val="000000"/>
        </w:rPr>
        <w:t xml:space="preserve">y </w:t>
      </w:r>
      <w:r>
        <w:rPr>
          <w:color w:val="6A03D7"/>
        </w:rPr>
        <w:t xml:space="preserve">operando </w:t>
      </w:r>
      <w:r>
        <w:rPr>
          <w:color w:val="000000"/>
        </w:rPr>
        <w:t xml:space="preserve">a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enfermos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ni </w:t>
      </w:r>
      <w:r>
        <w:rPr>
          <w:color w:val="000000"/>
        </w:rPr>
        <w:t xml:space="preserve">lo </w:t>
      </w:r>
      <w:r>
        <w:rPr>
          <w:color w:val="6A03D7"/>
        </w:rPr>
        <w:t xml:space="preserve">básico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6A03D7"/>
        </w:rPr>
        <w:t xml:space="preserve">sobrevivir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304195"/>
        </w:rPr>
        <w:t xml:space="preserve">colabora </w:t>
      </w:r>
      <w:r>
        <w:rPr>
          <w:color w:val="000000"/>
        </w:rPr>
        <w:t xml:space="preserve">el </w:t>
      </w:r>
      <w:r>
        <w:rPr>
          <w:color w:val="6A03D7"/>
        </w:rPr>
        <w:t xml:space="preserve">grupo </w:t>
      </w:r>
      <w:r>
        <w:rPr>
          <w:color w:val="000000"/>
        </w:rPr>
        <w:t xml:space="preserve">Los </w:t>
      </w:r>
      <w:r>
        <w:rPr>
          <w:color w:val="000000"/>
        </w:rPr>
        <w:t xml:space="preserve">Secretos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creado </w:t>
      </w:r>
      <w:r>
        <w:rPr>
          <w:color w:val="000000"/>
        </w:rPr>
        <w:t xml:space="preserve">, </w:t>
      </w:r>
      <w:r>
        <w:rPr>
          <w:color w:val="66F323"/>
        </w:rPr>
        <w:t xml:space="preserve">cantando </w:t>
      </w:r>
      <w:r>
        <w:rPr>
          <w:color w:val="000000"/>
        </w:rPr>
        <w:t xml:space="preserve">con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canciones </w:t>
      </w:r>
      <w:r>
        <w:rPr>
          <w:color w:val="000000"/>
        </w:rPr>
        <w:t xml:space="preserve">más </w:t>
      </w:r>
      <w:r>
        <w:rPr>
          <w:color w:val="6A03D7"/>
        </w:rPr>
        <w:t xml:space="preserve">bellas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Agárrate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257FBB"/>
        </w:rPr>
        <w:t xml:space="preserve">María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pase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6A03D7"/>
        </w:rPr>
        <w:t xml:space="preserve">peores </w:t>
      </w:r>
      <w:r>
        <w:rPr>
          <w:color w:val="000000"/>
        </w:rPr>
        <w:t xml:space="preserve">salí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6F323"/>
        </w:rPr>
        <w:t xml:space="preserve">acaso </w:t>
      </w:r>
      <w:r>
        <w:rPr>
          <w:color w:val="000000"/>
        </w:rPr>
        <w:t xml:space="preserve">no </w:t>
      </w:r>
      <w:r>
        <w:rPr>
          <w:color w:val="6A03D7"/>
        </w:rPr>
        <w:t xml:space="preserve">vuelvo </w:t>
      </w:r>
      <w:r>
        <w:rPr>
          <w:color w:val="000000"/>
        </w:rPr>
        <w:t xml:space="preserve">a </w:t>
      </w:r>
      <w:r>
        <w:rPr>
          <w:color w:val="6A03D7"/>
        </w:rPr>
        <w:t xml:space="preserve">verte </w:t>
      </w:r>
      <w:r>
        <w:rPr>
          <w:color w:val="000000"/>
        </w:rPr>
        <w:t xml:space="preserve">... </w:t>
      </w:r>
      <w:r>
        <w:rPr>
          <w:color w:val="000000"/>
        </w:rPr>
        <w:t xml:space="preserve">Terminamos </w:t>
      </w:r>
      <w:r>
        <w:rPr>
          <w:color w:val="000000"/>
        </w:rPr>
        <w:t xml:space="preserve">ya </w:t>
      </w:r>
      <w:r>
        <w:rPr>
          <w:color w:val="000000"/>
        </w:rPr>
        <w:t xml:space="preserve">,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con </w:t>
      </w:r>
      <w:r>
        <w:rPr>
          <w:color w:val="000000"/>
        </w:rPr>
        <w:t xml:space="preserve">José-Antonio-Luque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mejor </w:t>
      </w:r>
      <w:r>
        <w:rPr>
          <w:color w:val="000000"/>
        </w:rPr>
        <w:t xml:space="preserve">cine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Meryl-Streep </w:t>
      </w:r>
      <w:r>
        <w:rPr>
          <w:color w:val="000000"/>
        </w:rPr>
        <w:t xml:space="preserve">y </w:t>
      </w:r>
      <w:r>
        <w:rPr>
          <w:color w:val="000000"/>
        </w:rPr>
        <w:t xml:space="preserve">Hugh-Grant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6A03D7"/>
        </w:rPr>
        <w:t xml:space="preserve">disfruten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Cielos </w:t>
      </w:r>
      <w:r>
        <w:rPr>
          <w:color w:val="6A03D7"/>
        </w:rPr>
        <w:t xml:space="preserve">despejados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litoral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han </w:t>
      </w:r>
      <w:r>
        <w:rPr>
          <w:color w:val="6A03D7"/>
        </w:rPr>
        <w:t xml:space="preserve">continuado </w:t>
      </w:r>
      <w:r>
        <w:rPr>
          <w:color w:val="6A03D7"/>
        </w:rPr>
        <w:t xml:space="preserve">superando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6A03D7"/>
        </w:rPr>
        <w:t xml:space="preserve">tiempo </w:t>
      </w:r>
      <w:r>
        <w:rPr>
          <w:color w:val="6A03D7"/>
        </w:rPr>
        <w:t xml:space="preserve">casi </w:t>
      </w:r>
      <w:r>
        <w:rPr>
          <w:color w:val="000000"/>
        </w:rPr>
        <w:t xml:space="preserve">primaveral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recta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arrancar </w:t>
      </w:r>
      <w:r>
        <w:rPr>
          <w:color w:val="000000"/>
        </w:rPr>
        <w:t xml:space="preserve">con </w:t>
      </w:r>
      <w:r>
        <w:rPr>
          <w:color w:val="04F44E"/>
        </w:rPr>
        <w:t xml:space="preserve">aperturas </w:t>
      </w:r>
      <w:r>
        <w:rPr>
          <w:color w:val="000000"/>
        </w:rPr>
        <w:t xml:space="preserve">más </w:t>
      </w:r>
      <w:r>
        <w:rPr>
          <w:color w:val="6A03D7"/>
        </w:rPr>
        <w:t xml:space="preserve">frescas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03D7"/>
        </w:rPr>
        <w:t xml:space="preserve">Cantábrico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esas </w:t>
      </w:r>
      <w:r>
        <w:rPr>
          <w:color w:val="66F323"/>
        </w:rPr>
        <w:t xml:space="preserve">nieblas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66F323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meseta </w:t>
      </w:r>
      <w:r>
        <w:rPr>
          <w:color w:val="6A03D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valle </w:t>
      </w:r>
      <w:r>
        <w:rPr>
          <w:color w:val="000000"/>
        </w:rPr>
        <w:t xml:space="preserve">del </w:t>
      </w:r>
      <w:r>
        <w:rPr>
          <w:color w:val="6A03D7"/>
        </w:rPr>
        <w:t xml:space="preserve">Guadiana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depresiones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nordeste </w:t>
      </w:r>
      <w:r>
        <w:rPr>
          <w:color w:val="000000"/>
        </w:rPr>
        <w:t xml:space="preserve">. </w:t>
      </w:r>
      <w:r>
        <w:rPr>
          <w:color w:val="000000"/>
        </w:rPr>
        <w:t xml:space="preserve">Extremar </w:t>
      </w:r>
      <w:r>
        <w:rPr>
          <w:color w:val="000000"/>
        </w:rPr>
        <w:t xml:space="preserve">las </w:t>
      </w:r>
      <w:r>
        <w:rPr>
          <w:color w:val="6A03D7"/>
        </w:rPr>
        <w:t xml:space="preserve">precauciones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desplazamientos </w:t>
      </w:r>
      <w:r>
        <w:rPr>
          <w:color w:val="000000"/>
        </w:rPr>
        <w:t xml:space="preserve">en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Arshavin </w:t>
      </w:r>
      <w:r>
        <w:rPr>
          <w:color w:val="000000"/>
        </w:rPr>
        <w:t xml:space="preserve">as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produciendo </w:t>
      </w:r>
      <w:r>
        <w:rPr>
          <w:color w:val="000000"/>
        </w:rPr>
        <w:t xml:space="preserve">en </w:t>
      </w:r>
      <w:r>
        <w:rPr>
          <w:color w:val="6A03D7"/>
        </w:rPr>
        <w:t xml:space="preserve">Galicia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trasladar </w:t>
      </w:r>
      <w:r>
        <w:rPr>
          <w:color w:val="000000"/>
        </w:rPr>
        <w:t xml:space="preserve">a </w:t>
      </w:r>
      <w:r>
        <w:rPr>
          <w:color w:val="6A03D7"/>
        </w:rPr>
        <w:t xml:space="preserve">puntos </w:t>
      </w:r>
      <w:r>
        <w:rPr>
          <w:color w:val="000000"/>
        </w:rPr>
        <w:t xml:space="preserve">del </w:t>
      </w:r>
      <w:r>
        <w:rPr>
          <w:color w:val="6A03D7"/>
        </w:rPr>
        <w:t xml:space="preserve">Cantábrico </w:t>
      </w:r>
      <w:r>
        <w:rPr>
          <w:color w:val="000000"/>
        </w:rPr>
        <w:t xml:space="preserve">más </w:t>
      </w:r>
      <w:r>
        <w:rPr>
          <w:color w:val="6A03D7"/>
        </w:rPr>
        <w:t xml:space="preserve">oriental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golfo </w:t>
      </w:r>
      <w:r>
        <w:rPr>
          <w:color w:val="000000"/>
        </w:rPr>
        <w:t xml:space="preserve">de </w:t>
      </w:r>
      <w:r>
        <w:rPr>
          <w:color w:val="6A03D7"/>
        </w:rPr>
        <w:t xml:space="preserve">Vizcaya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aparezcamos </w:t>
      </w:r>
      <w:r>
        <w:rPr>
          <w:color w:val="000000"/>
        </w:rPr>
        <w:t xml:space="preserve">con </w:t>
      </w:r>
      <w:r>
        <w:rPr>
          <w:color w:val="6A03D7"/>
        </w:rPr>
        <w:t xml:space="preserve">alguna </w:t>
      </w:r>
      <w:r>
        <w:rPr>
          <w:color w:val="000000"/>
        </w:rPr>
        <w:t xml:space="preserve">gota </w:t>
      </w:r>
      <w:r>
        <w:rPr>
          <w:color w:val="000000"/>
        </w:rPr>
        <w:t xml:space="preserve">que </w:t>
      </w:r>
      <w:r>
        <w:rPr>
          <w:color w:val="000000"/>
        </w:rPr>
        <w:t xml:space="preserve">irán </w:t>
      </w:r>
      <w:r>
        <w:rPr>
          <w:color w:val="000000"/>
        </w:rPr>
        <w:t xml:space="preserve">remitiendo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cielos </w:t>
      </w:r>
      <w:r>
        <w:rPr>
          <w:color w:val="000000"/>
        </w:rPr>
        <w:t xml:space="preserve">muy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nubes </w:t>
      </w:r>
      <w:r>
        <w:rPr>
          <w:color w:val="6A03D7"/>
        </w:rPr>
        <w:t xml:space="preserve">medias </w:t>
      </w:r>
      <w:r>
        <w:rPr>
          <w:color w:val="000000"/>
        </w:rPr>
        <w:t xml:space="preserve">y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6A03D7"/>
        </w:rPr>
        <w:t xml:space="preserve">Jornada </w:t>
      </w:r>
      <w:r>
        <w:rPr>
          <w:color w:val="6A03D7"/>
        </w:rPr>
        <w:t xml:space="preserve">similar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6A03D7"/>
        </w:rPr>
        <w:t xml:space="preserve">calima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islas </w:t>
      </w:r>
      <w:r>
        <w:rPr>
          <w:color w:val="6A03D7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Lanzarote </w:t>
      </w:r>
      <w:r>
        <w:rPr>
          <w:color w:val="000000"/>
        </w:rPr>
        <w:t xml:space="preserve">y </w:t>
      </w:r>
      <w:r>
        <w:rPr>
          <w:color w:val="6A03D7"/>
        </w:rPr>
        <w:t xml:space="preserve">Fuerteventura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general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6A03D7"/>
        </w:rPr>
        <w:t xml:space="preserve">altas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Alcanzando </w:t>
      </w:r>
      <w:r>
        <w:rPr>
          <w:color w:val="000000"/>
        </w:rPr>
        <w:t xml:space="preserve">los </w:t>
      </w:r>
      <w:r>
        <w:rPr>
          <w:color w:val="000000"/>
        </w:rPr>
        <w:t xml:space="preserve">18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o </w:t>
      </w:r>
      <w:r>
        <w:rPr>
          <w:color w:val="6A03D7"/>
        </w:rPr>
        <w:t xml:space="preserve">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22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, </w:t>
      </w:r>
      <w:r>
        <w:rPr>
          <w:color w:val="6A03D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21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6A03D7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19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6A03D7"/>
        </w:rPr>
        <w:t xml:space="preserve">agradables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6A03D7"/>
        </w:rPr>
        <w:t xml:space="preserve">Cantábrico </w:t>
      </w:r>
      <w:r>
        <w:rPr>
          <w:color w:val="000000"/>
        </w:rPr>
        <w:t xml:space="preserve">. </w:t>
      </w:r>
      <w:r>
        <w:rPr>
          <w:color w:val="000000"/>
        </w:rPr>
        <w:t xml:space="preserve">17 </w:t>
      </w:r>
      <w:r>
        <w:rPr>
          <w:color w:val="000000"/>
        </w:rPr>
        <w:t xml:space="preserve">en </w:t>
      </w:r>
      <w:r>
        <w:rPr>
          <w:color w:val="6A03D7"/>
        </w:rPr>
        <w:t xml:space="preserve">Oviedo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000000"/>
        </w:rPr>
        <w:t xml:space="preserve">en </w:t>
      </w:r>
      <w:r>
        <w:rPr>
          <w:color w:val="6A03D7"/>
        </w:rPr>
        <w:t xml:space="preserve">Vigo </w:t>
      </w:r>
      <w:r>
        <w:rPr>
          <w:color w:val="000000"/>
        </w:rPr>
        <w:t xml:space="preserve">. </w:t>
      </w:r>
      <w:r>
        <w:rPr>
          <w:color w:val="6A03D7"/>
        </w:rPr>
        <w:t xml:space="preserve">Valores </w:t>
      </w:r>
      <w:r>
        <w:rPr>
          <w:color w:val="000000"/>
        </w:rPr>
        <w:t xml:space="preserve">más </w:t>
      </w:r>
      <w:r>
        <w:rPr>
          <w:color w:val="6A03D7"/>
        </w:rPr>
        <w:t xml:space="preserve">frescos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quedara </w:t>
      </w:r>
      <w:r>
        <w:rPr>
          <w:color w:val="000000"/>
        </w:rPr>
        <w:t xml:space="preserve">más </w:t>
      </w:r>
      <w:r>
        <w:rPr>
          <w:color w:val="000000"/>
        </w:rPr>
        <w:t xml:space="preserve">frenadas </w:t>
      </w:r>
      <w:r>
        <w:rPr>
          <w:color w:val="000000"/>
        </w:rPr>
        <w:t xml:space="preserve">por </w:t>
      </w:r>
      <w:r>
        <w:rPr>
          <w:color w:val="6A03D7"/>
        </w:rPr>
        <w:t xml:space="preserve">allí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6A03D7"/>
        </w:rPr>
        <w:t xml:space="preserve">persistan </w:t>
      </w:r>
      <w:r>
        <w:rPr>
          <w:color w:val="000000"/>
        </w:rPr>
        <w:t xml:space="preserve">esos </w:t>
      </w:r>
      <w:r>
        <w:rPr>
          <w:color w:val="04F44E"/>
        </w:rPr>
        <w:t xml:space="preserve">bancos </w:t>
      </w:r>
      <w:r>
        <w:rPr>
          <w:color w:val="000000"/>
        </w:rPr>
        <w:t xml:space="preserve">de </w:t>
      </w:r>
      <w:r>
        <w:rPr>
          <w:color w:val="66F323"/>
        </w:rPr>
        <w:t xml:space="preserve">niebla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general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6A03D7"/>
        </w:rPr>
        <w:t xml:space="preserve">suaves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época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viernes </w:t>
      </w:r>
      <w:r>
        <w:rPr>
          <w:color w:val="000000"/>
        </w:rPr>
        <w:t xml:space="preserve">no </w:t>
      </w:r>
      <w:r>
        <w:rPr>
          <w:color w:val="6A03D7"/>
        </w:rPr>
        <w:t xml:space="preserve">cambia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. </w:t>
      </w:r>
      <w:r>
        <w:rPr>
          <w:color w:val="304195"/>
        </w:rPr>
        <w:t xml:space="preserve">Seguiremos </w:t>
      </w:r>
      <w:r>
        <w:rPr>
          <w:color w:val="000000"/>
        </w:rPr>
        <w:t xml:space="preserve">con </w:t>
      </w:r>
      <w:r>
        <w:rPr>
          <w:color w:val="66F323"/>
        </w:rPr>
        <w:t xml:space="preserve">nieblas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soleado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6A03D7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Precaución </w:t>
      </w:r>
      <w:r>
        <w:rPr>
          <w:color w:val="6A03D7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plumas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