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15:00:10 </w:t>
      </w:r>
      <w:r>
        <w:rPr>
          <w:color w:val="000000"/>
        </w:rPr>
        <w:t xml:space="preserve">]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estrellado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6A03D7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alumna </w:t>
      </w:r>
      <w:r>
        <w:rPr>
          <w:color w:val="000000"/>
        </w:rPr>
        <w:t xml:space="preserve">. </w:t>
      </w:r>
      <w:r>
        <w:rPr>
          <w:color w:val="6A03D7"/>
        </w:rPr>
        <w:t xml:space="preserve">Salieron </w:t>
      </w:r>
      <w:r>
        <w:rPr>
          <w:color w:val="000000"/>
        </w:rPr>
        <w:t xml:space="preserve">de </w:t>
      </w:r>
      <w:r>
        <w:rPr>
          <w:color w:val="6A03D7"/>
        </w:rPr>
        <w:t xml:space="preserve">San-Javier </w:t>
      </w:r>
      <w:r>
        <w:rPr>
          <w:color w:val="000000"/>
        </w:rPr>
        <w:t xml:space="preserve">y </w:t>
      </w:r>
      <w:r>
        <w:rPr>
          <w:color w:val="6A03D7"/>
        </w:rPr>
        <w:t xml:space="preserve">cayeron </w:t>
      </w:r>
      <w:r>
        <w:rPr>
          <w:color w:val="000000"/>
        </w:rPr>
        <w:t xml:space="preserve">a </w:t>
      </w:r>
      <w:r>
        <w:rPr>
          <w:color w:val="6A03D7"/>
        </w:rPr>
        <w:t xml:space="preserve">plomo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6A03D7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fallo </w:t>
      </w:r>
      <w:r>
        <w:rPr>
          <w:color w:val="6A03D7"/>
        </w:rPr>
        <w:t xml:space="preserve">mecánico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estrellado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del </w:t>
      </w:r>
      <w:r>
        <w:rPr>
          <w:color w:val="58AD6D"/>
        </w:rPr>
        <w:t xml:space="preserve">club </w:t>
      </w:r>
      <w:r>
        <w:rPr>
          <w:color w:val="6A03D7"/>
        </w:rPr>
        <w:t xml:space="preserve">náutico </w:t>
      </w:r>
      <w:r>
        <w:rPr>
          <w:color w:val="000000"/>
        </w:rPr>
        <w:t xml:space="preserve">, </w:t>
      </w:r>
      <w:r>
        <w:rPr>
          <w:color w:val="6A03D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58AD6D"/>
        </w:rPr>
        <w:t xml:space="preserve">fondeados </w:t>
      </w:r>
      <w:r>
        <w:rPr>
          <w:color w:val="000000"/>
        </w:rPr>
        <w:t xml:space="preserve">. </w:t>
      </w:r>
      <w:r>
        <w:rPr>
          <w:color w:val="257FBB"/>
        </w:rPr>
        <w:t xml:space="preserve">Ahí </w:t>
      </w:r>
      <w:r>
        <w:rPr>
          <w:color w:val="6A03D7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profundidad </w:t>
      </w:r>
      <w:r>
        <w:rPr>
          <w:color w:val="000000"/>
        </w:rPr>
        <w:t xml:space="preserve">. </w:t>
      </w:r>
      <w:r>
        <w:rPr>
          <w:color w:val="6A03D7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6A03D7"/>
        </w:rPr>
        <w:t xml:space="preserve">Segundo </w:t>
      </w:r>
      <w:r>
        <w:rPr>
          <w:color w:val="6A03D7"/>
        </w:rPr>
        <w:t xml:space="preserve">accidente </w:t>
      </w:r>
      <w:r>
        <w:rPr>
          <w:color w:val="6A03D7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avión </w:t>
      </w:r>
      <w:r>
        <w:rPr>
          <w:color w:val="000000"/>
        </w:rPr>
        <w:t xml:space="preserve">de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304195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caza </w:t>
      </w:r>
      <w:r>
        <w:rPr>
          <w:color w:val="000000"/>
        </w:rPr>
        <w:t xml:space="preserve">se </w:t>
      </w:r>
      <w:r>
        <w:rPr>
          <w:color w:val="6A03D7"/>
        </w:rPr>
        <w:t xml:space="preserve">estrelló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6A03D7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000000"/>
        </w:rPr>
        <w:t xml:space="preserve">¿sabemos </w:t>
      </w:r>
      <w:r>
        <w:rPr>
          <w:color w:val="000000"/>
        </w:rPr>
        <w:t xml:space="preserve">ya </w:t>
      </w:r>
      <w:r>
        <w:rPr>
          <w:color w:val="000000"/>
        </w:rPr>
        <w:t xml:space="preserve">qué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58AD6D"/>
        </w:rPr>
        <w:t xml:space="preserve">Imagínate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304195"/>
        </w:rPr>
        <w:t xml:space="preserve">Paseo </w:t>
      </w:r>
      <w:r>
        <w:rPr>
          <w:color w:val="D32981"/>
        </w:rPr>
        <w:t xml:space="preserve">marítimo </w:t>
      </w:r>
      <w:r>
        <w:rPr>
          <w:color w:val="000000"/>
        </w:rPr>
        <w:t xml:space="preserve">con </w:t>
      </w:r>
      <w:r>
        <w:rPr>
          <w:color w:val="6A03D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6A03D7"/>
        </w:rPr>
        <w:t xml:space="preserve">rescatados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alférez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carga </w:t>
      </w:r>
      <w:r>
        <w:rPr>
          <w:color w:val="000000"/>
        </w:rPr>
        <w:t xml:space="preserve">hoy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58AD6D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6A03D7"/>
        </w:rPr>
        <w:t xml:space="preserve">buscando </w:t>
      </w:r>
      <w:r>
        <w:rPr>
          <w:color w:val="58AD6D"/>
        </w:rPr>
        <w:t xml:space="preserve">culpables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C2527D"/>
        </w:rPr>
        <w:t xml:space="preserve">bloqueo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58AD6D"/>
        </w:rPr>
        <w:t xml:space="preserve">abiertamente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una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más </w:t>
      </w:r>
      <w:r>
        <w:rPr>
          <w:color w:val="6A03D7"/>
        </w:rPr>
        <w:t xml:space="preserve">amplia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6A03D7"/>
        </w:rPr>
        <w:t xml:space="preserve">cuartas </w:t>
      </w:r>
      <w:r>
        <w:rPr>
          <w:color w:val="AEA78F"/>
        </w:rPr>
        <w:t xml:space="preserve">elecciones </w:t>
      </w:r>
      <w:r>
        <w:rPr>
          <w:color w:val="58AD6D"/>
        </w:rPr>
        <w:t xml:space="preserve">generales </w:t>
      </w:r>
      <w:r>
        <w:rPr>
          <w:color w:val="000000"/>
        </w:rPr>
        <w:t xml:space="preserve">en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6A03D7"/>
        </w:rPr>
        <w:t xml:space="preserve">insólito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C2527D"/>
        </w:rPr>
        <w:t xml:space="preserve">fracasado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000000"/>
        </w:rPr>
        <w:t xml:space="preserve">nos </w:t>
      </w:r>
      <w:r>
        <w:rPr>
          <w:color w:val="000000"/>
        </w:rPr>
        <w:t xml:space="preserve">hace </w:t>
      </w:r>
      <w:r>
        <w:rPr>
          <w:color w:val="58AD6D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pueda </w:t>
      </w:r>
      <w:r>
        <w:rPr>
          <w:color w:val="58AD6D"/>
        </w:rPr>
        <w:t xml:space="preserve">arreglarse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6A03D7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2527D"/>
        </w:rPr>
        <w:t xml:space="preserve">legislatura </w:t>
      </w:r>
      <w:r>
        <w:rPr>
          <w:color w:val="6A03D7"/>
        </w:rPr>
        <w:t xml:space="preserve">termina </w:t>
      </w:r>
      <w:r>
        <w:rPr>
          <w:color w:val="000000"/>
        </w:rPr>
        <w:t xml:space="preserve">como </w:t>
      </w:r>
      <w:r>
        <w:rPr>
          <w:color w:val="6A03D7"/>
        </w:rPr>
        <w:t xml:space="preserve">empezó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58AD6D"/>
        </w:rPr>
        <w:t xml:space="preserve">crispación </w:t>
      </w:r>
      <w:r>
        <w:rPr>
          <w:color w:val="000000"/>
        </w:rPr>
        <w:t xml:space="preserve">, </w:t>
      </w:r>
      <w:r>
        <w:rPr>
          <w:color w:val="6A03D7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58AD6D"/>
        </w:rPr>
        <w:t xml:space="preserve">culpan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del </w:t>
      </w:r>
      <w:r>
        <w:rPr>
          <w:color w:val="C2527D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oposición </w:t>
      </w:r>
      <w:r>
        <w:rPr>
          <w:color w:val="58AD6D"/>
        </w:rPr>
        <w:t xml:space="preserve">señala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6A03D7"/>
        </w:rPr>
        <w:t xml:space="preserve">bronca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58AD6D"/>
        </w:rPr>
        <w:t xml:space="preserve">tratando </w:t>
      </w:r>
      <w:r>
        <w:rPr>
          <w:color w:val="000000"/>
        </w:rPr>
        <w:t xml:space="preserve">de </w:t>
      </w:r>
      <w:r>
        <w:rPr>
          <w:color w:val="58AD6D"/>
        </w:rPr>
        <w:t xml:space="preserve">convencernos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6A03D7"/>
        </w:rPr>
        <w:t xml:space="preserve">siempre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58AD6D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6A03D7"/>
        </w:rPr>
        <w:t xml:space="preserve">igual </w:t>
      </w:r>
      <w:r>
        <w:rPr>
          <w:color w:val="000000"/>
        </w:rPr>
        <w:t xml:space="preserve">de </w:t>
      </w:r>
      <w:r>
        <w:rPr>
          <w:color w:val="6A03D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contar </w:t>
      </w:r>
      <w:r>
        <w:rPr>
          <w:color w:val="6A03D7"/>
        </w:rPr>
        <w:t xml:space="preserve">cuántos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, </w:t>
      </w:r>
      <w:r>
        <w:rPr>
          <w:color w:val="6A03D7"/>
        </w:rPr>
        <w:t xml:space="preserve">cuántos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4F44E"/>
        </w:rPr>
        <w:t xml:space="preserve">construir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afectar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bolsillo </w:t>
      </w:r>
      <w:r>
        <w:rPr>
          <w:color w:val="000000"/>
        </w:rPr>
        <w:t xml:space="preserve">la </w:t>
      </w:r>
      <w:r>
        <w:rPr>
          <w:color w:val="58AD6D"/>
        </w:rPr>
        <w:t xml:space="preserve">parálisis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Inundó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dejó </w:t>
      </w:r>
      <w:r>
        <w:rPr>
          <w:color w:val="D32981"/>
        </w:rPr>
        <w:t xml:space="preserve">atrapados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6A03D7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58AD6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de </w:t>
      </w:r>
      <w:r>
        <w:rPr>
          <w:color w:val="58AD6D"/>
        </w:rPr>
        <w:t xml:space="preserve">repente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6A03D7"/>
        </w:rPr>
        <w:t xml:space="preserve">diez </w:t>
      </w:r>
      <w:r>
        <w:rPr>
          <w:color w:val="6A03D7"/>
        </w:rPr>
        <w:t xml:space="preserve">minutos </w:t>
      </w:r>
      <w:r>
        <w:rPr>
          <w:color w:val="6A03D7"/>
        </w:rPr>
        <w:t xml:space="preserve">cayeron </w:t>
      </w:r>
      <w:r>
        <w:rPr>
          <w:color w:val="000000"/>
        </w:rPr>
        <w:t xml:space="preserve">20 </w:t>
      </w:r>
      <w:r>
        <w:rPr>
          <w:color w:val="D32981"/>
        </w:rPr>
        <w:t xml:space="preserve">litros </w:t>
      </w:r>
      <w:r>
        <w:rPr>
          <w:color w:val="000000"/>
        </w:rPr>
        <w:t xml:space="preserve">por </w:t>
      </w:r>
      <w:r>
        <w:rPr>
          <w:color w:val="D32981"/>
        </w:rPr>
        <w:t xml:space="preserve">metro </w:t>
      </w:r>
      <w:r>
        <w:rPr>
          <w:color w:val="D32981"/>
        </w:rPr>
        <w:t xml:space="preserve">cuadrado </w:t>
      </w:r>
      <w:r>
        <w:rPr>
          <w:color w:val="000000"/>
        </w:rPr>
        <w:t xml:space="preserve">. </w:t>
      </w:r>
      <w:r>
        <w:rPr>
          <w:color w:val="AEA78F"/>
        </w:rPr>
        <w:t xml:space="preserve">Susana </w:t>
      </w:r>
      <w:r>
        <w:rPr>
          <w:color w:val="6A03D7"/>
        </w:rPr>
        <w:t xml:space="preserve">ahijado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00000"/>
        </w:rPr>
        <w:t xml:space="preserve">muchos </w:t>
      </w:r>
      <w:r>
        <w:rPr>
          <w:color w:val="58AD6D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D32981"/>
        </w:rPr>
        <w:t xml:space="preserve">llovía </w:t>
      </w:r>
      <w:r>
        <w:rPr>
          <w:color w:val="6A03D7"/>
        </w:rPr>
        <w:t xml:space="preserve">allí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cantidad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 </w:t>
      </w:r>
      <w:r>
        <w:rPr>
          <w:color w:val="6A03D7"/>
        </w:rPr>
        <w:t xml:space="preserve">ayer </w:t>
      </w:r>
      <w:r>
        <w:rPr>
          <w:color w:val="6A03D7"/>
        </w:rPr>
        <w:t xml:space="preserve">avanzó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récords </w:t>
      </w:r>
      <w:r>
        <w:rPr>
          <w:color w:val="6A03D7"/>
        </w:rPr>
        <w:t xml:space="preserve">históricos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6A03D7"/>
        </w:rPr>
        <w:t xml:space="preserve">Cayó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20 </w:t>
      </w:r>
      <w:r>
        <w:rPr>
          <w:color w:val="6A03D7"/>
        </w:rPr>
        <w:t xml:space="preserve">minutos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. </w:t>
      </w:r>
      <w:r>
        <w:rPr>
          <w:color w:val="304195"/>
        </w:rPr>
        <w:t xml:space="preserve">Colapso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6A03D7"/>
        </w:rPr>
        <w:t xml:space="preserve">tardarán </w:t>
      </w:r>
      <w:r>
        <w:rPr>
          <w:color w:val="000000"/>
        </w:rPr>
        <w:t xml:space="preserve">en </w:t>
      </w:r>
      <w:r>
        <w:rPr>
          <w:color w:val="6A03D7"/>
        </w:rPr>
        <w:t xml:space="preserve">recuperarse </w:t>
      </w:r>
      <w:r>
        <w:rPr>
          <w:color w:val="000000"/>
        </w:rPr>
        <w:t xml:space="preserve">. </w:t>
      </w:r>
      <w:r>
        <w:rPr>
          <w:color w:val="6A03D7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terrible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que </w:t>
      </w:r>
      <w:r>
        <w:rPr>
          <w:color w:val="6A03D7"/>
        </w:rPr>
        <w:t xml:space="preserve">hablarles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mujer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asesinada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6A03D7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denuncias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58AD6D"/>
        </w:rPr>
        <w:t xml:space="preserve">denunciado </w:t>
      </w:r>
      <w:r>
        <w:rPr>
          <w:color w:val="58AD6D"/>
        </w:rPr>
        <w:t xml:space="preserve">previamente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decíais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6A03D7"/>
        </w:rPr>
        <w:t xml:space="preserve">pequeñas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58AD6D"/>
        </w:rPr>
        <w:t xml:space="preserve">llamó </w:t>
      </w:r>
      <w:r>
        <w:rPr>
          <w:color w:val="000000"/>
        </w:rPr>
        <w:t xml:space="preserve">a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. </w:t>
      </w:r>
      <w:r>
        <w:rPr>
          <w:color w:val="6A03D7"/>
        </w:rPr>
        <w:t xml:space="preserve">Ambas </w:t>
      </w:r>
      <w:r>
        <w:rPr>
          <w:color w:val="6A03D7"/>
        </w:rPr>
        <w:t xml:space="preserve">necesitaron </w:t>
      </w:r>
      <w:r>
        <w:rPr>
          <w:color w:val="6A03D7"/>
        </w:rPr>
        <w:t xml:space="preserve">asistencia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100.000 </w:t>
      </w:r>
      <w:r>
        <w:rPr>
          <w:color w:val="58AD6D"/>
        </w:rPr>
        <w:t xml:space="preserve">viviendas </w:t>
      </w:r>
      <w:r>
        <w:rPr>
          <w:color w:val="000000"/>
        </w:rPr>
        <w:t xml:space="preserve">se </w:t>
      </w:r>
      <w:r>
        <w:rPr>
          <w:color w:val="000000"/>
        </w:rPr>
        <w:t xml:space="preserve">copadas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mal </w:t>
      </w:r>
      <w:r>
        <w:rPr>
          <w:color w:val="000000"/>
        </w:rPr>
        <w:t xml:space="preserve">en </w:t>
      </w:r>
      <w:r>
        <w:rPr>
          <w:color w:val="6A03D7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contar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57FBB"/>
        </w:rPr>
        <w:t xml:space="preserve">señor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 </w:t>
      </w:r>
      <w:r>
        <w:rPr>
          <w:color w:val="6A03D7"/>
        </w:rPr>
        <w:t xml:space="preserve">noventa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4F44E"/>
        </w:rPr>
        <w:t xml:space="preserve">usurpado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6A03D7"/>
        </w:rPr>
        <w:t xml:space="preserve">conseguido </w:t>
      </w:r>
      <w:r>
        <w:rPr>
          <w:color w:val="6A03D7"/>
        </w:rPr>
        <w:t xml:space="preserve">echar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intrusos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quedado </w:t>
      </w:r>
      <w:r>
        <w:rPr>
          <w:color w:val="000000"/>
        </w:rPr>
        <w:t xml:space="preserve">sin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6A03D7"/>
        </w:rPr>
        <w:t xml:space="preserve">logre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teme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6A03D7"/>
        </w:rPr>
        <w:t xml:space="preserve">condiciones </w:t>
      </w:r>
      <w:r>
        <w:rPr>
          <w:color w:val="58AD6D"/>
        </w:rPr>
        <w:t xml:space="preserve">lamentables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comprobar </w:t>
      </w:r>
      <w:r>
        <w:rPr>
          <w:color w:val="000000"/>
        </w:rPr>
        <w:t xml:space="preserve">cómo </w:t>
      </w:r>
      <w:r>
        <w:rPr>
          <w:color w:val="58AD6D"/>
        </w:rPr>
        <w:t xml:space="preserve">actúan </w:t>
      </w:r>
      <w:r>
        <w:rPr>
          <w:color w:val="000000"/>
        </w:rPr>
        <w:t xml:space="preserve">estas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terapias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totalmente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. </w:t>
      </w:r>
      <w:r>
        <w:rPr>
          <w:color w:val="257FBB"/>
        </w:rPr>
        <w:t xml:space="preserve">Vamos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a </w:t>
      </w:r>
      <w:r>
        <w:rPr>
          <w:color w:val="6A03D7"/>
        </w:rPr>
        <w:t xml:space="preserve">Murcia </w:t>
      </w:r>
      <w:r>
        <w:rPr>
          <w:color w:val="000000"/>
        </w:rPr>
        <w:t xml:space="preserve">para </w:t>
      </w:r>
      <w:r>
        <w:rPr>
          <w:color w:val="304195"/>
        </w:rPr>
        <w:t xml:space="preserve">recabar </w:t>
      </w:r>
      <w:r>
        <w:rPr>
          <w:color w:val="000000"/>
        </w:rPr>
        <w:t xml:space="preserve">más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6A03D7"/>
        </w:rPr>
        <w:t xml:space="preserve">militar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Mar-Menor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del </w:t>
      </w:r>
      <w:r>
        <w:rPr>
          <w:color w:val="6A03D7"/>
        </w:rPr>
        <w:t xml:space="preserve">Ejército </w:t>
      </w:r>
      <w:r>
        <w:rPr>
          <w:color w:val="000000"/>
        </w:rPr>
        <w:t xml:space="preserve">del </w:t>
      </w:r>
      <w:r>
        <w:rPr>
          <w:color w:val="6A03D7"/>
        </w:rPr>
        <w:t xml:space="preserve">Aire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8AD6D"/>
        </w:rPr>
        <w:t xml:space="preserve">alumna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sumergido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a </w:t>
      </w:r>
      <w:r>
        <w:rPr>
          <w:color w:val="000000"/>
        </w:rPr>
        <w:t xml:space="preserve">200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donde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6A03D7"/>
        </w:rPr>
        <w:t xml:space="preserve">cerca </w:t>
      </w:r>
      <w:r>
        <w:rPr>
          <w:color w:val="000000"/>
        </w:rPr>
        <w:t xml:space="preserve">del </w:t>
      </w:r>
      <w:r>
        <w:rPr>
          <w:color w:val="58AD6D"/>
        </w:rPr>
        <w:t xml:space="preserve">club </w:t>
      </w:r>
      <w:r>
        <w:rPr>
          <w:color w:val="6A03D7"/>
        </w:rPr>
        <w:t xml:space="preserve">náutico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subirlos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barco </w:t>
      </w:r>
      <w:r>
        <w:rPr>
          <w:color w:val="000000"/>
        </w:rPr>
        <w:t xml:space="preserve">y </w:t>
      </w:r>
      <w:r>
        <w:rPr>
          <w:color w:val="6A03D7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avioneta </w:t>
      </w:r>
      <w:r>
        <w:rPr>
          <w:color w:val="000000"/>
        </w:rPr>
        <w:t xml:space="preserve">volaba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58AD6D"/>
        </w:rPr>
        <w:t xml:space="preserve">sospecha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fallo </w:t>
      </w:r>
      <w:r>
        <w:rPr>
          <w:color w:val="000000"/>
        </w:rPr>
        <w:t xml:space="preserve">del </w:t>
      </w:r>
      <w:r>
        <w:rPr>
          <w:color w:val="6A03D7"/>
        </w:rPr>
        <w:t xml:space="preserve">motor </w:t>
      </w:r>
      <w:r>
        <w:rPr>
          <w:color w:val="000000"/>
        </w:rPr>
        <w:t xml:space="preserve">. </w:t>
      </w:r>
      <w:r>
        <w:rPr>
          <w:color w:val="6A03D7"/>
        </w:rPr>
        <w:t xml:space="preserve">Varios </w:t>
      </w:r>
      <w:r>
        <w:rPr>
          <w:color w:val="58AD6D"/>
        </w:rPr>
        <w:t xml:space="preserve">testigos </w:t>
      </w:r>
      <w:r>
        <w:rPr>
          <w:color w:val="6A03D7"/>
        </w:rPr>
        <w:t xml:space="preserve">presenciaban </w:t>
      </w:r>
      <w:r>
        <w:rPr>
          <w:color w:val="000000"/>
        </w:rPr>
        <w:t xml:space="preserve">cómo </w:t>
      </w:r>
      <w:r>
        <w:rPr>
          <w:color w:val="000000"/>
        </w:rPr>
        <w:t xml:space="preserve">del </w:t>
      </w:r>
      <w:r>
        <w:rPr>
          <w:color w:val="6A03D7"/>
        </w:rPr>
        <w:t xml:space="preserve">aparato </w:t>
      </w:r>
      <w:r>
        <w:rPr>
          <w:color w:val="6A03D7"/>
        </w:rPr>
        <w:t xml:space="preserve">caía </w:t>
      </w:r>
      <w:r>
        <w:rPr>
          <w:color w:val="000000"/>
        </w:rPr>
        <w:t xml:space="preserve">a </w:t>
      </w:r>
      <w:r>
        <w:rPr>
          <w:color w:val="6A03D7"/>
        </w:rPr>
        <w:t xml:space="preserve">plomo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6A03D7"/>
        </w:rPr>
        <w:t xml:space="preserve">recuperaba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que </w:t>
      </w:r>
      <w:r>
        <w:rPr>
          <w:color w:val="6A03D7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6A03D7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6A03D7"/>
        </w:rPr>
        <w:t xml:space="preserve">Nacido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nacido </w:t>
      </w:r>
      <w:r>
        <w:rPr>
          <w:color w:val="000000"/>
        </w:rPr>
        <w:t xml:space="preserve">en </w:t>
      </w:r>
      <w:r>
        <w:rPr>
          <w:color w:val="6A03D7"/>
        </w:rPr>
        <w:t xml:space="preserve">Cádiz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segundo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6A03D7"/>
        </w:rPr>
        <w:t xml:space="preserve">finales </w:t>
      </w:r>
      <w:r>
        <w:rPr>
          <w:color w:val="000000"/>
        </w:rPr>
        <w:t xml:space="preserve">de </w:t>
      </w:r>
      <w:r>
        <w:rPr>
          <w:color w:val="6A03D7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este </w:t>
      </w:r>
      <w:r>
        <w:rPr>
          <w:color w:val="58AD6D"/>
        </w:rPr>
        <w:t xml:space="preserve">hombre </w:t>
      </w:r>
      <w:r>
        <w:rPr>
          <w:color w:val="000000"/>
        </w:rPr>
        <w:t xml:space="preserve">a </w:t>
      </w:r>
      <w:r>
        <w:rPr>
          <w:color w:val="6A03D7"/>
        </w:rPr>
        <w:t xml:space="preserve">precipitarse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muy </w:t>
      </w:r>
      <w:r>
        <w:rPr>
          <w:color w:val="6A03D7"/>
        </w:rPr>
        <w:t xml:space="preserve">bronca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 </w:t>
      </w:r>
      <w:r>
        <w:rPr>
          <w:color w:val="6A03D7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momento </w:t>
      </w:r>
      <w:r>
        <w:rPr>
          <w:color w:val="000000"/>
        </w:rPr>
        <w:t xml:space="preserve">dado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58AD6D"/>
        </w:rPr>
        <w:t xml:space="preserve">llamarles </w:t>
      </w:r>
      <w:r>
        <w:rPr>
          <w:color w:val="000000"/>
        </w:rPr>
        <w:t xml:space="preserve">al </w:t>
      </w:r>
      <w:r>
        <w:rPr>
          <w:color w:val="58AD6D"/>
        </w:rPr>
        <w:t xml:space="preserve">orden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6A03D7"/>
        </w:rPr>
        <w:t xml:space="preserve">incertidumbre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reconocen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58AD6D"/>
        </w:rPr>
        <w:t xml:space="preserve">privado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son </w:t>
      </w:r>
      <w:r>
        <w:rPr>
          <w:color w:val="6A03D7"/>
        </w:rPr>
        <w:t xml:space="preserve">imprevisibles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maquinaria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mensajes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6A03D7"/>
        </w:rPr>
        <w:t xml:space="preserve">broncos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reproches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aplaudido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interrumpido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6A03D7"/>
        </w:rPr>
        <w:t xml:space="preserve">echarse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. </w:t>
      </w:r>
      <w:r>
        <w:rPr>
          <w:color w:val="58AD6D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culpables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6A03D7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es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por </w:t>
      </w:r>
      <w:r>
        <w:rPr>
          <w:color w:val="6A03D7"/>
        </w:rPr>
        <w:t xml:space="preserve">desaprovechar </w:t>
      </w:r>
      <w:r>
        <w:rPr>
          <w:color w:val="000000"/>
        </w:rPr>
        <w:t xml:space="preserve">la </w:t>
      </w:r>
      <w:r>
        <w:rPr>
          <w:color w:val="6A03D7"/>
        </w:rPr>
        <w:t xml:space="preserve">oportunidad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58AD6D"/>
        </w:rPr>
        <w:t xml:space="preserve">negociar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6A03D7"/>
        </w:rPr>
        <w:t xml:space="preserve">quedaba </w:t>
      </w:r>
      <w:r>
        <w:rPr>
          <w:color w:val="6A03D7"/>
        </w:rPr>
        <w:t xml:space="preserve">alguna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del </w:t>
      </w:r>
      <w:r>
        <w:rPr>
          <w:color w:val="6A03D7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precampaña </w:t>
      </w:r>
      <w:r>
        <w:rPr>
          <w:color w:val="000000"/>
        </w:rPr>
        <w:t xml:space="preserve">, </w:t>
      </w:r>
      <w:r>
        <w:rPr>
          <w:color w:val="58AD6D"/>
        </w:rPr>
        <w:t xml:space="preserve">despedida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6A03D7"/>
        </w:rPr>
        <w:t xml:space="preserve">últimos </w:t>
      </w:r>
      <w:r>
        <w:rPr>
          <w:color w:val="257FBB"/>
        </w:rPr>
        <w:t xml:space="preserve">abrazos </w:t>
      </w:r>
      <w:r>
        <w:rPr>
          <w:color w:val="000000"/>
        </w:rPr>
        <w:t xml:space="preserve">y </w:t>
      </w:r>
      <w:r>
        <w:rPr>
          <w:color w:val="58AD6D"/>
        </w:rPr>
        <w:t xml:space="preserve">fotografías </w:t>
      </w:r>
      <w:r>
        <w:rPr>
          <w:color w:val="000000"/>
        </w:rPr>
        <w:t xml:space="preserve">. </w:t>
      </w:r>
      <w:r>
        <w:rPr>
          <w:color w:val="C2527D"/>
        </w:rPr>
        <w:t xml:space="preserve">Pedro-Sánchez </w:t>
      </w:r>
      <w:r>
        <w:rPr>
          <w:color w:val="58AD6D"/>
        </w:rPr>
        <w:t xml:space="preserve">intentó </w:t>
      </w:r>
      <w:r>
        <w:rPr>
          <w:color w:val="58AD6D"/>
        </w:rPr>
        <w:t xml:space="preserve">justificarse </w:t>
      </w:r>
      <w:r>
        <w:rPr>
          <w:color w:val="6A03D7"/>
        </w:rPr>
        <w:t xml:space="preserve">anoche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8AD6D"/>
        </w:rPr>
        <w:t xml:space="preserve">comparecencia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6A03D7"/>
        </w:rPr>
        <w:t xml:space="preserve">quedó </w:t>
      </w:r>
      <w:r>
        <w:rPr>
          <w:color w:val="000000"/>
        </w:rPr>
        <w:t xml:space="preserve">sin </w:t>
      </w:r>
      <w:r>
        <w:rPr>
          <w:color w:val="58AD6D"/>
        </w:rPr>
        <w:t xml:space="preserve">respuestas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algunas </w:t>
      </w:r>
      <w:r>
        <w:rPr>
          <w:color w:val="58AD6D"/>
        </w:rPr>
        <w:t xml:space="preserve">preguntas </w:t>
      </w:r>
      <w:r>
        <w:rPr>
          <w:color w:val="000000"/>
        </w:rPr>
        <w:t xml:space="preserve">. </w:t>
      </w:r>
      <w:r>
        <w:rPr>
          <w:color w:val="58AD6D"/>
        </w:rPr>
        <w:t xml:space="preserve">Vean </w:t>
      </w:r>
      <w:r>
        <w:rPr>
          <w:color w:val="000000"/>
        </w:rPr>
        <w:t xml:space="preserve">qué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tan </w:t>
      </w:r>
      <w:r>
        <w:rPr>
          <w:color w:val="58AD6D"/>
        </w:rPr>
        <w:t xml:space="preserve">incómodo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58AD6D"/>
        </w:rPr>
        <w:t xml:space="preserve">plantean </w:t>
      </w:r>
      <w:r>
        <w:rPr>
          <w:color w:val="000000"/>
        </w:rPr>
        <w:t xml:space="preserve">si </w:t>
      </w:r>
      <w:r>
        <w:rPr>
          <w:color w:val="000000"/>
        </w:rPr>
        <w:t xml:space="preserve">debe </w:t>
      </w:r>
      <w:r>
        <w:rPr>
          <w:color w:val="000000"/>
        </w:rPr>
        <w:t xml:space="preserve">pedir </w:t>
      </w:r>
      <w:r>
        <w:rPr>
          <w:color w:val="58AD6D"/>
        </w:rPr>
        <w:t xml:space="preserve">perdón </w:t>
      </w:r>
      <w:r>
        <w:rPr>
          <w:color w:val="000000"/>
        </w:rPr>
        <w:t xml:space="preserve">. </w:t>
      </w:r>
      <w:r>
        <w:rPr>
          <w:color w:val="58AD6D"/>
        </w:rPr>
        <w:t xml:space="preserve">Habla </w:t>
      </w:r>
      <w:r>
        <w:rPr>
          <w:color w:val="257FBB"/>
        </w:rPr>
        <w:t xml:space="preserve">usted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58AD6D"/>
        </w:rPr>
        <w:t xml:space="preserve">hablen </w:t>
      </w:r>
      <w:r>
        <w:rPr>
          <w:color w:val="58AD6D"/>
        </w:rPr>
        <w:t xml:space="preserve">claro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¿Cree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hablar </w:t>
      </w:r>
      <w:r>
        <w:rPr>
          <w:color w:val="58AD6D"/>
        </w:rPr>
        <w:t xml:space="preserve">claro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58AD6D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6A03D7"/>
        </w:rPr>
        <w:t xml:space="preserve">tras </w:t>
      </w:r>
      <w:r>
        <w:rPr>
          <w:color w:val="000000"/>
        </w:rPr>
        <w:t xml:space="preserve">lo </w:t>
      </w:r>
      <w:r>
        <w:rPr>
          <w:color w:val="000000"/>
        </w:rPr>
        <w:t xml:space="preserve">vivido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? </w:t>
      </w:r>
      <w:r>
        <w:rPr>
          <w:color w:val="000000"/>
        </w:rPr>
        <w:t xml:space="preserve">Soy </w:t>
      </w:r>
      <w:r>
        <w:rPr>
          <w:color w:val="000000"/>
        </w:rPr>
        <w:t xml:space="preserve">el </w:t>
      </w:r>
      <w:r>
        <w:rPr>
          <w:color w:val="304195"/>
        </w:rPr>
        <w:t xml:space="preserve">representante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fuerza </w:t>
      </w:r>
      <w:r>
        <w:rPr>
          <w:color w:val="000000"/>
        </w:rPr>
        <w:t xml:space="preserve">más </w:t>
      </w:r>
      <w:r>
        <w:rPr>
          <w:color w:val="C2527D"/>
        </w:rPr>
        <w:t xml:space="preserve">votada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estoy </w:t>
      </w:r>
      <w:r>
        <w:rPr>
          <w:color w:val="58AD6D"/>
        </w:rPr>
        <w:t xml:space="preserve">respondiendo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diré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cuál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nuestra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. </w:t>
      </w:r>
      <w:r>
        <w:rPr>
          <w:color w:val="000000"/>
        </w:rPr>
        <w:t xml:space="preserve">15 </w:t>
      </w:r>
      <w:r>
        <w:rPr>
          <w:color w:val="6A03D7"/>
        </w:rPr>
        <w:t xml:space="preserve">segundos </w:t>
      </w:r>
      <w:r>
        <w:rPr>
          <w:color w:val="6A03D7"/>
        </w:rPr>
        <w:t xml:space="preserve">tardó </w:t>
      </w:r>
      <w:r>
        <w:rPr>
          <w:color w:val="000000"/>
        </w:rPr>
        <w:t xml:space="preserve">en </w:t>
      </w:r>
      <w:r>
        <w:rPr>
          <w:color w:val="58AD6D"/>
        </w:rPr>
        <w:t xml:space="preserve">responder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6A03D7"/>
        </w:rPr>
        <w:t xml:space="preserve">eterno </w:t>
      </w:r>
      <w:r>
        <w:rPr>
          <w:color w:val="000000"/>
        </w:rPr>
        <w:t xml:space="preserve">ese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58AD6D"/>
        </w:rPr>
        <w:t xml:space="preserve">misma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se </w:t>
      </w:r>
      <w:r>
        <w:rPr>
          <w:color w:val="6A03D7"/>
        </w:rPr>
        <w:t xml:space="preserve">repite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Ainara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se </w:t>
      </w:r>
      <w:r>
        <w:rPr>
          <w:color w:val="58AD6D"/>
        </w:rPr>
        <w:t xml:space="preserve">culpan </w:t>
      </w:r>
      <w:r>
        <w:rPr>
          <w:color w:val="000000"/>
        </w:rPr>
        <w:t xml:space="preserve">unos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y </w:t>
      </w:r>
      <w:r>
        <w:rPr>
          <w:color w:val="58AD6D"/>
        </w:rPr>
        <w:t xml:space="preserve">nadie </w:t>
      </w:r>
      <w:r>
        <w:rPr>
          <w:color w:val="000000"/>
        </w:rPr>
        <w:t xml:space="preserve">hace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58AD6D"/>
        </w:rPr>
        <w:t xml:space="preserve">palabra </w:t>
      </w:r>
      <w:r>
        <w:rPr>
          <w:color w:val="6A03D7"/>
        </w:rPr>
        <w:t xml:space="preserve">maldita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sin </w:t>
      </w:r>
      <w:r>
        <w:rPr>
          <w:color w:val="58AD6D"/>
        </w:rPr>
        <w:t xml:space="preserve">contestarnos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manera </w:t>
      </w:r>
      <w:r>
        <w:rPr>
          <w:color w:val="000000"/>
        </w:rPr>
        <w:t xml:space="preserve">. </w:t>
      </w:r>
      <w:r>
        <w:rPr>
          <w:color w:val="000000"/>
        </w:rPr>
        <w:t xml:space="preserve">Echando </w:t>
      </w:r>
      <w:r>
        <w:rPr>
          <w:color w:val="000000"/>
        </w:rPr>
        <w:t xml:space="preserve">la </w:t>
      </w:r>
      <w:r>
        <w:rPr>
          <w:color w:val="58AD6D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vivido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58AD6D"/>
        </w:rPr>
        <w:t xml:space="preserve">comprenden </w:t>
      </w:r>
      <w:r>
        <w:rPr>
          <w:color w:val="000000"/>
        </w:rPr>
        <w:t xml:space="preserve">la </w:t>
      </w:r>
      <w:r>
        <w:rPr>
          <w:color w:val="58AD6D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. </w:t>
      </w:r>
      <w:r>
        <w:rPr>
          <w:color w:val="58AD6D"/>
        </w:rPr>
        <w:t xml:space="preserve">Vean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58AD6D"/>
        </w:rPr>
        <w:t xml:space="preserve">pronunciado </w:t>
      </w:r>
      <w:r>
        <w:rPr>
          <w:color w:val="000000"/>
        </w:rPr>
        <w:t xml:space="preserve">esta </w:t>
      </w:r>
      <w:r>
        <w:rPr>
          <w:color w:val="58AD6D"/>
        </w:rPr>
        <w:t xml:space="preserve">frase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,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6A03D7"/>
        </w:rPr>
        <w:t xml:space="preserve">probablemente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6A03D7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C2527D"/>
        </w:rPr>
        <w:t xml:space="preserve">Unidas-Podemos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sentase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del </w:t>
      </w:r>
      <w:r>
        <w:rPr>
          <w:color w:val="58AD6D"/>
        </w:rPr>
        <w:t xml:space="preserve">programa </w:t>
      </w:r>
      <w:r>
        <w:rPr>
          <w:color w:val="000000"/>
        </w:rPr>
        <w:t xml:space="preserve">en </w:t>
      </w:r>
      <w:r>
        <w:rPr>
          <w:color w:val="6A03D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58AD6D"/>
        </w:rPr>
        <w:t xml:space="preserve">inaceptable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6A03D7"/>
        </w:rPr>
        <w:t xml:space="preserve">igual </w:t>
      </w:r>
      <w:r>
        <w:rPr>
          <w:color w:val="000000"/>
        </w:rPr>
        <w:t xml:space="preserve">de </w:t>
      </w:r>
      <w:r>
        <w:rPr>
          <w:color w:val="58AD6D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hice </w:t>
      </w:r>
      <w:r>
        <w:rPr>
          <w:color w:val="6A03D7"/>
        </w:rPr>
        <w:t xml:space="preserve">ayer </w:t>
      </w:r>
      <w:r>
        <w:rPr>
          <w:color w:val="58AD6D"/>
        </w:rPr>
        <w:t xml:space="preserve">autocrítica </w:t>
      </w:r>
      <w:r>
        <w:rPr>
          <w:color w:val="000000"/>
        </w:rPr>
        <w:t xml:space="preserve">. </w:t>
      </w:r>
      <w:r>
        <w:rPr>
          <w:color w:val="257FB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C2527D"/>
        </w:rPr>
        <w:t xml:space="preserve">gobierno </w:t>
      </w:r>
      <w:r>
        <w:rPr>
          <w:color w:val="000000"/>
        </w:rPr>
        <w:t xml:space="preserve">la </w:t>
      </w:r>
      <w:r>
        <w:rPr>
          <w:color w:val="6A03D7"/>
        </w:rPr>
        <w:t xml:space="preserve">alguna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6A03D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58AD6D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C2527D"/>
        </w:rPr>
        <w:t xml:space="preserve">pactar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C2527D"/>
        </w:rPr>
        <w:t xml:space="preserve">gobernar </w:t>
      </w:r>
      <w:r>
        <w:rPr>
          <w:color w:val="000000"/>
        </w:rPr>
        <w:t xml:space="preserve">. </w:t>
      </w:r>
      <w:r>
        <w:rPr>
          <w:color w:val="257FBB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6A03D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AEA78F"/>
        </w:rPr>
        <w:t xml:space="preserve">disuelven </w:t>
      </w:r>
      <w:r>
        <w:rPr>
          <w:color w:val="000000"/>
        </w:rPr>
        <w:t xml:space="preserve">las </w:t>
      </w:r>
      <w:r>
        <w:rPr>
          <w:color w:val="6A03D7"/>
        </w:rPr>
        <w:t xml:space="preserve">cortes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nueva </w:t>
      </w:r>
      <w:r>
        <w:rPr>
          <w:color w:val="04F44E"/>
        </w:rPr>
        <w:t xml:space="preserve">convocatoria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pillar </w:t>
      </w:r>
      <w:r>
        <w:rPr>
          <w:color w:val="000000"/>
        </w:rPr>
        <w:t xml:space="preserve">a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6A03D7"/>
        </w:rPr>
        <w:t xml:space="preserve">viaje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extranjero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AEA78F"/>
        </w:rPr>
        <w:t xml:space="preserve">disuelve </w:t>
      </w:r>
      <w:r>
        <w:rPr>
          <w:color w:val="000000"/>
        </w:rPr>
        <w:t xml:space="preserve">las </w:t>
      </w:r>
      <w:r>
        <w:rPr>
          <w:color w:val="58AD6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se </w:t>
      </w:r>
      <w:r>
        <w:rPr>
          <w:color w:val="58AD6D"/>
        </w:rPr>
        <w:t xml:space="preserve">publica </w:t>
      </w:r>
      <w:r>
        <w:rPr>
          <w:color w:val="000000"/>
        </w:rPr>
        <w:t xml:space="preserve">el </w:t>
      </w:r>
      <w:r>
        <w:rPr>
          <w:color w:val="58AD6D"/>
        </w:rPr>
        <w:t xml:space="preserve">decreto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BOE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firma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convocatoria </w:t>
      </w:r>
      <w:r>
        <w:rPr>
          <w:color w:val="6A03D7"/>
        </w:rPr>
        <w:t xml:space="preserve">pilla </w:t>
      </w:r>
      <w:r>
        <w:rPr>
          <w:color w:val="000000"/>
        </w:rPr>
        <w:t xml:space="preserve">a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en </w:t>
      </w:r>
      <w:r>
        <w:rPr>
          <w:color w:val="6A03D7"/>
        </w:rPr>
        <w:t xml:space="preserve">Nueva-York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6A03D7"/>
        </w:rPr>
        <w:t xml:space="preserve">llega </w:t>
      </w:r>
      <w:r>
        <w:rPr>
          <w:color w:val="58AD6D"/>
        </w:rPr>
        <w:t xml:space="preserve">precisamente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para </w:t>
      </w:r>
      <w:r>
        <w:rPr>
          <w:color w:val="6A03D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cambio </w:t>
      </w:r>
      <w:r>
        <w:rPr>
          <w:color w:val="6A03D7"/>
        </w:rPr>
        <w:t xml:space="preserve">climático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quedará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jueves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intervenir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Asamblea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se </w:t>
      </w:r>
      <w:r>
        <w:rPr>
          <w:color w:val="6A03D7"/>
        </w:rPr>
        <w:t xml:space="preserve">repetirá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una </w:t>
      </w:r>
      <w:r>
        <w:rPr>
          <w:color w:val="000000"/>
        </w:rPr>
        <w:t xml:space="preserve">cena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otros </w:t>
      </w:r>
      <w:r>
        <w:rPr>
          <w:color w:val="6A03D7"/>
        </w:rPr>
        <w:t xml:space="preserve">mandatarios </w:t>
      </w:r>
      <w:r>
        <w:rPr>
          <w:color w:val="000000"/>
        </w:rPr>
        <w:t xml:space="preserve">. </w:t>
      </w:r>
      <w:r>
        <w:rPr>
          <w:color w:val="6A03D7"/>
        </w:rPr>
        <w:t xml:space="preserve">Cuatro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en </w:t>
      </w:r>
      <w:r>
        <w:rPr>
          <w:color w:val="6A03D7"/>
        </w:rPr>
        <w:t xml:space="preserve">cuatro </w:t>
      </w:r>
      <w:r>
        <w:rPr>
          <w:color w:val="58AD6D"/>
        </w:rPr>
        <w:t xml:space="preserve">años </w:t>
      </w:r>
      <w:r>
        <w:rPr>
          <w:color w:val="58AD6D"/>
        </w:rPr>
        <w:t xml:space="preserve">suponen </w:t>
      </w:r>
      <w:r>
        <w:rPr>
          <w:color w:val="000000"/>
        </w:rPr>
        <w:t xml:space="preserve">un </w:t>
      </w:r>
      <w:r>
        <w:rPr>
          <w:color w:val="58AD6D"/>
        </w:rPr>
        <w:t xml:space="preserve">gasto </w:t>
      </w:r>
      <w:r>
        <w:rPr>
          <w:color w:val="6A03D7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¿Cuánto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costar </w:t>
      </w:r>
      <w:r>
        <w:rPr>
          <w:color w:val="000000"/>
        </w:rPr>
        <w:t xml:space="preserve">estas </w:t>
      </w:r>
      <w:r>
        <w:rPr>
          <w:color w:val="000000"/>
        </w:rPr>
        <w:t xml:space="preserve">? </w:t>
      </w:r>
      <w:r>
        <w:rPr>
          <w:color w:val="304195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140 </w:t>
      </w:r>
      <w:r>
        <w:rPr>
          <w:color w:val="58AD6D"/>
        </w:rPr>
        <w:t xml:space="preserve">millones </w:t>
      </w:r>
      <w:r>
        <w:rPr>
          <w:color w:val="6A03D7"/>
        </w:rPr>
        <w:t xml:space="preserve">cuesta </w:t>
      </w:r>
      <w:r>
        <w:rPr>
          <w:color w:val="000000"/>
        </w:rPr>
        <w:t xml:space="preserve">la </w:t>
      </w:r>
      <w:r>
        <w:rPr>
          <w:color w:val="58AD6D"/>
        </w:rPr>
        <w:t xml:space="preserve">llamada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EA78F"/>
        </w:rPr>
        <w:t xml:space="preserve">urnas </w:t>
      </w:r>
      <w:r>
        <w:rPr>
          <w:color w:val="000000"/>
        </w:rPr>
        <w:t xml:space="preserve">. </w:t>
      </w:r>
      <w:r>
        <w:rPr>
          <w:color w:val="58AD6D"/>
        </w:rPr>
        <w:t xml:space="preserve">Dinero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emplea </w:t>
      </w:r>
      <w:r>
        <w:rPr>
          <w:color w:val="000000"/>
        </w:rPr>
        <w:t xml:space="preserve">en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, </w:t>
      </w:r>
      <w:r>
        <w:rPr>
          <w:color w:val="6A03D7"/>
        </w:rPr>
        <w:t xml:space="preserve">despliegue </w:t>
      </w:r>
      <w:r>
        <w:rPr>
          <w:color w:val="000000"/>
        </w:rPr>
        <w:t xml:space="preserve">de </w:t>
      </w:r>
      <w:r>
        <w:rPr>
          <w:color w:val="6A03D7"/>
        </w:rPr>
        <w:t xml:space="preserve">seguridad </w:t>
      </w:r>
      <w:r>
        <w:rPr>
          <w:color w:val="000000"/>
        </w:rPr>
        <w:t xml:space="preserve">o </w:t>
      </w:r>
      <w:r>
        <w:rPr>
          <w:color w:val="000000"/>
        </w:rPr>
        <w:t xml:space="preserve">voto </w:t>
      </w:r>
      <w:r>
        <w:rPr>
          <w:color w:val="000000"/>
        </w:rPr>
        <w:t xml:space="preserve">por </w:t>
      </w:r>
      <w:r>
        <w:rPr>
          <w:color w:val="6A03D7"/>
        </w:rPr>
        <w:t xml:space="preserve">correo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esta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les </w:t>
      </w:r>
      <w:r>
        <w:rPr>
          <w:color w:val="6A03D7"/>
        </w:rPr>
        <w:t xml:space="preserve">pilla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58AD6D"/>
        </w:rPr>
        <w:t xml:space="preserve">dinero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hucha </w:t>
      </w:r>
      <w:r>
        <w:rPr>
          <w:color w:val="000000"/>
        </w:rPr>
        <w:t xml:space="preserve">. </w:t>
      </w:r>
      <w:r>
        <w:rPr>
          <w:color w:val="58AD6D"/>
        </w:rPr>
        <w:t xml:space="preserve">Ninguno </w:t>
      </w:r>
      <w:r>
        <w:rPr>
          <w:color w:val="000000"/>
        </w:rPr>
        <w:t xml:space="preserve">ha </w:t>
      </w:r>
      <w:r>
        <w:rPr>
          <w:color w:val="58AD6D"/>
        </w:rPr>
        <w:t xml:space="preserve">cobrado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las </w:t>
      </w:r>
      <w:r>
        <w:rPr>
          <w:color w:val="58AD6D"/>
        </w:rPr>
        <w:t xml:space="preserve">subvenciones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6A03D7"/>
        </w:rPr>
        <w:t xml:space="preserve">costar </w:t>
      </w:r>
      <w:r>
        <w:rPr>
          <w:color w:val="000000"/>
        </w:rPr>
        <w:t xml:space="preserve">menos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. </w:t>
      </w:r>
      <w:r>
        <w:rPr>
          <w:color w:val="58AD6D"/>
        </w:rPr>
        <w:t xml:space="preserve">Vean </w:t>
      </w:r>
      <w:r>
        <w:rPr>
          <w:color w:val="000000"/>
        </w:rPr>
        <w:t xml:space="preserve">esta </w:t>
      </w:r>
      <w:r>
        <w:rPr>
          <w:color w:val="6A03D7"/>
        </w:rPr>
        <w:t xml:space="preserve">calle </w:t>
      </w:r>
      <w:r>
        <w:rPr>
          <w:color w:val="000000"/>
        </w:rPr>
        <w:t xml:space="preserve">de </w:t>
      </w:r>
      <w:r>
        <w:rPr>
          <w:color w:val="6A03D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142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58AD6D"/>
        </w:rPr>
        <w:t xml:space="preserve">abril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6A03D7"/>
        </w:rPr>
        <w:t xml:space="preserve">siguen </w:t>
      </w:r>
      <w:r>
        <w:rPr>
          <w:color w:val="000000"/>
        </w:rPr>
        <w:t xml:space="preserve">los </w:t>
      </w:r>
      <w:r>
        <w:rPr>
          <w:color w:val="6A03D7"/>
        </w:rPr>
        <w:t xml:space="preserve">carteles </w:t>
      </w:r>
      <w:r>
        <w:rPr>
          <w:color w:val="000000"/>
        </w:rPr>
        <w:t xml:space="preserve">de </w:t>
      </w:r>
      <w:r>
        <w:rPr>
          <w:color w:val="C2527D"/>
        </w:rPr>
        <w:t xml:space="preserve">Pedro-Sánchez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pueden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los </w:t>
      </w:r>
      <w:r>
        <w:rPr>
          <w:color w:val="58AD6D"/>
        </w:rPr>
        <w:t xml:space="preserve">prohíbe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6A03D7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esos </w:t>
      </w:r>
      <w:r>
        <w:rPr>
          <w:color w:val="000000"/>
        </w:rPr>
        <w:t xml:space="preserve">140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6A03D7"/>
        </w:rPr>
        <w:t xml:space="preserve">costar </w:t>
      </w:r>
      <w:r>
        <w:rPr>
          <w:color w:val="000000"/>
        </w:rPr>
        <w:t xml:space="preserve">las </w:t>
      </w:r>
      <w:r>
        <w:rPr>
          <w:color w:val="6A03D7"/>
        </w:rPr>
        <w:t xml:space="preserve">nuevas </w:t>
      </w:r>
      <w:r>
        <w:rPr>
          <w:color w:val="AEA78F"/>
        </w:rPr>
        <w:t xml:space="preserve">elecciones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pagar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58AD6D"/>
        </w:rPr>
        <w:t xml:space="preserve">colegios </w:t>
      </w:r>
      <w:r>
        <w:rPr>
          <w:color w:val="6A03D7"/>
        </w:rPr>
        <w:t xml:space="preserve">completamente </w:t>
      </w:r>
      <w:r>
        <w:rPr>
          <w:color w:val="6A03D7"/>
        </w:rPr>
        <w:t xml:space="preserve">equipados </w:t>
      </w:r>
      <w:r>
        <w:rPr>
          <w:color w:val="000000"/>
        </w:rPr>
        <w:t xml:space="preserve">o </w:t>
      </w:r>
      <w:r>
        <w:rPr>
          <w:color w:val="000000"/>
        </w:rPr>
        <w:t xml:space="preserve">40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la </w:t>
      </w:r>
      <w:r>
        <w:rPr>
          <w:color w:val="58AD6D"/>
        </w:rPr>
        <w:t xml:space="preserve">parálisis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nos </w:t>
      </w:r>
      <w:r>
        <w:rPr>
          <w:color w:val="6A03D7"/>
        </w:rPr>
        <w:t xml:space="preserve">llena </w:t>
      </w:r>
      <w:r>
        <w:rPr>
          <w:color w:val="000000"/>
        </w:rPr>
        <w:t xml:space="preserve">de </w:t>
      </w:r>
      <w:r>
        <w:rPr>
          <w:color w:val="000000"/>
        </w:rPr>
        <w:t xml:space="preserve">dudas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pensiones </w:t>
      </w:r>
      <w:r>
        <w:rPr>
          <w:color w:val="000000"/>
        </w:rPr>
        <w:t xml:space="preserve">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subida </w:t>
      </w:r>
      <w:r>
        <w:rPr>
          <w:color w:val="000000"/>
        </w:rPr>
        <w:t xml:space="preserve">del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? </w:t>
      </w:r>
      <w:r>
        <w:rPr>
          <w:color w:val="000000"/>
        </w:rPr>
        <w:t xml:space="preserve">Porque </w:t>
      </w:r>
      <w:r>
        <w:rPr>
          <w:color w:val="6A03D7"/>
        </w:rPr>
        <w:t xml:space="preserve">recuerden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alturas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presupuestos </w:t>
      </w:r>
      <w:r>
        <w:rPr>
          <w:color w:val="000000"/>
        </w:rPr>
        <w:t xml:space="preserve">de </w:t>
      </w:r>
      <w:r>
        <w:rPr>
          <w:color w:val="58AD6D"/>
        </w:rPr>
        <w:t xml:space="preserve">Montoro </w:t>
      </w:r>
      <w:r>
        <w:rPr>
          <w:color w:val="000000"/>
        </w:rPr>
        <w:t xml:space="preserve">. </w:t>
      </w:r>
      <w:r>
        <w:rPr>
          <w:color w:val="000000"/>
        </w:rPr>
        <w:t xml:space="preserve">Sois </w:t>
      </w:r>
      <w:r>
        <w:rPr>
          <w:color w:val="000000"/>
        </w:rPr>
        <w:t xml:space="preserve">tan </w:t>
      </w:r>
      <w:r>
        <w:rPr>
          <w:color w:val="58AD6D"/>
        </w:rPr>
        <w:t xml:space="preserve">sinvergüenzas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estáis </w:t>
      </w:r>
      <w:r>
        <w:rPr>
          <w:color w:val="257FBB"/>
        </w:rPr>
        <w:t xml:space="preserve">riendo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lo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257FBB"/>
        </w:rPr>
        <w:t xml:space="preserve">verdad </w:t>
      </w:r>
      <w:r>
        <w:rPr>
          <w:color w:val="000000"/>
        </w:rPr>
        <w:t xml:space="preserve">? </w:t>
      </w:r>
      <w:r>
        <w:rPr>
          <w:color w:val="257FB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ponemos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AEA78F"/>
        </w:rPr>
        <w:t xml:space="preserve">encuesta </w:t>
      </w:r>
      <w:r>
        <w:rPr>
          <w:color w:val="000000"/>
        </w:rPr>
        <w:t xml:space="preserve">del </w:t>
      </w:r>
      <w:r>
        <w:rPr>
          <w:color w:val="C2527D"/>
        </w:rPr>
        <w:t xml:space="preserve">CIS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están </w:t>
      </w:r>
      <w:r>
        <w:rPr>
          <w:color w:val="58AD6D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34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le </w:t>
      </w:r>
      <w:r>
        <w:rPr>
          <w:color w:val="6A03D7"/>
        </w:rPr>
        <w:t xml:space="preserve">produce </w:t>
      </w:r>
      <w:r>
        <w:rPr>
          <w:color w:val="58AD6D"/>
        </w:rPr>
        <w:t xml:space="preserve">desconfianza </w:t>
      </w:r>
      <w:r>
        <w:rPr>
          <w:color w:val="000000"/>
        </w:rPr>
        <w:t xml:space="preserve">y </w:t>
      </w:r>
      <w:r>
        <w:rPr>
          <w:color w:val="6A03D7"/>
        </w:rPr>
        <w:t xml:space="preserve">casi </w:t>
      </w:r>
      <w:r>
        <w:rPr>
          <w:color w:val="000000"/>
        </w:rPr>
        <w:t xml:space="preserve">al </w:t>
      </w:r>
      <w:r>
        <w:rPr>
          <w:color w:val="000000"/>
        </w:rPr>
        <w:t xml:space="preserve">16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6A03D7"/>
        </w:rPr>
        <w:t xml:space="preserve">aburrimiento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adelanto </w:t>
      </w:r>
      <w:r>
        <w:rPr>
          <w:color w:val="AEA78F"/>
        </w:rPr>
        <w:t xml:space="preserve">electoral </w:t>
      </w:r>
      <w:r>
        <w:rPr>
          <w:color w:val="6A03D7"/>
        </w:rPr>
        <w:t xml:space="preserve">contribuye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6A03D7"/>
        </w:rPr>
        <w:t xml:space="preserve">sensación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ciudadanos </w:t>
      </w:r>
      <w:r>
        <w:rPr>
          <w:color w:val="58AD6D"/>
        </w:rPr>
        <w:t xml:space="preserve">cuestionan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preguntan </w:t>
      </w:r>
      <w:r>
        <w:rPr>
          <w:color w:val="000000"/>
        </w:rPr>
        <w:t xml:space="preserve">qué </w:t>
      </w:r>
      <w:r>
        <w:rPr>
          <w:color w:val="000000"/>
        </w:rPr>
        <w:t xml:space="preserve">hacen </w:t>
      </w:r>
      <w:r>
        <w:rPr>
          <w:color w:val="000000"/>
        </w:rPr>
        <w:t xml:space="preserve">entre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y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.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58AD6D"/>
        </w:rPr>
        <w:t xml:space="preserve">parecido </w:t>
      </w:r>
      <w:r>
        <w:rPr>
          <w:color w:val="000000"/>
        </w:rPr>
        <w:t xml:space="preserve">estos </w:t>
      </w:r>
      <w:r>
        <w:rPr>
          <w:color w:val="000000"/>
        </w:rPr>
        <w:t xml:space="preserve">120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C2527D"/>
        </w:rPr>
        <w:t xml:space="preserve">legislatura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un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preguntan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257FBB"/>
        </w:rPr>
        <w:t xml:space="preserve">ustedes </w:t>
      </w:r>
      <w:r>
        <w:rPr>
          <w:color w:val="000000"/>
        </w:rPr>
        <w:t xml:space="preserve">estos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en </w:t>
      </w:r>
      <w:r>
        <w:rPr>
          <w:color w:val="000000"/>
        </w:rPr>
        <w:t xml:space="preserve">4 </w:t>
      </w:r>
      <w:r>
        <w:rPr>
          <w:color w:val="000000"/>
        </w:rPr>
        <w:t xml:space="preserve">meses </w:t>
      </w:r>
      <w:r>
        <w:rPr>
          <w:color w:val="000000"/>
        </w:rPr>
        <w:t xml:space="preserve">solo </w:t>
      </w:r>
      <w:r>
        <w:rPr>
          <w:color w:val="000000"/>
        </w:rPr>
        <w:t xml:space="preserve">han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2 </w:t>
      </w:r>
      <w:r>
        <w:rPr>
          <w:color w:val="58AD6D"/>
        </w:rPr>
        <w:t xml:space="preserve">plenos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C2527D"/>
        </w:rPr>
        <w:t xml:space="preserve">constituido </w:t>
      </w:r>
      <w:r>
        <w:rPr>
          <w:color w:val="000000"/>
        </w:rPr>
        <w:t xml:space="preserve">las </w:t>
      </w:r>
      <w:r>
        <w:rPr>
          <w:color w:val="6A03D7"/>
        </w:rPr>
        <w:t xml:space="preserve">Comisiones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58AD6D"/>
        </w:rPr>
        <w:t xml:space="preserve">reunido </w:t>
      </w:r>
      <w:r>
        <w:rPr>
          <w:color w:val="000000"/>
        </w:rPr>
        <w:t xml:space="preserve">ni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58AD6D"/>
        </w:rPr>
        <w:t xml:space="preserve">Quería </w:t>
      </w:r>
      <w:r>
        <w:rPr>
          <w:color w:val="000000"/>
        </w:rPr>
        <w:t xml:space="preserve">preguntaros </w:t>
      </w:r>
      <w:r>
        <w:rPr>
          <w:color w:val="000000"/>
        </w:rPr>
        <w:t xml:space="preserve">si </w:t>
      </w:r>
      <w:r>
        <w:rPr>
          <w:color w:val="000000"/>
        </w:rPr>
        <w:t xml:space="preserve">habéis </w:t>
      </w:r>
      <w:r>
        <w:rPr>
          <w:color w:val="58AD6D"/>
        </w:rPr>
        <w:t xml:space="preserve">aprobado </w:t>
      </w:r>
      <w:r>
        <w:rPr>
          <w:color w:val="6A03D7"/>
        </w:rPr>
        <w:t xml:space="preserve">alguna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58AD6D"/>
        </w:rPr>
        <w:t xml:space="preserve">Ninguna </w:t>
      </w:r>
      <w:r>
        <w:rPr>
          <w:color w:val="000000"/>
        </w:rPr>
        <w:t xml:space="preserve">. </w:t>
      </w:r>
      <w:r>
        <w:rPr>
          <w:color w:val="304195"/>
        </w:rPr>
        <w:t xml:space="preserve">Cero </w:t>
      </w:r>
      <w:r>
        <w:rPr>
          <w:color w:val="000000"/>
        </w:rPr>
        <w:t xml:space="preserve">. </w:t>
      </w:r>
      <w:r>
        <w:rPr>
          <w:color w:val="6A03D7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para </w:t>
      </w:r>
      <w:r>
        <w:rPr>
          <w:color w:val="58AD6D"/>
        </w:rPr>
        <w:t xml:space="preserve">aprobar </w:t>
      </w:r>
      <w:r>
        <w:rPr>
          <w:color w:val="000000"/>
        </w:rPr>
        <w:t xml:space="preserve">la </w:t>
      </w:r>
      <w:r>
        <w:rPr>
          <w:color w:val="58AD6D"/>
        </w:rPr>
        <w:t xml:space="preserve">Ley </w:t>
      </w:r>
      <w:r>
        <w:rPr>
          <w:color w:val="000000"/>
        </w:rPr>
        <w:t xml:space="preserve">de </w:t>
      </w:r>
      <w:r>
        <w:rPr>
          <w:color w:val="000000"/>
        </w:rPr>
        <w:t xml:space="preserve">Eutanasia </w:t>
      </w:r>
      <w:r>
        <w:rPr>
          <w:color w:val="000000"/>
        </w:rPr>
        <w:t xml:space="preserve">. </w:t>
      </w:r>
      <w:r>
        <w:rPr>
          <w:color w:val="000000"/>
        </w:rPr>
        <w:t xml:space="preserve">¿Van </w:t>
      </w:r>
      <w:r>
        <w:rPr>
          <w:color w:val="000000"/>
        </w:rPr>
        <w:t xml:space="preserve">a </w:t>
      </w:r>
      <w:r>
        <w:rPr>
          <w:color w:val="6A03D7"/>
        </w:rPr>
        <w:t xml:space="preserve">seguir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58AD6D"/>
        </w:rPr>
        <w:t xml:space="preserve">cobrando </w:t>
      </w:r>
      <w:r>
        <w:rPr>
          <w:color w:val="000000"/>
        </w:rPr>
        <w:t xml:space="preserve">el </w:t>
      </w:r>
      <w:r>
        <w:rPr>
          <w:color w:val="58AD6D"/>
        </w:rPr>
        <w:t xml:space="preserve">sueldo </w:t>
      </w:r>
      <w:r>
        <w:rPr>
          <w:color w:val="000000"/>
        </w:rPr>
        <w:t xml:space="preserve">?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58AD6D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68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Diputación </w:t>
      </w:r>
      <w:r>
        <w:rPr>
          <w:color w:val="000000"/>
        </w:rPr>
        <w:t xml:space="preserve">Permanente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000000"/>
        </w:rPr>
        <w:t xml:space="preserve">3000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6A03D7"/>
        </w:rPr>
        <w:t xml:space="preserve">complementos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6A03D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10.000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58AD6D"/>
        </w:rPr>
        <w:t xml:space="preserve">solicitan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cobrarán </w:t>
      </w:r>
      <w:r>
        <w:rPr>
          <w:color w:val="000000"/>
        </w:rPr>
        <w:t xml:space="preserve">. </w:t>
      </w:r>
      <w:r>
        <w:rPr>
          <w:color w:val="000000"/>
        </w:rPr>
        <w:t xml:space="preserve">¿Tiene </w:t>
      </w:r>
      <w:r>
        <w:rPr>
          <w:color w:val="58AD6D"/>
        </w:rPr>
        <w:t xml:space="preserve">derecho </w:t>
      </w:r>
      <w:r>
        <w:rPr>
          <w:color w:val="000000"/>
        </w:rPr>
        <w:t xml:space="preserve">a </w:t>
      </w:r>
      <w:r>
        <w:rPr>
          <w:color w:val="58AD6D"/>
        </w:rPr>
        <w:t xml:space="preserve">pensión </w:t>
      </w:r>
      <w:r>
        <w:rPr>
          <w:color w:val="58AD6D"/>
        </w:rPr>
        <w:t xml:space="preserve">ahora </w:t>
      </w:r>
      <w:r>
        <w:rPr>
          <w:color w:val="000000"/>
        </w:rPr>
        <w:t xml:space="preserve">? </w:t>
      </w:r>
      <w:r>
        <w:rPr>
          <w:color w:val="6A03D7"/>
        </w:rPr>
        <w:t xml:space="preserve">Solo </w:t>
      </w:r>
      <w:r>
        <w:rPr>
          <w:color w:val="6A03D7"/>
        </w:rPr>
        <w:t xml:space="preserve">aquellos </w:t>
      </w:r>
      <w:r>
        <w:rPr>
          <w:color w:val="000000"/>
        </w:rPr>
        <w:t xml:space="preserve">que </w:t>
      </w:r>
      <w:r>
        <w:rPr>
          <w:color w:val="6A03D7"/>
        </w:rPr>
        <w:t xml:space="preserve">lleven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AEA78F"/>
        </w:rPr>
        <w:t xml:space="preserve">mandato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a </w:t>
      </w:r>
      <w:r>
        <w:rPr>
          <w:color w:val="58AD6D"/>
        </w:rPr>
        <w:t xml:space="preserve">devolver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6A03D7"/>
        </w:rPr>
        <w:t xml:space="preserve">nuevos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Ipad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6A03D7"/>
        </w:rPr>
        <w:t xml:space="preserve">quedar </w:t>
      </w:r>
      <w:r>
        <w:rPr>
          <w:color w:val="000000"/>
        </w:rPr>
        <w:t xml:space="preserve">, </w:t>
      </w:r>
      <w:r>
        <w:rPr>
          <w:color w:val="58AD6D"/>
        </w:rPr>
        <w:t xml:space="preserve">abonando </w:t>
      </w:r>
      <w:r>
        <w:rPr>
          <w:color w:val="000000"/>
        </w:rPr>
        <w:t xml:space="preserve">el </w:t>
      </w:r>
      <w:r>
        <w:rPr>
          <w:color w:val="58AD6D"/>
        </w:rPr>
        <w:t xml:space="preserve">precio </w:t>
      </w:r>
      <w:r>
        <w:rPr>
          <w:color w:val="000000"/>
        </w:rPr>
        <w:t xml:space="preserve">que </w:t>
      </w:r>
      <w:r>
        <w:rPr>
          <w:color w:val="000000"/>
        </w:rPr>
        <w:t xml:space="preserve">ponga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58AD6D"/>
        </w:rPr>
        <w:t xml:space="preserve">harto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58AD6D"/>
        </w:rPr>
        <w:t xml:space="preserve">pregunta </w:t>
      </w:r>
      <w:r>
        <w:rPr>
          <w:color w:val="000000"/>
        </w:rPr>
        <w:t xml:space="preserve">, </w:t>
      </w:r>
      <w:r>
        <w:rPr>
          <w:color w:val="58AD6D"/>
        </w:rPr>
        <w:t xml:space="preserve">responde </w:t>
      </w:r>
      <w:r>
        <w:rPr>
          <w:color w:val="000000"/>
        </w:rPr>
        <w:t xml:space="preserve">, </w:t>
      </w:r>
      <w:r>
        <w:rPr>
          <w:color w:val="58AD6D"/>
        </w:rPr>
        <w:t xml:space="preserve">opina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enfada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del </w:t>
      </w:r>
      <w:r>
        <w:rPr>
          <w:color w:val="58AD6D"/>
        </w:rPr>
        <w:t xml:space="preserve">abogado </w:t>
      </w:r>
      <w:r>
        <w:rPr>
          <w:color w:val="000000"/>
        </w:rPr>
        <w:t xml:space="preserve">de </w:t>
      </w:r>
      <w:r>
        <w:rPr>
          <w:color w:val="257FBB"/>
        </w:rPr>
        <w:t xml:space="preserve">Iñaki-Urdangarin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visitado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257FBB"/>
        </w:rPr>
        <w:t xml:space="preserve">Brieva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58AD6D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cliente </w:t>
      </w:r>
      <w:r>
        <w:rPr>
          <w:color w:val="000000"/>
        </w:rPr>
        <w:t xml:space="preserve">,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.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está </w:t>
      </w:r>
      <w:r>
        <w:rPr>
          <w:color w:val="6A03D7"/>
        </w:rPr>
        <w:t xml:space="preserve">previsto </w:t>
      </w:r>
      <w:r>
        <w:rPr>
          <w:color w:val="000000"/>
        </w:rPr>
        <w:t xml:space="preserve">su </w:t>
      </w:r>
      <w:r>
        <w:rPr>
          <w:color w:val="58AD6D"/>
        </w:rPr>
        <w:t xml:space="preserve">traslado </w:t>
      </w:r>
      <w:r>
        <w:rPr>
          <w:color w:val="000000"/>
        </w:rPr>
        <w:t xml:space="preserve">al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6A03D7"/>
        </w:rPr>
        <w:t xml:space="preserve">voluntariado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58AD6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8AD6D"/>
        </w:rPr>
        <w:t xml:space="preserve">organizado </w:t>
      </w:r>
      <w:r>
        <w:rPr>
          <w:color w:val="000000"/>
        </w:rPr>
        <w:t xml:space="preserve">todo </w:t>
      </w:r>
      <w:r>
        <w:rPr>
          <w:color w:val="000000"/>
        </w:rPr>
        <w:t xml:space="preserve">tan </w:t>
      </w:r>
      <w:r>
        <w:rPr>
          <w:color w:val="6A03D7"/>
        </w:rPr>
        <w:t xml:space="preserve">pronto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letrado </w:t>
      </w:r>
      <w:r>
        <w:rPr>
          <w:color w:val="000000"/>
        </w:rPr>
        <w:t xml:space="preserve">ni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58AD6D"/>
        </w:rPr>
        <w:t xml:space="preserve">artimaña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permisos </w:t>
      </w:r>
      <w:r>
        <w:rPr>
          <w:color w:val="58AD6D"/>
        </w:rPr>
        <w:t xml:space="preserve">ordinarios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letrado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58AD6D"/>
        </w:rPr>
        <w:t xml:space="preserve">habló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infanta </w:t>
      </w:r>
      <w:r>
        <w:rPr>
          <w:color w:val="58AD6D"/>
        </w:rPr>
        <w:t xml:space="preserve">Cristina </w:t>
      </w:r>
      <w:r>
        <w:rPr>
          <w:color w:val="000000"/>
        </w:rPr>
        <w:t xml:space="preserve">.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acudir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6A03D7"/>
        </w:rPr>
        <w:t xml:space="preserve">semana </w:t>
      </w:r>
      <w:r>
        <w:rPr>
          <w:color w:val="000000"/>
        </w:rPr>
        <w:t xml:space="preserve">un </w:t>
      </w:r>
      <w:r>
        <w:rPr>
          <w:color w:val="6A03D7"/>
        </w:rPr>
        <w:t xml:space="preserve">voluntariado </w:t>
      </w:r>
      <w:r>
        <w:rPr>
          <w:color w:val="000000"/>
        </w:rPr>
        <w:t xml:space="preserve">con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con </w:t>
      </w:r>
      <w:r>
        <w:rPr>
          <w:color w:val="6A03D7"/>
        </w:rPr>
        <w:t xml:space="preserve">alta </w:t>
      </w:r>
      <w:r>
        <w:rPr>
          <w:color w:val="58AD6D"/>
        </w:rPr>
        <w:t xml:space="preserve">discapacidad </w:t>
      </w:r>
      <w:r>
        <w:rPr>
          <w:color w:val="58AD6D"/>
        </w:rPr>
        <w:t xml:space="preserve">intelectual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director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que </w:t>
      </w:r>
      <w:r>
        <w:rPr>
          <w:color w:val="6A03D7"/>
        </w:rPr>
        <w:t xml:space="preserve">espera </w:t>
      </w:r>
      <w:r>
        <w:rPr>
          <w:color w:val="000000"/>
        </w:rPr>
        <w:t xml:space="preserve">poder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la </w:t>
      </w:r>
      <w:r>
        <w:rPr>
          <w:color w:val="58AD6D"/>
        </w:rPr>
        <w:t xml:space="preserve">formación </w:t>
      </w:r>
      <w:r>
        <w:rPr>
          <w:color w:val="6A03D7"/>
        </w:rPr>
        <w:t xml:space="preserve">deportiva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58AD6D"/>
        </w:rPr>
        <w:t xml:space="preserve">Urdangarin </w:t>
      </w:r>
      <w:r>
        <w:rPr>
          <w:color w:val="000000"/>
        </w:rPr>
        <w:t xml:space="preserve">. </w:t>
      </w:r>
      <w:r>
        <w:rPr>
          <w:color w:val="D32981"/>
        </w:rPr>
        <w:t xml:space="preserve">Olas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de </w:t>
      </w:r>
      <w:r>
        <w:rPr>
          <w:color w:val="6A03D7"/>
        </w:rPr>
        <w:t xml:space="preserve">Valladolid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58AD6D"/>
        </w:rPr>
        <w:t xml:space="preserve">tremenda </w:t>
      </w:r>
      <w:r>
        <w:rPr>
          <w:color w:val="6A03D7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D32981"/>
        </w:rPr>
        <w:t xml:space="preserve">colapsó </w:t>
      </w:r>
      <w:r>
        <w:rPr>
          <w:color w:val="6A03D7"/>
        </w:rPr>
        <w:t xml:space="preserve">anoche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coches </w:t>
      </w:r>
      <w:r>
        <w:rPr>
          <w:color w:val="000000"/>
        </w:rPr>
        <w:t xml:space="preserve">salían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carrera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levantado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escoba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cubos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para </w:t>
      </w:r>
      <w:r>
        <w:rPr>
          <w:color w:val="D3298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bar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estás </w:t>
      </w:r>
      <w:r>
        <w:rPr>
          <w:color w:val="000000"/>
        </w:rPr>
        <w:t xml:space="preserve">, </w:t>
      </w:r>
      <w:r>
        <w:rPr>
          <w:color w:val="000000"/>
        </w:rPr>
        <w:t xml:space="preserve">Susana-Ahijado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6A03D7"/>
        </w:rPr>
        <w:t xml:space="preserve">local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semisótano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6A03D7"/>
        </w:rPr>
        <w:t xml:space="preserve">comenzó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6A03D7"/>
        </w:rPr>
        <w:t xml:space="preserve">tromba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58AD6D"/>
        </w:rPr>
        <w:t xml:space="preserve">escaleras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del </w:t>
      </w:r>
      <w:r>
        <w:rPr>
          <w:color w:val="D32981"/>
        </w:rPr>
        <w:t xml:space="preserve">mobiliario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para </w:t>
      </w:r>
      <w:r>
        <w:rPr>
          <w:color w:val="000000"/>
        </w:rPr>
        <w:t xml:space="preserve">tirar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único </w:t>
      </w:r>
      <w:r>
        <w:rPr>
          <w:color w:val="6A03D7"/>
        </w:rPr>
        <w:t xml:space="preserve">camarero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momento </w:t>
      </w:r>
      <w:r>
        <w:rPr>
          <w:color w:val="000000"/>
        </w:rPr>
        <w:t xml:space="preserve">solo </w:t>
      </w:r>
      <w:r>
        <w:rPr>
          <w:color w:val="000000"/>
        </w:rPr>
        <w:t xml:space="preserve">tuvo </w:t>
      </w:r>
      <w:r>
        <w:rPr>
          <w:color w:val="6A03D7"/>
        </w:rPr>
        <w:t xml:space="preserve">tiempo </w:t>
      </w:r>
      <w:r>
        <w:rPr>
          <w:color w:val="000000"/>
        </w:rPr>
        <w:t xml:space="preserve">de </w:t>
      </w:r>
      <w:r>
        <w:rPr>
          <w:color w:val="000000"/>
        </w:rPr>
        <w:t xml:space="preserve">subirse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mesa </w:t>
      </w:r>
      <w:r>
        <w:rPr>
          <w:color w:val="000000"/>
        </w:rPr>
        <w:t xml:space="preserve">y </w:t>
      </w:r>
      <w:r>
        <w:rPr>
          <w:color w:val="6A03D7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C2527D"/>
        </w:rPr>
        <w:t xml:space="preserve">pasase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está </w:t>
      </w:r>
      <w:r>
        <w:rPr>
          <w:color w:val="D32981"/>
        </w:rPr>
        <w:t xml:space="preserve">atrapada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6A03D7"/>
        </w:rPr>
        <w:t xml:space="preserve">Valladolid </w:t>
      </w:r>
      <w:r>
        <w:rPr>
          <w:color w:val="58AD6D"/>
        </w:rPr>
        <w:t xml:space="preserve">entró </w:t>
      </w:r>
      <w:r>
        <w:rPr>
          <w:color w:val="000000"/>
        </w:rPr>
        <w:t xml:space="preserve">, </w:t>
      </w:r>
      <w:r>
        <w:rPr>
          <w:color w:val="58AD6D"/>
        </w:rPr>
        <w:t xml:space="preserve">fíjense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por </w:t>
      </w:r>
      <w:r>
        <w:rPr>
          <w:color w:val="6A03D7"/>
        </w:rPr>
        <w:t xml:space="preserve">techo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restuarantes </w:t>
      </w:r>
      <w:r>
        <w:rPr>
          <w:color w:val="000000"/>
        </w:rPr>
        <w:t xml:space="preserve">y </w:t>
      </w:r>
      <w:r>
        <w:rPr>
          <w:color w:val="6A03D7"/>
        </w:rPr>
        <w:t xml:space="preserve">tiendas </w:t>
      </w:r>
      <w:r>
        <w:rPr>
          <w:color w:val="000000"/>
        </w:rPr>
        <w:t xml:space="preserve">. </w:t>
      </w:r>
      <w:r>
        <w:rPr>
          <w:color w:val="6A03D7"/>
        </w:rPr>
        <w:t xml:space="preserve">Salir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era </w:t>
      </w:r>
      <w:r>
        <w:rPr>
          <w:color w:val="000000"/>
        </w:rPr>
        <w:t xml:space="preserve">toda </w:t>
      </w:r>
      <w:r>
        <w:rPr>
          <w:color w:val="000000"/>
        </w:rPr>
        <w:t xml:space="preserve">una </w:t>
      </w:r>
      <w:r>
        <w:rPr>
          <w:color w:val="58AD6D"/>
        </w:rPr>
        <w:t xml:space="preserve">temeridad </w:t>
      </w:r>
      <w:r>
        <w:rPr>
          <w:color w:val="6A03D7"/>
        </w:rPr>
        <w:t xml:space="preserve">anoche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se </w:t>
      </w:r>
      <w:r>
        <w:rPr>
          <w:color w:val="D32981"/>
        </w:rPr>
        <w:t xml:space="preserve">inundó </w:t>
      </w:r>
      <w:r>
        <w:rPr>
          <w:color w:val="000000"/>
        </w:rPr>
        <w:t xml:space="preserve">, </w:t>
      </w:r>
      <w:r>
        <w:rPr>
          <w:color w:val="58AD6D"/>
        </w:rPr>
        <w:t xml:space="preserve">fíjense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6A03D7"/>
        </w:rPr>
        <w:t xml:space="preserve">gente </w:t>
      </w:r>
      <w:r>
        <w:rPr>
          <w:color w:val="000000"/>
        </w:rPr>
        <w:t xml:space="preserve">sacaba </w:t>
      </w:r>
      <w:r>
        <w:rPr>
          <w:color w:val="000000"/>
        </w:rPr>
        <w:t xml:space="preserve">rápido </w:t>
      </w:r>
      <w:r>
        <w:rPr>
          <w:color w:val="000000"/>
        </w:rPr>
        <w:t xml:space="preserve">sus </w:t>
      </w:r>
      <w:r>
        <w:rPr>
          <w:color w:val="304195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parkings </w:t>
      </w:r>
      <w:r>
        <w:rPr>
          <w:color w:val="000000"/>
        </w:rPr>
        <w:t xml:space="preserve">e </w:t>
      </w:r>
      <w:r>
        <w:rPr>
          <w:color w:val="58AD6D"/>
        </w:rPr>
        <w:t xml:space="preserve">intentaba </w:t>
      </w:r>
      <w:r>
        <w:rPr>
          <w:color w:val="58AD6D"/>
        </w:rPr>
        <w:t xml:space="preserve">abrir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alcantarillas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tormenta </w:t>
      </w:r>
      <w:r>
        <w:rPr>
          <w:color w:val="6A03D7"/>
        </w:rPr>
        <w:t xml:space="preserve">eléctrica </w:t>
      </w:r>
      <w:r>
        <w:rPr>
          <w:color w:val="58AD6D"/>
        </w:rPr>
        <w:t xml:space="preserve">descargo </w:t>
      </w:r>
      <w:r>
        <w:rPr>
          <w:color w:val="000000"/>
        </w:rPr>
        <w:t xml:space="preserve">con </w:t>
      </w:r>
      <w:r>
        <w:rPr>
          <w:color w:val="6A03D7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6A03D7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6A03D7"/>
        </w:rPr>
        <w:t xml:space="preserve">allí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58AD6D"/>
        </w:rPr>
        <w:t xml:space="preserve">arreglar </w:t>
      </w:r>
      <w:r>
        <w:rPr>
          <w:color w:val="000000"/>
        </w:rPr>
        <w:t xml:space="preserve">esos </w:t>
      </w:r>
      <w:r>
        <w:rPr>
          <w:color w:val="D32981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lluvias </w:t>
      </w:r>
      <w:r>
        <w:rPr>
          <w:color w:val="000000"/>
        </w:rPr>
        <w:t xml:space="preserve">se </w:t>
      </w:r>
      <w:r>
        <w:rPr>
          <w:color w:val="58AD6D"/>
        </w:rPr>
        <w:t xml:space="preserve">sintieron </w:t>
      </w:r>
      <w:r>
        <w:rPr>
          <w:color w:val="000000"/>
        </w:rPr>
        <w:t xml:space="preserve">con </w:t>
      </w:r>
      <w:r>
        <w:rPr>
          <w:color w:val="6A03D7"/>
        </w:rPr>
        <w:t xml:space="preserve">mucha </w:t>
      </w:r>
      <w:r>
        <w:rPr>
          <w:color w:val="D32981"/>
        </w:rPr>
        <w:t xml:space="preserve">intensidad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6A03D7"/>
        </w:rPr>
        <w:t xml:space="preserve">Valdepeñas </w:t>
      </w:r>
      <w:r>
        <w:rPr>
          <w:color w:val="000000"/>
        </w:rPr>
        <w:t xml:space="preserve">, </w:t>
      </w:r>
      <w:r>
        <w:rPr>
          <w:color w:val="6A03D7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32981"/>
        </w:rPr>
        <w:t xml:space="preserve">temporal </w:t>
      </w:r>
      <w:r>
        <w:rPr>
          <w:color w:val="304195"/>
        </w:rPr>
        <w:t xml:space="preserve">atacó </w:t>
      </w:r>
      <w:r>
        <w:rPr>
          <w:color w:val="000000"/>
        </w:rPr>
        <w:t xml:space="preserve">a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32981"/>
        </w:rPr>
        <w:t xml:space="preserve">Pontevedra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000000"/>
        </w:rPr>
        <w:t xml:space="preserve">hay </w:t>
      </w:r>
      <w:r>
        <w:rPr>
          <w:color w:val="6A03D7"/>
        </w:rPr>
        <w:t xml:space="preserve">campos </w:t>
      </w:r>
      <w:r>
        <w:rPr>
          <w:color w:val="000000"/>
        </w:rPr>
        <w:t xml:space="preserve">de </w:t>
      </w:r>
      <w:r>
        <w:rPr>
          <w:color w:val="58AD6D"/>
        </w:rPr>
        <w:t xml:space="preserve">fútbol </w:t>
      </w:r>
      <w:r>
        <w:rPr>
          <w:color w:val="000000"/>
        </w:rPr>
        <w:t xml:space="preserve">tapados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32981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Comunidad-Valenciana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Murcia </w:t>
      </w:r>
      <w:r>
        <w:rPr>
          <w:color w:val="000000"/>
        </w:rPr>
        <w:t xml:space="preserve">muchos </w:t>
      </w:r>
      <w:r>
        <w:rPr>
          <w:color w:val="304195"/>
        </w:rPr>
        <w:t xml:space="preserve">vecinos </w:t>
      </w:r>
      <w:r>
        <w:rPr>
          <w:color w:val="6A03D7"/>
        </w:rPr>
        <w:t xml:space="preserve">siguen </w:t>
      </w:r>
      <w:r>
        <w:rPr>
          <w:color w:val="000000"/>
        </w:rPr>
        <w:t xml:space="preserve">hoy </w:t>
      </w:r>
      <w:r>
        <w:rPr>
          <w:color w:val="6A03D7"/>
        </w:rPr>
        <w:t xml:space="preserve">sobreviviendo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D32981"/>
        </w:rPr>
        <w:t xml:space="preserve">inundadas </w:t>
      </w:r>
      <w:r>
        <w:rPr>
          <w:color w:val="000000"/>
        </w:rPr>
        <w:t xml:space="preserve">, </w:t>
      </w:r>
      <w:r>
        <w:rPr>
          <w:color w:val="6A03D7"/>
        </w:rPr>
        <w:t xml:space="preserve">barrios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y </w:t>
      </w:r>
      <w:r>
        <w:rPr>
          <w:color w:val="58AD6D"/>
        </w:rPr>
        <w:t xml:space="preserve">colegios </w:t>
      </w:r>
      <w:r>
        <w:rPr>
          <w:color w:val="6A03D7"/>
        </w:rPr>
        <w:t xml:space="preserve">cerrados </w:t>
      </w:r>
      <w:r>
        <w:rPr>
          <w:color w:val="000000"/>
        </w:rPr>
        <w:t xml:space="preserve">,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6A03D7"/>
        </w:rPr>
        <w:t xml:space="preserve">sufriendo </w:t>
      </w:r>
      <w:r>
        <w:rPr>
          <w:color w:val="000000"/>
        </w:rPr>
        <w:t xml:space="preserve">las </w:t>
      </w:r>
      <w:r>
        <w:rPr>
          <w:color w:val="6A03D7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304195"/>
        </w:rPr>
        <w:t xml:space="preserve">camiones </w:t>
      </w:r>
      <w:r>
        <w:rPr>
          <w:color w:val="6A03D7"/>
        </w:rPr>
        <w:t xml:space="preserve">cisterna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siguen </w:t>
      </w:r>
      <w:r>
        <w:rPr>
          <w:color w:val="000000"/>
        </w:rPr>
        <w:t xml:space="preserve">sin </w:t>
      </w:r>
      <w:r>
        <w:rPr>
          <w:color w:val="000000"/>
        </w:rPr>
        <w:t xml:space="preserve">tener </w:t>
      </w:r>
      <w:r>
        <w:rPr>
          <w:color w:val="58AD6D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problemas </w:t>
      </w:r>
      <w:r>
        <w:rPr>
          <w:color w:val="6A03D7"/>
        </w:rPr>
        <w:t xml:space="preserve">siguen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D32981"/>
        </w:rPr>
        <w:t xml:space="preserve">carretera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8AD6D"/>
        </w:rPr>
        <w:t xml:space="preserve">organización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imposible </w:t>
      </w:r>
      <w:r>
        <w:rPr>
          <w:color w:val="6A03D7"/>
        </w:rPr>
        <w:t xml:space="preserve">llegar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8AD6D"/>
        </w:rPr>
        <w:t xml:space="preserve">Esther </w:t>
      </w:r>
      <w:r>
        <w:rPr>
          <w:color w:val="000000"/>
        </w:rPr>
        <w:t xml:space="preserve">era </w:t>
      </w:r>
      <w:r>
        <w:rPr>
          <w:color w:val="6A03D7"/>
        </w:rPr>
        <w:t xml:space="preserve">rescatada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Alcazares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6A03D7"/>
        </w:rPr>
        <w:t xml:space="preserve">regresa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304195"/>
        </w:rPr>
        <w:t xml:space="preserve">riada </w:t>
      </w:r>
      <w:r>
        <w:rPr>
          <w:color w:val="000000"/>
        </w:rPr>
        <w:t xml:space="preserve">. </w:t>
      </w:r>
      <w:r>
        <w:rPr>
          <w:color w:val="6A03D7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permiten </w:t>
      </w:r>
      <w:r>
        <w:rPr>
          <w:color w:val="6A03D7"/>
        </w:rPr>
        <w:t xml:space="preserve">volver </w:t>
      </w:r>
      <w:r>
        <w:rPr>
          <w:color w:val="000000"/>
        </w:rPr>
        <w:t xml:space="preserve">y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6A03D7"/>
        </w:rPr>
        <w:t xml:space="preserve">regresar </w:t>
      </w:r>
      <w:r>
        <w:rPr>
          <w:color w:val="000000"/>
        </w:rPr>
        <w:t xml:space="preserve">al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58AD6D"/>
        </w:rPr>
        <w:t xml:space="preserve">Alto </w:t>
      </w:r>
      <w:r>
        <w:rPr>
          <w:color w:val="6A03D7"/>
        </w:rPr>
        <w:t xml:space="preserve">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Alcazares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les </w:t>
      </w:r>
      <w:r>
        <w:rPr>
          <w:color w:val="6A03D7"/>
        </w:rPr>
        <w:t xml:space="preserve">proporcionan </w:t>
      </w:r>
      <w:r>
        <w:rPr>
          <w:color w:val="6A03D7"/>
        </w:rPr>
        <w:t xml:space="preserve">comida </w:t>
      </w:r>
      <w:r>
        <w:rPr>
          <w:color w:val="000000"/>
        </w:rPr>
        <w:t xml:space="preserve">, </w:t>
      </w:r>
      <w:r>
        <w:rPr>
          <w:color w:val="6A03D7"/>
        </w:rPr>
        <w:t xml:space="preserve">alojamiento </w:t>
      </w:r>
      <w:r>
        <w:rPr>
          <w:color w:val="000000"/>
        </w:rPr>
        <w:t xml:space="preserve">y </w:t>
      </w:r>
      <w:r>
        <w:rPr>
          <w:color w:val="6A03D7"/>
        </w:rPr>
        <w:t xml:space="preserve">ayuda </w:t>
      </w:r>
      <w:r>
        <w:rPr>
          <w:color w:val="58AD6D"/>
        </w:rPr>
        <w:t xml:space="preserve">sicólogica </w:t>
      </w:r>
      <w:r>
        <w:rPr>
          <w:color w:val="000000"/>
        </w:rPr>
        <w:t xml:space="preserve">. </w:t>
      </w:r>
      <w:r>
        <w:rPr>
          <w:color w:val="6A03D7"/>
        </w:rPr>
        <w:t xml:space="preserve">Fátima </w:t>
      </w:r>
      <w:r>
        <w:rPr>
          <w:color w:val="000000"/>
        </w:rPr>
        <w:t xml:space="preserve">y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6A03D7"/>
        </w:rPr>
        <w:t xml:space="preserve">llevan </w:t>
      </w:r>
      <w:r>
        <w:rPr>
          <w:color w:val="6A03D7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A03D7"/>
        </w:rPr>
        <w:t xml:space="preserve">albergue </w:t>
      </w:r>
      <w:r>
        <w:rPr>
          <w:color w:val="000000"/>
        </w:rPr>
        <w:t xml:space="preserve">de </w:t>
      </w:r>
      <w:r>
        <w:rPr>
          <w:color w:val="000000"/>
        </w:rPr>
        <w:t xml:space="preserve">Catral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colegios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6A03D7"/>
        </w:rPr>
        <w:t xml:space="preserve">contínuan </w:t>
      </w:r>
      <w:r>
        <w:rPr>
          <w:color w:val="6A03D7"/>
        </w:rPr>
        <w:t xml:space="preserve">cerrados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del </w:t>
      </w:r>
      <w:r>
        <w:rPr>
          <w:color w:val="6A03D7"/>
        </w:rPr>
        <w:t xml:space="preserve">pueblo </w:t>
      </w:r>
      <w:r>
        <w:rPr>
          <w:color w:val="6A03D7"/>
        </w:rPr>
        <w:t xml:space="preserve">largas </w:t>
      </w:r>
      <w:r>
        <w:rPr>
          <w:color w:val="000000"/>
        </w:rPr>
        <w:t xml:space="preserve">colas </w:t>
      </w:r>
      <w:r>
        <w:rPr>
          <w:color w:val="000000"/>
        </w:rPr>
        <w:t xml:space="preserve">para </w:t>
      </w:r>
      <w:r>
        <w:rPr>
          <w:color w:val="6A03D7"/>
        </w:rPr>
        <w:t xml:space="preserve">conseguir </w:t>
      </w:r>
      <w:r>
        <w:rPr>
          <w:color w:val="000000"/>
        </w:rPr>
        <w:t xml:space="preserve">agua </w:t>
      </w:r>
      <w:r>
        <w:rPr>
          <w:color w:val="6A03D7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Almoradi </w:t>
      </w:r>
      <w:r>
        <w:rPr>
          <w:color w:val="000000"/>
        </w:rPr>
        <w:t xml:space="preserve">es </w:t>
      </w:r>
      <w:r>
        <w:rPr>
          <w:color w:val="6A03D7"/>
        </w:rPr>
        <w:t xml:space="preserve">difícil </w:t>
      </w:r>
      <w:r>
        <w:rPr>
          <w:color w:val="6A03D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moneda </w:t>
      </w:r>
      <w:r>
        <w:rPr>
          <w:color w:val="000000"/>
        </w:rPr>
        <w:t xml:space="preserve">la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Mikel-Eguía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6A03D7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58AD6D"/>
        </w:rPr>
        <w:t xml:space="preserve">Yesa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24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6A03D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446 </w:t>
      </w:r>
      <w:r>
        <w:rPr>
          <w:color w:val="6A03D7"/>
        </w:rPr>
        <w:t xml:space="preserve">hectómetros </w:t>
      </w:r>
      <w:r>
        <w:rPr>
          <w:color w:val="58AD6D"/>
        </w:rPr>
        <w:t xml:space="preserve">cúbicos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ahora </w:t>
      </w:r>
      <w:r>
        <w:rPr>
          <w:color w:val="000000"/>
        </w:rPr>
        <w:t xml:space="preserve">a </w:t>
      </w:r>
      <w:r>
        <w:rPr>
          <w:color w:val="000000"/>
        </w:rPr>
        <w:t xml:space="preserve">108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por </w:t>
      </w:r>
      <w:r>
        <w:rPr>
          <w:color w:val="6A03D7"/>
        </w:rPr>
        <w:t xml:space="preserve">ciento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estas </w:t>
      </w:r>
      <w:r>
        <w:rPr>
          <w:color w:val="6A03D7"/>
        </w:rPr>
        <w:t xml:space="preserve">fechas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han </w:t>
      </w:r>
      <w:r>
        <w:rPr>
          <w:color w:val="000000"/>
        </w:rPr>
        <w:t xml:space="preserve">notado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A03D7"/>
        </w:rPr>
        <w:t xml:space="preserve">ocho </w:t>
      </w:r>
      <w:r>
        <w:rPr>
          <w:color w:val="000000"/>
        </w:rPr>
        <w:t xml:space="preserve">los </w:t>
      </w:r>
      <w:r>
        <w:rPr>
          <w:color w:val="D32981"/>
        </w:rPr>
        <w:t xml:space="preserve">embalses </w:t>
      </w:r>
      <w:r>
        <w:rPr>
          <w:color w:val="000000"/>
        </w:rPr>
        <w:t xml:space="preserve">en </w:t>
      </w:r>
      <w:r>
        <w:rPr>
          <w:color w:val="D32981"/>
        </w:rPr>
        <w:t xml:space="preserve">alerta </w:t>
      </w:r>
      <w:r>
        <w:rPr>
          <w:color w:val="000000"/>
        </w:rPr>
        <w:t xml:space="preserve">por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58AD6D"/>
        </w:rPr>
        <w:t xml:space="preserve">asesinada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6A03D7"/>
        </w:rPr>
        <w:t xml:space="preserve">Murió </w:t>
      </w:r>
      <w:r>
        <w:rPr>
          <w:color w:val="304195"/>
        </w:rPr>
        <w:t xml:space="preserve">apuñalada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6A03D7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Lucía-Fernández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6A03D7"/>
        </w:rPr>
        <w:t xml:space="preserve">avisó </w:t>
      </w:r>
      <w:r>
        <w:rPr>
          <w:color w:val="000000"/>
        </w:rPr>
        <w:t xml:space="preserve">a </w:t>
      </w:r>
      <w:r>
        <w:rPr>
          <w:color w:val="6A03D7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niñas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6A03D7"/>
        </w:rPr>
        <w:t xml:space="preserve">Ambas </w:t>
      </w:r>
      <w:r>
        <w:rPr>
          <w:color w:val="6A03D7"/>
        </w:rPr>
        <w:t xml:space="preserve">necesitaron </w:t>
      </w:r>
      <w:r>
        <w:rPr>
          <w:color w:val="6A03D7"/>
        </w:rPr>
        <w:t xml:space="preserve">asistencia </w:t>
      </w:r>
      <w:r>
        <w:rPr>
          <w:color w:val="58AD6D"/>
        </w:rPr>
        <w:t xml:space="preserve">psicológica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servicios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58AD6D"/>
        </w:rPr>
        <w:t xml:space="preserve">intentaron </w:t>
      </w:r>
      <w:r>
        <w:rPr>
          <w:color w:val="6A03D7"/>
        </w:rPr>
        <w:t xml:space="preserve">reanimar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6A03D7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8AD6D"/>
        </w:rPr>
        <w:t xml:space="preserve">años </w:t>
      </w:r>
      <w:r>
        <w:rPr>
          <w:color w:val="000000"/>
        </w:rPr>
        <w:t xml:space="preserve">durante </w:t>
      </w:r>
      <w:r>
        <w:rPr>
          <w:color w:val="6A03D7"/>
        </w:rPr>
        <w:t xml:space="preserve">varios </w:t>
      </w:r>
      <w:r>
        <w:rPr>
          <w:color w:val="6A03D7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hacer </w:t>
      </w:r>
      <w:r>
        <w:rPr>
          <w:color w:val="000000"/>
        </w:rPr>
        <w:t xml:space="preserve">nada </w:t>
      </w:r>
      <w:r>
        <w:rPr>
          <w:color w:val="000000"/>
        </w:rPr>
        <w:t xml:space="preserve">por </w:t>
      </w:r>
      <w:r>
        <w:rPr>
          <w:color w:val="6A03D7"/>
        </w:rPr>
        <w:t xml:space="preserve">salvarle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304195"/>
        </w:rPr>
        <w:t xml:space="preserve">Recibió </w:t>
      </w:r>
      <w:r>
        <w:rPr>
          <w:color w:val="6A03D7"/>
        </w:rPr>
        <w:t xml:space="preserve">varias </w:t>
      </w:r>
      <w:r>
        <w:rPr>
          <w:color w:val="304195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abdomen </w:t>
      </w:r>
      <w:r>
        <w:rPr>
          <w:color w:val="000000"/>
        </w:rPr>
        <w:t xml:space="preserve">.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portal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6A03D7"/>
        </w:rPr>
        <w:t xml:space="preserve">ocho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agresor </w:t>
      </w:r>
      <w:r>
        <w:rPr>
          <w:color w:val="000000"/>
        </w:rPr>
        <w:t xml:space="preserve">tenía </w:t>
      </w:r>
      <w:r>
        <w:rPr>
          <w:color w:val="58AD6D"/>
        </w:rPr>
        <w:t xml:space="preserve">denuncias </w:t>
      </w:r>
      <w:r>
        <w:rPr>
          <w:color w:val="58AD6D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42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asesinadas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58AD6D"/>
        </w:rPr>
        <w:t xml:space="preserve">parejas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58AD6D"/>
        </w:rPr>
        <w:t xml:space="preserve">retirado </w:t>
      </w:r>
      <w:r>
        <w:rPr>
          <w:color w:val="000000"/>
        </w:rPr>
        <w:t xml:space="preserve">al </w:t>
      </w:r>
      <w:r>
        <w:rPr>
          <w:color w:val="58AD6D"/>
        </w:rPr>
        <w:t xml:space="preserve">asesino </w:t>
      </w:r>
      <w:r>
        <w:rPr>
          <w:color w:val="58AD6D"/>
        </w:rPr>
        <w:t xml:space="preserve">confeso </w:t>
      </w:r>
      <w:r>
        <w:rPr>
          <w:color w:val="000000"/>
        </w:rPr>
        <w:t xml:space="preserve">de </w:t>
      </w:r>
      <w:r>
        <w:rPr>
          <w:color w:val="58AD6D"/>
        </w:rPr>
        <w:t xml:space="preserve">Valga </w:t>
      </w:r>
      <w:r>
        <w:rPr>
          <w:color w:val="000000"/>
        </w:rPr>
        <w:t xml:space="preserve">la </w:t>
      </w:r>
      <w:r>
        <w:rPr>
          <w:color w:val="6A03D7"/>
        </w:rPr>
        <w:t xml:space="preserve">patria </w:t>
      </w:r>
      <w:r>
        <w:rPr>
          <w:color w:val="58AD6D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871761"/>
        </w:rPr>
        <w:t xml:space="preserve">Asesinó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exsuegra </w:t>
      </w:r>
      <w:r>
        <w:rPr>
          <w:color w:val="000000"/>
        </w:rPr>
        <w:t xml:space="preserve">en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celebrar </w:t>
      </w:r>
      <w:r>
        <w:rPr>
          <w:color w:val="000000"/>
        </w:rPr>
        <w:t xml:space="preserve">el </w:t>
      </w:r>
      <w:r>
        <w:rPr>
          <w:color w:val="304195"/>
        </w:rPr>
        <w:t xml:space="preserve">funeral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58AD6D"/>
        </w:rPr>
        <w:t xml:space="preserve">víctimas </w:t>
      </w:r>
      <w:r>
        <w:rPr>
          <w:color w:val="000000"/>
        </w:rPr>
        <w:t xml:space="preserve">. </w:t>
      </w:r>
      <w:r>
        <w:rPr>
          <w:color w:val="000000"/>
        </w:rPr>
        <w:t xml:space="preserve">Espejo-Público </w:t>
      </w:r>
      <w:r>
        <w:rPr>
          <w:color w:val="000000"/>
        </w:rPr>
        <w:t xml:space="preserve">ha </w:t>
      </w:r>
      <w:r>
        <w:rPr>
          <w:color w:val="58AD6D"/>
        </w:rPr>
        <w:t xml:space="preserve">hablado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otro </w:t>
      </w:r>
      <w:r>
        <w:rPr>
          <w:color w:val="000000"/>
        </w:rPr>
        <w:t xml:space="preserve">hijo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desolado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que </w:t>
      </w:r>
      <w:r>
        <w:rPr>
          <w:color w:val="6A03D7"/>
        </w:rPr>
        <w:t xml:space="preserve">sobrecoge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lanzado </w:t>
      </w:r>
      <w:r>
        <w:rPr>
          <w:color w:val="000000"/>
        </w:rPr>
        <w:t xml:space="preserve">al </w:t>
      </w:r>
      <w:r>
        <w:rPr>
          <w:color w:val="6A03D7"/>
        </w:rPr>
        <w:t xml:space="preserve">vacío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brazos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están </w:t>
      </w:r>
      <w:r>
        <w:rPr>
          <w:color w:val="6A03D7"/>
        </w:rPr>
        <w:t xml:space="preserve">graves </w:t>
      </w:r>
      <w:r>
        <w:rPr>
          <w:color w:val="000000"/>
        </w:rPr>
        <w:t xml:space="preserve">. </w:t>
      </w:r>
      <w:r>
        <w:rPr>
          <w:color w:val="C2527D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6A03D7"/>
        </w:rPr>
        <w:t xml:space="preserve">todavía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304195"/>
        </w:rPr>
        <w:t xml:space="preserve">hipótesis </w:t>
      </w:r>
      <w:r>
        <w:rPr>
          <w:color w:val="000000"/>
        </w:rPr>
        <w:t xml:space="preserve">que </w:t>
      </w:r>
      <w:r>
        <w:rPr>
          <w:color w:val="58AD6D"/>
        </w:rPr>
        <w:t xml:space="preserve">baraja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intento </w:t>
      </w:r>
      <w:r>
        <w:rPr>
          <w:color w:val="000000"/>
        </w:rPr>
        <w:t xml:space="preserve">de </w:t>
      </w:r>
      <w:r>
        <w:rPr>
          <w:color w:val="58AD6D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58AD6D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304195"/>
        </w:rPr>
        <w:t xml:space="preserve">detenida </w:t>
      </w:r>
      <w:r>
        <w:rPr>
          <w:color w:val="000000"/>
        </w:rPr>
        <w:t xml:space="preserve">y </w:t>
      </w:r>
      <w:r>
        <w:rPr>
          <w:color w:val="304195"/>
        </w:rPr>
        <w:t xml:space="preserve">custodiada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04195"/>
        </w:rPr>
        <w:t xml:space="preserve">agentes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6A03D7"/>
        </w:rPr>
        <w:t xml:space="preserve">ingresada </w:t>
      </w:r>
      <w:r>
        <w:rPr>
          <w:color w:val="000000"/>
        </w:rPr>
        <w:t xml:space="preserve">muy </w:t>
      </w:r>
      <w:r>
        <w:rPr>
          <w:color w:val="6A03D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58AD6D"/>
        </w:rPr>
        <w:t xml:space="preserve">ocurrido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6A03D7"/>
        </w:rPr>
        <w:t xml:space="preserve">balcón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segunda </w:t>
      </w:r>
      <w:r>
        <w:rPr>
          <w:color w:val="58AD6D"/>
        </w:rPr>
        <w:t xml:space="preserve">planta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6A03D7"/>
        </w:rPr>
        <w:t xml:space="preserve">caído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capó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A03D7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sufren </w:t>
      </w:r>
      <w:r>
        <w:rPr>
          <w:color w:val="6A03D7"/>
        </w:rPr>
        <w:t xml:space="preserve">heridas </w:t>
      </w:r>
      <w:r>
        <w:rPr>
          <w:color w:val="6A03D7"/>
        </w:rPr>
        <w:t xml:space="preserve">graves </w:t>
      </w:r>
      <w:r>
        <w:rPr>
          <w:color w:val="000000"/>
        </w:rPr>
        <w:t xml:space="preserve">. </w:t>
      </w:r>
      <w:r>
        <w:rPr>
          <w:color w:val="000000"/>
        </w:rPr>
        <w:t xml:space="preserve">Traumatismos </w:t>
      </w:r>
      <w:r>
        <w:rPr>
          <w:color w:val="000000"/>
        </w:rPr>
        <w:t xml:space="preserve">craneoencefálicos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uno </w:t>
      </w:r>
      <w:r>
        <w:rPr>
          <w:color w:val="58AD6D"/>
        </w:rPr>
        <w:t xml:space="preserve">facial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04195"/>
        </w:rPr>
        <w:t xml:space="preserve">vecino </w:t>
      </w:r>
      <w:r>
        <w:rPr>
          <w:color w:val="000000"/>
        </w:rPr>
        <w:t xml:space="preserve">de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58AD6D"/>
        </w:rPr>
        <w:t xml:space="preserve">indefenso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304195"/>
        </w:rPr>
        <w:t xml:space="preserve">desalojar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okupas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000000"/>
        </w:rPr>
        <w:t xml:space="preserve">casos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Estel-LLobet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propietarios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larga </w:t>
      </w:r>
      <w:r>
        <w:rPr>
          <w:color w:val="6A03D7"/>
        </w:rPr>
        <w:t xml:space="preserve">batalla </w:t>
      </w:r>
      <w:r>
        <w:rPr>
          <w:color w:val="58AD6D"/>
        </w:rPr>
        <w:t xml:space="preserve">legal </w:t>
      </w:r>
      <w:r>
        <w:rPr>
          <w:color w:val="6A03D7"/>
        </w:rPr>
        <w:t xml:space="preserve">conseguirán </w:t>
      </w:r>
      <w:r>
        <w:rPr>
          <w:color w:val="6A03D7"/>
        </w:rPr>
        <w:t xml:space="preserve">echarlos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martirio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muchas </w:t>
      </w:r>
      <w:r>
        <w:rPr>
          <w:color w:val="6A03D7"/>
        </w:rPr>
        <w:t xml:space="preserve">ciudades </w:t>
      </w:r>
      <w:r>
        <w:rPr>
          <w:color w:val="000000"/>
        </w:rPr>
        <w:t xml:space="preserve">la </w:t>
      </w:r>
      <w:r>
        <w:rPr>
          <w:color w:val="6A03D7"/>
        </w:rPr>
        <w:t xml:space="preserve">ocupación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una </w:t>
      </w:r>
      <w:r>
        <w:rPr>
          <w:color w:val="58AD6D"/>
        </w:rPr>
        <w:t xml:space="preserve">epidemia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se </w:t>
      </w:r>
      <w:r>
        <w:rPr>
          <w:color w:val="6A03D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23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6A03D7"/>
        </w:rPr>
        <w:t xml:space="preserve">vacíos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4F44E"/>
        </w:rPr>
        <w:t xml:space="preserve">usurpados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04195"/>
        </w:rPr>
        <w:t xml:space="preserve">apoderan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abrir </w:t>
      </w:r>
      <w:r>
        <w:rPr>
          <w:color w:val="000000"/>
        </w:rPr>
        <w:t xml:space="preserve">y </w:t>
      </w:r>
      <w:r>
        <w:rPr>
          <w:color w:val="6A03D7"/>
        </w:rPr>
        <w:t xml:space="preserve">cerrar </w:t>
      </w:r>
      <w:r>
        <w:rPr>
          <w:color w:val="000000"/>
        </w:rPr>
        <w:t xml:space="preserve">de </w:t>
      </w:r>
      <w:r>
        <w:rPr>
          <w:color w:val="58AD6D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6A03D7"/>
        </w:rPr>
        <w:t xml:space="preserve">esperando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sueños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cerradura </w:t>
      </w:r>
      <w:r>
        <w:rPr>
          <w:color w:val="6A03D7"/>
        </w:rPr>
        <w:t xml:space="preserve">cambiada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6A03D7"/>
        </w:rPr>
        <w:t xml:space="preserve">desconocidos </w:t>
      </w:r>
      <w:r>
        <w:rPr>
          <w:color w:val="000000"/>
        </w:rPr>
        <w:t xml:space="preserve">viviendo </w:t>
      </w:r>
      <w:r>
        <w:rPr>
          <w:color w:val="6A03D7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A03D7"/>
        </w:rPr>
        <w:t xml:space="preserve">actividad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filón </w:t>
      </w:r>
      <w:r>
        <w:rPr>
          <w:color w:val="000000"/>
        </w:rPr>
        <w:t xml:space="preserve">de </w:t>
      </w:r>
      <w:r>
        <w:rPr>
          <w:color w:val="000000"/>
        </w:rPr>
        <w:t xml:space="preserve">oro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cruzarla </w:t>
      </w:r>
      <w:r>
        <w:rPr>
          <w:color w:val="000000"/>
        </w:rPr>
        <w:t xml:space="preserve">. </w:t>
      </w:r>
      <w:r>
        <w:rPr>
          <w:color w:val="000000"/>
        </w:rPr>
        <w:t xml:space="preserve">¿Nos </w:t>
      </w:r>
      <w:r>
        <w:rPr>
          <w:color w:val="000000"/>
        </w:rPr>
        <w:t xml:space="preserve">puedes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57FBB"/>
        </w:rPr>
        <w:t xml:space="preserve">favor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del </w:t>
      </w:r>
      <w:r>
        <w:rPr>
          <w:color w:val="58AD6D"/>
        </w:rPr>
        <w:t xml:space="preserve">cristal </w:t>
      </w:r>
      <w:r>
        <w:rPr>
          <w:color w:val="000000"/>
        </w:rPr>
        <w:t xml:space="preserve">ponen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ocupas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quieren </w:t>
      </w:r>
      <w:r>
        <w:rPr>
          <w:color w:val="58AD6D"/>
        </w:rPr>
        <w:t xml:space="preserve">abrir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asoman </w:t>
      </w:r>
      <w:r>
        <w:rPr>
          <w:color w:val="000000"/>
        </w:rPr>
        <w:t xml:space="preserve">al </w:t>
      </w:r>
      <w:r>
        <w:rPr>
          <w:color w:val="6A03D7"/>
        </w:rPr>
        <w:t xml:space="preserve">vidrio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abrirán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6A03D7"/>
        </w:rPr>
        <w:t xml:space="preserve">volver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000000"/>
        </w:rPr>
        <w:t xml:space="preserve">recados </w:t>
      </w:r>
      <w:r>
        <w:rPr>
          <w:color w:val="000000"/>
        </w:rPr>
        <w:t xml:space="preserve">José-Luís </w:t>
      </w:r>
      <w:r>
        <w:rPr>
          <w:color w:val="58AD6D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robado </w:t>
      </w:r>
      <w:r>
        <w:rPr>
          <w:color w:val="6A03D7"/>
        </w:rPr>
        <w:t xml:space="preserve">literalmente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dije </w:t>
      </w:r>
      <w:r>
        <w:rPr>
          <w:color w:val="000000"/>
        </w:rPr>
        <w:t xml:space="preserve">que </w:t>
      </w:r>
      <w:r>
        <w:rPr>
          <w:color w:val="6A03D7"/>
        </w:rPr>
        <w:t xml:space="preserve">aquella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fueran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dejaran </w:t>
      </w:r>
      <w:r>
        <w:rPr>
          <w:color w:val="58AD6D"/>
        </w:rPr>
        <w:t xml:space="preserve">entrar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6A03D7"/>
        </w:rPr>
        <w:t xml:space="preserve">echaron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6A03D7"/>
        </w:rPr>
        <w:t xml:space="preserve">ocupas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58AD6D"/>
        </w:rPr>
        <w:t xml:space="preserve">amenazar </w:t>
      </w:r>
      <w:r>
        <w:rPr>
          <w:color w:val="000000"/>
        </w:rPr>
        <w:t xml:space="preserve">de </w:t>
      </w:r>
      <w:r>
        <w:rPr>
          <w:color w:val="6A03D7"/>
        </w:rPr>
        <w:t xml:space="preserve">muerte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dijeron </w:t>
      </w:r>
      <w:r>
        <w:rPr>
          <w:color w:val="000000"/>
        </w:rPr>
        <w:t xml:space="preserve">: </w:t>
      </w:r>
      <w:r>
        <w:rPr>
          <w:color w:val="000000"/>
        </w:rPr>
        <w:t xml:space="preserve">¿tú </w:t>
      </w:r>
      <w:r>
        <w:rPr>
          <w:color w:val="000000"/>
        </w:rPr>
        <w:t xml:space="preserve">que </w:t>
      </w:r>
      <w:r>
        <w:rPr>
          <w:color w:val="000000"/>
        </w:rPr>
        <w:t xml:space="preserve">haces </w:t>
      </w:r>
      <w:r>
        <w:rPr>
          <w:color w:val="000000"/>
        </w:rPr>
        <w:t xml:space="preserve">aquí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vas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matamos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000000"/>
        </w:rPr>
        <w:t xml:space="preserve">ya </w:t>
      </w:r>
      <w:r>
        <w:rPr>
          <w:color w:val="58AD6D"/>
        </w:rPr>
        <w:t xml:space="preserve">ordenó </w:t>
      </w:r>
      <w:r>
        <w:rPr>
          <w:color w:val="000000"/>
        </w:rPr>
        <w:t xml:space="preserve">su </w:t>
      </w:r>
      <w:r>
        <w:rPr>
          <w:color w:val="6A03D7"/>
        </w:rPr>
        <w:t xml:space="preserve">salida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6A03D7"/>
        </w:rPr>
        <w:t xml:space="preserve">ocupas </w:t>
      </w:r>
      <w:r>
        <w:rPr>
          <w:color w:val="000000"/>
        </w:rPr>
        <w:t xml:space="preserve">han </w:t>
      </w:r>
      <w:r>
        <w:rPr>
          <w:color w:val="58AD6D"/>
        </w:rPr>
        <w:t xml:space="preserve">recurrido </w:t>
      </w:r>
      <w:r>
        <w:rPr>
          <w:color w:val="000000"/>
        </w:rPr>
        <w:t xml:space="preserve">la </w:t>
      </w:r>
      <w:r>
        <w:rPr>
          <w:color w:val="58AD6D"/>
        </w:rPr>
        <w:t xml:space="preserve">sentencia </w:t>
      </w:r>
      <w:r>
        <w:rPr>
          <w:color w:val="000000"/>
        </w:rPr>
        <w:t xml:space="preserve">y </w:t>
      </w:r>
      <w:r>
        <w:rPr>
          <w:color w:val="6A03D7"/>
        </w:rPr>
        <w:t xml:space="preserve">esperan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58AD6D"/>
        </w:rPr>
        <w:t xml:space="preserve">Audiencia-Provincial </w:t>
      </w:r>
      <w:r>
        <w:rPr>
          <w:color w:val="000000"/>
        </w:rPr>
        <w:t xml:space="preserve">. </w:t>
      </w:r>
      <w:r>
        <w:rPr>
          <w:color w:val="000000"/>
        </w:rPr>
        <w:t xml:space="preserve">Sientes </w:t>
      </w:r>
      <w:r>
        <w:rPr>
          <w:color w:val="304195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suya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Barcelona </w:t>
      </w:r>
      <w:r>
        <w:rPr>
          <w:color w:val="000000"/>
        </w:rPr>
        <w:t xml:space="preserve">hay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unas </w:t>
      </w:r>
      <w:r>
        <w:rPr>
          <w:color w:val="000000"/>
        </w:rPr>
        <w:t xml:space="preserve">1.100 </w:t>
      </w:r>
      <w:r>
        <w:rPr>
          <w:color w:val="58AD6D"/>
        </w:rPr>
        <w:t xml:space="preserve">viviendas </w:t>
      </w:r>
      <w:r>
        <w:rPr>
          <w:color w:val="304195"/>
        </w:rPr>
        <w:t xml:space="preserve">ocupadas </w:t>
      </w:r>
      <w:r>
        <w:rPr>
          <w:color w:val="58AD6D"/>
        </w:rPr>
        <w:t xml:space="preserve">ilegalmente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plazos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58AD6D"/>
        </w:rPr>
        <w:t xml:space="preserve">resuelven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procedimientos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6A03D7"/>
        </w:rPr>
        <w:t xml:space="preserve">alargan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6A03D7"/>
        </w:rPr>
        <w:t xml:space="preserve">expertos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tardar </w:t>
      </w:r>
      <w:r>
        <w:rPr>
          <w:color w:val="000000"/>
        </w:rPr>
        <w:t xml:space="preserve">hasta </w:t>
      </w:r>
      <w:r>
        <w:rPr>
          <w:color w:val="6A03D7"/>
        </w:rPr>
        <w:t xml:space="preserve">cinco </w:t>
      </w:r>
      <w:r>
        <w:rPr>
          <w:color w:val="58AD6D"/>
        </w:rPr>
        <w:t xml:space="preserve">años </w:t>
      </w:r>
      <w:r>
        <w:rPr>
          <w:color w:val="000000"/>
        </w:rPr>
        <w:t xml:space="preserve">en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Corderos </w:t>
      </w:r>
      <w:r>
        <w:rPr>
          <w:color w:val="6A03D7"/>
        </w:rPr>
        <w:t xml:space="preserve">golpeados </w:t>
      </w:r>
      <w:r>
        <w:rPr>
          <w:color w:val="000000"/>
        </w:rPr>
        <w:t xml:space="preserve">y </w:t>
      </w:r>
      <w:r>
        <w:rPr>
          <w:color w:val="58AD6D"/>
        </w:rPr>
        <w:t xml:space="preserve">tratados </w:t>
      </w:r>
      <w:r>
        <w:rPr>
          <w:color w:val="000000"/>
        </w:rPr>
        <w:t xml:space="preserve">con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,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sacrificados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dudoso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58AD6D"/>
        </w:rPr>
        <w:t xml:space="preserve">imágenes </w:t>
      </w:r>
      <w:r>
        <w:rPr>
          <w:color w:val="58AD6D"/>
        </w:rPr>
        <w:t xml:space="preserve">grabadas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Asociación-Equalia </w:t>
      </w:r>
      <w:r>
        <w:rPr>
          <w:color w:val="58AD6D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ocurría </w:t>
      </w:r>
      <w:r>
        <w:rPr>
          <w:color w:val="6A03D7"/>
        </w:rPr>
        <w:t xml:space="preserve">dentro </w:t>
      </w:r>
      <w:r>
        <w:rPr>
          <w:color w:val="000000"/>
        </w:rPr>
        <w:t xml:space="preserve">del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empresa </w:t>
      </w:r>
      <w:r>
        <w:rPr>
          <w:color w:val="000000"/>
        </w:rPr>
        <w:t xml:space="preserve">por </w:t>
      </w:r>
      <w:r>
        <w:rPr>
          <w:color w:val="58AD6D"/>
        </w:rPr>
        <w:t xml:space="preserve">incumplir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04F44E"/>
        </w:rPr>
        <w:t xml:space="preserve">bienestar </w:t>
      </w:r>
      <w:r>
        <w:rPr>
          <w:color w:val="6A03D7"/>
        </w:rPr>
        <w:t xml:space="preserve">animal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58AD6D"/>
        </w:rPr>
        <w:t xml:space="preserve">prueba </w:t>
      </w:r>
      <w:r>
        <w:rPr>
          <w:color w:val="000000"/>
        </w:rPr>
        <w:t xml:space="preserve">aportaron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58AD6D"/>
        </w:rPr>
        <w:t xml:space="preserve">vídeos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6A03D7"/>
        </w:rPr>
        <w:t xml:space="preserve">algún </w:t>
      </w:r>
      <w:r>
        <w:rPr>
          <w:color w:val="58AD6D"/>
        </w:rPr>
        <w:t xml:space="preserve">trabajador </w:t>
      </w:r>
      <w:r>
        <w:rPr>
          <w:color w:val="6A03D7"/>
        </w:rPr>
        <w:t xml:space="preserve">golpea </w:t>
      </w:r>
      <w:r>
        <w:rPr>
          <w:color w:val="000000"/>
        </w:rPr>
        <w:t xml:space="preserve">y </w:t>
      </w:r>
      <w:r>
        <w:rPr>
          <w:color w:val="000000"/>
        </w:rPr>
        <w:t xml:space="preserve">patea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corderos </w:t>
      </w:r>
      <w:r>
        <w:rPr>
          <w:color w:val="6A03D7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6A03D7"/>
        </w:rPr>
        <w:t xml:space="preserve">mandarlos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del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les </w:t>
      </w:r>
      <w:r>
        <w:rPr>
          <w:color w:val="58AD6D"/>
        </w:rPr>
        <w:t xml:space="preserve">aturde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304195"/>
        </w:rPr>
        <w:t xml:space="preserve">degollarlos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de </w:t>
      </w:r>
      <w:r>
        <w:rPr>
          <w:color w:val="6A03D7"/>
        </w:rPr>
        <w:t xml:space="preserve">higiene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32981"/>
        </w:rPr>
        <w:t xml:space="preserve">Corrales </w:t>
      </w:r>
      <w:r>
        <w:rPr>
          <w:color w:val="000000"/>
        </w:rPr>
        <w:t xml:space="preserve">están </w:t>
      </w:r>
      <w:r>
        <w:rPr>
          <w:color w:val="6A03D7"/>
        </w:rPr>
        <w:t xml:space="preserve">completamente </w:t>
      </w:r>
      <w:r>
        <w:rPr>
          <w:color w:val="6A03D7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heces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negocio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304195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responsables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decirnos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58AD6D"/>
        </w:rPr>
        <w:t xml:space="preserve">puntual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tomarán </w:t>
      </w:r>
      <w:r>
        <w:rPr>
          <w:color w:val="58AD6D"/>
        </w:rPr>
        <w:t xml:space="preserve">medidas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patadas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32981"/>
        </w:rPr>
        <w:t xml:space="preserve">portazo </w:t>
      </w:r>
      <w:r>
        <w:rPr>
          <w:color w:val="6A03D7"/>
        </w:rPr>
        <w:t xml:space="preserve">limpio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58AD6D"/>
        </w:rPr>
        <w:t xml:space="preserve">tratan </w:t>
      </w:r>
      <w:r>
        <w:rPr>
          <w:color w:val="000000"/>
        </w:rPr>
        <w:t xml:space="preserve">a </w:t>
      </w:r>
      <w:r>
        <w:rPr>
          <w:color w:val="58AD6D"/>
        </w:rPr>
        <w:t xml:space="preserve">corderos </w:t>
      </w:r>
      <w:r>
        <w:rPr>
          <w:color w:val="000000"/>
        </w:rPr>
        <w:t xml:space="preserve">, </w:t>
      </w:r>
      <w:r>
        <w:rPr>
          <w:color w:val="6A03D7"/>
        </w:rPr>
        <w:t xml:space="preserve">ovejas </w:t>
      </w:r>
      <w:r>
        <w:rPr>
          <w:color w:val="000000"/>
        </w:rPr>
        <w:t xml:space="preserve">o </w:t>
      </w:r>
      <w:r>
        <w:rPr>
          <w:color w:val="257FBB"/>
        </w:rPr>
        <w:t xml:space="preserve">cabras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animal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asociación </w:t>
      </w:r>
      <w:r>
        <w:rPr>
          <w:color w:val="000000"/>
        </w:rPr>
        <w:t xml:space="preserve">equalia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. </w:t>
      </w:r>
      <w:r>
        <w:rPr>
          <w:color w:val="58AD6D"/>
        </w:rPr>
        <w:t xml:space="preserve">Animales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legar </w:t>
      </w:r>
      <w:r>
        <w:rPr>
          <w:color w:val="000000"/>
        </w:rPr>
        <w:t xml:space="preserve">en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, </w:t>
      </w:r>
      <w:r>
        <w:rPr>
          <w:color w:val="6A03D7"/>
        </w:rPr>
        <w:t xml:space="preserve">colocación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etiquetas </w:t>
      </w:r>
      <w:r>
        <w:rPr>
          <w:color w:val="000000"/>
        </w:rPr>
        <w:t xml:space="preserve">identificadores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propio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6A03D7"/>
        </w:rPr>
        <w:t xml:space="preserve">animales </w:t>
      </w:r>
      <w:r>
        <w:rPr>
          <w:color w:val="6A03D7"/>
        </w:rPr>
        <w:t xml:space="preserve">colgados </w:t>
      </w:r>
      <w:r>
        <w:rPr>
          <w:color w:val="000000"/>
        </w:rPr>
        <w:t xml:space="preserve">vivos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otras </w:t>
      </w:r>
      <w:r>
        <w:rPr>
          <w:color w:val="58AD6D"/>
        </w:rPr>
        <w:t xml:space="preserve">prácticas </w:t>
      </w:r>
      <w:r>
        <w:rPr>
          <w:color w:val="58AD6D"/>
        </w:rPr>
        <w:t xml:space="preserve">denunciadas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6A03D7"/>
        </w:rPr>
        <w:t xml:space="preserve">asombrados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6A03D7"/>
        </w:rPr>
        <w:t xml:space="preserve">aislado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matadero </w:t>
      </w:r>
      <w:r>
        <w:rPr>
          <w:color w:val="000000"/>
        </w:rPr>
        <w:t xml:space="preserve">de </w:t>
      </w:r>
      <w:r>
        <w:rPr>
          <w:color w:val="58AD6D"/>
        </w:rPr>
        <w:t xml:space="preserve">Villarejo </w:t>
      </w:r>
      <w:r>
        <w:rPr>
          <w:color w:val="000000"/>
        </w:rPr>
        <w:t xml:space="preserve">de </w:t>
      </w:r>
      <w:r>
        <w:rPr>
          <w:color w:val="000000"/>
        </w:rPr>
        <w:t xml:space="preserve">Salvanés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6A03D7"/>
        </w:rPr>
        <w:t xml:space="preserve">actividad </w:t>
      </w:r>
      <w:r>
        <w:rPr>
          <w:color w:val="6A03D7"/>
        </w:rPr>
        <w:t xml:space="preserve">sigue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prefieren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58AD6D"/>
        </w:rPr>
        <w:t xml:space="preserve">declaraciones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8AD6D"/>
        </w:rPr>
        <w:t xml:space="preserve">empresa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que </w:t>
      </w:r>
      <w:r>
        <w:rPr>
          <w:color w:val="D32981"/>
        </w:rPr>
        <w:t xml:space="preserve">suministra </w:t>
      </w:r>
      <w:r>
        <w:rPr>
          <w:color w:val="6A03D7"/>
        </w:rPr>
        <w:t xml:space="preserve">carne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6A03D7"/>
        </w:rPr>
        <w:t xml:space="preserve">Toledo </w:t>
      </w:r>
      <w:r>
        <w:rPr>
          <w:color w:val="000000"/>
        </w:rPr>
        <w:t xml:space="preserve">. </w:t>
      </w:r>
      <w:r>
        <w:rPr>
          <w:color w:val="000000"/>
        </w:rPr>
        <w:t xml:space="preserve">Equalia </w:t>
      </w:r>
      <w:r>
        <w:rPr>
          <w:color w:val="000000"/>
        </w:rPr>
        <w:t xml:space="preserve">ha </w:t>
      </w:r>
      <w:r>
        <w:rPr>
          <w:color w:val="58AD6D"/>
        </w:rPr>
        <w:t xml:space="preserve">presentado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penal </w:t>
      </w:r>
      <w:r>
        <w:rPr>
          <w:color w:val="000000"/>
        </w:rPr>
        <w:t xml:space="preserve">por </w:t>
      </w:r>
      <w:r>
        <w:rPr>
          <w:color w:val="6A03D7"/>
        </w:rPr>
        <w:t xml:space="preserve">faltas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4F44E"/>
        </w:rPr>
        <w:t xml:space="preserve">bienestar </w:t>
      </w:r>
      <w:r>
        <w:rPr>
          <w:color w:val="6A03D7"/>
        </w:rPr>
        <w:t xml:space="preserve">animal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higiene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instalaciones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58AD6D"/>
        </w:rPr>
        <w:t xml:space="preserve">sometió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terapia </w:t>
      </w:r>
      <w:r>
        <w:rPr>
          <w:color w:val="000000"/>
        </w:rPr>
        <w:t xml:space="preserve">para </w:t>
      </w:r>
      <w:r>
        <w:rPr>
          <w:color w:val="6A03D7"/>
        </w:rPr>
        <w:t xml:space="preserve">revertir </w:t>
      </w:r>
      <w:r>
        <w:rPr>
          <w:color w:val="000000"/>
        </w:rPr>
        <w:t xml:space="preserve">su </w:t>
      </w:r>
      <w:r>
        <w:rPr>
          <w:color w:val="58AD6D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práctica </w:t>
      </w:r>
      <w:r>
        <w:rPr>
          <w:color w:val="6A03D7"/>
        </w:rPr>
        <w:t xml:space="preserve">prohibida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multada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58AD6D"/>
        </w:rPr>
        <w:t xml:space="preserve">aplicarlas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58AD6D"/>
        </w:rPr>
        <w:t xml:space="preserve">sancionado </w:t>
      </w:r>
      <w:r>
        <w:rPr>
          <w:color w:val="000000"/>
        </w:rPr>
        <w:t xml:space="preserve">con </w:t>
      </w:r>
      <w:r>
        <w:rPr>
          <w:color w:val="000000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6A03D7"/>
        </w:rPr>
        <w:t xml:space="preserve">ofrecer </w:t>
      </w:r>
      <w:r>
        <w:rPr>
          <w:color w:val="58AD6D"/>
        </w:rPr>
        <w:t xml:space="preserve">terapias </w:t>
      </w:r>
      <w:r>
        <w:rPr>
          <w:color w:val="58AD6D"/>
        </w:rPr>
        <w:t xml:space="preserve">ilegales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curar </w:t>
      </w:r>
      <w:r>
        <w:rPr>
          <w:color w:val="000000"/>
        </w:rPr>
        <w:t xml:space="preserve">la </w:t>
      </w:r>
      <w:r>
        <w:rPr>
          <w:color w:val="58AD6D"/>
        </w:rPr>
        <w:t xml:space="preserve">homosexualidad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58AD6D"/>
        </w:rPr>
        <w:t xml:space="preserve">sanción </w:t>
      </w:r>
      <w:r>
        <w:rPr>
          <w:color w:val="000000"/>
        </w:rPr>
        <w:t xml:space="preserve">muy </w:t>
      </w:r>
      <w:r>
        <w:rPr>
          <w:color w:val="000000"/>
        </w:rPr>
        <w:t xml:space="preserve">aplaudida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colectivo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mujer </w:t>
      </w:r>
      <w:r>
        <w:rPr>
          <w:color w:val="58AD6D"/>
        </w:rPr>
        <w:t xml:space="preserve">actuaba </w:t>
      </w:r>
      <w:r>
        <w:rPr>
          <w:color w:val="000000"/>
        </w:rPr>
        <w:t xml:space="preserve">de </w:t>
      </w:r>
      <w:r>
        <w:rPr>
          <w:color w:val="6A03D7"/>
        </w:rPr>
        <w:t xml:space="preserve">manera </w:t>
      </w:r>
      <w:r>
        <w:rPr>
          <w:color w:val="000000"/>
        </w:rPr>
        <w:t xml:space="preserve">sigilosa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oficina </w:t>
      </w:r>
      <w:r>
        <w:rPr>
          <w:color w:val="000000"/>
        </w:rPr>
        <w:t xml:space="preserve">. </w:t>
      </w:r>
      <w:r>
        <w:rPr>
          <w:color w:val="000000"/>
        </w:rPr>
        <w:t xml:space="preserve">Captaba </w:t>
      </w:r>
      <w:r>
        <w:rPr>
          <w:color w:val="000000"/>
        </w:rPr>
        <w:t xml:space="preserve">suscribientes </w:t>
      </w:r>
      <w:r>
        <w:rPr>
          <w:color w:val="000000"/>
        </w:rPr>
        <w:t xml:space="preserve">a </w:t>
      </w:r>
      <w:r>
        <w:rPr>
          <w:color w:val="58AD6D"/>
        </w:rPr>
        <w:t xml:space="preserve">través </w:t>
      </w:r>
      <w:r>
        <w:rPr>
          <w:color w:val="000000"/>
        </w:rPr>
        <w:t xml:space="preserve">de </w:t>
      </w:r>
      <w:r>
        <w:rPr>
          <w:color w:val="58AD6D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58AD6D"/>
        </w:rPr>
        <w:t xml:space="preserve">práctica </w:t>
      </w:r>
      <w:r>
        <w:rPr>
          <w:color w:val="000000"/>
        </w:rPr>
        <w:t xml:space="preserve">es </w:t>
      </w:r>
      <w:r>
        <w:rPr>
          <w:color w:val="6A03D7"/>
        </w:rPr>
        <w:t xml:space="preserve">totalmente </w:t>
      </w:r>
      <w:r>
        <w:rPr>
          <w:color w:val="58AD6D"/>
        </w:rPr>
        <w:t xml:space="preserve">ilegal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sigue </w:t>
      </w:r>
      <w:r>
        <w:rPr>
          <w:color w:val="6A03D7"/>
        </w:rPr>
        <w:t xml:space="preserve">realizando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Acudimos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consulta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curan </w:t>
      </w:r>
      <w:r>
        <w:rPr>
          <w:color w:val="000000"/>
        </w:rPr>
        <w:t xml:space="preserve">la </w:t>
      </w:r>
      <w:r>
        <w:rPr>
          <w:color w:val="000000"/>
        </w:rPr>
        <w:t xml:space="preserve">homosexialidad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práctica </w:t>
      </w:r>
      <w:r>
        <w:rPr>
          <w:color w:val="6A03D7"/>
        </w:rPr>
        <w:t xml:space="preserve">totalmente </w:t>
      </w:r>
      <w:r>
        <w:rPr>
          <w:color w:val="58AD6D"/>
        </w:rPr>
        <w:t xml:space="preserve">ilegal </w:t>
      </w:r>
      <w:r>
        <w:rPr>
          <w:color w:val="000000"/>
        </w:rPr>
        <w:t xml:space="preserve">. </w:t>
      </w:r>
      <w:r>
        <w:rPr>
          <w:color w:val="000000"/>
        </w:rPr>
        <w:t xml:space="preserve">Llamamos </w:t>
      </w:r>
      <w:r>
        <w:rPr>
          <w:color w:val="000000"/>
        </w:rPr>
        <w:t xml:space="preserve">al </w:t>
      </w:r>
      <w:r>
        <w:rPr>
          <w:color w:val="58AD6D"/>
        </w:rPr>
        <w:t xml:space="preserve">timbre </w:t>
      </w:r>
      <w:r>
        <w:rPr>
          <w:color w:val="000000"/>
        </w:rPr>
        <w:t xml:space="preserve">. </w:t>
      </w:r>
      <w:r>
        <w:rPr>
          <w:color w:val="6A03D7"/>
        </w:rPr>
        <w:t xml:space="preserve">Insistimos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58AD6D"/>
        </w:rPr>
        <w:t xml:space="preserve">abren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terapias </w:t>
      </w:r>
      <w:r>
        <w:rPr>
          <w:color w:val="000000"/>
        </w:rPr>
        <w:t xml:space="preserve">están </w:t>
      </w:r>
      <w:r>
        <w:rPr>
          <w:color w:val="6A03D7"/>
        </w:rPr>
        <w:t xml:space="preserve">prohibidas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20.00 </w:t>
      </w:r>
      <w:r>
        <w:rPr>
          <w:color w:val="000000"/>
        </w:rPr>
        <w:t xml:space="preserve">por </w:t>
      </w:r>
      <w:r>
        <w:rPr>
          <w:color w:val="6A03D7"/>
        </w:rPr>
        <w:t xml:space="preserve">ofrecerlas </w:t>
      </w:r>
      <w:r>
        <w:rPr>
          <w:color w:val="000000"/>
        </w:rPr>
        <w:t xml:space="preserve">. </w:t>
      </w:r>
      <w:r>
        <w:rPr>
          <w:color w:val="6A03D7"/>
        </w:rPr>
        <w:t xml:space="preserve">Hablamos </w:t>
      </w:r>
      <w:r>
        <w:rPr>
          <w:color w:val="000000"/>
        </w:rPr>
        <w:t xml:space="preserve">con </w:t>
      </w:r>
      <w:r>
        <w:rPr>
          <w:color w:val="000000"/>
        </w:rPr>
        <w:t xml:space="preserve">Christopher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27 </w:t>
      </w:r>
      <w:r>
        <w:rPr>
          <w:color w:val="58AD6D"/>
        </w:rPr>
        <w:t xml:space="preserve">años </w:t>
      </w:r>
      <w:r>
        <w:rPr>
          <w:color w:val="000000"/>
        </w:rPr>
        <w:t xml:space="preserve">fue </w:t>
      </w:r>
      <w:r>
        <w:rPr>
          <w:color w:val="58AD6D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pseudoterapias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58AD6D"/>
        </w:rPr>
        <w:t xml:space="preserve">alguien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A03D7"/>
        </w:rPr>
        <w:t xml:space="preserve">orientación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problema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A03D7"/>
        </w:rPr>
        <w:t xml:space="preserve">Unas </w:t>
      </w:r>
      <w:r>
        <w:rPr>
          <w:color w:val="58AD6D"/>
        </w:rPr>
        <w:t xml:space="preserve">terapias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provocado </w:t>
      </w:r>
      <w:r>
        <w:rPr>
          <w:color w:val="000000"/>
        </w:rPr>
        <w:t xml:space="preserve">en </w:t>
      </w:r>
      <w:r>
        <w:rPr>
          <w:color w:val="000000"/>
        </w:rPr>
        <w:t xml:space="preserve">él </w:t>
      </w:r>
      <w:r>
        <w:rPr>
          <w:color w:val="6A03D7"/>
        </w:rPr>
        <w:t xml:space="preserve">depresión </w:t>
      </w:r>
      <w:r>
        <w:rPr>
          <w:color w:val="000000"/>
        </w:rPr>
        <w:t xml:space="preserve">, </w:t>
      </w:r>
      <w:r>
        <w:rPr>
          <w:color w:val="6A03D7"/>
        </w:rPr>
        <w:t xml:space="preserve">ansiedad </w:t>
      </w:r>
      <w:r>
        <w:rPr>
          <w:color w:val="000000"/>
        </w:rPr>
        <w:t xml:space="preserve">y </w:t>
      </w:r>
      <w:r>
        <w:rPr>
          <w:color w:val="6A03D7"/>
        </w:rPr>
        <w:t xml:space="preserve">trastornos </w:t>
      </w:r>
      <w:r>
        <w:rPr>
          <w:color w:val="000000"/>
        </w:rPr>
        <w:t xml:space="preserve">de </w:t>
      </w:r>
      <w:r>
        <w:rPr>
          <w:color w:val="304195"/>
        </w:rPr>
        <w:t xml:space="preserve">identidad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unos </w:t>
      </w:r>
      <w:r>
        <w:rPr>
          <w:color w:val="58AD6D"/>
        </w:rPr>
        <w:t xml:space="preserve">padres </w:t>
      </w:r>
      <w:r>
        <w:rPr>
          <w:color w:val="6A03D7"/>
        </w:rPr>
        <w:t xml:space="preserve">mantienen </w:t>
      </w:r>
      <w:r>
        <w:rPr>
          <w:color w:val="000000"/>
        </w:rPr>
        <w:t xml:space="preserve">en </w:t>
      </w:r>
      <w:r>
        <w:rPr>
          <w:color w:val="58AD6D"/>
        </w:rPr>
        <w:t xml:space="preserve">secreto </w:t>
      </w:r>
      <w:r>
        <w:rPr>
          <w:color w:val="000000"/>
        </w:rPr>
        <w:t xml:space="preserve">el </w:t>
      </w:r>
      <w:r>
        <w:rPr>
          <w:color w:val="000000"/>
        </w:rPr>
        <w:t xml:space="preserve">sexo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14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nacimiento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Jake </w:t>
      </w:r>
      <w:r>
        <w:rPr>
          <w:color w:val="000000"/>
        </w:rPr>
        <w:t xml:space="preserve">y </w:t>
      </w:r>
      <w:r>
        <w:rPr>
          <w:color w:val="000000"/>
        </w:rPr>
        <w:t xml:space="preserve">Hobbit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58AD6D"/>
        </w:rPr>
        <w:t xml:space="preserve">decidido </w:t>
      </w:r>
      <w:r>
        <w:rPr>
          <w:color w:val="000000"/>
        </w:rPr>
        <w:t xml:space="preserve">así </w:t>
      </w:r>
      <w:r>
        <w:rPr>
          <w:color w:val="000000"/>
        </w:rPr>
        <w:t xml:space="preserve">para </w:t>
      </w:r>
      <w:r>
        <w:rPr>
          <w:color w:val="6A03D7"/>
        </w:rPr>
        <w:t xml:space="preserve">evitar </w:t>
      </w:r>
      <w:r>
        <w:rPr>
          <w:color w:val="000000"/>
        </w:rPr>
        <w:t xml:space="preserve">el </w:t>
      </w:r>
      <w:r>
        <w:rPr>
          <w:color w:val="732484"/>
        </w:rPr>
        <w:t xml:space="preserve">sesgo </w:t>
      </w:r>
      <w:r>
        <w:rPr>
          <w:color w:val="000000"/>
        </w:rPr>
        <w:t xml:space="preserve">de </w:t>
      </w:r>
      <w:r>
        <w:rPr>
          <w:color w:val="58AD6D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pareja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58AD6D"/>
        </w:rPr>
        <w:t xml:space="preserve">contó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abuela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bebé </w:t>
      </w:r>
      <w:r>
        <w:rPr>
          <w:color w:val="58AD6D"/>
        </w:rPr>
        <w:t xml:space="preserve">cumplió </w:t>
      </w:r>
      <w:r>
        <w:rPr>
          <w:color w:val="000000"/>
        </w:rPr>
        <w:t xml:space="preserve">11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6A03D7"/>
        </w:rPr>
        <w:t xml:space="preserve">Reino-Unido </w:t>
      </w:r>
      <w:r>
        <w:rPr>
          <w:color w:val="D32981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riesgos </w:t>
      </w:r>
      <w:r>
        <w:rPr>
          <w:color w:val="000000"/>
        </w:rPr>
        <w:t xml:space="preserve">que </w:t>
      </w:r>
      <w:r>
        <w:rPr>
          <w:color w:val="6A03D7"/>
        </w:rPr>
        <w:t xml:space="preserve">corren </w:t>
      </w:r>
      <w:r>
        <w:rPr>
          <w:color w:val="000000"/>
        </w:rPr>
        <w:t xml:space="preserve">si </w:t>
      </w:r>
      <w:r>
        <w:rPr>
          <w:color w:val="000000"/>
        </w:rPr>
        <w:t xml:space="preserve">vienen </w:t>
      </w:r>
      <w:r>
        <w:rPr>
          <w:color w:val="000000"/>
        </w:rPr>
        <w:t xml:space="preserve">¿Cuáles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? </w:t>
      </w:r>
      <w:r>
        <w:rPr>
          <w:color w:val="000000"/>
        </w:rPr>
        <w:t xml:space="preserve">Susana-Román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vemos </w:t>
      </w:r>
      <w:r>
        <w:rPr>
          <w:color w:val="6A03D7"/>
        </w:rPr>
        <w:t xml:space="preserve">Sandra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Ministerio </w:t>
      </w:r>
      <w:r>
        <w:rPr>
          <w:color w:val="000000"/>
        </w:rPr>
        <w:t xml:space="preserve">de </w:t>
      </w:r>
      <w:r>
        <w:rPr>
          <w:color w:val="58AD6D"/>
        </w:rPr>
        <w:t xml:space="preserve">Exteriores </w:t>
      </w:r>
      <w:r>
        <w:rPr>
          <w:color w:val="6A03D7"/>
        </w:rPr>
        <w:t xml:space="preserve">británico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6A03D7"/>
        </w:rPr>
        <w:t xml:space="preserve">turistas </w:t>
      </w:r>
      <w:r>
        <w:rPr>
          <w:color w:val="000000"/>
        </w:rPr>
        <w:t xml:space="preserve">que </w:t>
      </w:r>
      <w:r>
        <w:rPr>
          <w:color w:val="6A03D7"/>
        </w:rPr>
        <w:t xml:space="preserve">extremen </w:t>
      </w:r>
      <w:r>
        <w:rPr>
          <w:color w:val="000000"/>
        </w:rPr>
        <w:t xml:space="preserve">las </w:t>
      </w:r>
      <w:r>
        <w:rPr>
          <w:color w:val="D32981"/>
        </w:rPr>
        <w:t xml:space="preserve">precauciones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D32981"/>
        </w:rPr>
        <w:t xml:space="preserve">alerta </w:t>
      </w:r>
      <w:r>
        <w:rPr>
          <w:color w:val="000000"/>
        </w:rPr>
        <w:t xml:space="preserve">sobre </w:t>
      </w:r>
      <w:r>
        <w:rPr>
          <w:color w:val="000000"/>
        </w:rPr>
        <w:t xml:space="preserve">le </w:t>
      </w:r>
      <w:r>
        <w:rPr>
          <w:color w:val="6A03D7"/>
        </w:rPr>
        <w:t xml:space="preserve">brote </w:t>
      </w:r>
      <w:r>
        <w:rPr>
          <w:color w:val="000000"/>
        </w:rPr>
        <w:t xml:space="preserve">de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tensión </w:t>
      </w:r>
      <w:r>
        <w:rPr>
          <w:color w:val="58AD6D"/>
        </w:rPr>
        <w:t xml:space="preserve">política </w:t>
      </w:r>
      <w:r>
        <w:rPr>
          <w:color w:val="000000"/>
        </w:rPr>
        <w:t xml:space="preserve">y </w:t>
      </w:r>
      <w:r>
        <w:rPr>
          <w:color w:val="58AD6D"/>
        </w:rPr>
        <w:t xml:space="preserve">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6A03D7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6A03D7"/>
        </w:rPr>
        <w:t xml:space="preserve">alto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6A03D7"/>
        </w:rPr>
        <w:t xml:space="preserve">incendios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6A03D7"/>
        </w:rPr>
        <w:t xml:space="preserve">recuerda </w:t>
      </w:r>
      <w:r>
        <w:rPr>
          <w:color w:val="000000"/>
        </w:rPr>
        <w:t xml:space="preserve">el </w:t>
      </w:r>
      <w:r>
        <w:rPr>
          <w:color w:val="6A03D7"/>
        </w:rPr>
        <w:t xml:space="preserve">peligro </w:t>
      </w:r>
      <w:r>
        <w:rPr>
          <w:color w:val="000000"/>
        </w:rPr>
        <w:t xml:space="preserve">de </w:t>
      </w:r>
      <w:r>
        <w:rPr>
          <w:color w:val="58AD6D"/>
        </w:rPr>
        <w:t xml:space="preserve">practicar </w:t>
      </w:r>
      <w:r>
        <w:rPr>
          <w:color w:val="000000"/>
        </w:rPr>
        <w:t xml:space="preserve">balconing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6A03D7"/>
        </w:rPr>
        <w:t xml:space="preserve">británico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de </w:t>
      </w:r>
      <w:r>
        <w:rPr>
          <w:color w:val="6A03D7"/>
        </w:rPr>
        <w:t xml:space="preserve">diferentes </w:t>
      </w:r>
      <w:r>
        <w:rPr>
          <w:color w:val="6A03D7"/>
        </w:rPr>
        <w:t xml:space="preserve">peligros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6A03D7"/>
        </w:rPr>
        <w:t xml:space="preserve">país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dos </w:t>
      </w:r>
      <w:r>
        <w:rPr>
          <w:color w:val="6A03D7"/>
        </w:rPr>
        <w:t xml:space="preserve">soldados </w:t>
      </w:r>
      <w:r>
        <w:rPr>
          <w:color w:val="871761"/>
        </w:rPr>
        <w:t xml:space="preserve">israelíes </w:t>
      </w:r>
      <w:r>
        <w:rPr>
          <w:color w:val="6A03D7"/>
        </w:rPr>
        <w:t xml:space="preserve">disparan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71761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su </w:t>
      </w:r>
      <w:r>
        <w:rPr>
          <w:color w:val="58AD6D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apuñalarlos </w:t>
      </w:r>
      <w:r>
        <w:rPr>
          <w:color w:val="000000"/>
        </w:rPr>
        <w:t xml:space="preserve">. </w:t>
      </w:r>
      <w:r>
        <w:rPr>
          <w:color w:val="6A03D7"/>
        </w:rPr>
        <w:t xml:space="preserve">Murió </w:t>
      </w:r>
      <w:r>
        <w:rPr>
          <w:color w:val="000000"/>
        </w:rPr>
        <w:t xml:space="preserve">poco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58AD6D"/>
        </w:rPr>
        <w:t xml:space="preserve">cierto </w:t>
      </w:r>
      <w:r>
        <w:rPr>
          <w:color w:val="000000"/>
        </w:rPr>
        <w:t xml:space="preserve">, </w:t>
      </w:r>
      <w:r>
        <w:rPr>
          <w:color w:val="6A03D7"/>
        </w:rPr>
        <w:t xml:space="preserve">allí </w:t>
      </w:r>
      <w:r>
        <w:rPr>
          <w:color w:val="000000"/>
        </w:rPr>
        <w:t xml:space="preserve">en </w:t>
      </w:r>
      <w:r>
        <w:rPr>
          <w:color w:val="871761"/>
        </w:rPr>
        <w:t xml:space="preserve">Israel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AEA78F"/>
        </w:rPr>
        <w:t xml:space="preserve">empate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2527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comicios </w:t>
      </w:r>
      <w:r>
        <w:rPr>
          <w:color w:val="AEA78F"/>
        </w:rPr>
        <w:t xml:space="preserve">presidenciales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Obama </w:t>
      </w:r>
      <w:r>
        <w:rPr>
          <w:color w:val="000000"/>
        </w:rPr>
        <w:t xml:space="preserve">son </w:t>
      </w:r>
      <w:r>
        <w:rPr>
          <w:color w:val="000000"/>
        </w:rPr>
        <w:t xml:space="preserve">hoy </w:t>
      </w:r>
      <w:r>
        <w:rPr>
          <w:color w:val="000000"/>
        </w:rPr>
        <w:t xml:space="preserve">más </w:t>
      </w:r>
      <w:r>
        <w:rPr>
          <w:color w:val="000000"/>
        </w:rPr>
        <w:t xml:space="preserve">ricos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vivían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Casa-Blanca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6A03D7"/>
        </w:rPr>
        <w:t xml:space="preserve">cifra </w:t>
      </w:r>
      <w:r>
        <w:rPr>
          <w:color w:val="6A03D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fortuna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58AD6D"/>
        </w:rPr>
        <w:t xml:space="preserve">presidente </w:t>
      </w:r>
      <w:r>
        <w:rPr>
          <w:color w:val="58AD6D"/>
        </w:rPr>
        <w:t xml:space="preserve">cobra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6A03D7"/>
        </w:rPr>
        <w:t xml:space="preserve">casi </w:t>
      </w:r>
      <w:r>
        <w:rPr>
          <w:color w:val="000000"/>
        </w:rPr>
        <w:t xml:space="preserve">190.000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6A03D7"/>
        </w:rPr>
        <w:t xml:space="preserve">frente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8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8AD6D"/>
        </w:rPr>
        <w:t xml:space="preserve">cantidad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Barack </w:t>
      </w:r>
      <w:r>
        <w:rPr>
          <w:color w:val="000000"/>
        </w:rPr>
        <w:t xml:space="preserve">y </w:t>
      </w:r>
      <w:r>
        <w:rPr>
          <w:color w:val="58AD6D"/>
        </w:rPr>
        <w:t xml:space="preserve">Michelle </w:t>
      </w:r>
      <w:r>
        <w:rPr>
          <w:color w:val="58AD6D"/>
        </w:rPr>
        <w:t xml:space="preserve">ingresan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2017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58AD6D"/>
        </w:rPr>
        <w:t xml:space="preserve">conferencias </w:t>
      </w:r>
      <w:r>
        <w:rPr>
          <w:color w:val="000000"/>
        </w:rPr>
        <w:t xml:space="preserve">, </w:t>
      </w:r>
      <w:r>
        <w:rPr>
          <w:color w:val="6A03D7"/>
        </w:rPr>
        <w:t xml:space="preserve">libros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6A03D7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qué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6A03D7"/>
        </w:rPr>
        <w:t xml:space="preserve">llega </w:t>
      </w:r>
      <w:r>
        <w:rPr>
          <w:color w:val="000000"/>
        </w:rPr>
        <w:t xml:space="preserve">desde </w:t>
      </w:r>
      <w:r>
        <w:rPr>
          <w:color w:val="6A03D7"/>
        </w:rPr>
        <w:t xml:space="preserve">Mallorca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juez </w:t>
      </w:r>
      <w:r>
        <w:rPr>
          <w:color w:val="000000"/>
        </w:rPr>
        <w:t xml:space="preserve">ha </w:t>
      </w:r>
      <w:r>
        <w:rPr>
          <w:color w:val="58AD6D"/>
        </w:rPr>
        <w:t xml:space="preserve">condenado </w:t>
      </w:r>
      <w:r>
        <w:rPr>
          <w:color w:val="000000"/>
        </w:rPr>
        <w:t xml:space="preserve">a </w:t>
      </w:r>
      <w:r>
        <w:rPr>
          <w:color w:val="6A03D7"/>
        </w:rPr>
        <w:t xml:space="preserve">diez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cárcel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52 </w:t>
      </w:r>
      <w:r>
        <w:rPr>
          <w:color w:val="58AD6D"/>
        </w:rPr>
        <w:t xml:space="preserve">años </w:t>
      </w:r>
      <w:r>
        <w:rPr>
          <w:color w:val="000000"/>
        </w:rPr>
        <w:t xml:space="preserve">por </w:t>
      </w:r>
      <w:r>
        <w:rPr>
          <w:color w:val="58AD6D"/>
        </w:rPr>
        <w:t xml:space="preserve">maltratar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6A03D7"/>
        </w:rPr>
        <w:t xml:space="preserve">Entró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golpeó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insultó </w:t>
      </w:r>
      <w:r>
        <w:rPr>
          <w:color w:val="000000"/>
        </w:rPr>
        <w:t xml:space="preserve">y </w:t>
      </w:r>
      <w:r>
        <w:rPr>
          <w:color w:val="58AD6D"/>
        </w:rPr>
        <w:t xml:space="preserve">obligó </w:t>
      </w:r>
      <w:r>
        <w:rPr>
          <w:color w:val="000000"/>
        </w:rPr>
        <w:t xml:space="preserve">al </w:t>
      </w:r>
      <w:r>
        <w:rPr>
          <w:color w:val="58AD6D"/>
        </w:rPr>
        <w:t xml:space="preserve">padre </w:t>
      </w:r>
      <w:r>
        <w:rPr>
          <w:color w:val="000000"/>
        </w:rPr>
        <w:t xml:space="preserve">a </w:t>
      </w:r>
      <w:r>
        <w:rPr>
          <w:color w:val="000000"/>
        </w:rPr>
        <w:t xml:space="preserve">comerse </w:t>
      </w:r>
      <w:r>
        <w:rPr>
          <w:color w:val="000000"/>
        </w:rPr>
        <w:t xml:space="preserve">un </w:t>
      </w:r>
      <w:r>
        <w:rPr>
          <w:color w:val="D32981"/>
        </w:rPr>
        <w:t xml:space="preserve">cuadro </w:t>
      </w:r>
      <w:r>
        <w:rPr>
          <w:color w:val="000000"/>
        </w:rPr>
        <w:t xml:space="preserve">de </w:t>
      </w:r>
      <w:r>
        <w:rPr>
          <w:color w:val="6A03D7"/>
        </w:rPr>
        <w:t xml:space="preserve">Miró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58AD6D"/>
        </w:rPr>
        <w:t xml:space="preserve">troceado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ya </w:t>
      </w:r>
      <w:r>
        <w:rPr>
          <w:color w:val="000000"/>
        </w:rPr>
        <w:t xml:space="preserve">una </w:t>
      </w:r>
      <w:r>
        <w:rPr>
          <w:color w:val="58AD6D"/>
        </w:rPr>
        <w:t xml:space="preserve">orden </w:t>
      </w:r>
      <w:r>
        <w:rPr>
          <w:color w:val="000000"/>
        </w:rPr>
        <w:t xml:space="preserve">de </w:t>
      </w:r>
      <w:r>
        <w:rPr>
          <w:color w:val="58AD6D"/>
        </w:rPr>
        <w:t xml:space="preserve">alejamiento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apreciado </w:t>
      </w:r>
      <w:r>
        <w:rPr>
          <w:color w:val="000000"/>
        </w:rPr>
        <w:t xml:space="preserve">como </w:t>
      </w:r>
      <w:r>
        <w:rPr>
          <w:color w:val="58AD6D"/>
        </w:rPr>
        <w:t xml:space="preserve">atenuante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58AD6D"/>
        </w:rPr>
        <w:t xml:space="preserve">mermadas </w:t>
      </w:r>
      <w:r>
        <w:rPr>
          <w:color w:val="000000"/>
        </w:rPr>
        <w:t xml:space="preserve">sus </w:t>
      </w:r>
      <w:r>
        <w:rPr>
          <w:color w:val="58AD6D"/>
        </w:rPr>
        <w:t xml:space="preserve">facultades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adicción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A03D7"/>
        </w:rPr>
        <w:t xml:space="preserve">acaban </w:t>
      </w:r>
      <w:r>
        <w:rPr>
          <w:color w:val="000000"/>
        </w:rPr>
        <w:t xml:space="preserve">de </w:t>
      </w:r>
      <w:r>
        <w:rPr>
          <w:color w:val="000000"/>
        </w:rPr>
        <w:t xml:space="preserve">oír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6A03D7"/>
        </w:rPr>
        <w:t xml:space="preserve">feligreses </w:t>
      </w:r>
      <w:r>
        <w:rPr>
          <w:color w:val="58AD6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6A03D7"/>
        </w:rPr>
        <w:t xml:space="preserve">guerra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Acusan </w:t>
      </w:r>
      <w:r>
        <w:rPr>
          <w:color w:val="000000"/>
        </w:rPr>
        <w:t xml:space="preserve">al </w:t>
      </w:r>
      <w:r>
        <w:rPr>
          <w:color w:val="58AD6D"/>
        </w:rPr>
        <w:t xml:space="preserve">obispo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6A03D7"/>
        </w:rPr>
        <w:t xml:space="preserve">vender </w:t>
      </w:r>
      <w:r>
        <w:rPr>
          <w:color w:val="304195"/>
        </w:rPr>
        <w:t xml:space="preserve">edificios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58AD6D"/>
        </w:rPr>
        <w:t xml:space="preserve">negocio </w:t>
      </w:r>
      <w:r>
        <w:rPr>
          <w:color w:val="000000"/>
        </w:rPr>
        <w:t xml:space="preserve">. </w:t>
      </w:r>
      <w:r>
        <w:rPr>
          <w:color w:val="6A03D7"/>
        </w:rPr>
        <w:t xml:space="preserve">Llegaron </w:t>
      </w:r>
      <w:r>
        <w:rPr>
          <w:color w:val="000000"/>
        </w:rPr>
        <w:t xml:space="preserve">a </w:t>
      </w:r>
      <w:r>
        <w:rPr>
          <w:color w:val="000000"/>
        </w:rPr>
        <w:t xml:space="preserve">poner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 </w:t>
      </w:r>
      <w:r>
        <w:rPr>
          <w:color w:val="58AD6D"/>
        </w:rPr>
        <w:t xml:space="preserve">candado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puerta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Hubo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6A03D7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tradujo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58AD6D"/>
        </w:rPr>
        <w:t xml:space="preserve">abrir </w:t>
      </w:r>
      <w:r>
        <w:rPr>
          <w:color w:val="000000"/>
        </w:rPr>
        <w:t xml:space="preserve">sus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algunos </w:t>
      </w:r>
      <w:r>
        <w:rPr>
          <w:color w:val="6A03D7"/>
        </w:rPr>
        <w:t xml:space="preserve">feligreses </w:t>
      </w:r>
      <w:r>
        <w:rPr>
          <w:color w:val="58AD6D"/>
        </w:rPr>
        <w:t xml:space="preserve">enfadados </w:t>
      </w:r>
      <w:r>
        <w:rPr>
          <w:color w:val="000000"/>
        </w:rPr>
        <w:t xml:space="preserve">habían </w:t>
      </w:r>
      <w:r>
        <w:rPr>
          <w:color w:val="6A03D7"/>
        </w:rPr>
        <w:t xml:space="preserve">colocado </w:t>
      </w:r>
      <w:r>
        <w:rPr>
          <w:color w:val="000000"/>
        </w:rPr>
        <w:t xml:space="preserve">con </w:t>
      </w:r>
      <w:r>
        <w:rPr>
          <w:color w:val="58AD6D"/>
        </w:rPr>
        <w:t xml:space="preserve">enorme </w:t>
      </w:r>
      <w:r>
        <w:rPr>
          <w:color w:val="58AD6D"/>
        </w:rPr>
        <w:t xml:space="preserve">candado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58AD6D"/>
        </w:rPr>
        <w:t xml:space="preserve">traslado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castigo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C2527D"/>
        </w:rPr>
        <w:t xml:space="preserve">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58AD6D"/>
        </w:rPr>
        <w:t xml:space="preserve">párroco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58AD6D"/>
        </w:rPr>
        <w:t xml:space="preserve">inmobiliaria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del </w:t>
      </w:r>
      <w:r>
        <w:rPr>
          <w:color w:val="58AD6D"/>
        </w:rPr>
        <w:t xml:space="preserve">obispado </w:t>
      </w:r>
      <w:r>
        <w:rPr>
          <w:color w:val="000000"/>
        </w:rPr>
        <w:t xml:space="preserve">. </w:t>
      </w:r>
      <w:r>
        <w:rPr>
          <w:color w:val="000000"/>
        </w:rPr>
        <w:t xml:space="preserve">Pisos </w:t>
      </w:r>
      <w:r>
        <w:rPr>
          <w:color w:val="6A03D7"/>
        </w:rPr>
        <w:t xml:space="preserve">turísticos </w:t>
      </w:r>
      <w:r>
        <w:rPr>
          <w:color w:val="000000"/>
        </w:rPr>
        <w:t xml:space="preserve">a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58AD6D"/>
        </w:rPr>
        <w:t xml:space="preserve">manzanas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estaba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curia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58AD6D"/>
        </w:rPr>
        <w:t xml:space="preserve">privada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parcela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A03D7"/>
        </w:rPr>
        <w:t xml:space="preserve">maniobras </w:t>
      </w:r>
      <w:r>
        <w:rPr>
          <w:color w:val="58AD6D"/>
        </w:rPr>
        <w:t xml:space="preserve">urbanísticas </w:t>
      </w:r>
      <w:r>
        <w:rPr>
          <w:color w:val="000000"/>
        </w:rPr>
        <w:t xml:space="preserve">más </w:t>
      </w:r>
      <w:r>
        <w:rPr>
          <w:color w:val="6A03D7"/>
        </w:rPr>
        <w:t xml:space="preserve">recientes </w:t>
      </w:r>
      <w:r>
        <w:rPr>
          <w:color w:val="000000"/>
        </w:rPr>
        <w:t xml:space="preserve">del </w:t>
      </w:r>
      <w:r>
        <w:rPr>
          <w:color w:val="58AD6D"/>
        </w:rPr>
        <w:t xml:space="preserve">obispado </w:t>
      </w:r>
      <w:r>
        <w:rPr>
          <w:color w:val="000000"/>
        </w:rPr>
        <w:t xml:space="preserve">de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000000"/>
        </w:rPr>
        <w:t xml:space="preserve">los </w:t>
      </w:r>
      <w:r>
        <w:rPr>
          <w:color w:val="6A03D7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Sagrada-Familia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obispo </w:t>
      </w:r>
      <w:r>
        <w:rPr>
          <w:color w:val="000000"/>
        </w:rPr>
        <w:t xml:space="preserve">Munilla </w:t>
      </w:r>
      <w:r>
        <w:rPr>
          <w:color w:val="000000"/>
        </w:rPr>
        <w:t xml:space="preserve">ha </w:t>
      </w:r>
      <w:r>
        <w:rPr>
          <w:color w:val="6A03D7"/>
        </w:rPr>
        <w:t xml:space="preserve">trasladado </w:t>
      </w:r>
      <w:r>
        <w:rPr>
          <w:color w:val="000000"/>
        </w:rPr>
        <w:t xml:space="preserve">al </w:t>
      </w:r>
      <w:r>
        <w:rPr>
          <w:color w:val="58AD6D"/>
        </w:rPr>
        <w:t xml:space="preserve">párroco </w:t>
      </w:r>
      <w:r>
        <w:rPr>
          <w:color w:val="000000"/>
        </w:rPr>
        <w:t xml:space="preserve">José-Martín </w:t>
      </w:r>
      <w:r>
        <w:rPr>
          <w:color w:val="000000"/>
        </w:rPr>
        <w:t xml:space="preserve">porque </w:t>
      </w:r>
      <w:r>
        <w:rPr>
          <w:color w:val="58AD6D"/>
        </w:rPr>
        <w:t xml:space="preserve">rechazaba </w:t>
      </w:r>
      <w:r>
        <w:rPr>
          <w:color w:val="58AD6D"/>
        </w:rPr>
        <w:t xml:space="preserve">públicamente </w:t>
      </w:r>
      <w:r>
        <w:rPr>
          <w:color w:val="000000"/>
        </w:rPr>
        <w:t xml:space="preserve">sus </w:t>
      </w:r>
      <w:r>
        <w:rPr>
          <w:color w:val="58AD6D"/>
        </w:rPr>
        <w:t xml:space="preserve">planes </w:t>
      </w:r>
      <w:r>
        <w:rPr>
          <w:color w:val="000000"/>
        </w:rPr>
        <w:t xml:space="preserve">el </w:t>
      </w:r>
      <w:r>
        <w:rPr>
          <w:color w:val="6A03D7"/>
        </w:rPr>
        <w:t xml:space="preserve">templo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guerra </w:t>
      </w:r>
      <w:r>
        <w:rPr>
          <w:color w:val="58AD6D"/>
        </w:rPr>
        <w:t xml:space="preserve">abierta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obispo </w:t>
      </w:r>
      <w:r>
        <w:rPr>
          <w:color w:val="000000"/>
        </w:rPr>
        <w:t xml:space="preserve">algunos </w:t>
      </w:r>
      <w:r>
        <w:rPr>
          <w:color w:val="6A03D7"/>
        </w:rPr>
        <w:t xml:space="preserve">fieles </w:t>
      </w:r>
      <w:r>
        <w:rPr>
          <w:color w:val="000000"/>
        </w:rPr>
        <w:t xml:space="preserve">, </w:t>
      </w:r>
      <w:r>
        <w:rPr>
          <w:color w:val="6A03D7"/>
        </w:rPr>
        <w:t xml:space="preserve">colocaron </w:t>
      </w:r>
      <w:r>
        <w:rPr>
          <w:color w:val="000000"/>
        </w:rPr>
        <w:t xml:space="preserve">el </w:t>
      </w:r>
      <w:r>
        <w:rPr>
          <w:color w:val="6A03D7"/>
        </w:rPr>
        <w:t xml:space="preserve">domingo </w:t>
      </w:r>
      <w:r>
        <w:rPr>
          <w:color w:val="58AD6D"/>
        </w:rPr>
        <w:t xml:space="preserve">candados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58AD6D"/>
        </w:rPr>
        <w:t xml:space="preserve">párroco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dar </w:t>
      </w:r>
      <w:r>
        <w:rPr>
          <w:color w:val="000000"/>
        </w:rPr>
        <w:t xml:space="preserve">misa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diócesis </w:t>
      </w:r>
      <w:r>
        <w:rPr>
          <w:color w:val="000000"/>
        </w:rPr>
        <w:t xml:space="preserve">ha </w:t>
      </w:r>
      <w:r>
        <w:rPr>
          <w:color w:val="58AD6D"/>
        </w:rPr>
        <w:t xml:space="preserve">reconocido </w:t>
      </w:r>
      <w:r>
        <w:rPr>
          <w:color w:val="58AD6D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Ayuntamiento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6A03D7"/>
        </w:rPr>
        <w:t xml:space="preserve">operación </w:t>
      </w:r>
      <w:r>
        <w:rPr>
          <w:color w:val="58AD6D"/>
        </w:rPr>
        <w:t xml:space="preserve">urbanística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58AD6D"/>
        </w:rPr>
        <w:t xml:space="preserve">manzana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8AD6D"/>
        </w:rPr>
        <w:t xml:space="preserve">justifican </w:t>
      </w:r>
      <w:r>
        <w:rPr>
          <w:color w:val="000000"/>
        </w:rPr>
        <w:t xml:space="preserve">sus </w:t>
      </w:r>
      <w:r>
        <w:rPr>
          <w:color w:val="6A03D7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necesidad </w:t>
      </w:r>
      <w:r>
        <w:rPr>
          <w:color w:val="000000"/>
        </w:rPr>
        <w:t xml:space="preserve">de </w:t>
      </w:r>
      <w:r>
        <w:rPr>
          <w:color w:val="58AD6D"/>
        </w:rPr>
        <w:t xml:space="preserve">sostener </w:t>
      </w:r>
      <w:r>
        <w:rPr>
          <w:color w:val="000000"/>
        </w:rPr>
        <w:t xml:space="preserve">su </w:t>
      </w:r>
      <w:r>
        <w:rPr>
          <w:color w:val="6A03D7"/>
        </w:rPr>
        <w:t xml:space="preserve">labor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6A03D7"/>
        </w:rPr>
        <w:t xml:space="preserve">feligreses </w:t>
      </w:r>
      <w:r>
        <w:rPr>
          <w:color w:val="58AD6D"/>
        </w:rPr>
        <w:t xml:space="preserve">denuncian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6A03D7"/>
        </w:rPr>
        <w:t xml:space="preserve">tres </w:t>
      </w:r>
      <w:r>
        <w:rPr>
          <w:color w:val="6A03D7"/>
        </w:rPr>
        <w:t xml:space="preserve">operaciones </w:t>
      </w:r>
      <w:r>
        <w:rPr>
          <w:color w:val="000000"/>
        </w:rPr>
        <w:t xml:space="preserve">el </w:t>
      </w:r>
      <w:r>
        <w:rPr>
          <w:color w:val="58AD6D"/>
        </w:rPr>
        <w:t xml:space="preserve">obispo </w:t>
      </w:r>
      <w:r>
        <w:rPr>
          <w:color w:val="58AD6D"/>
        </w:rPr>
        <w:t xml:space="preserve">especula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A03D7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se </w:t>
      </w:r>
      <w:r>
        <w:rPr>
          <w:color w:val="6A03D7"/>
        </w:rPr>
        <w:t xml:space="preserve">levantó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58AD6D"/>
        </w:rPr>
        <w:t xml:space="preserve">donaciones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6A03D7"/>
        </w:rPr>
        <w:t xml:space="preserve">animales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actores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última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conocida </w:t>
      </w:r>
      <w:r>
        <w:rPr>
          <w:color w:val="6A03D7"/>
        </w:rPr>
        <w:t xml:space="preserve">marca </w:t>
      </w:r>
      <w:r>
        <w:rPr>
          <w:color w:val="000000"/>
        </w:rPr>
        <w:t xml:space="preserve">de </w:t>
      </w:r>
      <w:r>
        <w:rPr>
          <w:color w:val="000000"/>
        </w:rPr>
        <w:t xml:space="preserve">ropa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reparto </w:t>
      </w:r>
      <w:r>
        <w:rPr>
          <w:color w:val="000000"/>
        </w:rPr>
        <w:t xml:space="preserve">tan </w:t>
      </w:r>
      <w:r>
        <w:rPr>
          <w:color w:val="58AD6D"/>
        </w:rPr>
        <w:t xml:space="preserve">salvaje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colado </w:t>
      </w:r>
      <w:r>
        <w:rPr>
          <w:color w:val="000000"/>
        </w:rPr>
        <w:t xml:space="preserve">dos </w:t>
      </w:r>
      <w:r>
        <w:rPr>
          <w:color w:val="6A03D7"/>
        </w:rPr>
        <w:t xml:space="preserve">bueyes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españoles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58AD6D"/>
        </w:rPr>
        <w:t xml:space="preserve">cotizados </w:t>
      </w:r>
      <w:r>
        <w:rPr>
          <w:color w:val="000000"/>
        </w:rPr>
        <w:t xml:space="preserve">y </w:t>
      </w:r>
      <w:r>
        <w:rPr>
          <w:color w:val="6A03D7"/>
        </w:rPr>
        <w:t xml:space="preserve">pronto </w:t>
      </w:r>
      <w:r>
        <w:rPr>
          <w:color w:val="58AD6D"/>
        </w:rPr>
        <w:t xml:space="preserve">firmarán </w:t>
      </w:r>
      <w:r>
        <w:rPr>
          <w:color w:val="000000"/>
        </w:rPr>
        <w:t xml:space="preserve">otro </w:t>
      </w:r>
      <w:r>
        <w:rPr>
          <w:color w:val="6A03D7"/>
        </w:rPr>
        <w:t xml:space="preserve">gran </w:t>
      </w:r>
      <w:r>
        <w:rPr>
          <w:color w:val="58AD6D"/>
        </w:rPr>
        <w:t xml:space="preserve">contrato </w:t>
      </w:r>
      <w:r>
        <w:rPr>
          <w:color w:val="000000"/>
        </w:rPr>
        <w:t xml:space="preserve">. </w:t>
      </w:r>
      <w:r>
        <w:rPr>
          <w:color w:val="6A03D7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pequeño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 </w:t>
      </w:r>
      <w:r>
        <w:rPr>
          <w:color w:val="D32981"/>
        </w:rPr>
        <w:t xml:space="preserve">Ourense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dueño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58AD6D"/>
        </w:rPr>
        <w:t xml:space="preserve">querido </w:t>
      </w:r>
      <w:r>
        <w:rPr>
          <w:color w:val="58AD6D"/>
        </w:rPr>
        <w:t xml:space="preserve">desvelar </w:t>
      </w:r>
      <w:r>
        <w:rPr>
          <w:color w:val="000000"/>
        </w:rPr>
        <w:t xml:space="preserve">a </w:t>
      </w:r>
      <w:r>
        <w:rPr>
          <w:color w:val="6A03D7"/>
        </w:rPr>
        <w:t xml:space="preserve">cuánto </w:t>
      </w:r>
      <w:r>
        <w:rPr>
          <w:color w:val="04F44E"/>
        </w:rPr>
        <w:t xml:space="preserve">ascienden </w:t>
      </w:r>
      <w:r>
        <w:rPr>
          <w:color w:val="000000"/>
        </w:rPr>
        <w:t xml:space="preserve">sus </w:t>
      </w:r>
      <w:r>
        <w:rPr>
          <w:color w:val="000000"/>
        </w:rPr>
        <w:t xml:space="preserve">cachés </w:t>
      </w:r>
      <w:r>
        <w:rPr>
          <w:color w:val="000000"/>
        </w:rPr>
        <w:t xml:space="preserve">. </w:t>
      </w:r>
      <w:r>
        <w:rPr>
          <w:color w:val="58AD6D"/>
        </w:rPr>
        <w:t xml:space="preserve">Van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304195"/>
        </w:rPr>
        <w:t xml:space="preserve">finca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photocall </w:t>
      </w:r>
      <w:r>
        <w:rPr>
          <w:color w:val="000000"/>
        </w:rPr>
        <w:t xml:space="preserve">. </w:t>
      </w:r>
      <w:r>
        <w:rPr>
          <w:color w:val="6A03D7"/>
        </w:rPr>
        <w:t xml:space="preserve">Intentamos </w:t>
      </w:r>
      <w:r>
        <w:rPr>
          <w:color w:val="000000"/>
        </w:rPr>
        <w:t xml:space="preserve">que </w:t>
      </w:r>
      <w:r>
        <w:rPr>
          <w:color w:val="000000"/>
        </w:rPr>
        <w:t xml:space="preserve">posen </w:t>
      </w:r>
      <w:r>
        <w:rPr>
          <w:color w:val="000000"/>
        </w:rPr>
        <w:t xml:space="preserve">. </w:t>
      </w:r>
      <w:r>
        <w:rPr>
          <w:color w:val="000000"/>
        </w:rPr>
        <w:t xml:space="preserve">¡y </w:t>
      </w:r>
      <w:r>
        <w:rPr>
          <w:color w:val="58AD6D"/>
        </w:rPr>
        <w:t xml:space="preserve">fíjense </w:t>
      </w:r>
      <w:r>
        <w:rPr>
          <w:color w:val="000000"/>
        </w:rPr>
        <w:t xml:space="preserve">qué </w:t>
      </w:r>
      <w:r>
        <w:rPr>
          <w:color w:val="6A03D7"/>
        </w:rPr>
        <w:t xml:space="preserve">arte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04F44E"/>
        </w:rPr>
        <w:t xml:space="preserve">Bonito </w:t>
      </w:r>
      <w:r>
        <w:rPr>
          <w:color w:val="000000"/>
        </w:rPr>
        <w:t xml:space="preserve">y </w:t>
      </w:r>
      <w:r>
        <w:rPr>
          <w:color w:val="000000"/>
        </w:rPr>
        <w:t xml:space="preserve">Boneco </w:t>
      </w:r>
      <w:r>
        <w:rPr>
          <w:color w:val="000000"/>
        </w:rPr>
        <w:t xml:space="preserve">. </w:t>
      </w:r>
      <w:r>
        <w:rPr>
          <w:color w:val="6A03D7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ven </w:t>
      </w:r>
      <w:r>
        <w:rPr>
          <w:color w:val="000000"/>
        </w:rPr>
        <w:t xml:space="preserve">: </w:t>
      </w:r>
      <w:r>
        <w:rPr>
          <w:color w:val="6A03D7"/>
        </w:rPr>
        <w:t xml:space="preserve">pastando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fama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últimas </w:t>
      </w:r>
      <w:r>
        <w:rPr>
          <w:color w:val="58AD6D"/>
        </w:rPr>
        <w:t xml:space="preserve">apariciones </w:t>
      </w:r>
      <w:r>
        <w:rPr>
          <w:color w:val="6A03D7"/>
        </w:rPr>
        <w:t xml:space="preserve">estelares </w:t>
      </w:r>
      <w:r>
        <w:rPr>
          <w:color w:val="000000"/>
        </w:rPr>
        <w:t xml:space="preserve">: </w:t>
      </w:r>
      <w:r>
        <w:rPr>
          <w:color w:val="000000"/>
        </w:rPr>
        <w:t xml:space="preserve">luciendo </w:t>
      </w:r>
      <w:r>
        <w:rPr>
          <w:color w:val="000000"/>
        </w:rPr>
        <w:t xml:space="preserve">cornamenta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anuncio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conocidísima </w:t>
      </w:r>
      <w:r>
        <w:rPr>
          <w:color w:val="58AD6D"/>
        </w:rPr>
        <w:t xml:space="preserve">firma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58AD6D"/>
        </w:rPr>
        <w:t xml:space="preserve">costura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6A03D7"/>
        </w:rPr>
        <w:t xml:space="preserve">bueyes </w:t>
      </w:r>
      <w:r>
        <w:rPr>
          <w:color w:val="000000"/>
        </w:rPr>
        <w:t xml:space="preserve">y </w:t>
      </w:r>
      <w:r>
        <w:rPr>
          <w:color w:val="000000"/>
        </w:rPr>
        <w:t xml:space="preserve">son </w:t>
      </w:r>
      <w:r>
        <w:rPr>
          <w:color w:val="58AD6D"/>
        </w:rPr>
        <w:t xml:space="preserve">actores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58AD6D"/>
        </w:rPr>
        <w:t xml:space="preserve">casting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6A03D7"/>
        </w:rPr>
        <w:t xml:space="preserve">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6A03D7"/>
        </w:rPr>
        <w:t xml:space="preserve">fichado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58AD6D"/>
        </w:rPr>
        <w:t xml:space="preserve">serie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BBC </w:t>
      </w:r>
      <w:r>
        <w:rPr>
          <w:color w:val="6A03D7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58AD6D"/>
        </w:rPr>
        <w:t xml:space="preserve">dueño </w:t>
      </w:r>
      <w:r>
        <w:rPr>
          <w:color w:val="000000"/>
        </w:rPr>
        <w:t xml:space="preserve">, </w:t>
      </w:r>
      <w:r>
        <w:rPr>
          <w:color w:val="58AD6D"/>
        </w:rPr>
        <w:t xml:space="preserve">Mario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acompaña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rodajes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preguntamos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caché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6A03D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grandes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dicen </w:t>
      </w:r>
      <w:r>
        <w:rPr>
          <w:color w:val="000000"/>
        </w:rPr>
        <w:t xml:space="preserve">ni </w:t>
      </w:r>
      <w:r>
        <w:rPr>
          <w:color w:val="000000"/>
        </w:rPr>
        <w:t xml:space="preserve">mu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6A03D7"/>
        </w:rPr>
        <w:t xml:space="preserve">punto </w:t>
      </w:r>
      <w:r>
        <w:rPr>
          <w:color w:val="000000"/>
        </w:rPr>
        <w:t xml:space="preserve">de </w:t>
      </w:r>
      <w:r>
        <w:rPr>
          <w:color w:val="58AD6D"/>
        </w:rPr>
        <w:t xml:space="preserve">firmar </w:t>
      </w:r>
      <w:r>
        <w:rPr>
          <w:color w:val="000000"/>
        </w:rPr>
        <w:t xml:space="preserve">un </w:t>
      </w:r>
      <w:r>
        <w:rPr>
          <w:color w:val="000000"/>
        </w:rPr>
        <w:t xml:space="preserve">super </w:t>
      </w:r>
      <w:r>
        <w:rPr>
          <w:color w:val="04F44E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6A03D7"/>
        </w:rPr>
        <w:t xml:space="preserve">cuidado </w:t>
      </w:r>
      <w:r>
        <w:rPr>
          <w:color w:val="000000"/>
        </w:rPr>
        <w:t xml:space="preserve">que </w:t>
      </w:r>
      <w:r>
        <w:rPr>
          <w:color w:val="000000"/>
        </w:rPr>
        <w:t xml:space="preserve">sus </w:t>
      </w:r>
      <w:r>
        <w:rPr>
          <w:color w:val="58AD6D"/>
        </w:rPr>
        <w:t xml:space="preserve">compañeros </w:t>
      </w:r>
      <w:r>
        <w:rPr>
          <w:color w:val="000000"/>
        </w:rPr>
        <w:t xml:space="preserve">, </w:t>
      </w:r>
      <w:r>
        <w:rPr>
          <w:color w:val="000000"/>
        </w:rPr>
        <w:t xml:space="preserve">Lindo </w:t>
      </w:r>
      <w:r>
        <w:rPr>
          <w:color w:val="000000"/>
        </w:rPr>
        <w:t xml:space="preserve">y </w:t>
      </w:r>
      <w:r>
        <w:rPr>
          <w:color w:val="000000"/>
        </w:rPr>
        <w:t xml:space="preserve">Gallardo </w:t>
      </w:r>
      <w:r>
        <w:rPr>
          <w:color w:val="000000"/>
        </w:rPr>
        <w:t xml:space="preserve">,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58AD6D"/>
        </w:rPr>
        <w:t xml:space="preserve">hacerles </w:t>
      </w:r>
      <w:r>
        <w:rPr>
          <w:color w:val="6A03D7"/>
        </w:rPr>
        <w:t xml:space="preserve">sombra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58AD6D"/>
        </w:rPr>
        <w:t xml:space="preserve">apariciones </w:t>
      </w:r>
      <w:r>
        <w:rPr>
          <w:color w:val="000000"/>
        </w:rPr>
        <w:t xml:space="preserve">en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000000"/>
        </w:rPr>
        <w:t xml:space="preserve">10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con </w:t>
      </w:r>
      <w:r>
        <w:rPr>
          <w:color w:val="6A03D7"/>
        </w:rPr>
        <w:t xml:space="preserve">Rocío </w:t>
      </w:r>
      <w:r>
        <w:rPr>
          <w:color w:val="000000"/>
        </w:rPr>
        <w:t xml:space="preserve">y </w:t>
      </w:r>
      <w:r>
        <w:rPr>
          <w:color w:val="6A03D7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momento </w:t>
      </w:r>
      <w:r>
        <w:rPr>
          <w:color w:val="000000"/>
        </w:rPr>
        <w:t xml:space="preserve">es </w:t>
      </w:r>
      <w:r>
        <w:rPr>
          <w:color w:val="6A03D7"/>
        </w:rPr>
        <w:t xml:space="preserve">realmente </w:t>
      </w:r>
      <w:r>
        <w:rPr>
          <w:color w:val="304195"/>
        </w:rPr>
        <w:t xml:space="preserve">angustioso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304195"/>
        </w:rPr>
        <w:t xml:space="preserve">dolor </w:t>
      </w:r>
      <w:r>
        <w:rPr>
          <w:color w:val="304195"/>
        </w:rPr>
        <w:t xml:space="preserve">estremecen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6A03D7"/>
        </w:rPr>
        <w:t xml:space="preserve">resbala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6A03D7"/>
        </w:rPr>
        <w:t xml:space="preserve">cascada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D32981"/>
        </w:rPr>
        <w:t xml:space="preserve">metros </w:t>
      </w:r>
      <w:r>
        <w:rPr>
          <w:color w:val="000000"/>
        </w:rPr>
        <w:t xml:space="preserve">en </w:t>
      </w:r>
      <w:r>
        <w:rPr>
          <w:color w:val="6A03D7"/>
        </w:rPr>
        <w:t xml:space="preserve">Hawái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está </w:t>
      </w:r>
      <w:r>
        <w:rPr>
          <w:color w:val="58AD6D"/>
        </w:rPr>
        <w:t xml:space="preserve">grabado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6A03D7"/>
        </w:rPr>
        <w:t xml:space="preserve">admira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6A03D7"/>
        </w:rPr>
        <w:t xml:space="preserve">delante </w:t>
      </w:r>
      <w:r>
        <w:rPr>
          <w:color w:val="000000"/>
        </w:rPr>
        <w:t xml:space="preserve">. </w:t>
      </w:r>
      <w:r>
        <w:rPr>
          <w:color w:val="58AD6D"/>
        </w:rPr>
        <w:t xml:space="preserve">Paramos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la </w:t>
      </w:r>
      <w:r>
        <w:rPr>
          <w:color w:val="6A03D7"/>
        </w:rPr>
        <w:t xml:space="preserve">caída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esta </w:t>
      </w:r>
      <w:r>
        <w:rPr>
          <w:color w:val="6A03D7"/>
        </w:rPr>
        <w:t xml:space="preserve">cascada </w:t>
      </w:r>
      <w:r>
        <w:rPr>
          <w:color w:val="000000"/>
        </w:rPr>
        <w:t xml:space="preserve">: </w:t>
      </w:r>
      <w:r>
        <w:rPr>
          <w:color w:val="6A03D7"/>
        </w:rPr>
        <w:t xml:space="preserve">casi </w:t>
      </w:r>
      <w:r>
        <w:rPr>
          <w:color w:val="000000"/>
        </w:rPr>
        <w:t xml:space="preserve">16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altura </w:t>
      </w:r>
      <w:r>
        <w:rPr>
          <w:color w:val="000000"/>
        </w:rPr>
        <w:t xml:space="preserve">. </w:t>
      </w:r>
      <w:r>
        <w:rPr>
          <w:color w:val="6A03D7"/>
        </w:rPr>
        <w:t xml:space="preserve">Seguimos </w:t>
      </w:r>
      <w:r>
        <w:rPr>
          <w:color w:val="000000"/>
        </w:rPr>
        <w:t xml:space="preserve">,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00000"/>
        </w:rPr>
        <w:t xml:space="preserve">pie </w:t>
      </w:r>
      <w:r>
        <w:rPr>
          <w:color w:val="58AD6D"/>
        </w:rPr>
        <w:t xml:space="preserve">derecho </w:t>
      </w:r>
      <w:r>
        <w:rPr>
          <w:color w:val="000000"/>
        </w:rPr>
        <w:t xml:space="preserve">. </w:t>
      </w:r>
      <w:r>
        <w:rPr>
          <w:color w:val="304195"/>
        </w:rPr>
        <w:t xml:space="preserve">Pisa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6A03D7"/>
        </w:rPr>
        <w:t xml:space="preserve">humeda </w:t>
      </w:r>
      <w:r>
        <w:rPr>
          <w:color w:val="000000"/>
        </w:rPr>
        <w:t xml:space="preserve">y </w:t>
      </w:r>
      <w:r>
        <w:rPr>
          <w:color w:val="000000"/>
        </w:rPr>
        <w:t xml:space="preserve">cae </w:t>
      </w:r>
      <w:r>
        <w:rPr>
          <w:color w:val="000000"/>
        </w:rPr>
        <w:t xml:space="preserve">. </w:t>
      </w:r>
      <w:r>
        <w:rPr>
          <w:color w:val="58AD6D"/>
        </w:rPr>
        <w:t xml:space="preserve">Busca </w:t>
      </w:r>
      <w:r>
        <w:rPr>
          <w:color w:val="000000"/>
        </w:rPr>
        <w:t xml:space="preserve">un </w:t>
      </w:r>
      <w:r>
        <w:rPr>
          <w:color w:val="58AD6D"/>
        </w:rPr>
        <w:t xml:space="preserve">agarre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6A03D7"/>
        </w:rPr>
        <w:t xml:space="preserve">final </w:t>
      </w:r>
      <w:r>
        <w:rPr>
          <w:color w:val="000000"/>
        </w:rPr>
        <w:t xml:space="preserve">es </w:t>
      </w:r>
      <w:r>
        <w:rPr>
          <w:color w:val="6A03D7"/>
        </w:rPr>
        <w:t xml:space="preserve">inevitable </w:t>
      </w:r>
      <w:r>
        <w:rPr>
          <w:color w:val="000000"/>
        </w:rPr>
        <w:t xml:space="preserve">. </w:t>
      </w:r>
      <w:r>
        <w:rPr>
          <w:color w:val="000000"/>
        </w:rPr>
        <w:t xml:space="preserve">Coleo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escuchan </w:t>
      </w:r>
      <w:r>
        <w:rPr>
          <w:color w:val="000000"/>
        </w:rPr>
        <w:t xml:space="preserve">gemidos </w:t>
      </w:r>
      <w:r>
        <w:rPr>
          <w:color w:val="000000"/>
        </w:rPr>
        <w:t xml:space="preserve">de </w:t>
      </w:r>
      <w:r>
        <w:rPr>
          <w:color w:val="304195"/>
        </w:rPr>
        <w:t xml:space="preserve">dolor </w:t>
      </w:r>
      <w:r>
        <w:rPr>
          <w:color w:val="58AD6D"/>
        </w:rPr>
        <w:t xml:space="preserve">mientras </w:t>
      </w:r>
      <w:r>
        <w:rPr>
          <w:color w:val="58AD6D"/>
        </w:rPr>
        <w:t xml:space="preserve">intenta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6A03D7"/>
        </w:rPr>
        <w:t xml:space="preserve">encontrar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roca </w:t>
      </w:r>
      <w:r>
        <w:rPr>
          <w:color w:val="000000"/>
        </w:rPr>
        <w:t xml:space="preserve">donde </w:t>
      </w:r>
      <w:r>
        <w:rPr>
          <w:color w:val="58AD6D"/>
        </w:rPr>
        <w:t xml:space="preserve">agarrarse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A03D7"/>
        </w:rPr>
        <w:t xml:space="preserve">cuesta </w:t>
      </w:r>
      <w:r>
        <w:rPr>
          <w:color w:val="6A03D7"/>
        </w:rPr>
        <w:t xml:space="preserve">respirar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10 </w:t>
      </w:r>
      <w:r>
        <w:rPr>
          <w:color w:val="6A03D7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agonía </w:t>
      </w:r>
      <w:r>
        <w:rPr>
          <w:color w:val="000000"/>
        </w:rPr>
        <w:t xml:space="preserve">se </w:t>
      </w:r>
      <w:r>
        <w:rPr>
          <w:color w:val="6A03D7"/>
        </w:rPr>
        <w:t xml:space="preserve">incrementa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da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pasos </w:t>
      </w:r>
      <w:r>
        <w:rPr>
          <w:color w:val="000000"/>
        </w:rPr>
        <w:t xml:space="preserve">. </w:t>
      </w:r>
      <w:r>
        <w:rPr>
          <w:color w:val="000000"/>
        </w:rPr>
        <w:t xml:space="preserve">Heather-Friesen </w:t>
      </w:r>
      <w:r>
        <w:rPr>
          <w:color w:val="6A03D7"/>
        </w:rPr>
        <w:t xml:space="preserve">logra </w:t>
      </w:r>
      <w:r>
        <w:rPr>
          <w:color w:val="58AD6D"/>
        </w:rPr>
        <w:t xml:space="preserve">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sola </w:t>
      </w:r>
      <w:r>
        <w:rPr>
          <w:color w:val="000000"/>
        </w:rPr>
        <w:t xml:space="preserve">, </w:t>
      </w:r>
      <w:r>
        <w:rPr>
          <w:color w:val="58AD6D"/>
        </w:rPr>
        <w:t xml:space="preserve">escucha </w:t>
      </w:r>
      <w:r>
        <w:rPr>
          <w:color w:val="000000"/>
        </w:rPr>
        <w:t xml:space="preserve">las </w:t>
      </w:r>
      <w:r>
        <w:rPr>
          <w:color w:val="000000"/>
        </w:rPr>
        <w:t xml:space="preserve">voces </w:t>
      </w:r>
      <w:r>
        <w:rPr>
          <w:color w:val="000000"/>
        </w:rPr>
        <w:t xml:space="preserve">de </w:t>
      </w:r>
      <w:r>
        <w:rPr>
          <w:color w:val="6A03D7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ayuda </w:t>
      </w:r>
      <w:r>
        <w:rPr>
          <w:color w:val="000000"/>
        </w:rPr>
        <w:t xml:space="preserve">. </w:t>
      </w:r>
      <w:r>
        <w:rPr>
          <w:color w:val="C2527D"/>
        </w:rPr>
        <w:t xml:space="preserve">Rápido </w:t>
      </w:r>
      <w:r>
        <w:rPr>
          <w:color w:val="6A03D7"/>
        </w:rPr>
        <w:t xml:space="preserve">llegan </w:t>
      </w:r>
      <w:r>
        <w:rPr>
          <w:color w:val="000000"/>
        </w:rPr>
        <w:t xml:space="preserve">dos </w:t>
      </w:r>
      <w:r>
        <w:rPr>
          <w:color w:val="6A03D7"/>
        </w:rPr>
        <w:t xml:space="preserve">senderista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visto </w:t>
      </w:r>
      <w:r>
        <w:rPr>
          <w:color w:val="000000"/>
        </w:rPr>
        <w:t xml:space="preserve">la </w:t>
      </w:r>
      <w:r>
        <w:rPr>
          <w:color w:val="58AD6D"/>
        </w:rPr>
        <w:t xml:space="preserve">escena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socorren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6A03D7"/>
        </w:rPr>
        <w:t xml:space="preserve">afortunada </w:t>
      </w:r>
      <w:r>
        <w:rPr>
          <w:color w:val="6A03D7"/>
        </w:rPr>
        <w:t xml:space="preserve">excursionista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6A03D7"/>
        </w:rPr>
        <w:t xml:space="preserve">afortunada </w:t>
      </w:r>
      <w:r>
        <w:rPr>
          <w:color w:val="000000"/>
        </w:rPr>
        <w:t xml:space="preserve">porque </w:t>
      </w:r>
      <w:r>
        <w:rPr>
          <w:color w:val="6A03D7"/>
        </w:rPr>
        <w:t xml:space="preserve">seguro </w:t>
      </w:r>
      <w:r>
        <w:rPr>
          <w:color w:val="000000"/>
        </w:rPr>
        <w:t xml:space="preserve">que </w:t>
      </w:r>
      <w:r>
        <w:rPr>
          <w:color w:val="58AD6D"/>
        </w:rPr>
        <w:t xml:space="preserve">quieren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Heather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terrible </w:t>
      </w:r>
      <w:r>
        <w:rPr>
          <w:color w:val="6A03D7"/>
        </w:rPr>
        <w:t xml:space="preserve">caída </w:t>
      </w:r>
      <w:r>
        <w:rPr>
          <w:color w:val="000000"/>
        </w:rPr>
        <w:t xml:space="preserve">. </w:t>
      </w:r>
      <w:r>
        <w:rPr>
          <w:color w:val="257FBB"/>
        </w:rPr>
        <w:t xml:space="preserve">Pues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recuperado </w:t>
      </w:r>
      <w:r>
        <w:rPr>
          <w:color w:val="000000"/>
        </w:rPr>
        <w:t xml:space="preserve">, </w:t>
      </w:r>
      <w:r>
        <w:rPr>
          <w:color w:val="6A03D7"/>
        </w:rPr>
        <w:t xml:space="preserve">incluso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6A03D7"/>
        </w:rPr>
        <w:t xml:space="preserve">deporte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6A03D7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000000"/>
        </w:rPr>
        <w:t xml:space="preserve">voley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6A03D7"/>
        </w:rPr>
        <w:t xml:space="preserve">quedó </w:t>
      </w:r>
      <w:r>
        <w:rPr>
          <w:color w:val="000000"/>
        </w:rPr>
        <w:t xml:space="preserve">Heather-Friesen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Kaau-Crater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58AD6D"/>
        </w:rPr>
        <w:t xml:space="preserve">ilegal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58AD6D"/>
        </w:rPr>
        <w:t xml:space="preserve">propiedad </w:t>
      </w:r>
      <w:r>
        <w:rPr>
          <w:color w:val="58AD6D"/>
        </w:rPr>
        <w:t xml:space="preserve">privada </w:t>
      </w:r>
      <w:r>
        <w:rPr>
          <w:color w:val="000000"/>
        </w:rPr>
        <w:t xml:space="preserve">y </w:t>
      </w:r>
      <w:r>
        <w:rPr>
          <w:color w:val="58AD6D"/>
        </w:rPr>
        <w:t xml:space="preserve">además </w:t>
      </w:r>
      <w:r>
        <w:rPr>
          <w:color w:val="6A03D7"/>
        </w:rPr>
        <w:t xml:space="preserve">prohibida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6A03D7"/>
        </w:rPr>
        <w:t xml:space="preserve">gran </w:t>
      </w:r>
      <w:r>
        <w:rPr>
          <w:color w:val="58AD6D"/>
        </w:rPr>
        <w:t xml:space="preserve">peligrosidad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suelen </w:t>
      </w:r>
      <w:r>
        <w:rPr>
          <w:color w:val="000000"/>
        </w:rPr>
        <w:t xml:space="preserve">subir </w:t>
      </w:r>
      <w:r>
        <w:rPr>
          <w:color w:val="000000"/>
        </w:rPr>
        <w:t xml:space="preserve">ni </w:t>
      </w:r>
      <w:r>
        <w:rPr>
          <w:color w:val="000000"/>
        </w:rPr>
        <w:t xml:space="preserve">los </w:t>
      </w:r>
      <w:r>
        <w:rPr>
          <w:color w:val="6A03D7"/>
        </w:rPr>
        <w:t xml:space="preserve">excursionistas </w:t>
      </w:r>
      <w:r>
        <w:rPr>
          <w:color w:val="000000"/>
        </w:rPr>
        <w:t xml:space="preserve">más </w:t>
      </w:r>
      <w:r>
        <w:rPr>
          <w:color w:val="6A03D7"/>
        </w:rPr>
        <w:t xml:space="preserve">experimentados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732484"/>
        </w:rPr>
        <w:t xml:space="preserve">aficionada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732484"/>
        </w:rPr>
        <w:t xml:space="preserve">jugadora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6A03D7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volleyball </w:t>
      </w:r>
      <w:r>
        <w:rPr>
          <w:color w:val="58AD6D"/>
        </w:rPr>
        <w:t xml:space="preserve">universitario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6A03D7"/>
        </w:rPr>
        <w:t xml:space="preserve">sigue </w:t>
      </w:r>
      <w:r>
        <w:rPr>
          <w:color w:val="6A03D7"/>
        </w:rPr>
        <w:t xml:space="preserve">compitiendo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58AD6D"/>
        </w:rPr>
        <w:t xml:space="preserve">brutal </w:t>
      </w:r>
      <w:r>
        <w:rPr>
          <w:color w:val="6A03D7"/>
        </w:rPr>
        <w:t xml:space="preserve">accidente </w:t>
      </w:r>
      <w:r>
        <w:rPr>
          <w:color w:val="6A03D7"/>
        </w:rPr>
        <w:t xml:space="preserve">sigue </w:t>
      </w:r>
      <w:r>
        <w:rPr>
          <w:color w:val="000000"/>
        </w:rPr>
        <w:t xml:space="preserve">con </w:t>
      </w:r>
      <w:r>
        <w:rPr>
          <w:color w:val="58AD6D"/>
        </w:rPr>
        <w:t xml:space="preserve">secuelas </w:t>
      </w:r>
      <w:r>
        <w:rPr>
          <w:color w:val="58AD6D"/>
        </w:rPr>
        <w:t xml:space="preserve">físicas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temeridad </w:t>
      </w:r>
      <w:r>
        <w:rPr>
          <w:color w:val="000000"/>
        </w:rPr>
        <w:t xml:space="preserve">. </w:t>
      </w:r>
      <w:r>
        <w:rPr>
          <w:color w:val="6A03D7"/>
        </w:rPr>
        <w:t xml:space="preserve">Diez </w:t>
      </w:r>
      <w:r>
        <w:rPr>
          <w:color w:val="6A03D7"/>
        </w:rPr>
        <w:t xml:space="preserve">costillas </w:t>
      </w:r>
      <w:r>
        <w:rPr>
          <w:color w:val="000000"/>
        </w:rPr>
        <w:t xml:space="preserve">rotas </w:t>
      </w:r>
      <w:r>
        <w:rPr>
          <w:color w:val="000000"/>
        </w:rPr>
        <w:t xml:space="preserve">, </w:t>
      </w:r>
      <w:r>
        <w:rPr>
          <w:color w:val="D32981"/>
        </w:rPr>
        <w:t xml:space="preserve">colapso </w:t>
      </w:r>
      <w:r>
        <w:rPr>
          <w:color w:val="000000"/>
        </w:rPr>
        <w:t xml:space="preserve">de </w:t>
      </w:r>
      <w:r>
        <w:rPr>
          <w:color w:val="6A03D7"/>
        </w:rPr>
        <w:t xml:space="preserve">pulmones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escápula </w:t>
      </w:r>
      <w:r>
        <w:rPr>
          <w:color w:val="000000"/>
        </w:rPr>
        <w:t xml:space="preserve">rota </w:t>
      </w:r>
      <w:r>
        <w:rPr>
          <w:color w:val="000000"/>
        </w:rPr>
        <w:t xml:space="preserve">fueron </w:t>
      </w:r>
      <w:r>
        <w:rPr>
          <w:color w:val="000000"/>
        </w:rPr>
        <w:t xml:space="preserve">las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sorprende </w:t>
      </w:r>
      <w:r>
        <w:rPr>
          <w:color w:val="000000"/>
        </w:rPr>
        <w:t xml:space="preserve">que </w:t>
      </w:r>
      <w:r>
        <w:rPr>
          <w:color w:val="6A03D7"/>
        </w:rPr>
        <w:t xml:space="preserve">recuerde </w:t>
      </w:r>
      <w:r>
        <w:rPr>
          <w:color w:val="58AD6D"/>
        </w:rPr>
        <w:t xml:space="preserve">riéndose </w:t>
      </w:r>
      <w:r>
        <w:rPr>
          <w:color w:val="000000"/>
        </w:rPr>
        <w:t xml:space="preserve">como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58AD6D"/>
        </w:rPr>
        <w:t xml:space="preserve">negra </w:t>
      </w:r>
      <w:r>
        <w:rPr>
          <w:color w:val="6A03D7"/>
        </w:rPr>
        <w:t xml:space="preserve">frecuente </w:t>
      </w:r>
      <w:r>
        <w:rPr>
          <w:color w:val="000000"/>
        </w:rPr>
        <w:t xml:space="preserve">de </w:t>
      </w:r>
      <w:r>
        <w:rPr>
          <w:color w:val="6A03D7"/>
        </w:rPr>
        <w:t xml:space="preserve">rescates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Heather </w:t>
      </w:r>
      <w:r>
        <w:rPr>
          <w:color w:val="000000"/>
        </w:rPr>
        <w:t xml:space="preserve">tuvo </w:t>
      </w:r>
      <w:r>
        <w:rPr>
          <w:color w:val="6A03D7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6A03D7"/>
        </w:rPr>
        <w:t xml:space="preserve">acaba </w:t>
      </w:r>
      <w:r>
        <w:rPr>
          <w:color w:val="000000"/>
        </w:rPr>
        <w:t xml:space="preserve">de </w:t>
      </w:r>
      <w:r>
        <w:rPr>
          <w:color w:val="6A03D7"/>
        </w:rPr>
        <w:t xml:space="preserve">superar </w:t>
      </w:r>
      <w:r>
        <w:rPr>
          <w:color w:val="000000"/>
        </w:rPr>
        <w:t xml:space="preserve">un </w:t>
      </w:r>
      <w:r>
        <w:rPr>
          <w:color w:val="58AD6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6A03D7"/>
        </w:rPr>
        <w:t xml:space="preserve">celebrarlo </w:t>
      </w:r>
      <w:r>
        <w:rPr>
          <w:color w:val="000000"/>
        </w:rPr>
        <w:t xml:space="preserve">ha </w:t>
      </w:r>
      <w:r>
        <w:rPr>
          <w:color w:val="000000"/>
        </w:rPr>
        <w:t xml:space="preserve">nadado </w:t>
      </w:r>
      <w:r>
        <w:rPr>
          <w:color w:val="000000"/>
        </w:rPr>
        <w:t xml:space="preserve">54 </w:t>
      </w:r>
      <w:r>
        <w:rPr>
          <w:color w:val="000000"/>
        </w:rPr>
        <w:t xml:space="preserve">horas </w:t>
      </w:r>
      <w:r>
        <w:rPr>
          <w:color w:val="6A03D7"/>
        </w:rPr>
        <w:t xml:space="preserve">seguidas </w:t>
      </w:r>
      <w:r>
        <w:rPr>
          <w:color w:val="000000"/>
        </w:rPr>
        <w:t xml:space="preserve">. </w:t>
      </w:r>
      <w:r>
        <w:rPr>
          <w:color w:val="6A03D7"/>
        </w:rPr>
        <w:t xml:space="preserve">Haciendo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nadie </w:t>
      </w:r>
      <w:r>
        <w:rPr>
          <w:color w:val="000000"/>
        </w:rPr>
        <w:t xml:space="preserve">hizo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6A03D7"/>
        </w:rPr>
        <w:t xml:space="preserve">cruzar </w:t>
      </w:r>
      <w:r>
        <w:rPr>
          <w:color w:val="6A03D7"/>
        </w:rPr>
        <w:t xml:space="preserve">cuatro </w:t>
      </w:r>
      <w:r>
        <w:rPr>
          <w:color w:val="000000"/>
        </w:rPr>
        <w:t xml:space="preserve">veces </w:t>
      </w:r>
      <w:r>
        <w:rPr>
          <w:color w:val="000000"/>
        </w:rPr>
        <w:t xml:space="preserve">el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Mancha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6A03D7"/>
        </w:rPr>
        <w:t xml:space="preserve">terminó </w:t>
      </w:r>
      <w:r>
        <w:rPr>
          <w:color w:val="000000"/>
        </w:rPr>
        <w:t xml:space="preserve">, </w:t>
      </w:r>
      <w:r>
        <w:rPr>
          <w:color w:val="6A03D7"/>
        </w:rPr>
        <w:t xml:space="preserve">agotada </w:t>
      </w:r>
      <w:r>
        <w:rPr>
          <w:color w:val="000000"/>
        </w:rPr>
        <w:t xml:space="preserve">pero </w:t>
      </w:r>
      <w:r>
        <w:rPr>
          <w:color w:val="6A03D7"/>
        </w:rPr>
        <w:t xml:space="preserve">feliz </w:t>
      </w:r>
      <w:r>
        <w:rPr>
          <w:color w:val="000000"/>
        </w:rPr>
        <w:t xml:space="preserve">. </w:t>
      </w:r>
      <w:r>
        <w:rPr>
          <w:color w:val="000000"/>
        </w:rPr>
        <w:t xml:space="preserve">Recuperando </w:t>
      </w:r>
      <w:r>
        <w:rPr>
          <w:color w:val="6A03D7"/>
        </w:rPr>
        <w:t xml:space="preserve">fuerzas </w:t>
      </w:r>
      <w:r>
        <w:rPr>
          <w:color w:val="000000"/>
        </w:rPr>
        <w:t xml:space="preserve">comiendo </w:t>
      </w:r>
      <w:r>
        <w:rPr>
          <w:color w:val="6A03D7"/>
        </w:rPr>
        <w:t xml:space="preserve">chocolate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6A03D7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cáncer </w:t>
      </w:r>
      <w:r>
        <w:rPr>
          <w:color w:val="000000"/>
        </w:rPr>
        <w:t xml:space="preserve">de </w:t>
      </w:r>
      <w:r>
        <w:rPr>
          <w:color w:val="000000"/>
        </w:rPr>
        <w:t xml:space="preserve">mama </w:t>
      </w:r>
      <w:r>
        <w:rPr>
          <w:color w:val="000000"/>
        </w:rPr>
        <w:t xml:space="preserve">la </w:t>
      </w:r>
      <w:r>
        <w:rPr>
          <w:color w:val="6A03D7"/>
        </w:rPr>
        <w:t xml:space="preserve">motivación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Sara-Thomas </w:t>
      </w:r>
      <w:r>
        <w:rPr>
          <w:color w:val="000000"/>
        </w:rPr>
        <w:t xml:space="preserve">era </w:t>
      </w:r>
      <w:r>
        <w:rPr>
          <w:color w:val="58AD6D"/>
        </w:rPr>
        <w:t xml:space="preserve">evidente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6A03D7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tratamiento </w:t>
      </w:r>
      <w:r>
        <w:rPr>
          <w:color w:val="000000"/>
        </w:rPr>
        <w:t xml:space="preserve">de </w:t>
      </w:r>
      <w:r>
        <w:rPr>
          <w:color w:val="58AD6D"/>
        </w:rPr>
        <w:t xml:space="preserve">quimioterapia </w:t>
      </w:r>
      <w:r>
        <w:rPr>
          <w:color w:val="000000"/>
        </w:rPr>
        <w:t xml:space="preserve">hace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6A03D7"/>
        </w:rPr>
        <w:t xml:space="preserve">manda </w:t>
      </w:r>
      <w:r>
        <w:rPr>
          <w:color w:val="000000"/>
        </w:rPr>
        <w:t xml:space="preserve">un </w:t>
      </w:r>
      <w:r>
        <w:rPr>
          <w:color w:val="58AD6D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superado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6A03D7"/>
        </w:rPr>
        <w:t xml:space="preserve">enfermedad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58AD6D"/>
        </w:rPr>
        <w:t xml:space="preserve">demostrado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en </w:t>
      </w:r>
      <w:r>
        <w:rPr>
          <w:color w:val="6A03D7"/>
        </w:rPr>
        <w:t xml:space="preserve">cruzar </w:t>
      </w:r>
      <w:r>
        <w:rPr>
          <w:color w:val="000000"/>
        </w:rPr>
        <w:t xml:space="preserve">el </w:t>
      </w:r>
      <w:r>
        <w:rPr>
          <w:color w:val="04F44E"/>
        </w:rPr>
        <w:t xml:space="preserve">Canal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Mancha </w:t>
      </w:r>
      <w:r>
        <w:rPr>
          <w:color w:val="000000"/>
        </w:rPr>
        <w:t xml:space="preserve">4 </w:t>
      </w:r>
      <w:r>
        <w:rPr>
          <w:color w:val="000000"/>
        </w:rPr>
        <w:t xml:space="preserve">veces </w:t>
      </w:r>
      <w:r>
        <w:rPr>
          <w:color w:val="6A03D7"/>
        </w:rPr>
        <w:t xml:space="preserve">seguidas </w:t>
      </w:r>
      <w:r>
        <w:rPr>
          <w:color w:val="000000"/>
        </w:rPr>
        <w:t xml:space="preserve">, </w:t>
      </w:r>
      <w:r>
        <w:rPr>
          <w:color w:val="6A03D7"/>
        </w:rPr>
        <w:t xml:space="preserve">luchando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D32981"/>
        </w:rPr>
        <w:t xml:space="preserve">corrientes </w:t>
      </w:r>
      <w:r>
        <w:rPr>
          <w:color w:val="000000"/>
        </w:rPr>
        <w:t xml:space="preserve">y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210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80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previsión </w:t>
      </w:r>
      <w:r>
        <w:rPr>
          <w:color w:val="6A03D7"/>
        </w:rPr>
        <w:t xml:space="preserve">inicial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cuarto </w:t>
      </w:r>
      <w:r>
        <w:rPr>
          <w:color w:val="000000"/>
        </w:rPr>
        <w:t xml:space="preserve">y </w:t>
      </w:r>
      <w:r>
        <w:rPr>
          <w:color w:val="6A03D7"/>
        </w:rPr>
        <w:t xml:space="preserve">último </w:t>
      </w:r>
      <w:r>
        <w:rPr>
          <w:color w:val="58AD6D"/>
        </w:rPr>
        <w:t xml:space="preserve">tramo </w:t>
      </w:r>
      <w:r>
        <w:rPr>
          <w:color w:val="000000"/>
        </w:rPr>
        <w:t xml:space="preserve">tardase </w:t>
      </w:r>
      <w:r>
        <w:rPr>
          <w:color w:val="000000"/>
        </w:rPr>
        <w:t xml:space="preserve">5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cualquiera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tres </w:t>
      </w:r>
      <w:r>
        <w:rPr>
          <w:color w:val="58AD6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Sarah </w:t>
      </w:r>
      <w:r>
        <w:rPr>
          <w:color w:val="58AD6D"/>
        </w:rPr>
        <w:t xml:space="preserve">nadadora </w:t>
      </w:r>
      <w:r>
        <w:rPr>
          <w:color w:val="000000"/>
        </w:rPr>
        <w:t xml:space="preserve">de </w:t>
      </w:r>
      <w:r>
        <w:rPr>
          <w:color w:val="6A03D7"/>
        </w:rPr>
        <w:t xml:space="preserve">largas </w:t>
      </w:r>
      <w:r>
        <w:rPr>
          <w:color w:val="6A03D7"/>
        </w:rPr>
        <w:t xml:space="preserve">distancias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6A03D7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horas </w:t>
      </w:r>
      <w:r>
        <w:rPr>
          <w:color w:val="6A03D7"/>
        </w:rPr>
        <w:t xml:space="preserve">seguidas </w:t>
      </w:r>
      <w:r>
        <w:rPr>
          <w:color w:val="000000"/>
        </w:rPr>
        <w:t xml:space="preserve">en </w:t>
      </w:r>
      <w:r>
        <w:rPr>
          <w:color w:val="000000"/>
        </w:rPr>
        <w:t xml:space="preserve">67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echaba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6A03D7"/>
        </w:rPr>
        <w:t xml:space="preserve">tras </w:t>
      </w:r>
      <w:r>
        <w:rPr>
          <w:color w:val="000000"/>
        </w:rPr>
        <w:t xml:space="preserve">su </w:t>
      </w:r>
      <w:r>
        <w:rPr>
          <w:color w:val="000000"/>
        </w:rPr>
        <w:t xml:space="preserve">pelea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hazaña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picó </w:t>
      </w:r>
      <w:r>
        <w:rPr>
          <w:color w:val="000000"/>
        </w:rPr>
        <w:t xml:space="preserve">una </w:t>
      </w:r>
      <w:r>
        <w:rPr>
          <w:color w:val="6A03D7"/>
        </w:rPr>
        <w:t xml:space="preserve">medusa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celebró </w:t>
      </w:r>
      <w:r>
        <w:rPr>
          <w:color w:val="000000"/>
        </w:rPr>
        <w:t xml:space="preserve">con </w:t>
      </w:r>
      <w:r>
        <w:rPr>
          <w:color w:val="58AD6D"/>
        </w:rPr>
        <w:t xml:space="preserve">champán </w:t>
      </w:r>
      <w:r>
        <w:rPr>
          <w:color w:val="000000"/>
        </w:rPr>
        <w:t xml:space="preserve">y </w:t>
      </w:r>
      <w:r>
        <w:rPr>
          <w:color w:val="6A03D7"/>
        </w:rPr>
        <w:t xml:space="preserve">chocolate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aunque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6A03D7"/>
        </w:rPr>
        <w:t xml:space="preserve">problemas </w:t>
      </w:r>
      <w:r>
        <w:rPr>
          <w:color w:val="000000"/>
        </w:rPr>
        <w:t xml:space="preserve">estomacales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6A03D7"/>
        </w:rPr>
        <w:t xml:space="preserve">gesta </w:t>
      </w:r>
      <w:r>
        <w:rPr>
          <w:color w:val="000000"/>
        </w:rPr>
        <w:t xml:space="preserve">desde </w:t>
      </w:r>
      <w:r>
        <w:rPr>
          <w:color w:val="58AD6D"/>
        </w:rPr>
        <w:t xml:space="preserve">luego </w:t>
      </w:r>
      <w:r>
        <w:rPr>
          <w:color w:val="6A03D7"/>
        </w:rPr>
        <w:t xml:space="preserve">merecía </w:t>
      </w:r>
      <w:r>
        <w:rPr>
          <w:color w:val="000000"/>
        </w:rPr>
        <w:t xml:space="preserve">esos </w:t>
      </w:r>
      <w:r>
        <w:rPr>
          <w:color w:val="58AD6D"/>
        </w:rPr>
        <w:t xml:space="preserve">caprichos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jugó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6A03D7"/>
        </w:rPr>
        <w:t xml:space="preserve">esquís </w:t>
      </w:r>
      <w:r>
        <w:rPr>
          <w:color w:val="000000"/>
        </w:rPr>
        <w:t xml:space="preserve">las </w:t>
      </w:r>
      <w:r>
        <w:rPr>
          <w:color w:val="6A03D7"/>
        </w:rPr>
        <w:t xml:space="preserve">cumbres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primero </w:t>
      </w:r>
      <w:r>
        <w:rPr>
          <w:color w:val="000000"/>
        </w:rPr>
        <w:t xml:space="preserve">en </w:t>
      </w:r>
      <w:r>
        <w:rPr>
          <w:color w:val="6A03D7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6A03D7"/>
        </w:rPr>
        <w:t xml:space="preserve">manera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cumbre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Everest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6A03D7"/>
        </w:rPr>
        <w:t xml:space="preserve">extrañas </w:t>
      </w:r>
      <w:r>
        <w:rPr>
          <w:color w:val="58AD6D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D32981"/>
        </w:rPr>
        <w:t xml:space="preserve">esquiando </w:t>
      </w:r>
      <w:r>
        <w:rPr>
          <w:color w:val="000000"/>
        </w:rPr>
        <w:t xml:space="preserve">, </w:t>
      </w:r>
      <w:r>
        <w:rPr>
          <w:color w:val="000000"/>
        </w:rPr>
        <w:t xml:space="preserve">talando </w:t>
      </w:r>
      <w:r>
        <w:rPr>
          <w:color w:val="D32981"/>
        </w:rPr>
        <w:t xml:space="preserve">árboles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Davo-Karnichar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2000 </w:t>
      </w:r>
      <w:r>
        <w:rPr>
          <w:color w:val="000000"/>
        </w:rPr>
        <w:t xml:space="preserve">se </w:t>
      </w:r>
      <w:r>
        <w:rPr>
          <w:color w:val="6A03D7"/>
        </w:rPr>
        <w:t xml:space="preserve">convertía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D32981"/>
        </w:rPr>
        <w:t xml:space="preserve">esquiador </w:t>
      </w:r>
      <w:r>
        <w:rPr>
          <w:color w:val="000000"/>
        </w:rPr>
        <w:t xml:space="preserve">que </w:t>
      </w:r>
      <w:r>
        <w:rPr>
          <w:color w:val="6A03D7"/>
        </w:rPr>
        <w:t xml:space="preserve">conseguía </w:t>
      </w:r>
      <w:r>
        <w:rPr>
          <w:color w:val="6A03D7"/>
        </w:rPr>
        <w:t xml:space="preserve">descender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6A03D7"/>
        </w:rPr>
        <w:t xml:space="preserve">esquís </w:t>
      </w:r>
      <w:r>
        <w:rPr>
          <w:color w:val="000000"/>
        </w:rPr>
        <w:t xml:space="preserve">la </w:t>
      </w:r>
      <w:r>
        <w:rPr>
          <w:color w:val="6A03D7"/>
        </w:rPr>
        <w:t xml:space="preserve">montaña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4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6A03D7"/>
        </w:rPr>
        <w:t xml:space="preserve">media </w:t>
      </w:r>
      <w:r>
        <w:rPr>
          <w:color w:val="6A03D7"/>
        </w:rPr>
        <w:t xml:space="preserve">tardó </w:t>
      </w:r>
      <w:r>
        <w:rPr>
          <w:color w:val="000000"/>
        </w:rPr>
        <w:t xml:space="preserve">en </w:t>
      </w:r>
      <w:r>
        <w:rPr>
          <w:color w:val="6A03D7"/>
        </w:rPr>
        <w:t xml:space="preserve">completar </w:t>
      </w:r>
      <w:r>
        <w:rPr>
          <w:color w:val="000000"/>
        </w:rPr>
        <w:t xml:space="preserve">los </w:t>
      </w:r>
      <w:r>
        <w:rPr>
          <w:color w:val="000000"/>
        </w:rPr>
        <w:t xml:space="preserve">8.848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del </w:t>
      </w:r>
      <w:r>
        <w:rPr>
          <w:color w:val="6A03D7"/>
        </w:rPr>
        <w:t xml:space="preserve">Everest </w:t>
      </w:r>
      <w:r>
        <w:rPr>
          <w:color w:val="000000"/>
        </w:rPr>
        <w:t xml:space="preserve">. </w:t>
      </w:r>
      <w:r>
        <w:rPr>
          <w:color w:val="58AD6D"/>
        </w:rPr>
        <w:t xml:space="preserve">Ejemplo </w:t>
      </w:r>
      <w:r>
        <w:rPr>
          <w:color w:val="000000"/>
        </w:rPr>
        <w:t xml:space="preserve">que </w:t>
      </w:r>
      <w:r>
        <w:rPr>
          <w:color w:val="6A03D7"/>
        </w:rPr>
        <w:t xml:space="preserve">seguirían </w:t>
      </w:r>
      <w:r>
        <w:rPr>
          <w:color w:val="58AD6D"/>
        </w:rPr>
        <w:t xml:space="preserve">luego </w:t>
      </w:r>
      <w:r>
        <w:rPr>
          <w:color w:val="000000"/>
        </w:rPr>
        <w:t xml:space="preserve">muchos </w:t>
      </w:r>
      <w:r>
        <w:rPr>
          <w:color w:val="000000"/>
        </w:rPr>
        <w:t xml:space="preserve">otros </w:t>
      </w:r>
      <w:r>
        <w:rPr>
          <w:color w:val="6A03D7"/>
        </w:rPr>
        <w:t xml:space="preserve">alpinistas </w:t>
      </w:r>
      <w:r>
        <w:rPr>
          <w:color w:val="000000"/>
        </w:rPr>
        <w:t xml:space="preserve">y </w:t>
      </w:r>
      <w:r>
        <w:rPr>
          <w:color w:val="D32981"/>
        </w:rPr>
        <w:t xml:space="preserve">esquiadores </w:t>
      </w:r>
      <w:r>
        <w:rPr>
          <w:color w:val="000000"/>
        </w:rPr>
        <w:t xml:space="preserve">. </w:t>
      </w:r>
      <w:r>
        <w:rPr>
          <w:color w:val="6A03D7"/>
        </w:rPr>
        <w:t xml:space="preserve">Luego </w:t>
      </w:r>
      <w:r>
        <w:rPr>
          <w:color w:val="6A03D7"/>
        </w:rPr>
        <w:t xml:space="preserve">completaría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reto </w:t>
      </w:r>
      <w:r>
        <w:rPr>
          <w:color w:val="000000"/>
        </w:rPr>
        <w:t xml:space="preserve">de </w:t>
      </w:r>
      <w:r>
        <w:rPr>
          <w:color w:val="6A03D7"/>
        </w:rPr>
        <w:t xml:space="preserve">descender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6A03D7"/>
        </w:rPr>
        <w:t xml:space="preserve">mayores </w:t>
      </w:r>
      <w:r>
        <w:rPr>
          <w:color w:val="000000"/>
        </w:rPr>
        <w:t xml:space="preserve">cimas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6A03D7"/>
        </w:rPr>
        <w:t xml:space="preserve">continente </w:t>
      </w:r>
      <w:r>
        <w:rPr>
          <w:color w:val="000000"/>
        </w:rPr>
        <w:t xml:space="preserve">. </w:t>
      </w:r>
      <w:r>
        <w:rPr>
          <w:color w:val="6A03D7"/>
        </w:rPr>
        <w:t xml:space="preserve">Ver </w:t>
      </w:r>
      <w:r>
        <w:rPr>
          <w:color w:val="000000"/>
        </w:rPr>
        <w:t xml:space="preserve">por </w:t>
      </w:r>
      <w:r>
        <w:rPr>
          <w:color w:val="58AD6D"/>
        </w:rPr>
        <w:t xml:space="preserve">dónde </w:t>
      </w:r>
      <w:r>
        <w:rPr>
          <w:color w:val="6A03D7"/>
        </w:rPr>
        <w:t xml:space="preserve">arriesgaba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pone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de </w:t>
      </w:r>
      <w:r>
        <w:rPr>
          <w:color w:val="6A03D7"/>
        </w:rPr>
        <w:t xml:space="preserve">punta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D32981"/>
        </w:rPr>
        <w:t xml:space="preserve">esquiador </w:t>
      </w:r>
      <w:r>
        <w:rPr>
          <w:color w:val="6A03D7"/>
        </w:rPr>
        <w:t xml:space="preserve">extremo </w:t>
      </w:r>
      <w:r>
        <w:rPr>
          <w:color w:val="000000"/>
        </w:rPr>
        <w:t xml:space="preserve">que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6A03D7"/>
        </w:rPr>
        <w:t xml:space="preserve">buenas </w:t>
      </w:r>
      <w:r>
        <w:rPr>
          <w:color w:val="58AD6D"/>
        </w:rPr>
        <w:t xml:space="preserve">aptitudes </w:t>
      </w:r>
      <w:r>
        <w:rPr>
          <w:color w:val="000000"/>
        </w:rPr>
        <w:t xml:space="preserve">como </w:t>
      </w:r>
      <w:r>
        <w:rPr>
          <w:color w:val="6A03D7"/>
        </w:rPr>
        <w:t xml:space="preserve">alpinista </w:t>
      </w:r>
      <w:r>
        <w:rPr>
          <w:color w:val="000000"/>
        </w:rPr>
        <w:t xml:space="preserve">para </w:t>
      </w:r>
      <w:r>
        <w:rPr>
          <w:color w:val="6A03D7"/>
        </w:rPr>
        <w:t xml:space="preserve">ascender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montañas </w:t>
      </w:r>
      <w:r>
        <w:rPr>
          <w:color w:val="000000"/>
        </w:rPr>
        <w:t xml:space="preserve">más </w:t>
      </w:r>
      <w:r>
        <w:rPr>
          <w:color w:val="6A03D7"/>
        </w:rPr>
        <w:t xml:space="preserve">altas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56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 </w:t>
      </w:r>
      <w:r>
        <w:rPr>
          <w:color w:val="58AD6D"/>
        </w:rPr>
        <w:t xml:space="preserve">pionero </w:t>
      </w:r>
      <w:r>
        <w:rPr>
          <w:color w:val="000000"/>
        </w:rPr>
        <w:t xml:space="preserve">, </w:t>
      </w:r>
      <w:r>
        <w:rPr>
          <w:color w:val="58AD6D"/>
        </w:rPr>
        <w:t xml:space="preserve">practicando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hobys </w:t>
      </w:r>
      <w:r>
        <w:rPr>
          <w:color w:val="000000"/>
        </w:rPr>
        <w:t xml:space="preserve">, </w:t>
      </w:r>
      <w:r>
        <w:rPr>
          <w:color w:val="6A03D7"/>
        </w:rPr>
        <w:t xml:space="preserve">cortar </w:t>
      </w:r>
      <w:r>
        <w:rPr>
          <w:color w:val="6A03D7"/>
        </w:rPr>
        <w:t xml:space="preserve">troncos </w:t>
      </w:r>
      <w:r>
        <w:rPr>
          <w:color w:val="000000"/>
        </w:rPr>
        <w:t xml:space="preserve">. </w:t>
      </w:r>
      <w:r>
        <w:rPr>
          <w:color w:val="6A03D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frontera </w:t>
      </w:r>
      <w:r>
        <w:rPr>
          <w:color w:val="000000"/>
        </w:rPr>
        <w:t xml:space="preserve">entre </w:t>
      </w:r>
      <w:r>
        <w:rPr>
          <w:color w:val="6A03D7"/>
        </w:rPr>
        <w:t xml:space="preserve">Austria </w:t>
      </w:r>
      <w:r>
        <w:rPr>
          <w:color w:val="000000"/>
        </w:rPr>
        <w:t xml:space="preserve">y </w:t>
      </w:r>
      <w:r>
        <w:rPr>
          <w:color w:val="304195"/>
        </w:rPr>
        <w:t xml:space="preserve">Eslovenia </w:t>
      </w:r>
      <w:r>
        <w:rPr>
          <w:color w:val="000000"/>
        </w:rPr>
        <w:t xml:space="preserve">ha </w:t>
      </w:r>
      <w:r>
        <w:rPr>
          <w:color w:val="58AD6D"/>
        </w:rPr>
        <w:t xml:space="preserve">aparecido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bajo </w:t>
      </w:r>
      <w:r>
        <w:rPr>
          <w:color w:val="000000"/>
        </w:rPr>
        <w:t xml:space="preserve">un </w:t>
      </w:r>
      <w:r>
        <w:rPr>
          <w:color w:val="D32981"/>
        </w:rPr>
        <w:t xml:space="preserve">árbol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extrañas </w:t>
      </w:r>
      <w:r>
        <w:rPr>
          <w:color w:val="000000"/>
        </w:rPr>
        <w:t xml:space="preserve">circustancias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su </w:t>
      </w:r>
      <w:r>
        <w:rPr>
          <w:color w:val="304195"/>
        </w:rPr>
        <w:t xml:space="preserve">cadáver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algunas </w:t>
      </w:r>
      <w:r>
        <w:rPr>
          <w:color w:val="58AD6D"/>
        </w:rPr>
        <w:t xml:space="preserve">televisiones </w:t>
      </w:r>
      <w:r>
        <w:rPr>
          <w:color w:val="58AD6D"/>
        </w:rPr>
        <w:t xml:space="preserve">eslovenas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muerte </w:t>
      </w:r>
      <w:r>
        <w:rPr>
          <w:color w:val="000000"/>
        </w:rPr>
        <w:t xml:space="preserve">no </w:t>
      </w:r>
      <w:r>
        <w:rPr>
          <w:color w:val="58AD6D"/>
        </w:rPr>
        <w:t xml:space="preserve">accidental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desnudo </w:t>
      </w:r>
      <w:r>
        <w:rPr>
          <w:color w:val="6A03D7"/>
        </w:rPr>
        <w:t xml:space="preserve">integral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58AD6D"/>
        </w:rPr>
        <w:t xml:space="preserve">habla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desnudo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gimnasta </w:t>
      </w:r>
      <w:r>
        <w:rPr>
          <w:color w:val="6A03D7"/>
        </w:rPr>
        <w:t xml:space="preserve">diez </w:t>
      </w:r>
      <w:r>
        <w:rPr>
          <w:color w:val="000000"/>
        </w:rPr>
        <w:t xml:space="preserve">. </w:t>
      </w:r>
      <w:r>
        <w:rPr>
          <w:color w:val="000000"/>
        </w:rPr>
        <w:t xml:space="preserve">Katelyn-Ohashi </w:t>
      </w:r>
      <w:r>
        <w:rPr>
          <w:color w:val="000000"/>
        </w:rPr>
        <w:t xml:space="preserve">sin </w:t>
      </w:r>
      <w:r>
        <w:rPr>
          <w:color w:val="6A03D7"/>
        </w:rPr>
        <w:t xml:space="preserve">complejos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tiene </w:t>
      </w:r>
      <w:r>
        <w:rPr>
          <w:color w:val="000000"/>
        </w:rPr>
        <w:t xml:space="preserve">ni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sus </w:t>
      </w:r>
      <w:r>
        <w:rPr>
          <w:color w:val="6A03D7"/>
        </w:rPr>
        <w:t xml:space="preserve">acrobacias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posando </w:t>
      </w:r>
      <w:r>
        <w:rPr>
          <w:color w:val="000000"/>
        </w:rPr>
        <w:t xml:space="preserve">. </w:t>
      </w:r>
      <w:r>
        <w:rPr>
          <w:color w:val="58AD6D"/>
        </w:rPr>
        <w:t xml:space="preserve">Muestra </w:t>
      </w:r>
      <w:r>
        <w:rPr>
          <w:color w:val="000000"/>
        </w:rPr>
        <w:t xml:space="preserve">su </w:t>
      </w:r>
      <w:r>
        <w:rPr>
          <w:color w:val="304195"/>
        </w:rPr>
        <w:t xml:space="preserve">cuerpo </w:t>
      </w:r>
      <w:r>
        <w:rPr>
          <w:color w:val="6A03D7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58AD6D"/>
        </w:rPr>
        <w:t xml:space="preserve">terapia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6A03D7"/>
        </w:rPr>
        <w:t xml:space="preserve">legión </w:t>
      </w:r>
      <w:r>
        <w:rPr>
          <w:color w:val="000000"/>
        </w:rPr>
        <w:t xml:space="preserve">de </w:t>
      </w:r>
      <w:r>
        <w:rPr>
          <w:color w:val="6A03D7"/>
        </w:rPr>
        <w:t xml:space="preserve">admiradoras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del </w:t>
      </w:r>
      <w:r>
        <w:rPr>
          <w:color w:val="58AD6D"/>
        </w:rPr>
        <w:t xml:space="preserve">ejercicio </w:t>
      </w:r>
      <w:r>
        <w:rPr>
          <w:color w:val="6A03D7"/>
        </w:rPr>
        <w:t xml:space="preserve">perfecto </w:t>
      </w:r>
      <w:r>
        <w:rPr>
          <w:color w:val="58AD6D"/>
        </w:rPr>
        <w:t xml:space="preserve">quiere </w:t>
      </w:r>
      <w:r>
        <w:rPr>
          <w:color w:val="6A03D7"/>
        </w:rPr>
        <w:t xml:space="preserve">mostrar </w:t>
      </w:r>
      <w:r>
        <w:rPr>
          <w:color w:val="000000"/>
        </w:rPr>
        <w:t xml:space="preserve">al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Imperfecta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especial </w:t>
      </w:r>
      <w:r>
        <w:rPr>
          <w:color w:val="58AD6D"/>
        </w:rPr>
        <w:t xml:space="preserve">anual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revista </w:t>
      </w:r>
      <w:r>
        <w:rPr>
          <w:color w:val="000000"/>
        </w:rPr>
        <w:t xml:space="preserve">ESPN </w:t>
      </w:r>
      <w:r>
        <w:rPr>
          <w:color w:val="58AD6D"/>
        </w:rPr>
        <w:t xml:space="preserve">desnuda </w:t>
      </w:r>
      <w:r>
        <w:rPr>
          <w:color w:val="000000"/>
        </w:rPr>
        <w:t xml:space="preserve">a </w:t>
      </w:r>
      <w:r>
        <w:rPr>
          <w:color w:val="6A03D7"/>
        </w:rPr>
        <w:t xml:space="preserve">famosos </w:t>
      </w:r>
      <w:r>
        <w:rPr>
          <w:color w:val="6A03D7"/>
        </w:rPr>
        <w:t xml:space="preserve">deportistas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A03D7"/>
        </w:rPr>
        <w:t xml:space="preserve">liberación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arreglar </w:t>
      </w:r>
      <w:r>
        <w:rPr>
          <w:color w:val="58AD6D"/>
        </w:rPr>
        <w:t xml:space="preserve">cuentas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pasado </w:t>
      </w:r>
      <w:r>
        <w:rPr>
          <w:color w:val="6A03D7"/>
        </w:rPr>
        <w:t xml:space="preserve">demasiado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gimnasia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famosa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ejercicio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000000"/>
        </w:rPr>
        <w:t xml:space="preserve">ha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el </w:t>
      </w:r>
      <w:r>
        <w:rPr>
          <w:color w:val="58AD6D"/>
        </w:rPr>
        <w:t xml:space="preserve">calvario </w:t>
      </w:r>
      <w:r>
        <w:rPr>
          <w:color w:val="000000"/>
        </w:rPr>
        <w:t xml:space="preserve">que </w:t>
      </w:r>
      <w:r>
        <w:rPr>
          <w:color w:val="6A03D7"/>
        </w:rPr>
        <w:t xml:space="preserve">sufren </w:t>
      </w:r>
      <w:r>
        <w:rPr>
          <w:color w:val="000000"/>
        </w:rPr>
        <w:t xml:space="preserve">las </w:t>
      </w:r>
      <w:r>
        <w:rPr>
          <w:color w:val="58AD6D"/>
        </w:rPr>
        <w:t xml:space="preserve">gimnastas </w:t>
      </w:r>
      <w:r>
        <w:rPr>
          <w:color w:val="000000"/>
        </w:rPr>
        <w:t xml:space="preserve">de </w:t>
      </w:r>
      <w:r>
        <w:rPr>
          <w:color w:val="6A03D7"/>
        </w:rPr>
        <w:t xml:space="preserve">alta </w:t>
      </w:r>
      <w:r>
        <w:rPr>
          <w:color w:val="58AD6D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lesión </w:t>
      </w:r>
      <w:r>
        <w:rPr>
          <w:color w:val="000000"/>
        </w:rPr>
        <w:t xml:space="preserve">le </w:t>
      </w:r>
      <w:r>
        <w:rPr>
          <w:color w:val="6A03D7"/>
        </w:rPr>
        <w:t xml:space="preserve">alejó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6A03D7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universidad </w:t>
      </w:r>
      <w:r>
        <w:rPr>
          <w:color w:val="6A03D7"/>
        </w:rPr>
        <w:t xml:space="preserve">aprendió </w:t>
      </w:r>
      <w:r>
        <w:rPr>
          <w:color w:val="000000"/>
        </w:rPr>
        <w:t xml:space="preserve">a </w:t>
      </w:r>
      <w:r>
        <w:rPr>
          <w:color w:val="6A03D7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A03D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58AD6D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aprecien </w:t>
      </w:r>
      <w:r>
        <w:rPr>
          <w:color w:val="000000"/>
        </w:rPr>
        <w:t xml:space="preserve">sus </w:t>
      </w:r>
      <w:r>
        <w:rPr>
          <w:color w:val="000000"/>
        </w:rPr>
        <w:t xml:space="preserve">imperfecciones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58AD6D"/>
        </w:rPr>
        <w:t xml:space="preserve">existe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10 </w:t>
      </w:r>
      <w:r>
        <w:rPr>
          <w:color w:val="000000"/>
        </w:rPr>
        <w:t xml:space="preserve">. </w:t>
      </w:r>
      <w:r>
        <w:rPr>
          <w:color w:val="58AD6D"/>
        </w:rPr>
        <w:t xml:space="preserve">Arco </w:t>
      </w:r>
      <w:r>
        <w:rPr>
          <w:color w:val="000000"/>
        </w:rPr>
        <w:t xml:space="preserve">de </w:t>
      </w:r>
      <w:r>
        <w:rPr>
          <w:color w:val="000000"/>
        </w:rPr>
        <w:t xml:space="preserve">Piedrafita </w:t>
      </w:r>
      <w:r>
        <w:rPr>
          <w:color w:val="000000"/>
        </w:rPr>
        <w:t xml:space="preserve">, </w:t>
      </w:r>
      <w:r>
        <w:rPr>
          <w:color w:val="6A03D7"/>
        </w:rPr>
        <w:t xml:space="preserve">Huesca </w:t>
      </w:r>
      <w:r>
        <w:rPr>
          <w:color w:val="000000"/>
        </w:rPr>
        <w:t xml:space="preserve">. </w:t>
      </w:r>
      <w:r>
        <w:rPr>
          <w:color w:val="6A03D7"/>
        </w:rPr>
        <w:t xml:space="preserve">Siete </w:t>
      </w:r>
      <w:r>
        <w:rPr>
          <w:color w:val="D32981"/>
        </w:rPr>
        <w:t xml:space="preserve">metros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00000"/>
        </w:rPr>
        <w:t xml:space="preserve">. </w:t>
      </w:r>
      <w:r>
        <w:rPr>
          <w:color w:val="6A03D7"/>
        </w:rPr>
        <w:t xml:space="preserve">Solo </w:t>
      </w:r>
      <w:r>
        <w:rPr>
          <w:color w:val="000000"/>
        </w:rPr>
        <w:t xml:space="preserve">4 </w:t>
      </w:r>
      <w:r>
        <w:rPr>
          <w:color w:val="000000"/>
        </w:rPr>
        <w:t xml:space="preserve">de </w:t>
      </w:r>
      <w:r>
        <w:rPr>
          <w:color w:val="6A03D7"/>
        </w:rPr>
        <w:t xml:space="preserve">ancho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atravesar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ven </w:t>
      </w:r>
      <w:r>
        <w:rPr>
          <w:color w:val="6A03D7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Alex-Villar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250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6A03D7"/>
        </w:rPr>
        <w:t xml:space="preserve">atraviesa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vuelo </w:t>
      </w:r>
      <w:r>
        <w:rPr>
          <w:color w:val="6A03D7"/>
        </w:rPr>
        <w:t xml:space="preserve">increíble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enhebrar </w:t>
      </w:r>
      <w:r>
        <w:rPr>
          <w:color w:val="000000"/>
        </w:rPr>
        <w:t xml:space="preserve">una </w:t>
      </w:r>
      <w:r>
        <w:rPr>
          <w:color w:val="6A03D7"/>
        </w:rPr>
        <w:t xml:space="preserve">agujar </w:t>
      </w:r>
      <w:r>
        <w:rPr>
          <w:color w:val="000000"/>
        </w:rPr>
        <w:t xml:space="preserve">haciendo </w:t>
      </w:r>
      <w:r>
        <w:rPr>
          <w:color w:val="6A03D7"/>
        </w:rPr>
        <w:t xml:space="preserve">salto </w:t>
      </w:r>
      <w:r>
        <w:rPr>
          <w:color w:val="000000"/>
        </w:rPr>
        <w:t xml:space="preserve">base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6A03D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