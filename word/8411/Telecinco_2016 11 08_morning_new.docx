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15:00:03 </w:t>
      </w:r>
      <w:r>
        <w:rPr>
          <w:color w:val="000000"/>
        </w:rPr>
        <w:t xml:space="preserve">] </w:t>
      </w:r>
      <w:r>
        <w:rPr>
          <w:color w:val="000000"/>
        </w:rPr>
        <w:t xml:space="preserve">que </w:t>
      </w:r>
      <w:r>
        <w:rPr>
          <w:color w:val="6A03D7"/>
        </w:rPr>
        <w:t xml:space="preserve">llevaba </w:t>
      </w:r>
      <w:r>
        <w:rPr>
          <w:color w:val="000000"/>
        </w:rPr>
        <w:t xml:space="preserve">mucho </w:t>
      </w:r>
      <w:r>
        <w:rPr>
          <w:color w:val="6A03D7"/>
        </w:rPr>
        <w:t xml:space="preserve">tiempo </w:t>
      </w:r>
      <w:r>
        <w:rPr>
          <w:color w:val="257FBB"/>
        </w:rPr>
        <w:t xml:space="preserve">queriendo </w:t>
      </w:r>
      <w:r>
        <w:rPr>
          <w:color w:val="000000"/>
        </w:rPr>
        <w:t xml:space="preserve">hacer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257FBB"/>
        </w:rPr>
        <w:t xml:space="preserve">fácil </w:t>
      </w:r>
      <w:r>
        <w:rPr>
          <w:color w:val="000000"/>
        </w:rPr>
        <w:t xml:space="preserve">defenderlo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ti </w:t>
      </w:r>
      <w:r>
        <w:rPr>
          <w:color w:val="000000"/>
        </w:rPr>
        <w:t xml:space="preserve">te </w:t>
      </w:r>
      <w:r>
        <w:rPr>
          <w:color w:val="257FBB"/>
        </w:rPr>
        <w:t xml:space="preserve">queda </w:t>
      </w:r>
      <w:r>
        <w:rPr>
          <w:color w:val="000000"/>
        </w:rPr>
        <w:t xml:space="preserve">... </w:t>
      </w:r>
      <w:r>
        <w:rPr>
          <w:color w:val="000000"/>
        </w:rPr>
        <w:t xml:space="preserve">genial </w:t>
      </w:r>
      <w:r>
        <w:rPr>
          <w:color w:val="000000"/>
        </w:rPr>
        <w:t xml:space="preserve">. </w:t>
      </w:r>
      <w:r>
        <w:rPr>
          <w:color w:val="6A03D7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aprovéchalo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257FBB"/>
        </w:rPr>
        <w:t xml:space="preserve">nunca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sentido </w:t>
      </w:r>
      <w:r>
        <w:rPr>
          <w:color w:val="000000"/>
        </w:rPr>
        <w:t xml:space="preserve">la </w:t>
      </w:r>
      <w:r>
        <w:rPr>
          <w:color w:val="6A03D7"/>
        </w:rPr>
        <w:t xml:space="preserve">reina </w:t>
      </w:r>
      <w:r>
        <w:rPr>
          <w:color w:val="000000"/>
        </w:rPr>
        <w:t xml:space="preserve">del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257FBB"/>
        </w:rPr>
        <w:t xml:space="preserve">repente </w:t>
      </w:r>
      <w:r>
        <w:rPr>
          <w:color w:val="000000"/>
        </w:rPr>
        <w:t xml:space="preserve">yo </w:t>
      </w:r>
      <w:r>
        <w:rPr>
          <w:color w:val="257FBB"/>
        </w:rPr>
        <w:t xml:space="preserve">quería </w:t>
      </w:r>
      <w:r>
        <w:rPr>
          <w:color w:val="000000"/>
        </w:rPr>
        <w:t xml:space="preserve">que </w:t>
      </w:r>
      <w:r>
        <w:rPr>
          <w:color w:val="000000"/>
        </w:rPr>
        <w:t xml:space="preserve">fueses </w:t>
      </w:r>
      <w:r>
        <w:rPr>
          <w:color w:val="000000"/>
        </w:rPr>
        <w:t xml:space="preserve">la </w:t>
      </w:r>
      <w:r>
        <w:rPr>
          <w:color w:val="257FBB"/>
        </w:rPr>
        <w:t xml:space="preserve">chica </w:t>
      </w:r>
      <w:r>
        <w:rPr>
          <w:color w:val="000000"/>
        </w:rPr>
        <w:t xml:space="preserve">exuberante </w:t>
      </w:r>
      <w:r>
        <w:rPr>
          <w:color w:val="000000"/>
        </w:rPr>
        <w:t xml:space="preserve">que </w:t>
      </w:r>
      <w:r>
        <w:rPr>
          <w:color w:val="6A03D7"/>
        </w:rPr>
        <w:t xml:space="preserve">llega </w:t>
      </w:r>
      <w:r>
        <w:rPr>
          <w:color w:val="000000"/>
        </w:rPr>
        <w:t xml:space="preserve">al </w:t>
      </w:r>
      <w:r>
        <w:rPr>
          <w:color w:val="58AD6D"/>
        </w:rPr>
        <w:t xml:space="preserve">Instituto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57FBB"/>
        </w:rPr>
        <w:t xml:space="preserve">luego </w:t>
      </w:r>
      <w:r>
        <w:rPr>
          <w:color w:val="000000"/>
        </w:rPr>
        <w:t xml:space="preserve">he </w:t>
      </w:r>
      <w:r>
        <w:rPr>
          <w:color w:val="257FBB"/>
        </w:rPr>
        <w:t xml:space="preserve">querido </w:t>
      </w:r>
      <w:r>
        <w:rPr>
          <w:color w:val="257FBB"/>
        </w:rPr>
        <w:t xml:space="preserve">ponerte </w:t>
      </w:r>
      <w:r>
        <w:rPr>
          <w:color w:val="000000"/>
        </w:rPr>
        <w:t xml:space="preserve">algo </w:t>
      </w:r>
      <w:r>
        <w:rPr>
          <w:color w:val="000000"/>
        </w:rPr>
        <w:t xml:space="preserve">muy </w:t>
      </w:r>
      <w:r>
        <w:rPr>
          <w:color w:val="000000"/>
        </w:rPr>
        <w:t xml:space="preserve">mío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257FBB"/>
        </w:rPr>
        <w:t xml:space="preserve">momentos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6A03D7"/>
        </w:rPr>
        <w:t xml:space="preserve">flamencos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57FBB"/>
        </w:rPr>
        <w:t xml:space="preserve">ojala </w:t>
      </w:r>
      <w:r>
        <w:rPr>
          <w:color w:val="000000"/>
        </w:rPr>
        <w:t xml:space="preserve">te </w:t>
      </w:r>
      <w:r>
        <w:rPr>
          <w:color w:val="257FBB"/>
        </w:rPr>
        <w:t xml:space="preserve">guste </w:t>
      </w:r>
      <w:r>
        <w:rPr>
          <w:color w:val="000000"/>
        </w:rPr>
        <w:t xml:space="preserve">. </w:t>
      </w:r>
      <w:r>
        <w:rPr>
          <w:color w:val="257FBB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¿Te </w:t>
      </w:r>
      <w:r>
        <w:rPr>
          <w:color w:val="000000"/>
        </w:rPr>
        <w:t xml:space="preserve">puedo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257FBB"/>
        </w:rPr>
        <w:t xml:space="preserve">abrazo </w:t>
      </w:r>
      <w:r>
        <w:rPr>
          <w:color w:val="000000"/>
        </w:rPr>
        <w:t xml:space="preserve">? </w:t>
      </w:r>
      <w:r>
        <w:rPr>
          <w:color w:val="000000"/>
        </w:rPr>
        <w:t xml:space="preserve">¡Sí </w:t>
      </w:r>
      <w:r>
        <w:rPr>
          <w:color w:val="000000"/>
        </w:rPr>
        <w:t xml:space="preserve">! </w:t>
      </w:r>
      <w:r>
        <w:rPr>
          <w:color w:val="000000"/>
        </w:rPr>
        <w:t xml:space="preserve">Qué </w:t>
      </w:r>
      <w:r>
        <w:rPr>
          <w:color w:val="257FBB"/>
        </w:rPr>
        <w:t xml:space="preserve">guay </w:t>
      </w:r>
      <w:r>
        <w:rPr>
          <w:color w:val="000000"/>
        </w:rPr>
        <w:t xml:space="preserve">. </w:t>
      </w:r>
      <w:r>
        <w:rPr>
          <w:color w:val="000000"/>
        </w:rPr>
        <w:t xml:space="preserve">Estás </w:t>
      </w:r>
      <w:r>
        <w:rPr>
          <w:color w:val="000000"/>
        </w:rPr>
        <w:t xml:space="preserve">muy </w:t>
      </w:r>
      <w:r>
        <w:rPr>
          <w:color w:val="6A03D7"/>
        </w:rPr>
        <w:t xml:space="preserve">bella </w:t>
      </w:r>
      <w:r>
        <w:rPr>
          <w:color w:val="000000"/>
        </w:rPr>
        <w:t xml:space="preserve">. </w:t>
      </w:r>
      <w:r>
        <w:rPr>
          <w:color w:val="257FBB"/>
        </w:rPr>
        <w:t xml:space="preserve">Muchas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pasado </w:t>
      </w:r>
      <w:r>
        <w:rPr>
          <w:color w:val="000000"/>
        </w:rPr>
        <w:t xml:space="preserve">una </w:t>
      </w:r>
      <w:r>
        <w:rPr>
          <w:color w:val="257FBB"/>
        </w:rPr>
        <w:t xml:space="preserve">experiencia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58AD6D"/>
        </w:rPr>
        <w:t xml:space="preserve">escote </w:t>
      </w:r>
      <w:r>
        <w:rPr>
          <w:color w:val="000000"/>
        </w:rPr>
        <w:t xml:space="preserve">, </w:t>
      </w:r>
      <w:r>
        <w:rPr>
          <w:color w:val="000000"/>
        </w:rPr>
        <w:t xml:space="preserve">eh </w:t>
      </w:r>
      <w:r>
        <w:rPr>
          <w:color w:val="000000"/>
        </w:rPr>
        <w:t xml:space="preserve">. </w:t>
      </w:r>
      <w:r>
        <w:rPr>
          <w:color w:val="257FBB"/>
        </w:rPr>
        <w:t xml:space="preserve">Bueno </w:t>
      </w:r>
      <w:r>
        <w:rPr>
          <w:color w:val="000000"/>
        </w:rPr>
        <w:t xml:space="preserve">, </w:t>
      </w:r>
      <w:r>
        <w:rPr>
          <w:color w:val="257FBB"/>
        </w:rPr>
        <w:t xml:space="preserve">Cristina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6A03D7"/>
        </w:rPr>
        <w:t xml:space="preserve">persona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has </w:t>
      </w:r>
      <w:r>
        <w:rPr>
          <w:color w:val="257FBB"/>
        </w:rPr>
        <w:t xml:space="preserve">hablado </w:t>
      </w:r>
      <w:r>
        <w:rPr>
          <w:color w:val="000000"/>
        </w:rPr>
        <w:t xml:space="preserve">entre </w:t>
      </w:r>
      <w:r>
        <w:rPr>
          <w:color w:val="257FBB"/>
        </w:rPr>
        <w:t xml:space="preserve">lágrimas </w:t>
      </w:r>
      <w:r>
        <w:rPr>
          <w:color w:val="000000"/>
        </w:rPr>
        <w:t xml:space="preserve">, </w:t>
      </w:r>
      <w:r>
        <w:rPr>
          <w:color w:val="257FBB"/>
        </w:rPr>
        <w:t xml:space="preserve">alguien </w:t>
      </w:r>
      <w:r>
        <w:rPr>
          <w:color w:val="000000"/>
        </w:rPr>
        <w:t xml:space="preserve">con </w:t>
      </w:r>
      <w:r>
        <w:rPr>
          <w:color w:val="000000"/>
        </w:rPr>
        <w:t xml:space="preserve">quien </w:t>
      </w:r>
      <w:r>
        <w:rPr>
          <w:color w:val="000000"/>
        </w:rPr>
        <w:t xml:space="preserve">te </w:t>
      </w:r>
      <w:r>
        <w:rPr>
          <w:color w:val="257FBB"/>
        </w:rPr>
        <w:t xml:space="preserve">gustaría </w:t>
      </w:r>
      <w:r>
        <w:rPr>
          <w:color w:val="6A03D7"/>
        </w:rPr>
        <w:t xml:space="preserve">recuperar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57FBB"/>
        </w:rPr>
        <w:t xml:space="preserve">decirlo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57FBB"/>
        </w:rPr>
        <w:t xml:space="preserve">amistad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teníais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57FBB"/>
        </w:rPr>
        <w:t xml:space="preserve">amistad </w:t>
      </w:r>
      <w:r>
        <w:rPr>
          <w:color w:val="6A03D7"/>
        </w:rPr>
        <w:t xml:space="preserve">perdida </w:t>
      </w:r>
      <w:r>
        <w:rPr>
          <w:color w:val="000000"/>
        </w:rPr>
        <w:t xml:space="preserve">. </w:t>
      </w:r>
      <w:r>
        <w:rPr>
          <w:color w:val="000000"/>
        </w:rPr>
        <w:t xml:space="preserve">Sabes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000000"/>
        </w:rPr>
        <w:t xml:space="preserve">me </w:t>
      </w:r>
      <w:r>
        <w:rPr>
          <w:color w:val="58AD6D"/>
        </w:rPr>
        <w:t xml:space="preserve">refiero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Lara </w:t>
      </w:r>
      <w:r>
        <w:rPr>
          <w:color w:val="000000"/>
        </w:rPr>
        <w:t xml:space="preserve">. </w:t>
      </w:r>
      <w:r>
        <w:rPr>
          <w:color w:val="000000"/>
        </w:rPr>
        <w:t xml:space="preserve">Lara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te </w:t>
      </w:r>
      <w:r>
        <w:rPr>
          <w:color w:val="257FBB"/>
        </w:rPr>
        <w:t xml:space="preserve">gustaría </w:t>
      </w:r>
      <w:r>
        <w:rPr>
          <w:color w:val="257FBB"/>
        </w:rPr>
        <w:t xml:space="preserve">decirle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pudieras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257FBB"/>
        </w:rPr>
        <w:t xml:space="preserve">gustaría </w:t>
      </w:r>
      <w:r>
        <w:rPr>
          <w:color w:val="000000"/>
        </w:rPr>
        <w:t xml:space="preserve">estar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como </w:t>
      </w:r>
      <w:r>
        <w:rPr>
          <w:color w:val="257FBB"/>
        </w:rPr>
        <w:t xml:space="preserve">siempre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257FBB"/>
        </w:rPr>
        <w:t xml:space="preserve">chicas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-Estás </w:t>
      </w:r>
      <w:r>
        <w:rPr>
          <w:color w:val="000000"/>
        </w:rPr>
        <w:t xml:space="preserve">muy </w:t>
      </w:r>
      <w:r>
        <w:rPr>
          <w:color w:val="257FBB"/>
        </w:rPr>
        <w:t xml:space="preserve">guapa </w:t>
      </w:r>
      <w:r>
        <w:rPr>
          <w:color w:val="000000"/>
        </w:rPr>
        <w:t xml:space="preserve">. </w:t>
      </w:r>
      <w:r>
        <w:rPr>
          <w:color w:val="000000"/>
        </w:rPr>
        <w:t xml:space="preserve">Estás </w:t>
      </w:r>
      <w:r>
        <w:rPr>
          <w:color w:val="000000"/>
        </w:rPr>
        <w:t xml:space="preserve">muy </w:t>
      </w:r>
      <w:r>
        <w:rPr>
          <w:color w:val="257FBB"/>
        </w:rPr>
        <w:t xml:space="preserve">guapa </w:t>
      </w:r>
      <w:r>
        <w:rPr>
          <w:color w:val="000000"/>
        </w:rPr>
        <w:t xml:space="preserve">, </w:t>
      </w:r>
      <w:r>
        <w:rPr>
          <w:color w:val="000000"/>
        </w:rPr>
        <w:t xml:space="preserve">tía </w:t>
      </w:r>
      <w:r>
        <w:rPr>
          <w:color w:val="000000"/>
        </w:rPr>
        <w:t xml:space="preserve">. </w:t>
      </w:r>
      <w:r>
        <w:rPr>
          <w:color w:val="000000"/>
        </w:rPr>
        <w:t xml:space="preserve">-Te </w:t>
      </w:r>
      <w:r>
        <w:rPr>
          <w:color w:val="000000"/>
        </w:rPr>
        <w:t xml:space="preserve">he </w:t>
      </w:r>
      <w:r>
        <w:rPr>
          <w:color w:val="6A03D7"/>
        </w:rPr>
        <w:t xml:space="preserve">manchado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he </w:t>
      </w:r>
      <w:r>
        <w:rPr>
          <w:color w:val="6A03D7"/>
        </w:rPr>
        <w:t xml:space="preserve">manchado </w:t>
      </w:r>
      <w:r>
        <w:rPr>
          <w:color w:val="000000"/>
        </w:rPr>
        <w:t xml:space="preserve">. </w:t>
      </w:r>
      <w:r>
        <w:rPr>
          <w:color w:val="000000"/>
        </w:rPr>
        <w:t xml:space="preserve">-Estás </w:t>
      </w:r>
      <w:r>
        <w:rPr>
          <w:color w:val="000000"/>
        </w:rPr>
        <w:t xml:space="preserve">muy </w:t>
      </w:r>
      <w:r>
        <w:rPr>
          <w:color w:val="257FBB"/>
        </w:rPr>
        <w:t xml:space="preserve">guapa </w:t>
      </w:r>
      <w:r>
        <w:rPr>
          <w:color w:val="000000"/>
        </w:rPr>
        <w:t xml:space="preserve">. </w:t>
      </w:r>
      <w:r>
        <w:rPr>
          <w:color w:val="000000"/>
        </w:rPr>
        <w:t xml:space="preserve">-Gracias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-Qué </w:t>
      </w:r>
      <w:r>
        <w:rPr>
          <w:color w:val="257FBB"/>
        </w:rPr>
        <w:t xml:space="preserve">guapa </w:t>
      </w:r>
      <w:r>
        <w:rPr>
          <w:color w:val="000000"/>
        </w:rPr>
        <w:t xml:space="preserve">estás </w:t>
      </w:r>
      <w:r>
        <w:rPr>
          <w:color w:val="000000"/>
        </w:rPr>
        <w:t xml:space="preserve">. </w:t>
      </w:r>
      <w:r>
        <w:rPr>
          <w:color w:val="000000"/>
        </w:rPr>
        <w:t xml:space="preserve">Pareces </w:t>
      </w:r>
      <w:r>
        <w:rPr>
          <w:color w:val="000000"/>
        </w:rPr>
        <w:t xml:space="preserve">otra </w:t>
      </w:r>
      <w:r>
        <w:rPr>
          <w:color w:val="000000"/>
        </w:rPr>
        <w:t xml:space="preserve">. </w:t>
      </w:r>
      <w:r>
        <w:rPr>
          <w:color w:val="000000"/>
        </w:rPr>
        <w:t xml:space="preserve">Pareces </w:t>
      </w:r>
      <w:r>
        <w:rPr>
          <w:color w:val="000000"/>
        </w:rPr>
        <w:t xml:space="preserve">otra </w:t>
      </w:r>
      <w:r>
        <w:rPr>
          <w:color w:val="000000"/>
        </w:rPr>
        <w:t xml:space="preserve">. </w:t>
      </w:r>
      <w:r>
        <w:rPr>
          <w:color w:val="257FBB"/>
        </w:rPr>
        <w:t xml:space="preserve">Muchas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, </w:t>
      </w:r>
      <w:r>
        <w:rPr>
          <w:color w:val="257FBB"/>
        </w:rPr>
        <w:t xml:space="preserve">Cristina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6A03D7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has </w:t>
      </w:r>
      <w:r>
        <w:rPr>
          <w:color w:val="000000"/>
        </w:rPr>
        <w:t xml:space="preserve">dejado </w:t>
      </w:r>
      <w:r>
        <w:rPr>
          <w:color w:val="000000"/>
        </w:rPr>
        <w:t xml:space="preserve">guapísima </w:t>
      </w:r>
      <w:r>
        <w:rPr>
          <w:color w:val="000000"/>
        </w:rPr>
        <w:t xml:space="preserve">. </w:t>
      </w:r>
      <w:r>
        <w:rPr>
          <w:color w:val="000000"/>
        </w:rPr>
        <w:t xml:space="preserve">¿Tú </w:t>
      </w:r>
      <w:r>
        <w:rPr>
          <w:color w:val="000000"/>
        </w:rPr>
        <w:t xml:space="preserve">le </w:t>
      </w:r>
      <w:r>
        <w:rPr>
          <w:color w:val="257FBB"/>
        </w:rPr>
        <w:t xml:space="preserve">quieres </w:t>
      </w:r>
      <w:r>
        <w:rPr>
          <w:color w:val="000000"/>
        </w:rPr>
        <w:t xml:space="preserve">decir </w:t>
      </w:r>
      <w:r>
        <w:rPr>
          <w:color w:val="000000"/>
        </w:rPr>
        <w:t xml:space="preserve">algo </w:t>
      </w:r>
      <w:r>
        <w:rPr>
          <w:color w:val="000000"/>
        </w:rPr>
        <w:t xml:space="preserve">, </w:t>
      </w:r>
      <w:r>
        <w:rPr>
          <w:color w:val="000000"/>
        </w:rPr>
        <w:t xml:space="preserve">Lara </w:t>
      </w:r>
      <w:r>
        <w:rPr>
          <w:color w:val="000000"/>
        </w:rPr>
        <w:t xml:space="preserve">?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57FBB"/>
        </w:rPr>
        <w:t xml:space="preserve">quiero </w:t>
      </w:r>
      <w:r>
        <w:rPr>
          <w:color w:val="000000"/>
        </w:rPr>
        <w:t xml:space="preserve">mucho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257FBB"/>
        </w:rPr>
        <w:t xml:space="preserve">nunca </w:t>
      </w:r>
      <w:r>
        <w:rPr>
          <w:color w:val="257FBB"/>
        </w:rPr>
        <w:t xml:space="preserve">piense </w:t>
      </w:r>
      <w:r>
        <w:rPr>
          <w:color w:val="000000"/>
        </w:rPr>
        <w:t xml:space="preserve">eso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seguimos </w:t>
      </w:r>
      <w:r>
        <w:rPr>
          <w:color w:val="257FBB"/>
        </w:rPr>
        <w:t xml:space="preserve">queriendo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257FBB"/>
        </w:rPr>
        <w:t xml:space="preserve">siempre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¿Te </w:t>
      </w:r>
      <w:r>
        <w:rPr>
          <w:color w:val="257FBB"/>
        </w:rPr>
        <w:t xml:space="preserve">gusta </w:t>
      </w:r>
      <w:r>
        <w:rPr>
          <w:color w:val="000000"/>
        </w:rPr>
        <w:t xml:space="preserve">? </w:t>
      </w:r>
      <w:r>
        <w:rPr>
          <w:color w:val="000000"/>
        </w:rPr>
        <w:t xml:space="preserve">-Estás </w:t>
      </w:r>
      <w:r>
        <w:rPr>
          <w:color w:val="000000"/>
        </w:rPr>
        <w:t xml:space="preserve">muy </w:t>
      </w:r>
      <w:r>
        <w:rPr>
          <w:color w:val="257FBB"/>
        </w:rPr>
        <w:t xml:space="preserve">guapa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257FBB"/>
        </w:rPr>
        <w:t xml:space="preserve">guapa </w:t>
      </w:r>
      <w:r>
        <w:rPr>
          <w:color w:val="000000"/>
        </w:rPr>
        <w:t xml:space="preserve">. </w:t>
      </w:r>
      <w:r>
        <w:rPr>
          <w:color w:val="000000"/>
        </w:rPr>
        <w:t xml:space="preserve">Lara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vengas </w:t>
      </w:r>
      <w:r>
        <w:rPr>
          <w:color w:val="257FBB"/>
        </w:rPr>
        <w:t xml:space="preserve">conmigo </w:t>
      </w:r>
      <w:r>
        <w:rPr>
          <w:color w:val="000000"/>
        </w:rPr>
        <w:t xml:space="preserve">. </w:t>
      </w:r>
      <w:r>
        <w:rPr>
          <w:color w:val="000000"/>
        </w:rPr>
        <w:t xml:space="preserve">¿Vale </w:t>
      </w:r>
      <w:r>
        <w:rPr>
          <w:color w:val="000000"/>
        </w:rPr>
        <w:t xml:space="preserve">? </w:t>
      </w:r>
      <w:r>
        <w:rPr>
          <w:color w:val="000000"/>
        </w:rPr>
        <w:t xml:space="preserve">¿Tienes </w:t>
      </w:r>
      <w:r>
        <w:rPr>
          <w:color w:val="000000"/>
        </w:rPr>
        <w:t xml:space="preserve">ganas </w:t>
      </w:r>
      <w:r>
        <w:rPr>
          <w:color w:val="000000"/>
        </w:rPr>
        <w:t xml:space="preserve">de </w:t>
      </w:r>
      <w:r>
        <w:rPr>
          <w:color w:val="257FBB"/>
        </w:rPr>
        <w:t xml:space="preserve">verte </w:t>
      </w:r>
      <w:r>
        <w:rPr>
          <w:color w:val="000000"/>
        </w:rPr>
        <w:t xml:space="preserve">?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¿Sí </w:t>
      </w:r>
      <w:r>
        <w:rPr>
          <w:color w:val="000000"/>
        </w:rPr>
        <w:t xml:space="preserve">? </w:t>
      </w:r>
      <w:r>
        <w:rPr>
          <w:color w:val="257FBB"/>
        </w:rPr>
        <w:t xml:space="preserve">Pues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58AD6D"/>
        </w:rPr>
        <w:t xml:space="preserve">hacerte </w:t>
      </w:r>
      <w:r>
        <w:rPr>
          <w:color w:val="6A03D7"/>
        </w:rPr>
        <w:t xml:space="preserve">esperar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257FBB"/>
        </w:rPr>
        <w:t xml:space="preserve">Vale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57FBB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57FBB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Cris </w:t>
      </w:r>
      <w:r>
        <w:rPr>
          <w:color w:val="000000"/>
        </w:rPr>
        <w:t xml:space="preserve">, </w:t>
      </w:r>
      <w:r>
        <w:rPr>
          <w:color w:val="000000"/>
        </w:rPr>
        <w:t xml:space="preserve">siéntete </w:t>
      </w:r>
      <w:r>
        <w:rPr>
          <w:color w:val="6A03D7"/>
        </w:rPr>
        <w:t xml:space="preserve">libre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tú </w:t>
      </w:r>
      <w:r>
        <w:rPr>
          <w:color w:val="257FBB"/>
        </w:rPr>
        <w:t xml:space="preserve">quieras </w:t>
      </w:r>
      <w:r>
        <w:rPr>
          <w:color w:val="000000"/>
        </w:rPr>
        <w:t xml:space="preserve">. </w:t>
      </w:r>
      <w:r>
        <w:rPr>
          <w:color w:val="257FBB"/>
        </w:rPr>
        <w:t xml:space="preserve">Vale </w:t>
      </w:r>
      <w:r>
        <w:rPr>
          <w:color w:val="000000"/>
        </w:rPr>
        <w:t xml:space="preserve">. </w:t>
      </w:r>
      <w:r>
        <w:rPr>
          <w:color w:val="000000"/>
        </w:rPr>
        <w:t xml:space="preserve">Confío </w:t>
      </w:r>
      <w:r>
        <w:rPr>
          <w:color w:val="000000"/>
        </w:rPr>
        <w:t xml:space="preserve">en </w:t>
      </w:r>
      <w:r>
        <w:rPr>
          <w:color w:val="000000"/>
        </w:rPr>
        <w:t xml:space="preserve">ti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58AD6D"/>
        </w:rPr>
        <w:t xml:space="preserve">presento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nueva </w:t>
      </w:r>
      <w:r>
        <w:rPr>
          <w:color w:val="257FBB"/>
        </w:rPr>
        <w:t xml:space="preserve">Cristina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257FBB"/>
        </w:rPr>
        <w:t xml:space="preserve">guapa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veo </w:t>
      </w:r>
      <w:r>
        <w:rPr>
          <w:color w:val="000000"/>
        </w:rPr>
        <w:t xml:space="preserve">muy </w:t>
      </w:r>
      <w:r>
        <w:rPr>
          <w:color w:val="000000"/>
        </w:rPr>
        <w:t xml:space="preserve">cuqui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chulo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veo </w:t>
      </w:r>
      <w:r>
        <w:rPr>
          <w:color w:val="000000"/>
        </w:rPr>
        <w:t xml:space="preserve">muy </w:t>
      </w:r>
      <w:r>
        <w:rPr>
          <w:color w:val="000000"/>
        </w:rPr>
        <w:t xml:space="preserve">cuqui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000000"/>
        </w:rPr>
        <w:t xml:space="preserve">cuqui </w:t>
      </w:r>
      <w:r>
        <w:rPr>
          <w:color w:val="000000"/>
        </w:rPr>
        <w:t xml:space="preserve">. </w:t>
      </w:r>
      <w:r>
        <w:rPr>
          <w:color w:val="257FBB"/>
        </w:rPr>
        <w:t xml:space="preserve">Bueno </w:t>
      </w:r>
      <w:r>
        <w:rPr>
          <w:color w:val="000000"/>
        </w:rPr>
        <w:t xml:space="preserve">... </w:t>
      </w:r>
      <w:r>
        <w:rPr>
          <w:color w:val="257FBB"/>
        </w:rPr>
        <w:t xml:space="preserve">Siempre </w:t>
      </w:r>
      <w:r>
        <w:rPr>
          <w:color w:val="257FBB"/>
        </w:rPr>
        <w:t xml:space="preserve">pregunto </w:t>
      </w:r>
      <w:r>
        <w:rPr>
          <w:color w:val="000000"/>
        </w:rPr>
        <w:t xml:space="preserve">, </w:t>
      </w:r>
      <w:r>
        <w:rPr>
          <w:color w:val="6A03D7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6A03D7"/>
        </w:rPr>
        <w:t xml:space="preserve">punto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te </w:t>
      </w:r>
      <w:r>
        <w:rPr>
          <w:color w:val="257FBB"/>
        </w:rPr>
        <w:t xml:space="preserve">gustas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257FBB"/>
        </w:rPr>
        <w:t xml:space="preserve">encanta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04195"/>
        </w:rPr>
        <w:t xml:space="preserve">peinado </w:t>
      </w:r>
      <w:r>
        <w:rPr>
          <w:color w:val="000000"/>
        </w:rPr>
        <w:t xml:space="preserve">le </w:t>
      </w:r>
      <w:r>
        <w:rPr>
          <w:color w:val="000000"/>
        </w:rPr>
        <w:t xml:space="preserve">he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A03D7"/>
        </w:rPr>
        <w:t xml:space="preserve">estilo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000000"/>
        </w:rPr>
        <w:t xml:space="preserve">suela </w:t>
      </w:r>
      <w:r>
        <w:rPr>
          <w:color w:val="000000"/>
        </w:rPr>
        <w:t xml:space="preserve">poner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veo </w:t>
      </w:r>
      <w:r>
        <w:rPr>
          <w:color w:val="000000"/>
        </w:rPr>
        <w:t xml:space="preserve">superrara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los </w:t>
      </w:r>
      <w:r>
        <w:rPr>
          <w:color w:val="000000"/>
        </w:rPr>
        <w:t xml:space="preserve">moñetes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me </w:t>
      </w:r>
      <w:r>
        <w:rPr>
          <w:color w:val="257FBB"/>
        </w:rPr>
        <w:t xml:space="preserve">gusta </w:t>
      </w:r>
      <w:r>
        <w:rPr>
          <w:color w:val="000000"/>
        </w:rPr>
        <w:t xml:space="preserve">mucho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EA78F"/>
        </w:rPr>
        <w:t xml:space="preserve">conjunto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EA78F"/>
        </w:rPr>
        <w:t xml:space="preserve">conjunto </w:t>
      </w:r>
      <w:r>
        <w:rPr>
          <w:color w:val="000000"/>
        </w:rPr>
        <w:t xml:space="preserve">. </w:t>
      </w:r>
      <w:r>
        <w:rPr>
          <w:color w:val="000000"/>
        </w:rPr>
        <w:t xml:space="preserve">¿Sí </w:t>
      </w:r>
      <w:r>
        <w:rPr>
          <w:color w:val="000000"/>
        </w:rPr>
        <w:t xml:space="preserve">?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257FBB"/>
        </w:rPr>
        <w:t xml:space="preserve">Entonces </w:t>
      </w:r>
      <w:r>
        <w:rPr>
          <w:color w:val="000000"/>
        </w:rPr>
        <w:t xml:space="preserve">...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¿Ok </w:t>
      </w:r>
      <w:r>
        <w:rPr>
          <w:color w:val="000000"/>
        </w:rPr>
        <w:t xml:space="preserve">al </w:t>
      </w:r>
      <w:r>
        <w:rPr>
          <w:color w:val="304195"/>
        </w:rPr>
        <w:t xml:space="preserve">peinado </w:t>
      </w:r>
      <w:r>
        <w:rPr>
          <w:color w:val="000000"/>
        </w:rPr>
        <w:t xml:space="preserve">?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¿Ok </w:t>
      </w:r>
      <w:r>
        <w:rPr>
          <w:color w:val="000000"/>
        </w:rPr>
        <w:t xml:space="preserve">? </w:t>
      </w:r>
      <w:r>
        <w:rPr>
          <w:color w:val="000000"/>
        </w:rPr>
        <w:t xml:space="preserve">¡Sí </w:t>
      </w:r>
      <w:r>
        <w:rPr>
          <w:color w:val="000000"/>
        </w:rPr>
        <w:t xml:space="preserve">! </w:t>
      </w:r>
      <w:r>
        <w:rPr>
          <w:color w:val="257FBB"/>
        </w:rPr>
        <w:t xml:space="preserve">Menos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6A03D7"/>
        </w:rPr>
        <w:t xml:space="preserve">susto </w:t>
      </w:r>
      <w:r>
        <w:rPr>
          <w:color w:val="000000"/>
        </w:rPr>
        <w:t xml:space="preserve">y </w:t>
      </w:r>
      <w:r>
        <w:rPr>
          <w:color w:val="000000"/>
        </w:rPr>
        <w:t xml:space="preserve">qué </w:t>
      </w:r>
      <w:r>
        <w:rPr>
          <w:color w:val="000000"/>
        </w:rPr>
        <w:t xml:space="preserve">mal </w:t>
      </w:r>
      <w:r>
        <w:rPr>
          <w:color w:val="000000"/>
        </w:rPr>
        <w:t xml:space="preserve">rato </w:t>
      </w:r>
      <w:r>
        <w:rPr>
          <w:color w:val="000000"/>
        </w:rPr>
        <w:t xml:space="preserve">hemos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304195"/>
        </w:rPr>
        <w:t xml:space="preserve">Pelayo </w:t>
      </w:r>
      <w:r>
        <w:rPr>
          <w:color w:val="000000"/>
        </w:rPr>
        <w:t xml:space="preserve">, </w:t>
      </w:r>
      <w:r>
        <w:rPr>
          <w:color w:val="000000"/>
        </w:rPr>
        <w:t xml:space="preserve">ven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257FBB"/>
        </w:rPr>
        <w:t xml:space="preserve">Natalia </w:t>
      </w:r>
      <w:r>
        <w:rPr>
          <w:color w:val="000000"/>
        </w:rPr>
        <w:t xml:space="preserve">, </w:t>
      </w:r>
      <w:r>
        <w:rPr>
          <w:color w:val="000000"/>
        </w:rPr>
        <w:t xml:space="preserve">ven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Cris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, </w:t>
      </w:r>
      <w:r>
        <w:rPr>
          <w:color w:val="000000"/>
        </w:rPr>
        <w:t xml:space="preserve">Marta-Torné </w:t>
      </w:r>
      <w:r>
        <w:rPr>
          <w:color w:val="000000"/>
        </w:rPr>
        <w:t xml:space="preserve">. </w:t>
      </w:r>
      <w:r>
        <w:rPr>
          <w:color w:val="000000"/>
        </w:rPr>
        <w:t xml:space="preserve">Dígame </w:t>
      </w:r>
      <w:r>
        <w:rPr>
          <w:color w:val="000000"/>
        </w:rPr>
        <w:t xml:space="preserve">, </w:t>
      </w:r>
      <w:r>
        <w:rPr>
          <w:color w:val="000000"/>
        </w:rPr>
        <w:t xml:space="preserve">Cristina-Rodríguez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nos </w:t>
      </w:r>
      <w:r>
        <w:rPr>
          <w:color w:val="257FBB"/>
        </w:rPr>
        <w:t xml:space="preserve">equivocamos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257FBB"/>
        </w:rPr>
        <w:t xml:space="preserve">acertamos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somos </w:t>
      </w:r>
      <w:r>
        <w:rPr>
          <w:color w:val="000000"/>
        </w:rPr>
        <w:t xml:space="preserve">un </w:t>
      </w:r>
      <w:r>
        <w:rPr>
          <w:color w:val="6A03D7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257FBB"/>
        </w:rPr>
        <w:t xml:space="preserve">quiero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257FBB"/>
        </w:rPr>
        <w:t xml:space="preserve">muchísimo </w:t>
      </w:r>
      <w:r>
        <w:rPr>
          <w:color w:val="000000"/>
        </w:rPr>
        <w:t xml:space="preserve">. </w:t>
      </w:r>
      <w:r>
        <w:rPr>
          <w:color w:val="257FB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sabéis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257FBB"/>
        </w:rPr>
        <w:t xml:space="preserve">queréis </w:t>
      </w:r>
      <w:r>
        <w:rPr>
          <w:color w:val="000000"/>
        </w:rPr>
        <w:t xml:space="preserve">venir </w:t>
      </w:r>
      <w:r>
        <w:rPr>
          <w:color w:val="000000"/>
        </w:rPr>
        <w:t xml:space="preserve">al </w:t>
      </w:r>
      <w:r>
        <w:rPr>
          <w:color w:val="257FBB"/>
        </w:rPr>
        <w:t xml:space="preserve">programa </w:t>
      </w:r>
      <w:r>
        <w:rPr>
          <w:color w:val="58AD6D"/>
        </w:rPr>
        <w:t xml:space="preserve">entrad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58AD6D"/>
        </w:rPr>
        <w:t xml:space="preserve">página </w:t>
      </w:r>
      <w:r>
        <w:rPr>
          <w:color w:val="000000"/>
        </w:rPr>
        <w:t xml:space="preserve">web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6A03D7"/>
        </w:rPr>
        <w:t xml:space="preserve">ayudaremos </w:t>
      </w:r>
      <w:r>
        <w:rPr>
          <w:color w:val="000000"/>
        </w:rPr>
        <w:t xml:space="preserve">a </w:t>
      </w:r>
      <w:r>
        <w:rPr>
          <w:color w:val="6A03D7"/>
        </w:rPr>
        <w:t xml:space="preserve">cambiar </w:t>
      </w:r>
      <w:r>
        <w:rPr>
          <w:color w:val="000000"/>
        </w:rPr>
        <w:t xml:space="preserve">. </w:t>
      </w:r>
      <w:r>
        <w:rPr>
          <w:color w:val="000000"/>
        </w:rPr>
        <w:t xml:space="preserve">¿Verdad </w:t>
      </w:r>
      <w:r>
        <w:rPr>
          <w:color w:val="000000"/>
        </w:rPr>
        <w:t xml:space="preserve">? </w:t>
      </w:r>
      <w:r>
        <w:rPr>
          <w:color w:val="58AD6D"/>
        </w:rPr>
        <w:t xml:space="preserve">Verdad </w:t>
      </w:r>
      <w:r>
        <w:rPr>
          <w:color w:val="000000"/>
        </w:rPr>
        <w:t xml:space="preserve">. </w:t>
      </w:r>
      <w:r>
        <w:rPr>
          <w:color w:val="000000"/>
        </w:rPr>
        <w:t xml:space="preserve">Guapa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AEA78F"/>
        </w:rPr>
        <w:t xml:space="preserve">elige </w:t>
      </w:r>
      <w:r>
        <w:rPr>
          <w:color w:val="000000"/>
        </w:rPr>
        <w:t xml:space="preserve">hoy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Las </w:t>
      </w:r>
      <w:r>
        <w:rPr>
          <w:color w:val="AEA78F"/>
        </w:rPr>
        <w:t xml:space="preserve">votaciones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6A03D7"/>
        </w:rPr>
        <w:t xml:space="preserve">comenzado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no </w:t>
      </w:r>
      <w:r>
        <w:rPr>
          <w:color w:val="58AD6D"/>
        </w:rPr>
        <w:t xml:space="preserve">conoceremos </w:t>
      </w:r>
      <w:r>
        <w:rPr>
          <w:color w:val="000000"/>
        </w:rPr>
        <w:t xml:space="preserve">los </w:t>
      </w:r>
      <w:r>
        <w:rPr>
          <w:color w:val="AEA78F"/>
        </w:rPr>
        <w:t xml:space="preserve">resultados </w:t>
      </w:r>
      <w:r>
        <w:rPr>
          <w:color w:val="AEA78F"/>
        </w:rPr>
        <w:t xml:space="preserve">definitivos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han </w:t>
      </w:r>
      <w:r>
        <w:rPr>
          <w:color w:val="257FBB"/>
        </w:rPr>
        <w:t xml:space="preserve">arañado </w:t>
      </w:r>
      <w:r>
        <w:rPr>
          <w:color w:val="000000"/>
        </w:rPr>
        <w:t xml:space="preserve">votos </w:t>
      </w:r>
      <w:r>
        <w:rPr>
          <w:color w:val="000000"/>
        </w:rPr>
        <w:t xml:space="preserve">hasta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ha </w:t>
      </w:r>
      <w:r>
        <w:rPr>
          <w:color w:val="6A03D7"/>
        </w:rPr>
        <w:t xml:space="preserve">acabado </w:t>
      </w:r>
      <w:r>
        <w:rPr>
          <w:color w:val="000000"/>
        </w:rPr>
        <w:t xml:space="preserve">su </w:t>
      </w:r>
      <w:r>
        <w:rPr>
          <w:color w:val="AEA78F"/>
        </w:rPr>
        <w:t xml:space="preserve">campaña </w:t>
      </w:r>
      <w:r>
        <w:rPr>
          <w:color w:val="AEA78F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40.000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arropada </w:t>
      </w:r>
      <w:r>
        <w:rPr>
          <w:color w:val="000000"/>
        </w:rPr>
        <w:t xml:space="preserve">por </w:t>
      </w:r>
      <w:r>
        <w:rPr>
          <w:color w:val="6A03D7"/>
        </w:rPr>
        <w:t xml:space="preserve">estrellas </w:t>
      </w:r>
      <w:r>
        <w:rPr>
          <w:color w:val="000000"/>
        </w:rPr>
        <w:t xml:space="preserve">de </w:t>
      </w:r>
      <w:r>
        <w:rPr>
          <w:color w:val="6A03D7"/>
        </w:rPr>
        <w:t xml:space="preserve">rock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Más </w:t>
      </w:r>
      <w:r>
        <w:rPr>
          <w:color w:val="000000"/>
        </w:rPr>
        <w:t xml:space="preserve">austero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menos </w:t>
      </w:r>
      <w:r>
        <w:rPr>
          <w:color w:val="000000"/>
        </w:rPr>
        <w:t xml:space="preserve">duro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AEA78F"/>
        </w:rPr>
        <w:t xml:space="preserve">oponente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6A03D7"/>
        </w:rPr>
        <w:t xml:space="preserve">finalizado </w:t>
      </w:r>
      <w:r>
        <w:rPr>
          <w:color w:val="000000"/>
        </w:rPr>
        <w:t xml:space="preserve">con </w:t>
      </w:r>
      <w:r>
        <w:rPr>
          <w:color w:val="6A03D7"/>
        </w:rPr>
        <w:t xml:space="preserve">nuevas </w:t>
      </w:r>
      <w:r>
        <w:rPr>
          <w:color w:val="000000"/>
        </w:rPr>
        <w:t xml:space="preserve">y </w:t>
      </w:r>
      <w:r>
        <w:rPr>
          <w:color w:val="6A03D7"/>
        </w:rPr>
        <w:t xml:space="preserve">fuertes </w:t>
      </w:r>
      <w:r>
        <w:rPr>
          <w:color w:val="6A03D7"/>
        </w:rPr>
        <w:t xml:space="preserve">críticas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EA78F"/>
        </w:rPr>
        <w:t xml:space="preserve">rival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257FBB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votan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EA78F"/>
        </w:rPr>
        <w:t xml:space="preserve">distintos </w:t>
      </w:r>
      <w:r>
        <w:rPr>
          <w:color w:val="AEA78F"/>
        </w:rPr>
        <w:t xml:space="preserve">colegios </w:t>
      </w:r>
      <w:r>
        <w:rPr>
          <w:color w:val="AEA78F"/>
        </w:rPr>
        <w:t xml:space="preserve">electorales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en </w:t>
      </w:r>
      <w:r>
        <w:rPr>
          <w:color w:val="257FBB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000000"/>
        </w:rPr>
        <w:t xml:space="preserve">más </w:t>
      </w:r>
      <w:r>
        <w:rPr>
          <w:color w:val="AEA78F"/>
        </w:rPr>
        <w:t xml:space="preserve">decisivos </w:t>
      </w:r>
      <w:r>
        <w:rPr>
          <w:color w:val="000000"/>
        </w:rPr>
        <w:t xml:space="preserve">y </w:t>
      </w:r>
      <w:r>
        <w:rPr>
          <w:color w:val="000000"/>
        </w:rPr>
        <w:t xml:space="preserve">disputados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4C4127"/>
        </w:rPr>
        <w:t xml:space="preserve">Florida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220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4C4127"/>
        </w:rPr>
        <w:t xml:space="preserve">estadounidenses </w:t>
      </w:r>
      <w:r>
        <w:rPr>
          <w:color w:val="58AD6D"/>
        </w:rPr>
        <w:t xml:space="preserve">deciden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prevé </w:t>
      </w:r>
      <w:r>
        <w:rPr>
          <w:color w:val="6A03D7"/>
        </w:rPr>
        <w:t xml:space="preserve">larga </w:t>
      </w:r>
      <w:r>
        <w:rPr>
          <w:color w:val="000000"/>
        </w:rPr>
        <w:t xml:space="preserve">cuál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6A03D7"/>
        </w:rPr>
        <w:t xml:space="preserve">nuevo </w:t>
      </w:r>
      <w:r>
        <w:rPr>
          <w:color w:val="6A03D7"/>
        </w:rPr>
        <w:t xml:space="preserve">ocupante </w:t>
      </w:r>
      <w:r>
        <w:rPr>
          <w:color w:val="000000"/>
        </w:rPr>
        <w:t xml:space="preserve">del </w:t>
      </w:r>
      <w:r>
        <w:rPr>
          <w:color w:val="58AD6D"/>
        </w:rPr>
        <w:t xml:space="preserve">despacho </w:t>
      </w:r>
      <w:r>
        <w:rPr>
          <w:color w:val="58AD6D"/>
        </w:rPr>
        <w:t xml:space="preserve">oval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Pues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el </w:t>
      </w:r>
      <w:r>
        <w:rPr>
          <w:color w:val="6A03D7"/>
        </w:rPr>
        <w:t xml:space="preserve">gran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martes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4C4127"/>
        </w:rPr>
        <w:t xml:space="preserve">EE.UU </w:t>
      </w:r>
      <w:r>
        <w:rPr>
          <w:color w:val="000000"/>
        </w:rPr>
        <w:t xml:space="preserve">. </w:t>
      </w:r>
      <w:r>
        <w:rPr>
          <w:color w:val="AEA78F"/>
        </w:rPr>
        <w:t xml:space="preserve">elige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6A03D7"/>
        </w:rPr>
        <w:t xml:space="preserve">nuevo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y </w:t>
      </w:r>
      <w:r>
        <w:rPr>
          <w:color w:val="000000"/>
        </w:rPr>
        <w:t xml:space="preserve">puede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su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se </w:t>
      </w:r>
      <w:r>
        <w:rPr>
          <w:color w:val="6A03D7"/>
        </w:rPr>
        <w:t xml:space="preserve">convierta </w:t>
      </w:r>
      <w:r>
        <w:rPr>
          <w:color w:val="000000"/>
        </w:rPr>
        <w:t xml:space="preserve">en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Isabel-Jiménez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257FBB"/>
        </w:rPr>
        <w:t xml:space="preserve">buenos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Muy </w:t>
      </w:r>
      <w:r>
        <w:rPr>
          <w:color w:val="257FBB"/>
        </w:rPr>
        <w:t xml:space="preserve">buenos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257FBB"/>
        </w:rPr>
        <w:t xml:space="preserve">David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Primera </w:t>
      </w:r>
      <w:r>
        <w:rPr>
          <w:color w:val="000000"/>
        </w:rPr>
        <w:t xml:space="preserve">mujer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257FBB"/>
        </w:rPr>
        <w:t xml:space="preserve">problema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del </w:t>
      </w:r>
      <w:r>
        <w:rPr>
          <w:color w:val="6A03D7"/>
        </w:rPr>
        <w:t xml:space="preserve">mundo </w:t>
      </w:r>
      <w:r>
        <w:rPr>
          <w:color w:val="000000"/>
        </w:rPr>
        <w:t xml:space="preserve">si </w:t>
      </w:r>
      <w:r>
        <w:rPr>
          <w:color w:val="000000"/>
        </w:rPr>
        <w:t xml:space="preserve">gana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8AD6D"/>
        </w:rPr>
        <w:t xml:space="preserve">cualquier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4C4127"/>
        </w:rPr>
        <w:t xml:space="preserve">Washington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A03D7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que </w:t>
      </w:r>
      <w:r>
        <w:rPr>
          <w:color w:val="6A03D7"/>
        </w:rPr>
        <w:t xml:space="preserve">empezaron </w:t>
      </w:r>
      <w:r>
        <w:rPr>
          <w:color w:val="000000"/>
        </w:rPr>
        <w:t xml:space="preserve">a </w:t>
      </w:r>
      <w:r>
        <w:rPr>
          <w:color w:val="6A03D7"/>
        </w:rPr>
        <w:t xml:space="preserve">abrir </w:t>
      </w:r>
      <w:r>
        <w:rPr>
          <w:color w:val="000000"/>
        </w:rPr>
        <w:t xml:space="preserve">los </w:t>
      </w:r>
      <w:r>
        <w:rPr>
          <w:color w:val="6A03D7"/>
        </w:rPr>
        <w:t xml:space="preserve">centros </w:t>
      </w:r>
      <w:r>
        <w:rPr>
          <w:color w:val="000000"/>
        </w:rPr>
        <w:t xml:space="preserve">de </w:t>
      </w:r>
      <w:r>
        <w:rPr>
          <w:color w:val="AEA78F"/>
        </w:rPr>
        <w:t xml:space="preserve">votación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257FBB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Belinda-Cea </w:t>
      </w:r>
      <w:r>
        <w:rPr>
          <w:color w:val="000000"/>
        </w:rPr>
        <w:t xml:space="preserve">, </w:t>
      </w:r>
      <w:r>
        <w:rPr>
          <w:color w:val="257FBB"/>
        </w:rPr>
        <w:t xml:space="preserve">cuéntanos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anecdótico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pero </w:t>
      </w:r>
      <w:r>
        <w:rPr>
          <w:color w:val="000000"/>
        </w:rPr>
        <w:t xml:space="preserve">¿quién </w:t>
      </w:r>
      <w:r>
        <w:rPr>
          <w:color w:val="000000"/>
        </w:rPr>
        <w:t xml:space="preserve">va </w:t>
      </w:r>
      <w:r>
        <w:rPr>
          <w:color w:val="000000"/>
        </w:rPr>
        <w:t xml:space="preserve">ganando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Un </w:t>
      </w:r>
      <w:r>
        <w:rPr>
          <w:color w:val="304195"/>
        </w:rPr>
        <w:t xml:space="preserve">minuto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media </w:t>
      </w:r>
      <w:r>
        <w:rPr>
          <w:color w:val="6A03D7"/>
        </w:rPr>
        <w:t xml:space="preserve">noche </w:t>
      </w:r>
      <w:r>
        <w:rPr>
          <w:color w:val="000000"/>
        </w:rPr>
        <w:t xml:space="preserve">, </w:t>
      </w:r>
      <w:r>
        <w:rPr>
          <w:color w:val="6A03D7"/>
        </w:rPr>
        <w:t xml:space="preserve">tres </w:t>
      </w:r>
      <w:r>
        <w:rPr>
          <w:color w:val="6A03D7"/>
        </w:rPr>
        <w:t xml:space="preserve">localidades </w:t>
      </w:r>
      <w:r>
        <w:rPr>
          <w:color w:val="000000"/>
        </w:rPr>
        <w:t xml:space="preserve">del </w:t>
      </w:r>
      <w:r>
        <w:rPr>
          <w:color w:val="6A03D7"/>
        </w:rPr>
        <w:t xml:space="preserve">norte </w:t>
      </w:r>
      <w:r>
        <w:rPr>
          <w:color w:val="6A03D7"/>
        </w:rPr>
        <w:t xml:space="preserve">tierra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Belinda-Cea </w:t>
      </w:r>
      <w:r>
        <w:rPr>
          <w:color w:val="000000"/>
        </w:rPr>
        <w:t xml:space="preserve">, </w:t>
      </w:r>
      <w:r>
        <w:rPr>
          <w:color w:val="257FBB"/>
        </w:rPr>
        <w:t xml:space="preserve">cuéntanos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anécdotico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pero </w:t>
      </w:r>
      <w:r>
        <w:rPr>
          <w:color w:val="000000"/>
        </w:rPr>
        <w:t xml:space="preserve">¿quién </w:t>
      </w:r>
      <w:r>
        <w:rPr>
          <w:color w:val="000000"/>
        </w:rPr>
        <w:t xml:space="preserve">va </w:t>
      </w:r>
      <w:r>
        <w:rPr>
          <w:color w:val="000000"/>
        </w:rPr>
        <w:t xml:space="preserve">ganando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. </w:t>
      </w:r>
      <w:r>
        <w:rPr>
          <w:color w:val="6A03D7"/>
        </w:rPr>
        <w:t xml:space="preserve">Allí </w:t>
      </w:r>
      <w:r>
        <w:rPr>
          <w:color w:val="000000"/>
        </w:rPr>
        <w:t xml:space="preserve">han </w:t>
      </w:r>
      <w:r>
        <w:rPr>
          <w:color w:val="6A03D7"/>
        </w:rPr>
        <w:t xml:space="preserve">instalado </w:t>
      </w:r>
      <w:r>
        <w:rPr>
          <w:color w:val="000000"/>
        </w:rPr>
        <w:t xml:space="preserve">sus </w:t>
      </w:r>
      <w:r>
        <w:rPr>
          <w:color w:val="000000"/>
        </w:rPr>
        <w:t xml:space="preserve">sedes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esté </w:t>
      </w:r>
      <w:r>
        <w:rPr>
          <w:color w:val="000000"/>
        </w:rPr>
        <w:t xml:space="preserve">en </w:t>
      </w:r>
      <w:r>
        <w:rPr>
          <w:color w:val="6A03D7"/>
        </w:rPr>
        <w:t xml:space="preserve">máxima </w:t>
      </w:r>
      <w:r>
        <w:rPr>
          <w:color w:val="6A03D7"/>
        </w:rPr>
        <w:t xml:space="preserve">alerta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Pilar-García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Granja </w:t>
      </w:r>
      <w:r>
        <w:rPr>
          <w:color w:val="000000"/>
        </w:rPr>
        <w:t xml:space="preserve">, </w:t>
      </w:r>
      <w:r>
        <w:rPr>
          <w:color w:val="257FBB"/>
        </w:rPr>
        <w:t xml:space="preserve">buenos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6A03D7"/>
        </w:rPr>
        <w:t xml:space="preserve">gran </w:t>
      </w:r>
      <w:r>
        <w:rPr>
          <w:color w:val="304195"/>
        </w:rPr>
        <w:t xml:space="preserve">dispositivo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6A03D7"/>
        </w:rPr>
        <w:t xml:space="preserve">desplegado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6A03D7"/>
        </w:rPr>
        <w:t xml:space="preserve">empieza </w:t>
      </w:r>
      <w:r>
        <w:rPr>
          <w:color w:val="000000"/>
        </w:rPr>
        <w:t xml:space="preserve">a </w:t>
      </w:r>
      <w:r>
        <w:rPr>
          <w:color w:val="000000"/>
        </w:rPr>
        <w:t xml:space="preserve">notar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Hasta </w:t>
      </w:r>
      <w:r>
        <w:rPr>
          <w:color w:val="000000"/>
        </w:rPr>
        <w:t xml:space="preserve">10.000 </w:t>
      </w:r>
      <w:r>
        <w:rPr>
          <w:color w:val="304195"/>
        </w:rPr>
        <w:t xml:space="preserve">policías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tomando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257FBB"/>
        </w:rPr>
        <w:t xml:space="preserve">difícil </w:t>
      </w:r>
      <w:r>
        <w:rPr>
          <w:color w:val="6A03D7"/>
        </w:rPr>
        <w:t xml:space="preserve">llegar </w:t>
      </w:r>
      <w:r>
        <w:rPr>
          <w:color w:val="000000"/>
        </w:rPr>
        <w:t xml:space="preserve">al </w:t>
      </w:r>
      <w:r>
        <w:rPr>
          <w:color w:val="6A03D7"/>
        </w:rPr>
        <w:t xml:space="preserve">hotel </w:t>
      </w:r>
      <w:r>
        <w:rPr>
          <w:color w:val="000000"/>
        </w:rPr>
        <w:t xml:space="preserve">donde </w:t>
      </w:r>
      <w:r>
        <w:rPr>
          <w:color w:val="000000"/>
        </w:rPr>
        <w:t xml:space="preserve">pasaba </w:t>
      </w:r>
      <w:r>
        <w:rPr>
          <w:color w:val="000000"/>
        </w:rPr>
        <w:t xml:space="preserve">la </w:t>
      </w:r>
      <w:r>
        <w:rPr>
          <w:color w:val="6A03D7"/>
        </w:rPr>
        <w:t xml:space="preserve">noche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6A03D7"/>
        </w:rPr>
        <w:t xml:space="preserve">centro </w:t>
      </w:r>
      <w:r>
        <w:rPr>
          <w:color w:val="000000"/>
        </w:rPr>
        <w:t xml:space="preserve">de </w:t>
      </w:r>
      <w:r>
        <w:rPr>
          <w:color w:val="AEA78F"/>
        </w:rPr>
        <w:t xml:space="preserve">convenciones </w:t>
      </w:r>
      <w:r>
        <w:rPr>
          <w:color w:val="257FBB"/>
        </w:rPr>
        <w:t xml:space="preserve">adonde </w:t>
      </w:r>
      <w:r>
        <w:rPr>
          <w:color w:val="6A03D7"/>
        </w:rPr>
        <w:t xml:space="preserve">llegará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6A03D7"/>
        </w:rPr>
        <w:t xml:space="preserve">décadas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58AD6D"/>
        </w:rPr>
        <w:t xml:space="preserve">ambos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hace </w:t>
      </w:r>
      <w:r>
        <w:rPr>
          <w:color w:val="6A03D7"/>
        </w:rPr>
        <w:t xml:space="preserve">apenas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EA78F"/>
        </w:rPr>
        <w:t xml:space="preserve">colegio </w:t>
      </w:r>
      <w:r>
        <w:rPr>
          <w:color w:val="000000"/>
        </w:rPr>
        <w:t xml:space="preserve">de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en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gritos </w:t>
      </w:r>
      <w:r>
        <w:rPr>
          <w:color w:val="000000"/>
        </w:rPr>
        <w:t xml:space="preserve">de </w:t>
      </w:r>
      <w:r>
        <w:rPr>
          <w:color w:val="6A03D7"/>
        </w:rPr>
        <w:t xml:space="preserve">varios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6A03D7"/>
        </w:rPr>
        <w:t xml:space="preserve">seguidores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6A03D7"/>
        </w:rPr>
        <w:t xml:space="preserve">acompañada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expresidente </w:t>
      </w:r>
      <w:r>
        <w:rPr>
          <w:color w:val="000000"/>
        </w:rPr>
        <w:t xml:space="preserve">Bill-Clinton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ha </w:t>
      </w:r>
      <w:r>
        <w:rPr>
          <w:color w:val="58AD6D"/>
        </w:rPr>
        <w:t xml:space="preserve">dedicado </w:t>
      </w:r>
      <w:r>
        <w:rPr>
          <w:color w:val="6A03D7"/>
        </w:rPr>
        <w:t xml:space="preserve">varios </w:t>
      </w:r>
      <w:r>
        <w:rPr>
          <w:color w:val="304195"/>
        </w:rPr>
        <w:t xml:space="preserve">minutos </w:t>
      </w:r>
      <w:r>
        <w:rPr>
          <w:color w:val="000000"/>
        </w:rPr>
        <w:t xml:space="preserve">a </w:t>
      </w:r>
      <w:r>
        <w:rPr>
          <w:color w:val="257FBB"/>
        </w:rPr>
        <w:t xml:space="preserve">hablar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EA78F"/>
        </w:rPr>
        <w:t xml:space="preserve">votantes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colegio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fotos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6A03D7"/>
        </w:rPr>
        <w:t xml:space="preserve">cierre </w:t>
      </w:r>
      <w:r>
        <w:rPr>
          <w:color w:val="000000"/>
        </w:rPr>
        <w:t xml:space="preserve">de </w:t>
      </w:r>
      <w:r>
        <w:rPr>
          <w:color w:val="AEA78F"/>
        </w:rPr>
        <w:t xml:space="preserve">campaña </w:t>
      </w:r>
      <w:r>
        <w:rPr>
          <w:color w:val="6A03D7"/>
        </w:rPr>
        <w:t xml:space="preserve">espectacular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57FBB"/>
        </w:rPr>
        <w:t xml:space="preserve">contó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4C4127"/>
        </w:rPr>
        <w:t xml:space="preserve">Obama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6A03D7"/>
        </w:rPr>
        <w:t xml:space="preserve">destacados </w:t>
      </w:r>
      <w:r>
        <w:rPr>
          <w:color w:val="58AD6D"/>
        </w:rPr>
        <w:t xml:space="preserve">artistas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un </w:t>
      </w:r>
      <w:r>
        <w:rPr>
          <w:color w:val="AEA78F"/>
        </w:rPr>
        <w:t xml:space="preserve">mitin </w:t>
      </w:r>
      <w:r>
        <w:rPr>
          <w:color w:val="6A03D7"/>
        </w:rPr>
        <w:t xml:space="preserve">histórico </w:t>
      </w:r>
      <w:r>
        <w:rPr>
          <w:color w:val="000000"/>
        </w:rPr>
        <w:t xml:space="preserve">en </w:t>
      </w:r>
      <w:r>
        <w:rPr>
          <w:color w:val="000000"/>
        </w:rPr>
        <w:t xml:space="preserve">Filadelfia </w:t>
      </w:r>
      <w:r>
        <w:rPr>
          <w:color w:val="000000"/>
        </w:rPr>
        <w:t xml:space="preserve">con </w:t>
      </w:r>
      <w:r>
        <w:rPr>
          <w:color w:val="000000"/>
        </w:rPr>
        <w:t xml:space="preserve">40.000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, </w:t>
      </w:r>
      <w:r>
        <w:rPr>
          <w:color w:val="58AD6D"/>
        </w:rPr>
        <w:t xml:space="preserve">actuaciones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Bon-Jovi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Bruce-Springsteen </w:t>
      </w:r>
      <w:r>
        <w:rPr>
          <w:color w:val="000000"/>
        </w:rPr>
        <w:t xml:space="preserve">, </w:t>
      </w:r>
      <w:r>
        <w:rPr>
          <w:color w:val="000000"/>
        </w:rPr>
        <w:t xml:space="preserve">estuvieron </w:t>
      </w:r>
      <w:r>
        <w:rPr>
          <w:color w:val="000000"/>
        </w:rPr>
        <w:t xml:space="preserve">los </w:t>
      </w:r>
      <w:r>
        <w:rPr>
          <w:color w:val="4C4127"/>
        </w:rPr>
        <w:t xml:space="preserve">Obama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6A03D7"/>
        </w:rPr>
        <w:t xml:space="preserve">tres </w:t>
      </w:r>
      <w:r>
        <w:rPr>
          <w:color w:val="000000"/>
        </w:rPr>
        <w:t xml:space="preserve">meses </w:t>
      </w:r>
      <w:r>
        <w:rPr>
          <w:color w:val="6A03D7"/>
        </w:rPr>
        <w:t xml:space="preserve">abandonarán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aprovecharon </w:t>
      </w:r>
      <w:r>
        <w:rPr>
          <w:color w:val="000000"/>
        </w:rPr>
        <w:t xml:space="preserve">para </w:t>
      </w:r>
      <w:r>
        <w:rPr>
          <w:color w:val="000000"/>
        </w:rPr>
        <w:t xml:space="preserve">agradecerse </w:t>
      </w:r>
      <w:r>
        <w:rPr>
          <w:color w:val="000000"/>
        </w:rPr>
        <w:t xml:space="preserve">estos </w:t>
      </w:r>
      <w:r>
        <w:rPr>
          <w:color w:val="58AD6D"/>
        </w:rPr>
        <w:t xml:space="preserve">años </w:t>
      </w:r>
      <w:r>
        <w:rPr>
          <w:color w:val="000000"/>
        </w:rPr>
        <w:t xml:space="preserve">como </w:t>
      </w:r>
      <w:r>
        <w:rPr>
          <w:color w:val="58AD6D"/>
        </w:rPr>
        <w:t xml:space="preserve">pareja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58AD6D"/>
        </w:rPr>
        <w:t xml:space="preserve">supuesto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para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Hillary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estuvo </w:t>
      </w:r>
      <w:r>
        <w:rPr>
          <w:color w:val="6A03D7"/>
        </w:rPr>
        <w:t xml:space="preserve">acompañada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vimos </w:t>
      </w:r>
      <w:r>
        <w:rPr>
          <w:color w:val="257FBB"/>
        </w:rPr>
        <w:t xml:space="preserve">cansada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optimista </w:t>
      </w:r>
      <w:r>
        <w:rPr>
          <w:color w:val="6A03D7"/>
        </w:rPr>
        <w:t xml:space="preserve">tras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58AD6D"/>
        </w:rPr>
        <w:t xml:space="preserve">durísimo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6A03D7"/>
        </w:rPr>
        <w:t xml:space="preserve">desgaste </w:t>
      </w:r>
      <w:r>
        <w:rPr>
          <w:color w:val="000000"/>
        </w:rPr>
        <w:t xml:space="preserve">y </w:t>
      </w:r>
      <w:r>
        <w:rPr>
          <w:color w:val="6A03D7"/>
        </w:rPr>
        <w:t xml:space="preserve">tras </w:t>
      </w:r>
      <w:r>
        <w:rPr>
          <w:color w:val="6A03D7"/>
        </w:rPr>
        <w:t xml:space="preserve">superar </w:t>
      </w:r>
      <w:r>
        <w:rPr>
          <w:color w:val="000000"/>
        </w:rPr>
        <w:t xml:space="preserve">dos </w:t>
      </w:r>
      <w:r>
        <w:rPr>
          <w:color w:val="AEA78F"/>
        </w:rPr>
        <w:t xml:space="preserve">crisis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emails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recta </w:t>
      </w:r>
      <w:r>
        <w:rPr>
          <w:color w:val="257FBB"/>
        </w:rPr>
        <w:t xml:space="preserve">final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6A03D7"/>
        </w:rPr>
        <w:t xml:space="preserve">llegó </w:t>
      </w:r>
      <w:r>
        <w:rPr>
          <w:color w:val="000000"/>
        </w:rPr>
        <w:t xml:space="preserve">a </w:t>
      </w:r>
      <w:r>
        <w:rPr>
          <w:color w:val="58AD6D"/>
        </w:rPr>
        <w:t xml:space="preserve">cuestionarse </w:t>
      </w:r>
      <w:r>
        <w:rPr>
          <w:color w:val="000000"/>
        </w:rPr>
        <w:t xml:space="preserve">su </w:t>
      </w:r>
      <w:r>
        <w:rPr>
          <w:color w:val="6A03D7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-Voy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a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dijo </w:t>
      </w:r>
      <w:r>
        <w:rPr>
          <w:color w:val="58AD6D"/>
        </w:rPr>
        <w:t xml:space="preserve">Lady-Gaga </w:t>
      </w:r>
      <w:r>
        <w:rPr>
          <w:color w:val="000000"/>
        </w:rPr>
        <w:t xml:space="preserve">en </w:t>
      </w:r>
      <w:r>
        <w:rPr>
          <w:color w:val="6A03D7"/>
        </w:rPr>
        <w:t xml:space="preserve">Carolina </w:t>
      </w:r>
      <w:r>
        <w:rPr>
          <w:color w:val="000000"/>
        </w:rPr>
        <w:t xml:space="preserve">del </w:t>
      </w:r>
      <w:r>
        <w:rPr>
          <w:color w:val="4C4127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Entre </w:t>
      </w:r>
      <w:r>
        <w:rPr>
          <w:color w:val="000000"/>
        </w:rPr>
        <w:t xml:space="preserve">paso </w:t>
      </w:r>
      <w:r>
        <w:rPr>
          <w:color w:val="58AD6D"/>
        </w:rPr>
        <w:t xml:space="preserve">firme </w:t>
      </w:r>
      <w:r>
        <w:rPr>
          <w:color w:val="000000"/>
        </w:rPr>
        <w:t xml:space="preserve">y </w:t>
      </w:r>
      <w:r>
        <w:rPr>
          <w:color w:val="6A03D7"/>
        </w:rPr>
        <w:t xml:space="preserve">baile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vestida </w:t>
      </w:r>
      <w:r>
        <w:rPr>
          <w:color w:val="000000"/>
        </w:rPr>
        <w:t xml:space="preserve">de </w:t>
      </w:r>
      <w:r>
        <w:rPr>
          <w:color w:val="000000"/>
        </w:rPr>
        <w:t xml:space="preserve">rojo </w:t>
      </w:r>
      <w:r>
        <w:rPr>
          <w:color w:val="6A03D7"/>
        </w:rPr>
        <w:t xml:space="preserve">pasión </w:t>
      </w:r>
      <w:r>
        <w:rPr>
          <w:color w:val="6A03D7"/>
        </w:rPr>
        <w:t xml:space="preserve">cerró </w:t>
      </w:r>
      <w:r>
        <w:rPr>
          <w:color w:val="000000"/>
        </w:rPr>
        <w:t xml:space="preserve">su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sin </w:t>
      </w:r>
      <w:r>
        <w:rPr>
          <w:color w:val="000000"/>
        </w:rPr>
        <w:t xml:space="preserve">poder </w:t>
      </w:r>
      <w:r>
        <w:rPr>
          <w:color w:val="58AD6D"/>
        </w:rPr>
        <w:t xml:space="preserve">contener </w:t>
      </w:r>
      <w:r>
        <w:rPr>
          <w:color w:val="000000"/>
        </w:rPr>
        <w:t xml:space="preserve">la </w:t>
      </w:r>
      <w:r>
        <w:rPr>
          <w:color w:val="257FBB"/>
        </w:rPr>
        <w:t xml:space="preserve">sonrisa </w:t>
      </w:r>
      <w:r>
        <w:rPr>
          <w:color w:val="000000"/>
        </w:rPr>
        <w:t xml:space="preserve">. </w:t>
      </w:r>
      <w:r>
        <w:rPr>
          <w:color w:val="58AD6D"/>
        </w:rPr>
        <w:t xml:space="preserve">Dejó </w:t>
      </w:r>
      <w:r>
        <w:rPr>
          <w:color w:val="257FBB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EA78F"/>
        </w:rPr>
        <w:t xml:space="preserve">elección </w:t>
      </w:r>
      <w:r>
        <w:rPr>
          <w:color w:val="000000"/>
        </w:rPr>
        <w:t xml:space="preserve">entre </w:t>
      </w:r>
      <w:r>
        <w:rPr>
          <w:color w:val="AEA78F"/>
        </w:rPr>
        <w:t xml:space="preserve">división </w:t>
      </w:r>
      <w:r>
        <w:rPr>
          <w:color w:val="000000"/>
        </w:rPr>
        <w:t xml:space="preserve">y </w:t>
      </w:r>
      <w:r>
        <w:rPr>
          <w:color w:val="AEA78F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Arropada </w:t>
      </w:r>
      <w:r>
        <w:rPr>
          <w:color w:val="000000"/>
        </w:rPr>
        <w:t xml:space="preserve">estuvo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, </w:t>
      </w:r>
      <w:r>
        <w:rPr>
          <w:color w:val="257FBB"/>
        </w:rPr>
        <w:t xml:space="preserve">orgullosa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Su </w:t>
      </w:r>
      <w:r>
        <w:rPr>
          <w:color w:val="000000"/>
        </w:rPr>
        <w:t xml:space="preserve">marido </w:t>
      </w:r>
      <w:r>
        <w:rPr>
          <w:color w:val="000000"/>
        </w:rPr>
        <w:t xml:space="preserve">, </w:t>
      </w:r>
      <w:r>
        <w:rPr>
          <w:color w:val="000000"/>
        </w:rPr>
        <w:t xml:space="preserve">inseparable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suyo </w:t>
      </w:r>
      <w:r>
        <w:rPr>
          <w:color w:val="000000"/>
        </w:rPr>
        <w:t xml:space="preserve">el </w:t>
      </w:r>
      <w:r>
        <w:rPr>
          <w:color w:val="000000"/>
        </w:rPr>
        <w:t xml:space="preserve">lema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-Juntos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6A03D7"/>
        </w:rPr>
        <w:t xml:space="preserve">fuertes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-Los </w:t>
      </w:r>
      <w:r>
        <w:rPr>
          <w:color w:val="4C4127"/>
        </w:rPr>
        <w:t xml:space="preserve">Obama </w:t>
      </w:r>
      <w:r>
        <w:rPr>
          <w:color w:val="000000"/>
        </w:rPr>
        <w:t xml:space="preserve">la </w:t>
      </w:r>
      <w:r>
        <w:rPr>
          <w:color w:val="257FBB"/>
        </w:rPr>
        <w:t xml:space="preserve">abrazaron </w:t>
      </w:r>
      <w:r>
        <w:rPr>
          <w:color w:val="000000"/>
        </w:rPr>
        <w:t xml:space="preserve">, </w:t>
      </w:r>
      <w:r>
        <w:rPr>
          <w:color w:val="000000"/>
        </w:rPr>
        <w:t xml:space="preserve">besaron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04195"/>
        </w:rPr>
        <w:t xml:space="preserve">deshicieron </w:t>
      </w:r>
      <w:r>
        <w:rPr>
          <w:color w:val="000000"/>
        </w:rPr>
        <w:t xml:space="preserve">en </w:t>
      </w:r>
      <w:r>
        <w:rPr>
          <w:color w:val="AEA78F"/>
        </w:rPr>
        <w:t xml:space="preserve">elogios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257FBB"/>
        </w:rPr>
        <w:t xml:space="preserve">fenomenal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dijo </w:t>
      </w:r>
      <w:r>
        <w:rPr>
          <w:color w:val="000000"/>
        </w:rPr>
        <w:t xml:space="preserve">la </w:t>
      </w:r>
      <w:r>
        <w:rPr>
          <w:color w:val="6A03D7"/>
        </w:rPr>
        <w:t xml:space="preserve">todavía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dama </w:t>
      </w:r>
      <w:r>
        <w:rPr>
          <w:color w:val="000000"/>
        </w:rPr>
        <w:t xml:space="preserve">. </w:t>
      </w:r>
      <w:r>
        <w:rPr>
          <w:color w:val="000000"/>
        </w:rPr>
        <w:t xml:space="preserve">-Creo </w:t>
      </w:r>
      <w:r>
        <w:rPr>
          <w:color w:val="000000"/>
        </w:rPr>
        <w:t xml:space="preserve">en </w:t>
      </w:r>
      <w:r>
        <w:rPr>
          <w:color w:val="000000"/>
        </w:rPr>
        <w:t xml:space="preserve">ella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mi </w:t>
      </w:r>
      <w:r>
        <w:rPr>
          <w:color w:val="257FBB"/>
        </w:rPr>
        <w:t xml:space="preserve">corazón </w:t>
      </w:r>
      <w:r>
        <w:rPr>
          <w:color w:val="000000"/>
        </w:rPr>
        <w:t xml:space="preserve">y </w:t>
      </w:r>
      <w:r>
        <w:rPr>
          <w:color w:val="000000"/>
        </w:rPr>
        <w:t xml:space="preserve">mi </w:t>
      </w:r>
      <w:r>
        <w:rPr>
          <w:color w:val="257FBB"/>
        </w:rPr>
        <w:t xml:space="preserve">alma </w:t>
      </w:r>
      <w:r>
        <w:rPr>
          <w:color w:val="000000"/>
        </w:rPr>
        <w:t xml:space="preserve">. </w:t>
      </w:r>
      <w:r>
        <w:rPr>
          <w:color w:val="000000"/>
        </w:rPr>
        <w:t xml:space="preserve">-Fundidos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57FBB"/>
        </w:rPr>
        <w:t xml:space="preserve">abrazo </w:t>
      </w:r>
      <w:r>
        <w:rPr>
          <w:color w:val="000000"/>
        </w:rPr>
        <w:t xml:space="preserve">, </w:t>
      </w:r>
      <w:r>
        <w:rPr>
          <w:color w:val="4C4127"/>
        </w:rPr>
        <w:t xml:space="preserve">Obama </w:t>
      </w:r>
      <w:r>
        <w:rPr>
          <w:color w:val="000000"/>
        </w:rPr>
        <w:t xml:space="preserve">pidió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para </w:t>
      </w:r>
      <w:r>
        <w:rPr>
          <w:color w:val="000000"/>
        </w:rPr>
        <w:t xml:space="preserve">decir </w:t>
      </w:r>
      <w:r>
        <w:rPr>
          <w:color w:val="000000"/>
        </w:rPr>
        <w:t xml:space="preserve">no </w:t>
      </w:r>
      <w:r>
        <w:rPr>
          <w:color w:val="000000"/>
        </w:rPr>
        <w:t xml:space="preserve">al </w:t>
      </w:r>
      <w:r>
        <w:rPr>
          <w:color w:val="304195"/>
        </w:rPr>
        <w:t xml:space="preserve">miedo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7FBB"/>
        </w:rPr>
        <w:t xml:space="preserve">esperanza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de </w:t>
      </w:r>
      <w:r>
        <w:rPr>
          <w:color w:val="6A03D7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más </w:t>
      </w:r>
      <w:r>
        <w:rPr>
          <w:color w:val="AEA78F"/>
        </w:rPr>
        <w:t xml:space="preserve">poderoso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C4127"/>
        </w:rPr>
        <w:t xml:space="preserve">Casa-Blanca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6A03D7"/>
        </w:rPr>
        <w:t xml:space="preserve">nueva </w:t>
      </w:r>
      <w:r>
        <w:rPr>
          <w:color w:val="000000"/>
        </w:rPr>
        <w:t xml:space="preserve">para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ese </w:t>
      </w:r>
      <w:r>
        <w:rPr>
          <w:color w:val="6A03D7"/>
        </w:rPr>
        <w:t xml:space="preserve">cierre </w:t>
      </w:r>
      <w:r>
        <w:rPr>
          <w:color w:val="000000"/>
        </w:rPr>
        <w:t xml:space="preserve">de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4C4127"/>
        </w:rPr>
        <w:t xml:space="preserve">Trump </w:t>
      </w:r>
      <w:r>
        <w:rPr>
          <w:color w:val="000000"/>
        </w:rPr>
        <w:t xml:space="preserve">que </w:t>
      </w:r>
      <w:r>
        <w:rPr>
          <w:color w:val="58AD6D"/>
        </w:rPr>
        <w:t xml:space="preserve">apareció </w:t>
      </w:r>
      <w:r>
        <w:rPr>
          <w:color w:val="000000"/>
        </w:rPr>
        <w:t xml:space="preserve">solo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6A03D7"/>
        </w:rPr>
        <w:t xml:space="preserve">casi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AEA78F"/>
        </w:rPr>
        <w:t xml:space="preserve">mítines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Sin </w:t>
      </w:r>
      <w:r>
        <w:rPr>
          <w:color w:val="58AD6D"/>
        </w:rPr>
        <w:t xml:space="preserve">ningún </w:t>
      </w:r>
      <w:r>
        <w:rPr>
          <w:color w:val="AEA78F"/>
        </w:rPr>
        <w:t xml:space="preserve">apoyo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Republicano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257FBB"/>
        </w:rPr>
        <w:t xml:space="preserve">personajes </w:t>
      </w:r>
      <w:r>
        <w:rPr>
          <w:color w:val="AEA78F"/>
        </w:rPr>
        <w:t xml:space="preserve">relevantes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000000"/>
        </w:rPr>
        <w:t xml:space="preserve">¿Dónde </w:t>
      </w:r>
      <w:r>
        <w:rPr>
          <w:color w:val="6A03D7"/>
        </w:rPr>
        <w:t xml:space="preserve">cerró </w:t>
      </w:r>
      <w:r>
        <w:rPr>
          <w:color w:val="000000"/>
        </w:rPr>
        <w:t xml:space="preserve">él </w:t>
      </w:r>
      <w:r>
        <w:rPr>
          <w:color w:val="000000"/>
        </w:rPr>
        <w:t xml:space="preserve">su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?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en </w:t>
      </w:r>
      <w:r>
        <w:rPr>
          <w:color w:val="000000"/>
        </w:rPr>
        <w:t xml:space="preserve">michigan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AEA78F"/>
        </w:rPr>
        <w:t xml:space="preserve">elección </w:t>
      </w:r>
      <w:r>
        <w:rPr>
          <w:color w:val="000000"/>
        </w:rPr>
        <w:t xml:space="preserve">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58AD6D"/>
        </w:rPr>
        <w:t xml:space="preserve">casual </w:t>
      </w:r>
      <w:r>
        <w:rPr>
          <w:color w:val="000000"/>
        </w:rPr>
        <w:t xml:space="preserve">. </w:t>
      </w:r>
      <w:r>
        <w:rPr>
          <w:color w:val="6A03D7"/>
        </w:rPr>
        <w:t xml:space="preserve">Pretende </w:t>
      </w:r>
      <w:r>
        <w:rPr>
          <w:color w:val="AEA78F"/>
        </w:rPr>
        <w:t xml:space="preserve">arrebatar </w:t>
      </w:r>
      <w:r>
        <w:rPr>
          <w:color w:val="000000"/>
        </w:rPr>
        <w:t xml:space="preserve">a </w:t>
      </w:r>
      <w:r>
        <w:rPr>
          <w:color w:val="4C4127"/>
        </w:rPr>
        <w:t xml:space="preserve">Clinton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6A03D7"/>
        </w:rPr>
        <w:t xml:space="preserve">norte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4C4127"/>
        </w:rPr>
        <w:t xml:space="preserve">demócrata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6A03D7"/>
        </w:rPr>
        <w:t xml:space="preserve">tres </w:t>
      </w:r>
      <w:r>
        <w:rPr>
          <w:color w:val="6A03D7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terminado </w:t>
      </w:r>
      <w:r>
        <w:rPr>
          <w:color w:val="4C4127"/>
        </w:rPr>
        <w:t xml:space="preserve">atacando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257FBB"/>
        </w:rPr>
        <w:t xml:space="preserve">igual </w:t>
      </w:r>
      <w:r>
        <w:rPr>
          <w:color w:val="000000"/>
        </w:rPr>
        <w:t xml:space="preserve">que </w:t>
      </w:r>
      <w:r>
        <w:rPr>
          <w:color w:val="6A03D7"/>
        </w:rPr>
        <w:t xml:space="preserve">empezó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C4127"/>
        </w:rPr>
        <w:t xml:space="preserve">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58AD6D"/>
        </w:rPr>
        <w:t xml:space="preserve">sistema </w:t>
      </w:r>
      <w:r>
        <w:rPr>
          <w:color w:val="AEA78F"/>
        </w:rPr>
        <w:t xml:space="preserve">político </w:t>
      </w:r>
      <w:r>
        <w:rPr>
          <w:color w:val="AEA78F"/>
        </w:rPr>
        <w:t xml:space="preserve">corrupto </w:t>
      </w:r>
      <w:r>
        <w:rPr>
          <w:color w:val="000000"/>
        </w:rPr>
        <w:t xml:space="preserve">.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A03D7"/>
        </w:rPr>
        <w:t xml:space="preserve">frenar </w:t>
      </w:r>
      <w:r>
        <w:rPr>
          <w:color w:val="000000"/>
        </w:rPr>
        <w:t xml:space="preserve">esa </w:t>
      </w:r>
      <w:r>
        <w:rPr>
          <w:color w:val="000000"/>
        </w:rPr>
        <w:t xml:space="preserve">ciénaga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-Autosuficiente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6A03D7"/>
        </w:rPr>
        <w:t xml:space="preserve">grandes </w:t>
      </w:r>
      <w:r>
        <w:rPr>
          <w:color w:val="6A03D7"/>
        </w:rPr>
        <w:t xml:space="preserve">estrellas </w:t>
      </w:r>
      <w:r>
        <w:rPr>
          <w:color w:val="000000"/>
        </w:rPr>
        <w:t xml:space="preserve">invitadas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58AD6D"/>
        </w:rPr>
        <w:t xml:space="preserve">versión </w:t>
      </w:r>
      <w:r>
        <w:rPr>
          <w:color w:val="6A03D7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6A03D7"/>
        </w:rPr>
        <w:t xml:space="preserve">patriótica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Buscando </w:t>
      </w:r>
      <w:r>
        <w:rPr>
          <w:color w:val="304195"/>
        </w:rPr>
        <w:t xml:space="preserve">volcar </w:t>
      </w:r>
      <w:r>
        <w:rPr>
          <w:color w:val="000000"/>
        </w:rPr>
        <w:t xml:space="preserve">Michigan </w:t>
      </w:r>
      <w:r>
        <w:rPr>
          <w:color w:val="000000"/>
        </w:rPr>
        <w:t xml:space="preserve">en </w:t>
      </w:r>
      <w:r>
        <w:rPr>
          <w:color w:val="000000"/>
        </w:rPr>
        <w:t xml:space="preserve">rojo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, </w:t>
      </w:r>
      <w:r>
        <w:rPr>
          <w:color w:val="4C4127"/>
        </w:rPr>
        <w:t xml:space="preserve">Donald-Trump </w:t>
      </w:r>
      <w:r>
        <w:rPr>
          <w:color w:val="6A03D7"/>
        </w:rPr>
        <w:t xml:space="preserve">cierra </w:t>
      </w:r>
      <w:r>
        <w:rPr>
          <w:color w:val="000000"/>
        </w:rPr>
        <w:t xml:space="preserve">aquí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soñando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58AD6D"/>
        </w:rPr>
        <w:t xml:space="preserve">administración </w:t>
      </w:r>
      <w:r>
        <w:rPr>
          <w:color w:val="000000"/>
        </w:rPr>
        <w:t xml:space="preserve">que </w:t>
      </w:r>
      <w:r>
        <w:rPr>
          <w:color w:val="58AD6D"/>
        </w:rPr>
        <w:t xml:space="preserve">borre </w:t>
      </w:r>
      <w:r>
        <w:rPr>
          <w:color w:val="000000"/>
        </w:rPr>
        <w:t xml:space="preserve">el </w:t>
      </w:r>
      <w:r>
        <w:rPr>
          <w:color w:val="000000"/>
        </w:rPr>
        <w:t xml:space="preserve">legado </w:t>
      </w:r>
      <w:r>
        <w:rPr>
          <w:color w:val="000000"/>
        </w:rPr>
        <w:t xml:space="preserve">de </w:t>
      </w:r>
      <w:r>
        <w:rPr>
          <w:color w:val="4C4127"/>
        </w:rPr>
        <w:t xml:space="preserve">Obama </w:t>
      </w:r>
      <w:r>
        <w:rPr>
          <w:color w:val="000000"/>
        </w:rPr>
        <w:t xml:space="preserve">y </w:t>
      </w:r>
      <w:r>
        <w:rPr>
          <w:color w:val="6A03D7"/>
        </w:rPr>
        <w:t xml:space="preserve">levante </w:t>
      </w:r>
      <w:r>
        <w:rPr>
          <w:color w:val="257FBB"/>
        </w:rPr>
        <w:t xml:space="preserve">bien </w:t>
      </w:r>
      <w:r>
        <w:rPr>
          <w:color w:val="6A03D7"/>
        </w:rPr>
        <w:t xml:space="preserve">grande </w:t>
      </w:r>
      <w:r>
        <w:rPr>
          <w:color w:val="000000"/>
        </w:rPr>
        <w:t xml:space="preserve">ese </w:t>
      </w:r>
      <w:r>
        <w:rPr>
          <w:color w:val="000000"/>
        </w:rPr>
        <w:t xml:space="preserve">muro </w:t>
      </w:r>
      <w:r>
        <w:rPr>
          <w:color w:val="000000"/>
        </w:rPr>
        <w:t xml:space="preserve">con </w:t>
      </w:r>
      <w:r>
        <w:rPr>
          <w:color w:val="4C4127"/>
        </w:rPr>
        <w:t xml:space="preserve">México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Sprint </w:t>
      </w:r>
      <w:r>
        <w:rPr>
          <w:color w:val="257FBB"/>
        </w:rPr>
        <w:t xml:space="preserve">final </w:t>
      </w:r>
      <w:r>
        <w:rPr>
          <w:color w:val="000000"/>
        </w:rPr>
        <w:t xml:space="preserve">de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Cinco </w:t>
      </w:r>
      <w:r>
        <w:rPr>
          <w:color w:val="AEA78F"/>
        </w:rPr>
        <w:t xml:space="preserve">mitines </w:t>
      </w:r>
      <w:r>
        <w:rPr>
          <w:color w:val="000000"/>
        </w:rPr>
        <w:t xml:space="preserve">en </w:t>
      </w:r>
      <w:r>
        <w:rPr>
          <w:color w:val="6A03D7"/>
        </w:rPr>
        <w:t xml:space="preserve">cinco </w:t>
      </w:r>
      <w:r>
        <w:rPr>
          <w:color w:val="000000"/>
        </w:rPr>
        <w:t xml:space="preserve">estados </w:t>
      </w:r>
      <w:r>
        <w:rPr>
          <w:color w:val="000000"/>
        </w:rPr>
        <w:t xml:space="preserve">, </w:t>
      </w:r>
      <w:r>
        <w:rPr>
          <w:color w:val="000000"/>
        </w:rPr>
        <w:t xml:space="preserve">3000 </w:t>
      </w:r>
      <w:r>
        <w:rPr>
          <w:color w:val="000000"/>
        </w:rPr>
        <w:t xml:space="preserve">km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8AD6D"/>
        </w:rPr>
        <w:t xml:space="preserve">misma </w:t>
      </w:r>
      <w:r>
        <w:rPr>
          <w:color w:val="6A03D7"/>
        </w:rPr>
        <w:t xml:space="preserve">artillería </w:t>
      </w:r>
      <w:r>
        <w:rPr>
          <w:color w:val="000000"/>
        </w:rPr>
        <w:t xml:space="preserve">contra </w:t>
      </w:r>
      <w:r>
        <w:rPr>
          <w:color w:val="000000"/>
        </w:rPr>
        <w:t xml:space="preserve">su </w:t>
      </w:r>
      <w:r>
        <w:rPr>
          <w:color w:val="AEA78F"/>
        </w:rPr>
        <w:t xml:space="preserve">rival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6A03D7"/>
        </w:rPr>
        <w:t xml:space="preserve">cambio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8AD6D"/>
        </w:rPr>
        <w:t xml:space="preserve">incondicionales </w:t>
      </w:r>
      <w:r>
        <w:rPr>
          <w:color w:val="000000"/>
        </w:rPr>
        <w:t xml:space="preserve">del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flequillo </w:t>
      </w:r>
      <w:r>
        <w:rPr>
          <w:color w:val="6A03D7"/>
        </w:rPr>
        <w:t xml:space="preserve">repiten </w:t>
      </w:r>
      <w:r>
        <w:rPr>
          <w:color w:val="000000"/>
        </w:rPr>
        <w:t xml:space="preserve">los </w:t>
      </w:r>
      <w:r>
        <w:rPr>
          <w:color w:val="58AD6D"/>
        </w:rPr>
        <w:t xml:space="preserve">argumentos </w:t>
      </w:r>
      <w:r>
        <w:rPr>
          <w:color w:val="000000"/>
        </w:rPr>
        <w:t xml:space="preserve">de </w:t>
      </w:r>
      <w:r>
        <w:rPr>
          <w:color w:val="4C4127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-Corrupta </w:t>
      </w:r>
      <w:r>
        <w:rPr>
          <w:color w:val="000000"/>
        </w:rPr>
        <w:t xml:space="preserve">Hillary </w:t>
      </w:r>
      <w:r>
        <w:rPr>
          <w:color w:val="000000"/>
        </w:rPr>
        <w:t xml:space="preserve">, </w:t>
      </w:r>
      <w:r>
        <w:rPr>
          <w:color w:val="6A03D7"/>
        </w:rPr>
        <w:t xml:space="preserve">desastre </w:t>
      </w:r>
      <w:r>
        <w:rPr>
          <w:color w:val="000000"/>
        </w:rPr>
        <w:t xml:space="preserve">de </w:t>
      </w:r>
      <w:r>
        <w:rPr>
          <w:color w:val="4C4127"/>
        </w:rPr>
        <w:t xml:space="preserve">Obama </w:t>
      </w:r>
      <w:r>
        <w:rPr>
          <w:color w:val="000000"/>
        </w:rPr>
        <w:t xml:space="preserve">. </w:t>
      </w:r>
      <w:r>
        <w:rPr>
          <w:color w:val="000000"/>
        </w:rPr>
        <w:t xml:space="preserve">-Ni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AEA78F"/>
        </w:rPr>
        <w:t xml:space="preserve">campaña </w:t>
      </w:r>
      <w:r>
        <w:rPr>
          <w:color w:val="257FBB"/>
        </w:rPr>
        <w:t xml:space="preserve">contó </w:t>
      </w:r>
      <w:r>
        <w:rPr>
          <w:color w:val="4C4127"/>
        </w:rPr>
        <w:t xml:space="preserve">Trump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EA78F"/>
        </w:rPr>
        <w:t xml:space="preserve">apoyo </w:t>
      </w:r>
      <w:r>
        <w:rPr>
          <w:color w:val="6A03D7"/>
        </w:rPr>
        <w:t xml:space="preserve">visible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Solo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ocasiones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57FBB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58AD6D"/>
        </w:rPr>
        <w:t xml:space="preserve">millonario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6A03D7"/>
        </w:rPr>
        <w:t xml:space="preserve">llegado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sacar </w:t>
      </w:r>
      <w:r>
        <w:rPr>
          <w:color w:val="257FBB"/>
        </w:rPr>
        <w:t xml:space="preserve">calculadora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y </w:t>
      </w:r>
      <w:r>
        <w:rPr>
          <w:color w:val="58AD6D"/>
        </w:rPr>
        <w:t xml:space="preserve">delegados </w:t>
      </w:r>
      <w:r>
        <w:rPr>
          <w:color w:val="000000"/>
        </w:rPr>
        <w:t xml:space="preserve">.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que </w:t>
      </w:r>
      <w:r>
        <w:rPr>
          <w:color w:val="000000"/>
        </w:rPr>
        <w:t xml:space="preserve">ganar </w:t>
      </w:r>
      <w:r>
        <w:rPr>
          <w:color w:val="000000"/>
        </w:rPr>
        <w:t xml:space="preserve">27 </w:t>
      </w:r>
      <w:r>
        <w:rPr>
          <w:color w:val="000000"/>
        </w:rPr>
        <w:t xml:space="preserve">estados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6A03D7"/>
        </w:rPr>
        <w:t xml:space="preserve">habitual </w:t>
      </w:r>
      <w:r>
        <w:rPr>
          <w:color w:val="000000"/>
        </w:rPr>
        <w:t xml:space="preserve">de </w:t>
      </w:r>
      <w:r>
        <w:rPr>
          <w:color w:val="4C4127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Polémico </w:t>
      </w:r>
      <w:r>
        <w:rPr>
          <w:color w:val="000000"/>
        </w:rPr>
        <w:t xml:space="preserve">, </w:t>
      </w:r>
      <w:r>
        <w:rPr>
          <w:color w:val="000000"/>
        </w:rPr>
        <w:t xml:space="preserve">excéntrico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8AD6D"/>
        </w:rPr>
        <w:t xml:space="preserve">carácter </w:t>
      </w:r>
      <w:r>
        <w:rPr>
          <w:color w:val="000000"/>
        </w:rPr>
        <w:t xml:space="preserve">del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con </w:t>
      </w:r>
      <w:r>
        <w:rPr>
          <w:color w:val="AEA78F"/>
        </w:rPr>
        <w:t xml:space="preserve">debates </w:t>
      </w:r>
      <w:r>
        <w:rPr>
          <w:color w:val="000000"/>
        </w:rPr>
        <w:t xml:space="preserve">de </w:t>
      </w:r>
      <w:r>
        <w:rPr>
          <w:color w:val="6A03D7"/>
        </w:rPr>
        <w:t xml:space="preserve">alto </w:t>
      </w:r>
      <w:r>
        <w:rPr>
          <w:color w:val="000000"/>
        </w:rPr>
        <w:t xml:space="preserve">voltaje </w:t>
      </w:r>
      <w:r>
        <w:rPr>
          <w:color w:val="000000"/>
        </w:rPr>
        <w:t xml:space="preserve">con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marcado </w:t>
      </w:r>
      <w:r>
        <w:rPr>
          <w:color w:val="000000"/>
        </w:rPr>
        <w:t xml:space="preserve">una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recuerdan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AEA78F"/>
        </w:rPr>
        <w:t xml:space="preserve">candidatos </w:t>
      </w:r>
      <w:r>
        <w:rPr>
          <w:color w:val="000000"/>
        </w:rPr>
        <w:t xml:space="preserve">son </w:t>
      </w:r>
      <w:r>
        <w:rPr>
          <w:color w:val="000000"/>
        </w:rPr>
        <w:t xml:space="preserve">amados </w:t>
      </w:r>
      <w:r>
        <w:rPr>
          <w:color w:val="000000"/>
        </w:rPr>
        <w:t xml:space="preserve">u </w:t>
      </w:r>
      <w:r>
        <w:rPr>
          <w:color w:val="000000"/>
        </w:rPr>
        <w:t xml:space="preserve">odiados </w:t>
      </w:r>
      <w:r>
        <w:rPr>
          <w:color w:val="000000"/>
        </w:rPr>
        <w:t xml:space="preserve">por </w:t>
      </w:r>
      <w:r>
        <w:rPr>
          <w:color w:val="257FBB"/>
        </w:rPr>
        <w:t xml:space="preserve">igual </w:t>
      </w:r>
      <w:r>
        <w:rPr>
          <w:color w:val="000000"/>
        </w:rPr>
        <w:t xml:space="preserve">. </w:t>
      </w:r>
      <w:r>
        <w:rPr>
          <w:color w:val="6A03D7"/>
        </w:rPr>
        <w:t xml:space="preserve">Pilar </w:t>
      </w:r>
      <w:r>
        <w:rPr>
          <w:color w:val="000000"/>
        </w:rPr>
        <w:t xml:space="preserve">, </w:t>
      </w:r>
      <w:r>
        <w:rPr>
          <w:color w:val="000000"/>
        </w:rPr>
        <w:t xml:space="preserve">tú </w:t>
      </w:r>
      <w:r>
        <w:rPr>
          <w:color w:val="000000"/>
        </w:rPr>
        <w:t xml:space="preserve">has </w:t>
      </w:r>
      <w:r>
        <w:rPr>
          <w:color w:val="6A03D7"/>
        </w:rPr>
        <w:t xml:space="preserve">seguido </w:t>
      </w:r>
      <w:r>
        <w:rPr>
          <w:color w:val="000000"/>
        </w:rPr>
        <w:t xml:space="preserve">la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muy </w:t>
      </w:r>
      <w:r>
        <w:rPr>
          <w:color w:val="000000"/>
        </w:rPr>
        <w:t xml:space="preserve">de </w:t>
      </w:r>
      <w:r>
        <w:rPr>
          <w:color w:val="6A03D7"/>
        </w:rPr>
        <w:t xml:space="preserve">cerca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te </w:t>
      </w:r>
      <w:r>
        <w:rPr>
          <w:color w:val="000000"/>
        </w:rPr>
        <w:t xml:space="preserve">ha </w:t>
      </w:r>
      <w:r>
        <w:rPr>
          <w:color w:val="257FBB"/>
        </w:rPr>
        <w:t xml:space="preserve">sorprendido </w:t>
      </w:r>
      <w:r>
        <w:rPr>
          <w:color w:val="000000"/>
        </w:rPr>
        <w:t xml:space="preserve">más </w:t>
      </w:r>
      <w:r>
        <w:rPr>
          <w:color w:val="000000"/>
        </w:rPr>
        <w:t xml:space="preserve">?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? </w:t>
      </w:r>
      <w:r>
        <w:rPr>
          <w:color w:val="000000"/>
        </w:rPr>
        <w:t xml:space="preserve">? </w:t>
      </w:r>
      <w:r>
        <w:rPr>
          <w:color w:val="000000"/>
        </w:rPr>
        <w:t xml:space="preserve">White-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isabel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Hacia </w:t>
      </w:r>
      <w:r>
        <w:rPr>
          <w:color w:val="6A03D7"/>
        </w:rPr>
        <w:t xml:space="preserve">décadas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debía </w:t>
      </w:r>
      <w:r>
        <w:rPr>
          <w:color w:val="000000"/>
        </w:rPr>
        <w:t xml:space="preserve">una </w:t>
      </w:r>
      <w:r>
        <w:rPr>
          <w:color w:val="AEA78F"/>
        </w:rPr>
        <w:t xml:space="preserve">campaña </w:t>
      </w:r>
      <w:r>
        <w:rPr>
          <w:color w:val="AEA78F"/>
        </w:rPr>
        <w:t xml:space="preserve">electoral </w:t>
      </w:r>
      <w:r>
        <w:rPr>
          <w:color w:val="000000"/>
        </w:rPr>
        <w:t xml:space="preserve">tan </w:t>
      </w:r>
      <w:r>
        <w:rPr>
          <w:color w:val="000000"/>
        </w:rPr>
        <w:t xml:space="preserve">abrupta </w:t>
      </w:r>
      <w:r>
        <w:rPr>
          <w:color w:val="000000"/>
        </w:rPr>
        <w:t xml:space="preserve">. </w:t>
      </w:r>
      <w:r>
        <w:rPr>
          <w:color w:val="000000"/>
        </w:rPr>
        <w:t xml:space="preserve">Aseguraba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de </w:t>
      </w:r>
      <w:r>
        <w:rPr>
          <w:color w:val="000000"/>
        </w:rPr>
        <w:t xml:space="preserve">hillary </w:t>
      </w:r>
      <w:r>
        <w:rPr>
          <w:color w:val="000000"/>
        </w:rPr>
        <w:t xml:space="preserve">clinton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metería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6A03D7"/>
        </w:rPr>
        <w:t xml:space="preserve">país </w:t>
      </w:r>
      <w:r>
        <w:rPr>
          <w:color w:val="257FBB"/>
        </w:rPr>
        <w:t xml:space="preserve">quiere </w:t>
      </w:r>
      <w:r>
        <w:rPr>
          <w:color w:val="000000"/>
        </w:rPr>
        <w:t xml:space="preserve">unas </w:t>
      </w:r>
      <w:r>
        <w:rPr>
          <w:color w:val="AEA78F"/>
        </w:rPr>
        <w:t xml:space="preserve">elecciones </w:t>
      </w:r>
      <w:r>
        <w:rPr>
          <w:color w:val="6A03D7"/>
        </w:rPr>
        <w:t xml:space="preserve">rápidas </w:t>
      </w:r>
      <w:r>
        <w:rPr>
          <w:color w:val="000000"/>
        </w:rPr>
        <w:t xml:space="preserve">y </w:t>
      </w:r>
      <w:r>
        <w:rPr>
          <w:color w:val="6A03D7"/>
        </w:rPr>
        <w:t xml:space="preserve">limpias </w:t>
      </w:r>
      <w:r>
        <w:rPr>
          <w:color w:val="000000"/>
        </w:rPr>
        <w:t xml:space="preserve">. </w:t>
      </w:r>
      <w:r>
        <w:rPr>
          <w:color w:val="000000"/>
        </w:rPr>
        <w:t xml:space="preserve">Retengamos </w:t>
      </w:r>
      <w:r>
        <w:rPr>
          <w:color w:val="000000"/>
        </w:rPr>
        <w:t xml:space="preserve">esos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para </w:t>
      </w:r>
      <w:r>
        <w:rPr>
          <w:color w:val="6A03D7"/>
        </w:rPr>
        <w:t xml:space="preserve">cerrar </w:t>
      </w:r>
      <w:r>
        <w:rPr>
          <w:color w:val="6A03D7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como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está </w:t>
      </w:r>
      <w:r>
        <w:rPr>
          <w:color w:val="AEA78F"/>
        </w:rPr>
        <w:t xml:space="preserve">dividido </w:t>
      </w:r>
      <w:r>
        <w:rPr>
          <w:color w:val="000000"/>
        </w:rPr>
        <w:t xml:space="preserve">. </w:t>
      </w:r>
      <w:r>
        <w:rPr>
          <w:color w:val="000000"/>
        </w:rPr>
        <w:t xml:space="preserve">-Han </w:t>
      </w:r>
      <w:r>
        <w:rPr>
          <w:color w:val="000000"/>
        </w:rPr>
        <w:t xml:space="preserve">sido </w:t>
      </w:r>
      <w:r>
        <w:rPr>
          <w:color w:val="000000"/>
        </w:rPr>
        <w:t xml:space="preserve">meses </w:t>
      </w:r>
      <w:r>
        <w:rPr>
          <w:color w:val="58AD6D"/>
        </w:rPr>
        <w:t xml:space="preserve">descubriendo </w:t>
      </w:r>
      <w:r>
        <w:rPr>
          <w:color w:val="000000"/>
        </w:rPr>
        <w:t xml:space="preserve">qué </w:t>
      </w:r>
      <w:r>
        <w:rPr>
          <w:color w:val="000000"/>
        </w:rPr>
        <w:t xml:space="preserve">hay </w:t>
      </w:r>
      <w:r>
        <w:rPr>
          <w:color w:val="6A03D7"/>
        </w:rPr>
        <w:t xml:space="preserve">debajo </w:t>
      </w:r>
      <w:r>
        <w:rPr>
          <w:color w:val="000000"/>
        </w:rPr>
        <w:t xml:space="preserve">del </w:t>
      </w:r>
      <w:r>
        <w:rPr>
          <w:color w:val="000000"/>
        </w:rPr>
        <w:t xml:space="preserve">tupé </w:t>
      </w:r>
      <w:r>
        <w:rPr>
          <w:color w:val="000000"/>
        </w:rPr>
        <w:t xml:space="preserve">dorado </w:t>
      </w:r>
      <w:r>
        <w:rPr>
          <w:color w:val="000000"/>
        </w:rPr>
        <w:t xml:space="preserve">de </w:t>
      </w:r>
      <w:r>
        <w:rPr>
          <w:color w:val="4C4127"/>
        </w:rPr>
        <w:t xml:space="preserve">Donald-Trump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4C4127"/>
        </w:rPr>
        <w:t xml:space="preserve">estadounidenses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encontrado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6A03D7"/>
        </w:rPr>
        <w:t xml:space="preserve">manual </w:t>
      </w:r>
      <w:r>
        <w:rPr>
          <w:color w:val="000000"/>
        </w:rPr>
        <w:t xml:space="preserve">de </w:t>
      </w:r>
      <w:r>
        <w:rPr>
          <w:color w:val="000000"/>
        </w:rPr>
        <w:t xml:space="preserve">odio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extrajeros </w:t>
      </w:r>
      <w:r>
        <w:rPr>
          <w:color w:val="000000"/>
        </w:rPr>
        <w:t xml:space="preserve">, </w:t>
      </w:r>
      <w:r>
        <w:rPr>
          <w:color w:val="257FBB"/>
        </w:rPr>
        <w:t xml:space="preserve">desprecio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58AD6D"/>
        </w:rPr>
        <w:t xml:space="preserve">mujeres </w:t>
      </w:r>
      <w:r>
        <w:rPr>
          <w:color w:val="000000"/>
        </w:rPr>
        <w:t xml:space="preserve">y </w:t>
      </w:r>
      <w:r>
        <w:rPr>
          <w:color w:val="4C4127"/>
        </w:rPr>
        <w:t xml:space="preserve">ataques </w:t>
      </w:r>
      <w:r>
        <w:rPr>
          <w:color w:val="000000"/>
        </w:rPr>
        <w:t xml:space="preserve">futibundos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58AD6D"/>
        </w:rPr>
        <w:t xml:space="preserve">interponga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257FBB"/>
        </w:rPr>
        <w:t xml:space="preserve">visto </w:t>
      </w:r>
      <w:r>
        <w:rPr>
          <w:color w:val="58AD6D"/>
        </w:rPr>
        <w:t xml:space="preserve">burlarse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discapacitado </w:t>
      </w:r>
      <w:r>
        <w:rPr>
          <w:color w:val="000000"/>
        </w:rPr>
        <w:t xml:space="preserve">, </w:t>
      </w:r>
      <w:r>
        <w:rPr>
          <w:color w:val="58AD6D"/>
        </w:rPr>
        <w:t xml:space="preserve">amenazar </w:t>
      </w:r>
      <w:r>
        <w:rPr>
          <w:color w:val="000000"/>
        </w:rPr>
        <w:t xml:space="preserve">con </w:t>
      </w:r>
      <w:r>
        <w:rPr>
          <w:color w:val="000000"/>
        </w:rPr>
        <w:t xml:space="preserve">pegar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AEA78F"/>
        </w:rPr>
        <w:t xml:space="preserve">oponentes </w:t>
      </w:r>
      <w:r>
        <w:rPr>
          <w:color w:val="000000"/>
        </w:rPr>
        <w:t xml:space="preserve">e </w:t>
      </w:r>
      <w:r>
        <w:rPr>
          <w:color w:val="58AD6D"/>
        </w:rPr>
        <w:t xml:space="preserve">insultar </w:t>
      </w:r>
      <w:r>
        <w:rPr>
          <w:color w:val="000000"/>
        </w:rPr>
        <w:t xml:space="preserve">y </w:t>
      </w:r>
      <w:r>
        <w:rPr>
          <w:color w:val="000000"/>
        </w:rPr>
        <w:t xml:space="preserve">pedir </w:t>
      </w:r>
      <w:r>
        <w:rPr>
          <w:color w:val="000000"/>
        </w:rPr>
        <w:t xml:space="preserve">que </w:t>
      </w:r>
      <w:r>
        <w:rPr>
          <w:color w:val="58AD6D"/>
        </w:rPr>
        <w:t xml:space="preserve">encarcelen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EA78F"/>
        </w:rPr>
        <w:t xml:space="preserve">rival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presidencia </w:t>
      </w:r>
      <w:r>
        <w:rPr>
          <w:color w:val="000000"/>
        </w:rPr>
        <w:t xml:space="preserve">. </w:t>
      </w:r>
      <w:r>
        <w:rPr>
          <w:color w:val="000000"/>
        </w:rPr>
        <w:t xml:space="preserve">Parecería </w:t>
      </w:r>
      <w:r>
        <w:rPr>
          <w:color w:val="58AD6D"/>
        </w:rPr>
        <w:t xml:space="preserve">suficiente </w:t>
      </w:r>
      <w:r>
        <w:rPr>
          <w:color w:val="000000"/>
        </w:rPr>
        <w:t xml:space="preserve">para </w:t>
      </w:r>
      <w:r>
        <w:rPr>
          <w:color w:val="6A03D7"/>
        </w:rPr>
        <w:t xml:space="preserve">lograr </w:t>
      </w:r>
      <w:r>
        <w:rPr>
          <w:color w:val="000000"/>
        </w:rPr>
        <w:t xml:space="preserve">un </w:t>
      </w:r>
      <w:r>
        <w:rPr>
          <w:color w:val="58AD6D"/>
        </w:rPr>
        <w:t xml:space="preserve">rechazo </w:t>
      </w:r>
      <w:r>
        <w:rPr>
          <w:color w:val="6A03D7"/>
        </w:rPr>
        <w:t xml:space="preserve">casi </w:t>
      </w:r>
      <w:r>
        <w:rPr>
          <w:color w:val="304195"/>
        </w:rPr>
        <w:t xml:space="preserve">unánime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4C4127"/>
        </w:rPr>
        <w:t xml:space="preserve">magnate </w:t>
      </w:r>
      <w:r>
        <w:rPr>
          <w:color w:val="000000"/>
        </w:rPr>
        <w:t xml:space="preserve">también </w:t>
      </w:r>
      <w:r>
        <w:rPr>
          <w:color w:val="6A03D7"/>
        </w:rPr>
        <w:t xml:space="preserve">genera </w:t>
      </w:r>
      <w:r>
        <w:rPr>
          <w:color w:val="AEA78F"/>
        </w:rPr>
        <w:t xml:space="preserve">apoyos </w:t>
      </w:r>
      <w:r>
        <w:rPr>
          <w:color w:val="58AD6D"/>
        </w:rPr>
        <w:t xml:space="preserve">incondicionales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él </w:t>
      </w:r>
      <w:r>
        <w:rPr>
          <w:color w:val="58AD6D"/>
        </w:rPr>
        <w:t xml:space="preserve">mismo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prodía </w:t>
      </w:r>
      <w:r>
        <w:rPr>
          <w:color w:val="304195"/>
        </w:rPr>
        <w:t xml:space="preserve">disparar </w:t>
      </w:r>
      <w:r>
        <w:rPr>
          <w:color w:val="000000"/>
        </w:rPr>
        <w:t xml:space="preserve">a </w:t>
      </w:r>
      <w:r>
        <w:rPr>
          <w:color w:val="257FBB"/>
        </w:rPr>
        <w:t xml:space="preserve">alguien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5 </w:t>
      </w:r>
      <w:r>
        <w:rPr>
          <w:color w:val="304195"/>
        </w:rPr>
        <w:t xml:space="preserve">Avenida </w:t>
      </w:r>
      <w:r>
        <w:rPr>
          <w:color w:val="000000"/>
        </w:rPr>
        <w:t xml:space="preserve">de </w:t>
      </w:r>
      <w:r>
        <w:rPr>
          <w:color w:val="4C4127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6A03D7"/>
        </w:rPr>
        <w:t xml:space="preserve">seguirían </w:t>
      </w:r>
      <w:r>
        <w:rPr>
          <w:color w:val="000000"/>
        </w:rPr>
        <w:t xml:space="preserve">votando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7FBB"/>
        </w:rPr>
        <w:t xml:space="preserve">problema </w:t>
      </w:r>
      <w:r>
        <w:rPr>
          <w:color w:val="000000"/>
        </w:rPr>
        <w:t xml:space="preserve">de </w:t>
      </w:r>
      <w:r>
        <w:rPr>
          <w:color w:val="4C4127"/>
        </w:rPr>
        <w:t xml:space="preserve">Hillary-Clinton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257FBB"/>
        </w:rPr>
        <w:t xml:space="preserve">buena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EA78F"/>
        </w:rPr>
        <w:t xml:space="preserve">votantes </w:t>
      </w:r>
      <w:r>
        <w:rPr>
          <w:color w:val="000000"/>
        </w:rPr>
        <w:t xml:space="preserve">la </w:t>
      </w:r>
      <w:r>
        <w:rPr>
          <w:color w:val="000000"/>
        </w:rPr>
        <w:t xml:space="preserve">ven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58AD6D"/>
        </w:rPr>
        <w:t xml:space="preserve">menor </w:t>
      </w:r>
      <w:r>
        <w:rPr>
          <w:color w:val="000000"/>
        </w:rPr>
        <w:t xml:space="preserve">ante </w:t>
      </w:r>
      <w:r>
        <w:rPr>
          <w:color w:val="4C4127"/>
        </w:rPr>
        <w:t xml:space="preserve">Trump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58AD6D"/>
        </w:rPr>
        <w:t xml:space="preserve">escándalo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emails </w:t>
      </w:r>
      <w:r>
        <w:rPr>
          <w:color w:val="304195"/>
        </w:rPr>
        <w:t xml:space="preserve">refuerza </w:t>
      </w:r>
      <w:r>
        <w:rPr>
          <w:color w:val="000000"/>
        </w:rPr>
        <w:t xml:space="preserve">su </w:t>
      </w:r>
      <w:r>
        <w:rPr>
          <w:color w:val="6A03D7"/>
        </w:rPr>
        <w:t xml:space="preserve">imagen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58AD6D"/>
        </w:rPr>
        <w:t xml:space="preserve">confiar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desvanecimiento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celebraciones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11-S </w:t>
      </w:r>
      <w:r>
        <w:rPr>
          <w:color w:val="6A03D7"/>
        </w:rPr>
        <w:t xml:space="preserve">alimenta </w:t>
      </w:r>
      <w:r>
        <w:rPr>
          <w:color w:val="000000"/>
        </w:rPr>
        <w:t xml:space="preserve">las </w:t>
      </w:r>
      <w:r>
        <w:rPr>
          <w:color w:val="000000"/>
        </w:rPr>
        <w:t xml:space="preserve">dudas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6A03D7"/>
        </w:rPr>
        <w:t xml:space="preserve">salud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Consciente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debilidades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rodeado </w:t>
      </w:r>
      <w:r>
        <w:rPr>
          <w:color w:val="000000"/>
        </w:rPr>
        <w:t xml:space="preserve">de </w:t>
      </w:r>
      <w:r>
        <w:rPr>
          <w:color w:val="AEA78F"/>
        </w:rPr>
        <w:t xml:space="preserve">políticos </w:t>
      </w:r>
      <w:r>
        <w:rPr>
          <w:color w:val="000000"/>
        </w:rPr>
        <w:t xml:space="preserve">y </w:t>
      </w:r>
      <w:r>
        <w:rPr>
          <w:color w:val="6A03D7"/>
        </w:rPr>
        <w:t xml:space="preserve">estrellas </w:t>
      </w:r>
      <w:r>
        <w:rPr>
          <w:color w:val="000000"/>
        </w:rPr>
        <w:t xml:space="preserve">del </w:t>
      </w:r>
      <w:r>
        <w:rPr>
          <w:color w:val="6A03D7"/>
        </w:rPr>
        <w:t xml:space="preserve">deporte </w:t>
      </w:r>
      <w:r>
        <w:rPr>
          <w:color w:val="000000"/>
        </w:rPr>
        <w:t xml:space="preserve">o </w:t>
      </w:r>
      <w:r>
        <w:rPr>
          <w:color w:val="000000"/>
        </w:rPr>
        <w:t xml:space="preserve">del </w:t>
      </w:r>
      <w:r>
        <w:rPr>
          <w:color w:val="6A03D7"/>
        </w:rPr>
        <w:t xml:space="preserve">espectáculo </w:t>
      </w:r>
      <w:r>
        <w:rPr>
          <w:color w:val="000000"/>
        </w:rPr>
        <w:t xml:space="preserve">que </w:t>
      </w:r>
      <w:r>
        <w:rPr>
          <w:color w:val="6A03D7"/>
        </w:rPr>
        <w:t xml:space="preserve">generan </w:t>
      </w:r>
      <w:r>
        <w:rPr>
          <w:color w:val="000000"/>
        </w:rPr>
        <w:t xml:space="preserve">más </w:t>
      </w:r>
      <w:r>
        <w:rPr>
          <w:color w:val="257FBB"/>
        </w:rPr>
        <w:t xml:space="preserve">ilusión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58AD6D"/>
        </w:rPr>
        <w:t xml:space="preserve">misma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Isabel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algo </w:t>
      </w:r>
      <w:r>
        <w:rPr>
          <w:color w:val="000000"/>
        </w:rPr>
        <w:t xml:space="preserve">atípico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la </w:t>
      </w:r>
      <w:r>
        <w:rPr>
          <w:color w:val="6A03D7"/>
        </w:rPr>
        <w:t xml:space="preserve">presencia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el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AEA78F"/>
        </w:rPr>
        <w:t xml:space="preserve">referencias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4127"/>
        </w:rPr>
        <w:t xml:space="preserve">latinos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¿Tan </w:t>
      </w:r>
      <w:r>
        <w:rPr>
          <w:color w:val="AEA78F"/>
        </w:rPr>
        <w:t xml:space="preserve">decisivo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4C4127"/>
        </w:rPr>
        <w:t xml:space="preserve">hispano </w:t>
      </w:r>
      <w:r>
        <w:rPr>
          <w:color w:val="000000"/>
        </w:rPr>
        <w:t xml:space="preserve">?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Solo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257FBB"/>
        </w:rPr>
        <w:t xml:space="preserve">pensar </w:t>
      </w:r>
      <w:r>
        <w:rPr>
          <w:color w:val="000000"/>
        </w:rPr>
        <w:t xml:space="preserve">en </w:t>
      </w:r>
      <w:r>
        <w:rPr>
          <w:color w:val="4C4127"/>
        </w:rPr>
        <w:t xml:space="preserve">Florida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puede </w:t>
      </w:r>
      <w:r>
        <w:rPr>
          <w:color w:val="000000"/>
        </w:rPr>
        <w:t xml:space="preserve">dar </w:t>
      </w:r>
      <w:r>
        <w:rPr>
          <w:color w:val="000000"/>
        </w:rPr>
        <w:t xml:space="preserve">o </w:t>
      </w:r>
      <w:r>
        <w:rPr>
          <w:color w:val="257FBB"/>
        </w:rPr>
        <w:t xml:space="preserve">quitar </w:t>
      </w:r>
      <w:r>
        <w:rPr>
          <w:color w:val="000000"/>
        </w:rPr>
        <w:t xml:space="preserve">la </w:t>
      </w:r>
      <w:r>
        <w:rPr>
          <w:color w:val="AEA78F"/>
        </w:rPr>
        <w:t xml:space="preserve">presidencia </w:t>
      </w:r>
      <w:r>
        <w:rPr>
          <w:color w:val="000000"/>
        </w:rPr>
        <w:t xml:space="preserve">a </w:t>
      </w:r>
      <w:r>
        <w:rPr>
          <w:color w:val="4C4127"/>
        </w:rPr>
        <w:t xml:space="preserve">Trump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257FBB"/>
        </w:rPr>
        <w:t xml:space="preserve">allí </w:t>
      </w:r>
      <w:r>
        <w:rPr>
          <w:color w:val="000000"/>
        </w:rPr>
        <w:t xml:space="preserve">es </w:t>
      </w:r>
      <w:r>
        <w:rPr>
          <w:color w:val="AEA78F"/>
        </w:rPr>
        <w:t xml:space="preserve">decisivo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latinos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depender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participación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257FBB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6A03D7"/>
        </w:rPr>
        <w:t xml:space="preserve">mayor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hispanos </w:t>
      </w:r>
      <w:r>
        <w:rPr>
          <w:color w:val="000000"/>
        </w:rPr>
        <w:t xml:space="preserve">no </w:t>
      </w:r>
      <w:r>
        <w:rPr>
          <w:color w:val="257FBB"/>
        </w:rPr>
        <w:t xml:space="preserve">quieren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257FBB"/>
        </w:rPr>
        <w:t xml:space="preserve">llamado </w:t>
      </w:r>
      <w:r>
        <w:rPr>
          <w:color w:val="58AD6D"/>
        </w:rPr>
        <w:t xml:space="preserve">criminales </w:t>
      </w:r>
      <w:r>
        <w:rPr>
          <w:color w:val="000000"/>
        </w:rPr>
        <w:t xml:space="preserve">, </w:t>
      </w:r>
      <w:r>
        <w:rPr>
          <w:color w:val="58AD6D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257FBB"/>
        </w:rPr>
        <w:t xml:space="preserve">quiere </w:t>
      </w:r>
      <w:r>
        <w:rPr>
          <w:color w:val="58AD6D"/>
        </w:rPr>
        <w:t xml:space="preserve">expulsar </w:t>
      </w:r>
      <w:r>
        <w:rPr>
          <w:color w:val="000000"/>
        </w:rPr>
        <w:t xml:space="preserve">del </w:t>
      </w:r>
      <w:r>
        <w:rPr>
          <w:color w:val="6A03D7"/>
        </w:rPr>
        <w:t xml:space="preserve">país </w:t>
      </w:r>
      <w:r>
        <w:rPr>
          <w:color w:val="000000"/>
        </w:rPr>
        <w:t xml:space="preserve">a </w:t>
      </w:r>
      <w:r>
        <w:rPr>
          <w:color w:val="6A03D7"/>
        </w:rPr>
        <w:t xml:space="preserve">once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inmigrantes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257FBB"/>
        </w:rPr>
        <w:t xml:space="preserve">quiere </w:t>
      </w:r>
      <w:r>
        <w:rPr>
          <w:color w:val="6A03D7"/>
        </w:rPr>
        <w:t xml:space="preserve">levantar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en </w:t>
      </w:r>
      <w:r>
        <w:rPr>
          <w:color w:val="4C4127"/>
        </w:rPr>
        <w:t xml:space="preserve">México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257FBB"/>
        </w:rPr>
        <w:t xml:space="preserve">cuidado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también </w:t>
      </w:r>
      <w:r>
        <w:rPr>
          <w:color w:val="58AD6D"/>
        </w:rPr>
        <w:t xml:space="preserve">existe </w:t>
      </w:r>
      <w:r>
        <w:rPr>
          <w:color w:val="000000"/>
        </w:rPr>
        <w:t xml:space="preserve">el </w:t>
      </w:r>
      <w:r>
        <w:rPr>
          <w:color w:val="6A03D7"/>
        </w:rPr>
        <w:t xml:space="preserve">inmigrante </w:t>
      </w:r>
      <w:r>
        <w:rPr>
          <w:color w:val="6A03D7"/>
        </w:rPr>
        <w:t xml:space="preserve">asentado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país </w:t>
      </w:r>
      <w:r>
        <w:rPr>
          <w:color w:val="000000"/>
        </w:rPr>
        <w:t xml:space="preserve">que </w:t>
      </w:r>
      <w:r>
        <w:rPr>
          <w:color w:val="AEA78F"/>
        </w:rPr>
        <w:t xml:space="preserve">apoya </w:t>
      </w:r>
      <w:r>
        <w:rPr>
          <w:color w:val="000000"/>
        </w:rPr>
        <w:t xml:space="preserve">a </w:t>
      </w:r>
      <w:r>
        <w:rPr>
          <w:color w:val="4C4127"/>
        </w:rPr>
        <w:t xml:space="preserve">Trump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257FBB"/>
        </w:rPr>
        <w:t xml:space="preserve">quiere </w:t>
      </w:r>
      <w:r>
        <w:rPr>
          <w:color w:val="AEA78F"/>
        </w:rPr>
        <w:t xml:space="preserve">políticas </w:t>
      </w:r>
      <w:r>
        <w:rPr>
          <w:color w:val="000000"/>
        </w:rPr>
        <w:t xml:space="preserve">que </w:t>
      </w:r>
      <w:r>
        <w:rPr>
          <w:color w:val="6A03D7"/>
        </w:rPr>
        <w:t xml:space="preserve">favorezcan </w:t>
      </w:r>
      <w:r>
        <w:rPr>
          <w:color w:val="000000"/>
        </w:rPr>
        <w:t xml:space="preserve">la </w:t>
      </w:r>
      <w:r>
        <w:rPr>
          <w:color w:val="4C4127"/>
        </w:rPr>
        <w:t xml:space="preserve">inmigración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257FBB"/>
        </w:rPr>
        <w:t xml:space="preserve">quiten </w:t>
      </w:r>
      <w:r>
        <w:rPr>
          <w:color w:val="000000"/>
        </w:rPr>
        <w:t xml:space="preserve">el </w:t>
      </w:r>
      <w:r>
        <w:rPr>
          <w:color w:val="257FBB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AEA78F"/>
        </w:rPr>
        <w:t xml:space="preserve">discurso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EA78F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-Esa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dura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Buena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latinos </w:t>
      </w:r>
      <w:r>
        <w:rPr>
          <w:color w:val="000000"/>
        </w:rPr>
        <w:t xml:space="preserve">lo </w:t>
      </w:r>
      <w:r>
        <w:rPr>
          <w:color w:val="000000"/>
        </w:rPr>
        <w:t xml:space="preserve">tiene </w:t>
      </w:r>
      <w:r>
        <w:rPr>
          <w:color w:val="257FBB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muchos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000000"/>
        </w:rPr>
        <w:t xml:space="preserve">votado </w:t>
      </w:r>
      <w:r>
        <w:rPr>
          <w:color w:val="000000"/>
        </w:rPr>
        <w:t xml:space="preserve">por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Hillary </w:t>
      </w:r>
      <w:r>
        <w:rPr>
          <w:color w:val="000000"/>
        </w:rPr>
        <w:t xml:space="preserve">ganaría </w:t>
      </w:r>
      <w:r>
        <w:rPr>
          <w:color w:val="000000"/>
        </w:rPr>
        <w:t xml:space="preserve">, </w:t>
      </w:r>
      <w:r>
        <w:rPr>
          <w:color w:val="58AD6D"/>
        </w:rPr>
        <w:t xml:space="preserve">según </w:t>
      </w:r>
      <w:r>
        <w:rPr>
          <w:color w:val="AEA78F"/>
        </w:rPr>
        <w:t xml:space="preserve">sondeos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6A03D7"/>
        </w:rPr>
        <w:t xml:space="preserve">primeras </w:t>
      </w:r>
      <w:r>
        <w:rPr>
          <w:color w:val="AEA78F"/>
        </w:rPr>
        <w:t xml:space="preserve">votaciones </w:t>
      </w:r>
      <w:r>
        <w:rPr>
          <w:color w:val="AEA78F"/>
        </w:rPr>
        <w:t xml:space="preserve">anticipadas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gran </w:t>
      </w:r>
      <w:r>
        <w:rPr>
          <w:color w:val="6A03D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votos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4C4127"/>
        </w:rPr>
        <w:t xml:space="preserve">hispanos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257FBB"/>
        </w:rPr>
        <w:t xml:space="preserve">famosos </w:t>
      </w:r>
      <w:r>
        <w:rPr>
          <w:color w:val="000000"/>
        </w:rPr>
        <w:t xml:space="preserve">en </w:t>
      </w:r>
      <w:r>
        <w:rPr>
          <w:color w:val="AEA78F"/>
        </w:rPr>
        <w:t xml:space="preserve">campaña </w:t>
      </w:r>
      <w:r>
        <w:rPr>
          <w:color w:val="000000"/>
        </w:rPr>
        <w:t xml:space="preserve">a </w:t>
      </w:r>
      <w:r>
        <w:rPr>
          <w:color w:val="257FBB"/>
        </w:rPr>
        <w:t xml:space="preserve">favor </w:t>
      </w:r>
      <w:r>
        <w:rPr>
          <w:color w:val="000000"/>
        </w:rPr>
        <w:t xml:space="preserve">de </w:t>
      </w:r>
      <w:r>
        <w:rPr>
          <w:color w:val="4C4127"/>
        </w:rPr>
        <w:t xml:space="preserve">Clinton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4C4127"/>
        </w:rPr>
        <w:t xml:space="preserve">latino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que </w:t>
      </w:r>
      <w:r>
        <w:rPr>
          <w:color w:val="257FBB"/>
        </w:rPr>
        <w:t xml:space="preserve">nunca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algunas </w:t>
      </w:r>
      <w:r>
        <w:rPr>
          <w:color w:val="AEA78F"/>
        </w:rPr>
        <w:t xml:space="preserve">encuestas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13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4C4127"/>
        </w:rPr>
        <w:t xml:space="preserve">hispanos </w:t>
      </w:r>
      <w:r>
        <w:rPr>
          <w:color w:val="000000"/>
        </w:rPr>
        <w:t xml:space="preserve">batirán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6A03D7"/>
        </w:rPr>
        <w:t xml:space="preserve">récord </w:t>
      </w:r>
      <w:r>
        <w:rPr>
          <w:color w:val="000000"/>
        </w:rPr>
        <w:t xml:space="preserve">de </w:t>
      </w:r>
      <w:r>
        <w:rPr>
          <w:color w:val="AEA78F"/>
        </w:rPr>
        <w:t xml:space="preserve">participación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57FBB"/>
        </w:rPr>
        <w:t xml:space="preserve">llamado </w:t>
      </w:r>
      <w:r>
        <w:rPr>
          <w:color w:val="000000"/>
        </w:rPr>
        <w:t xml:space="preserve">`` </w:t>
      </w:r>
      <w:r>
        <w:rPr>
          <w:color w:val="000000"/>
        </w:rPr>
        <w:t xml:space="preserve">voto </w:t>
      </w:r>
      <w:r>
        <w:rPr>
          <w:color w:val="000000"/>
        </w:rPr>
        <w:t xml:space="preserve">antitrump </w:t>
      </w:r>
      <w:r>
        <w:rPr>
          <w:color w:val="000000"/>
        </w:rPr>
        <w:t xml:space="preserve">'' </w:t>
      </w:r>
      <w:r>
        <w:rPr>
          <w:color w:val="000000"/>
        </w:rPr>
        <w:t xml:space="preserve">habría </w:t>
      </w:r>
      <w:r>
        <w:rPr>
          <w:color w:val="AEA78F"/>
        </w:rPr>
        <w:t xml:space="preserve">movilizado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C4127"/>
        </w:rPr>
        <w:t xml:space="preserve">hispanos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forma </w:t>
      </w:r>
      <w:r>
        <w:rPr>
          <w:color w:val="000000"/>
        </w:rPr>
        <w:t xml:space="preserve">sin </w:t>
      </w:r>
      <w:r>
        <w:rPr>
          <w:color w:val="6A03D7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-El </w:t>
      </w:r>
      <w:r>
        <w:rPr>
          <w:color w:val="000000"/>
        </w:rPr>
        <w:t xml:space="preserve">tema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inmigración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AEA78F"/>
        </w:rPr>
        <w:t xml:space="preserve">importante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4C4127"/>
        </w:rPr>
        <w:t xml:space="preserve">latinos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-Sin </w:t>
      </w:r>
      <w:r>
        <w:rPr>
          <w:color w:val="6A03D7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colectivo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. </w:t>
      </w:r>
      <w:r>
        <w:rPr>
          <w:color w:val="000000"/>
        </w:rPr>
        <w:t xml:space="preserve">-Algunos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C4127"/>
        </w:rPr>
        <w:t xml:space="preserve">hispanos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por </w:t>
      </w:r>
      <w:r>
        <w:rPr>
          <w:color w:val="4C4127"/>
        </w:rPr>
        <w:t xml:space="preserve">Trump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257FBB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corte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4C4127"/>
        </w:rPr>
        <w:t xml:space="preserve">inmigración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6A03D7"/>
        </w:rPr>
        <w:t xml:space="preserve">predomina </w:t>
      </w:r>
      <w:r>
        <w:rPr>
          <w:color w:val="000000"/>
        </w:rPr>
        <w:t xml:space="preserve">en </w:t>
      </w:r>
      <w:r>
        <w:rPr>
          <w:color w:val="304195"/>
        </w:rPr>
        <w:t xml:space="preserve">barrio </w:t>
      </w:r>
      <w:r>
        <w:rPr>
          <w:color w:val="4C4127"/>
        </w:rPr>
        <w:t xml:space="preserve">latinos </w:t>
      </w:r>
      <w:r>
        <w:rPr>
          <w:color w:val="000000"/>
        </w:rPr>
        <w:t xml:space="preserve">de </w:t>
      </w:r>
      <w:r>
        <w:rPr>
          <w:color w:val="6A03D7"/>
        </w:rPr>
        <w:t xml:space="preserve">Miami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6A03D7"/>
        </w:rPr>
        <w:t xml:space="preserve">calles </w:t>
      </w:r>
      <w:r>
        <w:rPr>
          <w:color w:val="58AD6D"/>
        </w:rPr>
        <w:t xml:space="preserve">reflejan </w:t>
      </w:r>
      <w:r>
        <w:rPr>
          <w:color w:val="000000"/>
        </w:rPr>
        <w:t xml:space="preserve">qué </w:t>
      </w:r>
      <w:r>
        <w:rPr>
          <w:color w:val="257FBB"/>
        </w:rPr>
        <w:t xml:space="preserve">opinan </w:t>
      </w:r>
      <w:r>
        <w:rPr>
          <w:color w:val="000000"/>
        </w:rPr>
        <w:t xml:space="preserve">del </w:t>
      </w:r>
      <w:r>
        <w:rPr>
          <w:color w:val="4C4127"/>
        </w:rPr>
        <w:t xml:space="preserve">republicano </w:t>
      </w:r>
      <w:r>
        <w:rPr>
          <w:color w:val="000000"/>
        </w:rPr>
        <w:t xml:space="preserve">. </w:t>
      </w:r>
      <w:r>
        <w:rPr>
          <w:color w:val="257FBB"/>
        </w:rPr>
        <w:t xml:space="preserve">Bueno </w:t>
      </w:r>
      <w:r>
        <w:rPr>
          <w:color w:val="000000"/>
        </w:rPr>
        <w:t xml:space="preserve">, </w:t>
      </w:r>
      <w:r>
        <w:rPr>
          <w:color w:val="257FBB"/>
        </w:rPr>
        <w:t xml:space="preserve">Isabel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57FBB"/>
        </w:rPr>
        <w:t xml:space="preserve">informativo </w:t>
      </w:r>
      <w:r>
        <w:rPr>
          <w:color w:val="000000"/>
        </w:rPr>
        <w:t xml:space="preserve">de </w:t>
      </w:r>
      <w:r>
        <w:rPr>
          <w:color w:val="000000"/>
        </w:rPr>
        <w:t xml:space="preserve">Piqueras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C4127"/>
        </w:rPr>
        <w:t xml:space="preserve">norteamericanos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000000"/>
        </w:rPr>
        <w:t xml:space="preserve">votando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57FBB"/>
        </w:rPr>
        <w:t xml:space="preserve">cuéntanos </w:t>
      </w:r>
      <w:r>
        <w:rPr>
          <w:color w:val="000000"/>
        </w:rPr>
        <w:t xml:space="preserve">¿cuándo </w:t>
      </w:r>
      <w:r>
        <w:rPr>
          <w:color w:val="000000"/>
        </w:rPr>
        <w:t xml:space="preserve">podremos </w:t>
      </w:r>
      <w:r>
        <w:rPr>
          <w:color w:val="58AD6D"/>
        </w:rPr>
        <w:t xml:space="preserve">conocer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6A03D7"/>
        </w:rPr>
        <w:t xml:space="preserve">España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AEA78F"/>
        </w:rPr>
        <w:t xml:space="preserve">resultados </w:t>
      </w:r>
      <w:r>
        <w:rPr>
          <w:color w:val="000000"/>
        </w:rPr>
        <w:t xml:space="preserve">? </w:t>
      </w:r>
      <w:r>
        <w:rPr>
          <w:color w:val="257FBB"/>
        </w:rPr>
        <w:t xml:space="preserve">Pues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000000"/>
        </w:rPr>
        <w:t xml:space="preserve">1:00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3:00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hora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, </w:t>
      </w:r>
      <w:r>
        <w:rPr>
          <w:color w:val="6A03D7"/>
        </w:rPr>
        <w:t xml:space="preserve">empezaremos </w:t>
      </w:r>
      <w:r>
        <w:rPr>
          <w:color w:val="000000"/>
        </w:rPr>
        <w:t xml:space="preserve">a </w:t>
      </w:r>
      <w:r>
        <w:rPr>
          <w:color w:val="58AD6D"/>
        </w:rPr>
        <w:t xml:space="preserve">conocer </w:t>
      </w:r>
      <w:r>
        <w:rPr>
          <w:color w:val="000000"/>
        </w:rPr>
        <w:t xml:space="preserve">los </w:t>
      </w:r>
      <w:r>
        <w:rPr>
          <w:color w:val="6A03D7"/>
        </w:rPr>
        <w:t xml:space="preserve">primeros </w:t>
      </w:r>
      <w:r>
        <w:rPr>
          <w:color w:val="AEA78F"/>
        </w:rPr>
        <w:t xml:space="preserve">resultados </w:t>
      </w:r>
      <w:r>
        <w:rPr>
          <w:color w:val="257FBB"/>
        </w:rPr>
        <w:t xml:space="preserve">fiables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000000"/>
        </w:rPr>
        <w:t xml:space="preserve">5:00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todo </w:t>
      </w:r>
      <w:r>
        <w:rPr>
          <w:color w:val="000000"/>
        </w:rPr>
        <w:t xml:space="preserve">va </w:t>
      </w:r>
      <w:r>
        <w:rPr>
          <w:color w:val="257FBB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estaríamos </w:t>
      </w:r>
      <w:r>
        <w:rPr>
          <w:color w:val="257FBB"/>
        </w:rPr>
        <w:t xml:space="preserve">escuchando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AEA78F"/>
        </w:rPr>
        <w:t xml:space="preserve">discurso </w:t>
      </w:r>
      <w:r>
        <w:rPr>
          <w:color w:val="000000"/>
        </w:rPr>
        <w:t xml:space="preserve">del </w:t>
      </w:r>
      <w:r>
        <w:rPr>
          <w:color w:val="6A03D7"/>
        </w:rPr>
        <w:t xml:space="preserve">nuevo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o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. </w:t>
      </w:r>
      <w:r>
        <w:rPr>
          <w:color w:val="257FBB"/>
        </w:rPr>
        <w:t xml:space="preserve">Gracias </w:t>
      </w:r>
      <w:r>
        <w:rPr>
          <w:color w:val="000000"/>
        </w:rPr>
        <w:t xml:space="preserve">, </w:t>
      </w:r>
      <w:r>
        <w:rPr>
          <w:color w:val="257FBB"/>
        </w:rPr>
        <w:t xml:space="preserve">Isabel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6A03D7"/>
        </w:rPr>
        <w:t xml:space="preserve">noche </w:t>
      </w:r>
      <w:r>
        <w:rPr>
          <w:color w:val="6A03D7"/>
        </w:rPr>
        <w:t xml:space="preserve">larga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58AD6D"/>
        </w:rPr>
        <w:t xml:space="preserve">Bruselas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257FBB"/>
        </w:rPr>
        <w:t xml:space="preserve">pendientes </w:t>
      </w:r>
      <w:r>
        <w:rPr>
          <w:color w:val="000000"/>
        </w:rPr>
        <w:t xml:space="preserve">del </w:t>
      </w:r>
      <w:r>
        <w:rPr>
          <w:color w:val="AEA78F"/>
        </w:rPr>
        <w:t xml:space="preserve">resultado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AEA78F"/>
        </w:rPr>
        <w:t xml:space="preserve">votaciones </w:t>
      </w:r>
      <w:r>
        <w:rPr>
          <w:color w:val="000000"/>
        </w:rPr>
        <w:t xml:space="preserve">en </w:t>
      </w:r>
      <w:r>
        <w:rPr>
          <w:color w:val="4C4127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Ana-Núñez-Milara </w:t>
      </w:r>
      <w:r>
        <w:rPr>
          <w:color w:val="000000"/>
        </w:rPr>
        <w:t xml:space="preserve">, </w:t>
      </w:r>
      <w:r>
        <w:rPr>
          <w:color w:val="257FBB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000000"/>
        </w:rPr>
        <w:t xml:space="preserve">juego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57FBB"/>
        </w:rPr>
        <w:t xml:space="preserve">relaciones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del </w:t>
      </w:r>
      <w:r>
        <w:rPr>
          <w:color w:val="6A03D7"/>
        </w:rPr>
        <w:t xml:space="preserve">Atlántico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0000000000000000000000000000000000000000 </w:t>
      </w:r>
      <w:r>
        <w:rPr>
          <w:color w:val="AEA78F"/>
        </w:rPr>
        <w:t xml:space="preserve">Europa </w:t>
      </w:r>
      <w:r>
        <w:rPr>
          <w:color w:val="6A03D7"/>
        </w:rPr>
        <w:t xml:space="preserve">encuentra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4C4127"/>
        </w:rPr>
        <w:t xml:space="preserve">Unidos </w:t>
      </w:r>
      <w:r>
        <w:rPr>
          <w:color w:val="000000"/>
        </w:rPr>
        <w:t xml:space="preserve">un </w:t>
      </w:r>
      <w:r>
        <w:rPr>
          <w:color w:val="000000"/>
        </w:rPr>
        <w:t xml:space="preserve">aliado </w:t>
      </w:r>
      <w:r>
        <w:rPr>
          <w:color w:val="AEA78F"/>
        </w:rPr>
        <w:t xml:space="preserve">fundamental </w:t>
      </w:r>
      <w:r>
        <w:rPr>
          <w:color w:val="000000"/>
        </w:rPr>
        <w:t xml:space="preserve">en </w:t>
      </w:r>
      <w:r>
        <w:rPr>
          <w:color w:val="6A03D7"/>
        </w:rPr>
        <w:t xml:space="preserve">varios </w:t>
      </w:r>
      <w:r>
        <w:rPr>
          <w:color w:val="AEA78F"/>
        </w:rPr>
        <w:t xml:space="preserve">frentes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Su </w:t>
      </w:r>
      <w:r>
        <w:rPr>
          <w:color w:val="000000"/>
        </w:rPr>
        <w:t xml:space="preserve">afinidad </w:t>
      </w:r>
      <w:r>
        <w:rPr>
          <w:color w:val="000000"/>
        </w:rPr>
        <w:t xml:space="preserve">con </w:t>
      </w:r>
      <w:r>
        <w:rPr>
          <w:color w:val="4C4127"/>
        </w:rPr>
        <w:t xml:space="preserve">Rusia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6A03D7"/>
        </w:rPr>
        <w:t xml:space="preserve">saltar </w:t>
      </w:r>
      <w:r>
        <w:rPr>
          <w:color w:val="000000"/>
        </w:rPr>
        <w:t xml:space="preserve">las </w:t>
      </w:r>
      <w:r>
        <w:rPr>
          <w:color w:val="6A03D7"/>
        </w:rPr>
        <w:t xml:space="preserve">alarmas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257FBB"/>
        </w:rPr>
        <w:t xml:space="preserve">queda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58AD6D"/>
        </w:rPr>
        <w:t xml:space="preserve">tratado </w:t>
      </w:r>
      <w:r>
        <w:rPr>
          <w:color w:val="000000"/>
        </w:rPr>
        <w:t xml:space="preserve">de </w:t>
      </w:r>
      <w:r>
        <w:rPr>
          <w:color w:val="58AD6D"/>
        </w:rPr>
        <w:t xml:space="preserve">Libre-Comercio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6A03D7"/>
        </w:rPr>
        <w:t xml:space="preserve">inquieta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6A03D7"/>
        </w:rPr>
        <w:t xml:space="preserve">posible </w:t>
      </w:r>
      <w:r>
        <w:rPr>
          <w:color w:val="AEA78F"/>
        </w:rPr>
        <w:t xml:space="preserve">victoria </w:t>
      </w:r>
      <w:r>
        <w:rPr>
          <w:color w:val="6A03D7"/>
        </w:rPr>
        <w:t xml:space="preserve">alimente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EA78F"/>
        </w:rPr>
        <w:t xml:space="preserve">partidos </w:t>
      </w:r>
      <w:r>
        <w:rPr>
          <w:color w:val="AEA78F"/>
        </w:rPr>
        <w:t xml:space="preserve">populistas </w:t>
      </w:r>
      <w:r>
        <w:rPr>
          <w:color w:val="000000"/>
        </w:rPr>
        <w:t xml:space="preserve">de </w:t>
      </w:r>
      <w:r>
        <w:rPr>
          <w:color w:val="AEA78F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6A03D7"/>
        </w:rPr>
        <w:t xml:space="preserve">fecha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4C4127"/>
        </w:rPr>
        <w:t xml:space="preserve">apertura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Cortes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AEA78F"/>
        </w:rPr>
        <w:t xml:space="preserve">oficialmente </w:t>
      </w:r>
      <w:r>
        <w:rPr>
          <w:color w:val="000000"/>
        </w:rPr>
        <w:t xml:space="preserve">que </w:t>
      </w:r>
      <w:r>
        <w:rPr>
          <w:color w:val="6A03D7"/>
        </w:rPr>
        <w:t xml:space="preserve">arranca </w:t>
      </w:r>
      <w:r>
        <w:rPr>
          <w:color w:val="000000"/>
        </w:rPr>
        <w:t xml:space="preserve">la </w:t>
      </w:r>
      <w:r>
        <w:rPr>
          <w:color w:val="6A03D7"/>
        </w:rPr>
        <w:t xml:space="preserve">nueva </w:t>
      </w:r>
      <w:r>
        <w:rPr>
          <w:color w:val="AEA78F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Sonsoles </w:t>
      </w:r>
      <w:r>
        <w:rPr>
          <w:color w:val="000000"/>
        </w:rPr>
        <w:t xml:space="preserve">nega </w:t>
      </w:r>
      <w:r>
        <w:rPr>
          <w:color w:val="000000"/>
        </w:rPr>
        <w:t xml:space="preserve">, </w:t>
      </w:r>
      <w:r>
        <w:rPr>
          <w:color w:val="257FBB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, </w:t>
      </w:r>
      <w:r>
        <w:rPr>
          <w:color w:val="257FBB"/>
        </w:rPr>
        <w:t xml:space="preserve">cuéntanos </w:t>
      </w:r>
      <w:r>
        <w:rPr>
          <w:color w:val="000000"/>
        </w:rPr>
        <w:t xml:space="preserve">más </w:t>
      </w:r>
      <w:r>
        <w:rPr>
          <w:color w:val="304195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257FBB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Por </w:t>
      </w:r>
      <w:r>
        <w:rPr>
          <w:color w:val="000000"/>
        </w:rPr>
        <w:t xml:space="preserve">fin </w:t>
      </w:r>
      <w:r>
        <w:rPr>
          <w:color w:val="000000"/>
        </w:rPr>
        <w:t xml:space="preserve">, </w:t>
      </w:r>
      <w:r>
        <w:rPr>
          <w:color w:val="000000"/>
        </w:rPr>
        <w:t xml:space="preserve">día </w:t>
      </w:r>
      <w:r>
        <w:rPr>
          <w:color w:val="000000"/>
        </w:rPr>
        <w:t xml:space="preserve">17 </w:t>
      </w:r>
      <w:r>
        <w:rPr>
          <w:color w:val="000000"/>
        </w:rPr>
        <w:t xml:space="preserve">de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Solemne </w:t>
      </w:r>
      <w:r>
        <w:rPr>
          <w:color w:val="4C4127"/>
        </w:rPr>
        <w:t xml:space="preserve">apertura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legislatura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anterior </w:t>
      </w:r>
      <w:r>
        <w:rPr>
          <w:color w:val="000000"/>
        </w:rPr>
        <w:t xml:space="preserve">por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EA78F"/>
        </w:rPr>
        <w:t xml:space="preserve">democracia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que </w:t>
      </w:r>
      <w:r>
        <w:rPr>
          <w:color w:val="AEA78F"/>
        </w:rPr>
        <w:t xml:space="preserve">presida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257FBB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AEA78F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C4127"/>
        </w:rPr>
        <w:t xml:space="preserve">presidenta </w:t>
      </w:r>
      <w:r>
        <w:rPr>
          <w:color w:val="304195"/>
        </w:rPr>
        <w:t xml:space="preserve">Ana-Pastor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6A03D7"/>
        </w:rPr>
        <w:t xml:space="preserve">previsible </w:t>
      </w:r>
      <w:r>
        <w:rPr>
          <w:color w:val="000000"/>
        </w:rPr>
        <w:t xml:space="preserve">que </w:t>
      </w:r>
      <w:r>
        <w:rPr>
          <w:color w:val="257FBB"/>
        </w:rPr>
        <w:t xml:space="preserve">escuchemos </w:t>
      </w:r>
      <w:r>
        <w:rPr>
          <w:color w:val="AEA78F"/>
        </w:rPr>
        <w:t xml:space="preserve">llamamientos </w:t>
      </w:r>
      <w:r>
        <w:rPr>
          <w:color w:val="000000"/>
        </w:rPr>
        <w:t xml:space="preserve">al </w:t>
      </w:r>
      <w:r>
        <w:rPr>
          <w:color w:val="AEA78F"/>
        </w:rPr>
        <w:t xml:space="preserve">diálogo </w:t>
      </w:r>
      <w:r>
        <w:rPr>
          <w:color w:val="000000"/>
        </w:rPr>
        <w:t xml:space="preserve">en </w:t>
      </w:r>
      <w:r>
        <w:rPr>
          <w:color w:val="AEA78F"/>
        </w:rPr>
        <w:t xml:space="preserve">minoría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EA78F"/>
        </w:rPr>
        <w:t xml:space="preserve">legislatura </w:t>
      </w:r>
      <w:r>
        <w:rPr>
          <w:color w:val="000000"/>
        </w:rPr>
        <w:t xml:space="preserve">que </w:t>
      </w:r>
      <w:r>
        <w:rPr>
          <w:color w:val="6A03D7"/>
        </w:rPr>
        <w:t xml:space="preserve">arranca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EA78F"/>
        </w:rPr>
        <w:t xml:space="preserve">gobierno </w:t>
      </w:r>
      <w:r>
        <w:rPr>
          <w:color w:val="6A03D7"/>
        </w:rPr>
        <w:t xml:space="preserve">Nuevo </w:t>
      </w:r>
      <w:r>
        <w:rPr>
          <w:color w:val="AEA78F"/>
        </w:rPr>
        <w:t xml:space="preserve">enfrentamiento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con </w:t>
      </w:r>
      <w:r>
        <w:rPr>
          <w:color w:val="AEA78F"/>
        </w:rPr>
        <w:t xml:space="preserve">Podemos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000000"/>
        </w:rPr>
        <w:t xml:space="preserve">la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ha </w:t>
      </w:r>
      <w:r>
        <w:rPr>
          <w:color w:val="4C4127"/>
        </w:rPr>
        <w:t xml:space="preserve">calificado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Telecinco </w:t>
      </w:r>
      <w:r>
        <w:rPr>
          <w:color w:val="000000"/>
        </w:rPr>
        <w:t xml:space="preserve">de </w:t>
      </w:r>
      <w:r>
        <w:rPr>
          <w:color w:val="000000"/>
        </w:rPr>
        <w:t xml:space="preserve">mezquino </w:t>
      </w:r>
      <w:r>
        <w:rPr>
          <w:color w:val="000000"/>
        </w:rPr>
        <w:t xml:space="preserve">a </w:t>
      </w:r>
      <w:r>
        <w:rPr>
          <w:color w:val="000000"/>
        </w:rPr>
        <w:t xml:space="preserve">Ramón-Espinar </w:t>
      </w:r>
      <w:r>
        <w:rPr>
          <w:color w:val="000000"/>
        </w:rPr>
        <w:t xml:space="preserve">por </w:t>
      </w:r>
      <w:r>
        <w:rPr>
          <w:color w:val="000000"/>
        </w:rPr>
        <w:t xml:space="preserve">culparle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información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su </w:t>
      </w:r>
      <w:r>
        <w:rPr>
          <w:color w:val="000000"/>
        </w:rPr>
        <w:t xml:space="preserve">piso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6A03D7"/>
        </w:rPr>
        <w:t xml:space="preserve">aprovechado </w:t>
      </w:r>
      <w:r>
        <w:rPr>
          <w:color w:val="000000"/>
        </w:rPr>
        <w:t xml:space="preserve">para </w:t>
      </w:r>
      <w:r>
        <w:rPr>
          <w:color w:val="000000"/>
        </w:rPr>
        <w:t xml:space="preserve">afear </w:t>
      </w:r>
      <w:r>
        <w:rPr>
          <w:color w:val="000000"/>
        </w:rPr>
        <w:t xml:space="preserve">a </w:t>
      </w:r>
      <w:r>
        <w:rPr>
          <w:color w:val="AEA78F"/>
        </w:rPr>
        <w:t xml:space="preserve">Pablo-Iglesias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58AD6D"/>
        </w:rPr>
        <w:t xml:space="preserve">ingresos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viva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vivienda </w:t>
      </w:r>
      <w:r>
        <w:rPr>
          <w:color w:val="58AD6D"/>
        </w:rPr>
        <w:t xml:space="preserve">protegida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57FBB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Del </w:t>
      </w:r>
      <w:r>
        <w:rPr>
          <w:color w:val="000000"/>
        </w:rPr>
        <w:t xml:space="preserve">piso </w:t>
      </w:r>
      <w:r>
        <w:rPr>
          <w:color w:val="6A03D7"/>
        </w:rPr>
        <w:t xml:space="preserve">protegido </w:t>
      </w:r>
      <w:r>
        <w:rPr>
          <w:color w:val="000000"/>
        </w:rPr>
        <w:t xml:space="preserve">de </w:t>
      </w:r>
      <w:r>
        <w:rPr>
          <w:color w:val="000000"/>
        </w:rPr>
        <w:t xml:space="preserve">Ramón-Espinar </w:t>
      </w:r>
      <w:r>
        <w:rPr>
          <w:color w:val="000000"/>
        </w:rPr>
        <w:t xml:space="preserve">al </w:t>
      </w:r>
      <w:r>
        <w:rPr>
          <w:color w:val="000000"/>
        </w:rPr>
        <w:t xml:space="preserve">de </w:t>
      </w:r>
      <w:r>
        <w:rPr>
          <w:color w:val="AEA78F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giro </w:t>
      </w:r>
      <w:r>
        <w:rPr>
          <w:color w:val="000000"/>
        </w:rPr>
        <w:t xml:space="preserve">lo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Comunidad </w:t>
      </w:r>
      <w:r>
        <w:rPr>
          <w:color w:val="000000"/>
        </w:rPr>
        <w:t xml:space="preserve">de </w:t>
      </w:r>
      <w:r>
        <w:rPr>
          <w:color w:val="04F44E"/>
        </w:rPr>
        <w:t xml:space="preserve">Madrid </w:t>
      </w:r>
      <w:r>
        <w:rPr>
          <w:color w:val="000000"/>
        </w:rPr>
        <w:t xml:space="preserve">, </w:t>
      </w:r>
      <w:r>
        <w:rPr>
          <w:color w:val="304195"/>
        </w:rPr>
        <w:t xml:space="preserve">indignada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58AD6D"/>
        </w:rPr>
        <w:t xml:space="preserve">acuse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8AD6D"/>
        </w:rPr>
        <w:t xml:space="preserve">institución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haber </w:t>
      </w:r>
      <w:r>
        <w:rPr>
          <w:color w:val="257FBB"/>
        </w:rPr>
        <w:t xml:space="preserve">filtrado </w:t>
      </w:r>
      <w:r>
        <w:rPr>
          <w:color w:val="000000"/>
        </w:rPr>
        <w:t xml:space="preserve">la </w:t>
      </w:r>
      <w:r>
        <w:rPr>
          <w:color w:val="257FBB"/>
        </w:rPr>
        <w:t xml:space="preserve">noticia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del </w:t>
      </w:r>
      <w:r>
        <w:rPr>
          <w:color w:val="58AD6D"/>
        </w:rPr>
        <w:t xml:space="preserve">senador </w:t>
      </w:r>
      <w:r>
        <w:rPr>
          <w:color w:val="000000"/>
        </w:rPr>
        <w:t xml:space="preserve">. </w:t>
      </w:r>
      <w:r>
        <w:rPr>
          <w:color w:val="257FBB"/>
        </w:rPr>
        <w:t xml:space="preserve">-Y </w:t>
      </w:r>
      <w:r>
        <w:rPr>
          <w:color w:val="000000"/>
        </w:rPr>
        <w:t xml:space="preserve">me </w:t>
      </w:r>
      <w:r>
        <w:rPr>
          <w:color w:val="000000"/>
        </w:rPr>
        <w:t xml:space="preserve">meten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en </w:t>
      </w:r>
      <w:r>
        <w:rPr>
          <w:color w:val="6A03D7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¿Pero </w:t>
      </w:r>
      <w:r>
        <w:rPr>
          <w:color w:val="000000"/>
        </w:rPr>
        <w:t xml:space="preserve">de </w:t>
      </w:r>
      <w:r>
        <w:rPr>
          <w:color w:val="257FBB"/>
        </w:rPr>
        <w:t xml:space="preserve">verdad </w:t>
      </w:r>
      <w:r>
        <w:rPr>
          <w:color w:val="000000"/>
        </w:rPr>
        <w:t xml:space="preserve">Ramón-Espinar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yo </w:t>
      </w:r>
      <w:r>
        <w:rPr>
          <w:color w:val="000000"/>
        </w:rPr>
        <w:t xml:space="preserve">tengo </w:t>
      </w:r>
      <w:r>
        <w:rPr>
          <w:color w:val="257FBB"/>
        </w:rPr>
        <w:t xml:space="preserve">algún </w:t>
      </w:r>
      <w:r>
        <w:rPr>
          <w:color w:val="257FBB"/>
        </w:rPr>
        <w:t xml:space="preserve">interés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AEA78F"/>
        </w:rPr>
        <w:t xml:space="preserve">campaña </w:t>
      </w:r>
      <w:r>
        <w:rPr>
          <w:color w:val="AEA78F"/>
        </w:rPr>
        <w:t xml:space="preserve">interna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?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me </w:t>
      </w:r>
      <w:r>
        <w:rPr>
          <w:color w:val="257FBB"/>
        </w:rPr>
        <w:t xml:space="preserve">parecen </w:t>
      </w:r>
      <w:r>
        <w:rPr>
          <w:color w:val="257FBB"/>
        </w:rPr>
        <w:t xml:space="preserve">igual </w:t>
      </w:r>
      <w:r>
        <w:rPr>
          <w:color w:val="000000"/>
        </w:rPr>
        <w:t xml:space="preserve">de </w:t>
      </w:r>
      <w:r>
        <w:rPr>
          <w:color w:val="000000"/>
        </w:rPr>
        <w:t xml:space="preserve">nefastos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304195"/>
        </w:rPr>
        <w:t xml:space="preserve">Ramón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ganes </w:t>
      </w:r>
      <w:r>
        <w:rPr>
          <w:color w:val="000000"/>
        </w:rPr>
        <w:t xml:space="preserve">tú </w:t>
      </w:r>
      <w:r>
        <w:rPr>
          <w:color w:val="000000"/>
        </w:rPr>
        <w:t xml:space="preserve">o </w:t>
      </w:r>
      <w:r>
        <w:rPr>
          <w:color w:val="000000"/>
        </w:rPr>
        <w:t xml:space="preserve">Rita </w:t>
      </w:r>
      <w:r>
        <w:rPr>
          <w:color w:val="000000"/>
        </w:rPr>
        <w:t xml:space="preserve">. </w:t>
      </w:r>
      <w:r>
        <w:rPr>
          <w:color w:val="257FBB"/>
        </w:rPr>
        <w:t xml:space="preserve">-Y </w:t>
      </w:r>
      <w:r>
        <w:rPr>
          <w:color w:val="000000"/>
        </w:rPr>
        <w:t xml:space="preserve">va </w:t>
      </w:r>
      <w:r>
        <w:rPr>
          <w:color w:val="000000"/>
        </w:rPr>
        <w:t xml:space="preserve">más </w:t>
      </w:r>
      <w:r>
        <w:rPr>
          <w:color w:val="257FBB"/>
        </w:rPr>
        <w:t xml:space="preserve">allá </w:t>
      </w:r>
      <w:r>
        <w:rPr>
          <w:color w:val="000000"/>
        </w:rPr>
        <w:t xml:space="preserve">, </w:t>
      </w:r>
      <w:r>
        <w:rPr>
          <w:color w:val="58AD6D"/>
        </w:rPr>
        <w:t xml:space="preserve">cuestionando </w:t>
      </w:r>
      <w:r>
        <w:rPr>
          <w:color w:val="6A03D7"/>
        </w:rPr>
        <w:t xml:space="preserve">incluso </w:t>
      </w:r>
      <w:r>
        <w:rPr>
          <w:color w:val="000000"/>
        </w:rPr>
        <w:t xml:space="preserve">al </w:t>
      </w:r>
      <w:r>
        <w:rPr>
          <w:color w:val="AEA78F"/>
        </w:rPr>
        <w:t xml:space="preserve">secretario </w:t>
      </w:r>
      <w:r>
        <w:rPr>
          <w:color w:val="AEA78F"/>
        </w:rPr>
        <w:t xml:space="preserve">general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-Quiero </w:t>
      </w:r>
      <w:r>
        <w:rPr>
          <w:color w:val="6A03D7"/>
        </w:rPr>
        <w:t xml:space="preserve">recordar </w:t>
      </w:r>
      <w:r>
        <w:rPr>
          <w:color w:val="000000"/>
        </w:rPr>
        <w:t xml:space="preserve">que </w:t>
      </w:r>
      <w:r>
        <w:rPr>
          <w:color w:val="AEA78F"/>
        </w:rPr>
        <w:t xml:space="preserve">Pablo-Iglesias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de </w:t>
      </w:r>
      <w:r>
        <w:rPr>
          <w:color w:val="6A03D7"/>
        </w:rPr>
        <w:t xml:space="preserve">protección </w:t>
      </w:r>
      <w:r>
        <w:rPr>
          <w:color w:val="6A03D7"/>
        </w:rPr>
        <w:t xml:space="preserve">oficial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57FBB"/>
        </w:rPr>
        <w:t xml:space="preserve">madre </w:t>
      </w:r>
      <w:r>
        <w:rPr>
          <w:color w:val="000000"/>
        </w:rPr>
        <w:t xml:space="preserve">, </w:t>
      </w:r>
      <w:r>
        <w:rPr>
          <w:color w:val="000000"/>
        </w:rPr>
        <w:t xml:space="preserve">¿de </w:t>
      </w:r>
      <w:r>
        <w:rPr>
          <w:color w:val="000000"/>
        </w:rPr>
        <w:t xml:space="preserve">su </w:t>
      </w:r>
      <w:r>
        <w:rPr>
          <w:color w:val="000000"/>
        </w:rPr>
        <w:t xml:space="preserve">tía </w:t>
      </w:r>
      <w:r>
        <w:rPr>
          <w:color w:val="000000"/>
        </w:rPr>
        <w:t xml:space="preserve">?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tía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57FBB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suya </w:t>
      </w:r>
      <w:r>
        <w:rPr>
          <w:color w:val="000000"/>
        </w:rPr>
        <w:t xml:space="preserve">. </w:t>
      </w:r>
      <w:r>
        <w:rPr>
          <w:color w:val="000000"/>
        </w:rPr>
        <w:t xml:space="preserve">-Iglesias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58AD6D"/>
        </w:rPr>
        <w:t xml:space="preserve">respondido </w:t>
      </w:r>
      <w:r>
        <w:rPr>
          <w:color w:val="000000"/>
        </w:rPr>
        <w:t xml:space="preserve">por </w:t>
      </w:r>
      <w:r>
        <w:rPr>
          <w:color w:val="4C4127"/>
        </w:rPr>
        <w:t xml:space="preserve">Twitter </w:t>
      </w:r>
      <w:r>
        <w:rPr>
          <w:color w:val="000000"/>
        </w:rPr>
        <w:t xml:space="preserve">responsabilizándola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filtración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llamándola </w:t>
      </w:r>
      <w:r>
        <w:rPr>
          <w:color w:val="257FBB"/>
        </w:rPr>
        <w:t xml:space="preserve">mentirosa </w:t>
      </w:r>
      <w:r>
        <w:rPr>
          <w:color w:val="000000"/>
        </w:rPr>
        <w:t xml:space="preserve">. </w:t>
      </w:r>
      <w:r>
        <w:rPr>
          <w:color w:val="257FBB"/>
        </w:rPr>
        <w:t xml:space="preserve">-Y </w:t>
      </w:r>
      <w:r>
        <w:rPr>
          <w:color w:val="000000"/>
        </w:rPr>
        <w:t xml:space="preserve">no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AEA78F"/>
        </w:rPr>
        <w:t xml:space="preserve">Iglesias </w:t>
      </w:r>
      <w:r>
        <w:rPr>
          <w:color w:val="000000"/>
        </w:rPr>
        <w:t xml:space="preserve">tenga </w:t>
      </w:r>
      <w:r>
        <w:rPr>
          <w:color w:val="000000"/>
        </w:rPr>
        <w:t xml:space="preserve">unos </w:t>
      </w:r>
      <w:r>
        <w:rPr>
          <w:color w:val="58AD6D"/>
        </w:rPr>
        <w:t xml:space="preserve">ingresos </w:t>
      </w:r>
      <w:r>
        <w:rPr>
          <w:color w:val="000000"/>
        </w:rPr>
        <w:t xml:space="preserve">que </w:t>
      </w:r>
      <w:r>
        <w:rPr>
          <w:color w:val="58AD6D"/>
        </w:rPr>
        <w:t xml:space="preserve">justifiquen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viviendo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de </w:t>
      </w:r>
      <w:r>
        <w:rPr>
          <w:color w:val="6A03D7"/>
        </w:rPr>
        <w:t xml:space="preserve">protección </w:t>
      </w:r>
      <w:r>
        <w:rPr>
          <w:color w:val="6A03D7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piso </w:t>
      </w:r>
      <w:r>
        <w:rPr>
          <w:color w:val="000000"/>
        </w:rPr>
        <w:t xml:space="preserve">en </w:t>
      </w:r>
      <w:r>
        <w:rPr>
          <w:color w:val="58AD6D"/>
        </w:rPr>
        <w:t xml:space="preserve">cuestión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A03D7"/>
        </w:rPr>
        <w:t xml:space="preserve">visitó </w:t>
      </w:r>
      <w:r>
        <w:rPr>
          <w:color w:val="000000"/>
        </w:rPr>
        <w:t xml:space="preserve">el </w:t>
      </w:r>
      <w:r>
        <w:rPr>
          <w:color w:val="000000"/>
        </w:rPr>
        <w:t xml:space="preserve">Programa </w:t>
      </w:r>
      <w:r>
        <w:rPr>
          <w:color w:val="000000"/>
        </w:rPr>
        <w:t xml:space="preserve">de </w:t>
      </w:r>
      <w:r>
        <w:rPr>
          <w:color w:val="000000"/>
        </w:rPr>
        <w:t xml:space="preserve">Ana-Rosa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58AD6D"/>
        </w:rPr>
        <w:t xml:space="preserve">herencia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tía-abuela </w:t>
      </w:r>
      <w:r>
        <w:rPr>
          <w:color w:val="000000"/>
        </w:rPr>
        <w:t xml:space="preserve">de </w:t>
      </w:r>
      <w:r>
        <w:rPr>
          <w:color w:val="AEA78F"/>
        </w:rPr>
        <w:t xml:space="preserve">Iglesias </w:t>
      </w:r>
      <w:r>
        <w:rPr>
          <w:color w:val="000000"/>
        </w:rPr>
        <w:t xml:space="preserve">y </w:t>
      </w:r>
      <w:r>
        <w:rPr>
          <w:color w:val="58AD6D"/>
        </w:rPr>
        <w:t xml:space="preserve">pertenece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57FBB"/>
        </w:rPr>
        <w:t xml:space="preserve">madre </w:t>
      </w:r>
      <w:r>
        <w:rPr>
          <w:color w:val="000000"/>
        </w:rPr>
        <w:t xml:space="preserve">. </w:t>
      </w:r>
      <w:r>
        <w:rPr>
          <w:color w:val="257FBB"/>
        </w:rPr>
        <w:t xml:space="preserve">-Y </w:t>
      </w:r>
      <w:r>
        <w:rPr>
          <w:color w:val="000000"/>
        </w:rPr>
        <w:t xml:space="preserve">cuando </w:t>
      </w:r>
      <w:r>
        <w:rPr>
          <w:color w:val="6A03D7"/>
        </w:rPr>
        <w:t xml:space="preserve">empecé </w:t>
      </w:r>
      <w:r>
        <w:rPr>
          <w:color w:val="000000"/>
        </w:rPr>
        <w:t xml:space="preserve">a </w:t>
      </w:r>
      <w:r>
        <w:rPr>
          <w:color w:val="000000"/>
        </w:rPr>
        <w:t xml:space="preserve">ganar </w:t>
      </w:r>
      <w:r>
        <w:rPr>
          <w:color w:val="58AD6D"/>
        </w:rPr>
        <w:t xml:space="preserve">dinero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beca </w:t>
      </w:r>
      <w:r>
        <w:rPr>
          <w:color w:val="000000"/>
        </w:rPr>
        <w:t xml:space="preserve">de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58AD6D"/>
        </w:rPr>
        <w:t xml:space="preserve">Derecho </w:t>
      </w:r>
      <w:r>
        <w:rPr>
          <w:color w:val="000000"/>
        </w:rPr>
        <w:t xml:space="preserve">, </w:t>
      </w:r>
      <w:r>
        <w:rPr>
          <w:color w:val="000000"/>
        </w:rPr>
        <w:t xml:space="preserve">me </w:t>
      </w:r>
      <w:r>
        <w:rPr>
          <w:color w:val="000000"/>
        </w:rPr>
        <w:t xml:space="preserve">vine </w:t>
      </w:r>
      <w:r>
        <w:rPr>
          <w:color w:val="000000"/>
        </w:rPr>
        <w:t xml:space="preserve">a </w:t>
      </w:r>
      <w:r>
        <w:rPr>
          <w:color w:val="000000"/>
        </w:rPr>
        <w:t xml:space="preserve">vivir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57FBB"/>
        </w:rPr>
        <w:t xml:space="preserve">montón </w:t>
      </w:r>
      <w:r>
        <w:rPr>
          <w:color w:val="000000"/>
        </w:rPr>
        <w:t xml:space="preserve">de </w:t>
      </w:r>
      <w:r>
        <w:rPr>
          <w:color w:val="58AD6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Para </w:t>
      </w:r>
      <w:r>
        <w:rPr>
          <w:color w:val="AEA78F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58AD6D"/>
        </w:rPr>
        <w:t xml:space="preserve">acusaciones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Cifuentes </w:t>
      </w:r>
      <w:r>
        <w:rPr>
          <w:color w:val="000000"/>
        </w:rPr>
        <w:t xml:space="preserve">carecen </w:t>
      </w:r>
      <w:r>
        <w:rPr>
          <w:color w:val="000000"/>
        </w:rPr>
        <w:t xml:space="preserve">de </w:t>
      </w:r>
      <w:r>
        <w:rPr>
          <w:color w:val="58AD6D"/>
        </w:rPr>
        <w:t xml:space="preserve">fundamento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últimas </w:t>
      </w:r>
      <w:r>
        <w:rPr>
          <w:color w:val="6A03D7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257FBB"/>
        </w:rPr>
        <w:t xml:space="preserve">visto </w:t>
      </w:r>
      <w:r>
        <w:rPr>
          <w:color w:val="000000"/>
        </w:rPr>
        <w:t xml:space="preserve">en </w:t>
      </w:r>
      <w:r>
        <w:rPr>
          <w:color w:val="AEA78F"/>
        </w:rPr>
        <w:t xml:space="preserve">Podemos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sus </w:t>
      </w:r>
      <w:r>
        <w:rPr>
          <w:color w:val="AEA78F"/>
        </w:rPr>
        <w:t xml:space="preserve">dirigentes </w:t>
      </w:r>
      <w:r>
        <w:rPr>
          <w:color w:val="000000"/>
        </w:rPr>
        <w:t xml:space="preserve">se </w:t>
      </w:r>
      <w:r>
        <w:rPr>
          <w:color w:val="000000"/>
        </w:rPr>
        <w:t xml:space="preserve">dan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música </w:t>
      </w:r>
      <w:r>
        <w:rPr>
          <w:color w:val="000000"/>
        </w:rPr>
        <w:t xml:space="preserve">en </w:t>
      </w:r>
      <w:r>
        <w:rPr>
          <w:color w:val="58AD6D"/>
        </w:rPr>
        <w:t xml:space="preserve">vídeos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andaluces </w:t>
      </w:r>
      <w:r>
        <w:rPr>
          <w:color w:val="58AD6D"/>
        </w:rPr>
        <w:t xml:space="preserve">Teresa-Rodríguez </w:t>
      </w:r>
      <w:r>
        <w:rPr>
          <w:color w:val="000000"/>
        </w:rPr>
        <w:t xml:space="preserve">y </w:t>
      </w:r>
      <w:r>
        <w:rPr>
          <w:color w:val="000000"/>
        </w:rPr>
        <w:t xml:space="preserve">José-María-González-Kichi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Ellos </w:t>
      </w:r>
      <w:r>
        <w:rPr>
          <w:color w:val="257FBB"/>
        </w:rPr>
        <w:t xml:space="preserve">cantando </w:t>
      </w:r>
      <w:r>
        <w:rPr>
          <w:color w:val="000000"/>
        </w:rPr>
        <w:t xml:space="preserve">este </w:t>
      </w:r>
      <w:r>
        <w:rPr>
          <w:color w:val="000000"/>
        </w:rPr>
        <w:t xml:space="preserve">tema </w:t>
      </w:r>
      <w:r>
        <w:rPr>
          <w:color w:val="000000"/>
        </w:rPr>
        <w:t xml:space="preserve">de </w:t>
      </w:r>
      <w:r>
        <w:rPr>
          <w:color w:val="000000"/>
        </w:rPr>
        <w:t xml:space="preserve">Silvio-Rodríguez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57FBB"/>
        </w:rPr>
        <w:t xml:space="preserve">exsecretario </w:t>
      </w:r>
      <w:r>
        <w:rPr>
          <w:color w:val="000000"/>
        </w:rPr>
        <w:t xml:space="preserve">de </w:t>
      </w:r>
      <w:r>
        <w:rPr>
          <w:color w:val="6A03D7"/>
        </w:rPr>
        <w:t xml:space="preserve">organización </w:t>
      </w:r>
      <w:r>
        <w:rPr>
          <w:color w:val="000000"/>
        </w:rPr>
        <w:t xml:space="preserve">, </w:t>
      </w:r>
      <w:r>
        <w:rPr>
          <w:color w:val="000000"/>
        </w:rPr>
        <w:t xml:space="preserve">Sergio-Pascual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6A03D7"/>
        </w:rPr>
        <w:t xml:space="preserve">protagonizado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6A03D7"/>
        </w:rPr>
        <w:t xml:space="preserve">escena </w:t>
      </w:r>
      <w:r>
        <w:rPr>
          <w:color w:val="58AD6D"/>
        </w:rPr>
        <w:t xml:space="preserve">defendiendo </w:t>
      </w:r>
      <w:r>
        <w:rPr>
          <w:color w:val="000000"/>
        </w:rPr>
        <w:t xml:space="preserve">un </w:t>
      </w:r>
      <w:r>
        <w:rPr>
          <w:color w:val="AEA78F"/>
        </w:rPr>
        <w:t xml:space="preserve">Podemos </w:t>
      </w:r>
      <w:r>
        <w:rPr>
          <w:color w:val="000000"/>
        </w:rPr>
        <w:t xml:space="preserve">sin </w:t>
      </w:r>
      <w:r>
        <w:rPr>
          <w:color w:val="58AD6D"/>
        </w:rPr>
        <w:t xml:space="preserve">etiquetas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257FBB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EA78F"/>
        </w:rPr>
        <w:t xml:space="preserve">candidatura </w:t>
      </w:r>
      <w:r>
        <w:rPr>
          <w:color w:val="000000"/>
        </w:rPr>
        <w:t xml:space="preserve">de </w:t>
      </w:r>
      <w:r>
        <w:rPr>
          <w:color w:val="C2527D"/>
        </w:rPr>
        <w:t xml:space="preserve">Rita-Maestre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AEA78F"/>
        </w:rPr>
        <w:t xml:space="preserve">primarias </w:t>
      </w:r>
      <w:r>
        <w:rPr>
          <w:color w:val="000000"/>
        </w:rPr>
        <w:t xml:space="preserve">del </w:t>
      </w:r>
      <w:r>
        <w:rPr>
          <w:color w:val="AEA78F"/>
        </w:rPr>
        <w:t xml:space="preserve">partido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entregado </w:t>
      </w:r>
      <w:r>
        <w:rPr>
          <w:color w:val="000000"/>
        </w:rPr>
        <w:t xml:space="preserve">al </w:t>
      </w:r>
      <w:r>
        <w:rPr>
          <w:color w:val="6A03D7"/>
        </w:rPr>
        <w:t xml:space="preserve">musical </w:t>
      </w:r>
      <w:r>
        <w:rPr>
          <w:color w:val="000000"/>
        </w:rPr>
        <w:t xml:space="preserve">`` </w:t>
      </w:r>
      <w:r>
        <w:rPr>
          <w:color w:val="000000"/>
        </w:rPr>
        <w:t xml:space="preserve">Grease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000000"/>
        </w:rPr>
        <w:t xml:space="preserve">coreografía </w:t>
      </w:r>
      <w:r>
        <w:rPr>
          <w:color w:val="000000"/>
        </w:rPr>
        <w:t xml:space="preserve">del </w:t>
      </w:r>
      <w:r>
        <w:rPr>
          <w:color w:val="000000"/>
        </w:rPr>
        <w:t xml:space="preserve">tema </w:t>
      </w:r>
      <w:r>
        <w:rPr>
          <w:color w:val="000000"/>
        </w:rPr>
        <w:t xml:space="preserve">`` </w:t>
      </w:r>
      <w:r>
        <w:rPr>
          <w:color w:val="000000"/>
        </w:rPr>
        <w:t xml:space="preserve">Siempre-Unidos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000000"/>
        </w:rPr>
        <w:t xml:space="preserve">para </w:t>
      </w:r>
      <w:r>
        <w:rPr>
          <w:color w:val="6A03D7"/>
        </w:rPr>
        <w:t xml:space="preserve">bailes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Podemos-Baleares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C4127"/>
        </w:rPr>
        <w:t xml:space="preserve">presidenta </w:t>
      </w:r>
      <w:r>
        <w:rPr>
          <w:color w:val="000000"/>
        </w:rPr>
        <w:t xml:space="preserve">del </w:t>
      </w:r>
      <w:r>
        <w:rPr>
          <w:color w:val="AEA78F"/>
        </w:rPr>
        <w:t xml:space="preserve">parlamento </w:t>
      </w:r>
      <w:r>
        <w:rPr>
          <w:color w:val="000000"/>
        </w:rPr>
        <w:t xml:space="preserve">Balear </w:t>
      </w:r>
      <w:r>
        <w:rPr>
          <w:color w:val="000000"/>
        </w:rPr>
        <w:t xml:space="preserve">que </w:t>
      </w:r>
      <w:r>
        <w:rPr>
          <w:color w:val="6A03D7"/>
        </w:rPr>
        <w:t xml:space="preserve">ayer </w:t>
      </w:r>
      <w:r>
        <w:rPr>
          <w:color w:val="000000"/>
        </w:rPr>
        <w:t xml:space="preserve">fue </w:t>
      </w:r>
      <w:r>
        <w:rPr>
          <w:color w:val="6A03D7"/>
        </w:rPr>
        <w:t xml:space="preserve">suspendida </w:t>
      </w:r>
      <w:r>
        <w:rPr>
          <w:color w:val="000000"/>
        </w:rPr>
        <w:t xml:space="preserve">de </w:t>
      </w:r>
      <w:r>
        <w:rPr>
          <w:color w:val="AEA78F"/>
        </w:rPr>
        <w:t xml:space="preserve">militancia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58AD6D"/>
        </w:rPr>
        <w:t xml:space="preserve">implicación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58AD6D"/>
        </w:rPr>
        <w:t xml:space="preserve">supuesto </w:t>
      </w:r>
      <w:r>
        <w:rPr>
          <w:color w:val="58AD6D"/>
        </w:rPr>
        <w:t xml:space="preserve">trato </w:t>
      </w:r>
      <w:r>
        <w:rPr>
          <w:color w:val="000000"/>
        </w:rPr>
        <w:t xml:space="preserve">de </w:t>
      </w:r>
      <w:r>
        <w:rPr>
          <w:color w:val="257FBB"/>
        </w:rPr>
        <w:t xml:space="preserve">favor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57FBB"/>
        </w:rPr>
        <w:t xml:space="preserve">compañero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dejar </w:t>
      </w:r>
      <w:r>
        <w:rPr>
          <w:color w:val="000000"/>
        </w:rPr>
        <w:t xml:space="preserve">su </w:t>
      </w:r>
      <w:r>
        <w:rPr>
          <w:color w:val="58AD6D"/>
        </w:rPr>
        <w:t xml:space="preserve">cargo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Xelo-Huertas </w:t>
      </w:r>
      <w:r>
        <w:rPr>
          <w:color w:val="000000"/>
        </w:rPr>
        <w:t xml:space="preserve">ha </w:t>
      </w:r>
      <w:r>
        <w:rPr>
          <w:color w:val="6A03D7"/>
        </w:rPr>
        <w:t xml:space="preserve">criticado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formación </w:t>
      </w:r>
      <w:r>
        <w:rPr>
          <w:color w:val="AEA78F"/>
        </w:rPr>
        <w:t xml:space="preserve">morada </w:t>
      </w:r>
      <w:r>
        <w:rPr>
          <w:color w:val="000000"/>
        </w:rPr>
        <w:t xml:space="preserve">por </w:t>
      </w:r>
      <w:r>
        <w:rPr>
          <w:color w:val="58AD6D"/>
        </w:rPr>
        <w:t xml:space="preserve">anunciar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rueda </w:t>
      </w:r>
      <w:r>
        <w:rPr>
          <w:color w:val="000000"/>
        </w:rPr>
        <w:t xml:space="preserve">de </w:t>
      </w:r>
      <w:r>
        <w:rPr>
          <w:color w:val="58AD6D"/>
        </w:rPr>
        <w:t xml:space="preserve">prensa </w:t>
      </w:r>
      <w:r>
        <w:rPr>
          <w:color w:val="000000"/>
        </w:rPr>
        <w:t xml:space="preserve">su </w:t>
      </w:r>
      <w:r>
        <w:rPr>
          <w:color w:val="000000"/>
        </w:rPr>
        <w:t xml:space="preserve">supensión </w:t>
      </w:r>
      <w:r>
        <w:rPr>
          <w:color w:val="000000"/>
        </w:rPr>
        <w:t xml:space="preserve">sin </w:t>
      </w:r>
      <w:r>
        <w:rPr>
          <w:color w:val="6A03D7"/>
        </w:rPr>
        <w:t xml:space="preserve">comunicárselo </w:t>
      </w:r>
      <w:r>
        <w:rPr>
          <w:color w:val="000000"/>
        </w:rPr>
        <w:t xml:space="preserve">antes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por </w:t>
      </w:r>
      <w:r>
        <w:rPr>
          <w:color w:val="257FBB"/>
        </w:rPr>
        <w:t xml:space="preserve">envidia </w:t>
      </w:r>
      <w:r>
        <w:rPr>
          <w:color w:val="000000"/>
        </w:rPr>
        <w:t xml:space="preserve">, </w:t>
      </w:r>
      <w:r>
        <w:rPr>
          <w:color w:val="000000"/>
        </w:rPr>
        <w:t xml:space="preserve">celos </w:t>
      </w:r>
      <w:r>
        <w:rPr>
          <w:color w:val="000000"/>
        </w:rPr>
        <w:t xml:space="preserve">y </w:t>
      </w:r>
      <w:r>
        <w:rPr>
          <w:color w:val="000000"/>
        </w:rPr>
        <w:t xml:space="preserve">testosterona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6A03D7"/>
        </w:rPr>
        <w:t xml:space="preserve">llevar </w:t>
      </w:r>
      <w:r>
        <w:rPr>
          <w:color w:val="000000"/>
        </w:rPr>
        <w:t xml:space="preserve">el </w:t>
      </w:r>
      <w:r>
        <w:rPr>
          <w:color w:val="58AD6D"/>
        </w:rPr>
        <w:t xml:space="preserve">asunto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8AD6D"/>
        </w:rPr>
        <w:t xml:space="preserve">tribunales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AEA78F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en </w:t>
      </w:r>
      <w:r>
        <w:rPr>
          <w:color w:val="6A03D7"/>
        </w:rPr>
        <w:t xml:space="preserve">conciencia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6A03D7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A03D7"/>
        </w:rPr>
        <w:t xml:space="preserve">tres </w:t>
      </w:r>
      <w:r>
        <w:rPr>
          <w:color w:val="6A03D7"/>
        </w:rPr>
        <w:t xml:space="preserve">ocasiones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votado </w:t>
      </w:r>
      <w:r>
        <w:rPr>
          <w:color w:val="000000"/>
        </w:rPr>
        <w:t xml:space="preserve">de </w:t>
      </w:r>
      <w:r>
        <w:rPr>
          <w:color w:val="6A03D7"/>
        </w:rPr>
        <w:t xml:space="preserve">forma </w:t>
      </w:r>
      <w:r>
        <w:rPr>
          <w:color w:val="AEA78F"/>
        </w:rPr>
        <w:t xml:space="preserve">distinta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257FBB"/>
        </w:rPr>
        <w:t xml:space="preserve">compañeros </w:t>
      </w:r>
      <w:r>
        <w:rPr>
          <w:color w:val="000000"/>
        </w:rPr>
        <w:t xml:space="preserve">de </w:t>
      </w:r>
      <w:r>
        <w:rPr>
          <w:color w:val="AEA78F"/>
        </w:rPr>
        <w:t xml:space="preserve">Podemos </w:t>
      </w:r>
      <w:r>
        <w:rPr>
          <w:color w:val="000000"/>
        </w:rPr>
        <w:t xml:space="preserve">. </w:t>
      </w:r>
      <w:r>
        <w:rPr>
          <w:color w:val="257FBB"/>
        </w:rPr>
        <w:t xml:space="preserve">Voy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en </w:t>
      </w:r>
      <w:r>
        <w:rPr>
          <w:color w:val="6A03D7"/>
        </w:rPr>
        <w:t xml:space="preserve">conciencia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votan </w:t>
      </w:r>
      <w:r>
        <w:rPr>
          <w:color w:val="000000"/>
        </w:rPr>
        <w:t xml:space="preserve">unos </w:t>
      </w:r>
      <w:r>
        <w:rPr>
          <w:color w:val="000000"/>
        </w:rPr>
        <w:t xml:space="preserve">de </w:t>
      </w:r>
      <w:r>
        <w:rPr>
          <w:color w:val="6A03D7"/>
        </w:rPr>
        <w:t xml:space="preserve">conciencia </w:t>
      </w:r>
      <w:r>
        <w:rPr>
          <w:color w:val="000000"/>
        </w:rPr>
        <w:t xml:space="preserve">les </w:t>
      </w:r>
      <w:r>
        <w:rPr>
          <w:color w:val="257FBB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votan </w:t>
      </w:r>
      <w:r>
        <w:rPr>
          <w:color w:val="000000"/>
        </w:rPr>
        <w:t xml:space="preserve">otros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EA78F"/>
        </w:rPr>
        <w:t xml:space="preserve">movilización </w:t>
      </w:r>
      <w:r>
        <w:rPr>
          <w:color w:val="AEA78F"/>
        </w:rPr>
        <w:t xml:space="preserve">ciudadana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304195"/>
        </w:rPr>
        <w:t xml:space="preserve">detener </w:t>
      </w:r>
      <w:r>
        <w:rPr>
          <w:color w:val="000000"/>
        </w:rPr>
        <w:t xml:space="preserve">al </w:t>
      </w:r>
      <w:r>
        <w:rPr>
          <w:color w:val="304195"/>
        </w:rPr>
        <w:t xml:space="preserve">autor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terrible </w:t>
      </w:r>
      <w:r>
        <w:rPr>
          <w:color w:val="304195"/>
        </w:rPr>
        <w:t xml:space="preserve">atropello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57FB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304195"/>
        </w:rPr>
        <w:t xml:space="preserve">coche </w:t>
      </w:r>
      <w:r>
        <w:rPr>
          <w:color w:val="000000"/>
        </w:rPr>
        <w:t xml:space="preserve">se </w:t>
      </w:r>
      <w:r>
        <w:rPr>
          <w:color w:val="6A03D7"/>
        </w:rPr>
        <w:t xml:space="preserve">lleva </w:t>
      </w:r>
      <w:r>
        <w:rPr>
          <w:color w:val="000000"/>
        </w:rPr>
        <w:t xml:space="preserve">por </w:t>
      </w:r>
      <w:r>
        <w:rPr>
          <w:color w:val="6A03D7"/>
        </w:rPr>
        <w:t xml:space="preserve">delante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6A03D7"/>
        </w:rPr>
        <w:t xml:space="preserve">ciclista </w:t>
      </w:r>
      <w:r>
        <w:rPr>
          <w:color w:val="000000"/>
        </w:rPr>
        <w:t xml:space="preserve">dejándolo </w:t>
      </w:r>
      <w:r>
        <w:rPr>
          <w:color w:val="000000"/>
        </w:rPr>
        <w:t xml:space="preserve">malherido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 </w:t>
      </w:r>
      <w:r>
        <w:rPr>
          <w:color w:val="6A03D7"/>
        </w:rPr>
        <w:t xml:space="preserve">peor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04195"/>
        </w:rPr>
        <w:t xml:space="preserve">conductor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000000"/>
        </w:rPr>
        <w:t xml:space="preserve">buscándolo </w:t>
      </w:r>
      <w:r>
        <w:rPr>
          <w:color w:val="000000"/>
        </w:rPr>
        <w:t xml:space="preserve">. </w:t>
      </w:r>
      <w:r>
        <w:rPr>
          <w:color w:val="257FBB"/>
        </w:rPr>
        <w:t xml:space="preserve">Enseguida </w:t>
      </w:r>
      <w:r>
        <w:rPr>
          <w:color w:val="000000"/>
        </w:rPr>
        <w:t xml:space="preserve">les </w:t>
      </w:r>
      <w:r>
        <w:rPr>
          <w:color w:val="257FBB"/>
        </w:rPr>
        <w:t xml:space="preserve">contamos </w:t>
      </w:r>
      <w:r>
        <w:rPr>
          <w:color w:val="000000"/>
        </w:rPr>
        <w:t xml:space="preserve">más </w:t>
      </w:r>
      <w:r>
        <w:rPr>
          <w:color w:val="304195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suceso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58AD6D"/>
        </w:rPr>
        <w:t xml:space="preserve">Fiscalía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Audiencia </w:t>
      </w:r>
      <w:r>
        <w:rPr>
          <w:color w:val="04F44E"/>
        </w:rPr>
        <w:t xml:space="preserve">Nacional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04195"/>
        </w:rPr>
        <w:t xml:space="preserve">interrogue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cinco </w:t>
      </w:r>
      <w:r>
        <w:rPr>
          <w:color w:val="6A03D7"/>
        </w:rPr>
        <w:t xml:space="preserve">personas </w:t>
      </w:r>
      <w:r>
        <w:rPr>
          <w:color w:val="000000"/>
        </w:rPr>
        <w:t xml:space="preserve">que </w:t>
      </w:r>
      <w:r>
        <w:rPr>
          <w:color w:val="304195"/>
        </w:rPr>
        <w:t xml:space="preserve">identificaron </w:t>
      </w:r>
      <w:r>
        <w:rPr>
          <w:color w:val="000000"/>
        </w:rPr>
        <w:t xml:space="preserve">los </w:t>
      </w:r>
      <w:r>
        <w:rPr>
          <w:color w:val="304195"/>
        </w:rPr>
        <w:t xml:space="preserve">Mossos </w:t>
      </w:r>
      <w:r>
        <w:rPr>
          <w:color w:val="000000"/>
        </w:rPr>
        <w:t xml:space="preserve">dEsquadra </w:t>
      </w:r>
      <w:r>
        <w:rPr>
          <w:color w:val="000000"/>
        </w:rPr>
        <w:t xml:space="preserve">como </w:t>
      </w:r>
      <w:r>
        <w:rPr>
          <w:color w:val="304195"/>
        </w:rPr>
        <w:t xml:space="preserve">autores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28AD2"/>
        </w:rPr>
        <w:t xml:space="preserve">quema </w:t>
      </w:r>
      <w:r>
        <w:rPr>
          <w:color w:val="000000"/>
        </w:rPr>
        <w:t xml:space="preserve">de </w:t>
      </w:r>
      <w:r>
        <w:rPr>
          <w:color w:val="000000"/>
        </w:rPr>
        <w:t xml:space="preserve">fotos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257FBB"/>
        </w:rPr>
        <w:t xml:space="preserve">Felipe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Diada </w:t>
      </w:r>
      <w:r>
        <w:rPr>
          <w:color w:val="000000"/>
        </w:rPr>
        <w:t xml:space="preserve">del </w:t>
      </w:r>
      <w:r>
        <w:rPr>
          <w:color w:val="000000"/>
        </w:rPr>
        <w:t xml:space="preserve">11 </w:t>
      </w:r>
      <w:r>
        <w:rPr>
          <w:color w:val="000000"/>
        </w:rPr>
        <w:t xml:space="preserve">de </w:t>
      </w:r>
      <w:r>
        <w:rPr>
          <w:color w:val="6A03D7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A03D7"/>
        </w:rPr>
        <w:t xml:space="preserve">cinco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haber </w:t>
      </w:r>
      <w:r>
        <w:rPr>
          <w:color w:val="58AD6D"/>
        </w:rPr>
        <w:t xml:space="preserve">cometido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000000"/>
        </w:rPr>
        <w:t xml:space="preserve">de </w:t>
      </w:r>
      <w:r>
        <w:rPr>
          <w:color w:val="58AD6D"/>
        </w:rPr>
        <w:t xml:space="preserve">injurias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Corona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8AD6D"/>
        </w:rPr>
        <w:t xml:space="preserve">defender </w:t>
      </w:r>
      <w:r>
        <w:rPr>
          <w:color w:val="000000"/>
        </w:rPr>
        <w:t xml:space="preserve">los </w:t>
      </w:r>
      <w:r>
        <w:rPr>
          <w:color w:val="AEA78F"/>
        </w:rPr>
        <w:t xml:space="preserve">derechos </w:t>
      </w:r>
      <w:r>
        <w:rPr>
          <w:color w:val="6A03D7"/>
        </w:rPr>
        <w:t xml:space="preserve">humanos </w:t>
      </w:r>
      <w:r>
        <w:rPr>
          <w:color w:val="000000"/>
        </w:rPr>
        <w:t xml:space="preserve">en </w:t>
      </w:r>
      <w:r>
        <w:rPr>
          <w:color w:val="58AD6D"/>
        </w:rPr>
        <w:t xml:space="preserve">cualquier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-Ante </w:t>
      </w:r>
      <w:r>
        <w:rPr>
          <w:color w:val="000000"/>
        </w:rPr>
        <w:t xml:space="preserve">el </w:t>
      </w:r>
      <w:r>
        <w:rPr>
          <w:color w:val="6A03D7"/>
        </w:rPr>
        <w:t xml:space="preserve">viaje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hará </w:t>
      </w:r>
      <w:r>
        <w:rPr>
          <w:color w:val="000000"/>
        </w:rPr>
        <w:t xml:space="preserve">esta </w:t>
      </w:r>
      <w:r>
        <w:rPr>
          <w:color w:val="6A03D7"/>
        </w:rPr>
        <w:t xml:space="preserve">semana </w:t>
      </w:r>
      <w:r>
        <w:rPr>
          <w:color w:val="000000"/>
        </w:rPr>
        <w:t xml:space="preserve">a </w:t>
      </w:r>
      <w:r>
        <w:rPr>
          <w:color w:val="58AD6D"/>
        </w:rPr>
        <w:t xml:space="preserve">Arabia-Saudí </w:t>
      </w:r>
      <w:r>
        <w:rPr>
          <w:color w:val="000000"/>
        </w:rPr>
        <w:t xml:space="preserve">, </w:t>
      </w:r>
      <w:r>
        <w:rPr>
          <w:color w:val="AEA78F"/>
        </w:rPr>
        <w:t xml:space="preserve">Ciudadanos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6A03D7"/>
        </w:rPr>
        <w:t xml:space="preserve">España </w:t>
      </w:r>
      <w:r>
        <w:rPr>
          <w:color w:val="58AD6D"/>
        </w:rPr>
        <w:t xml:space="preserve">defienda </w:t>
      </w:r>
      <w:r>
        <w:rPr>
          <w:color w:val="000000"/>
        </w:rPr>
        <w:t xml:space="preserve">el </w:t>
      </w:r>
      <w:r>
        <w:rPr>
          <w:color w:val="58AD6D"/>
        </w:rPr>
        <w:t xml:space="preserve">cumplimiento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derechos </w:t>
      </w:r>
      <w:r>
        <w:rPr>
          <w:color w:val="6A03D7"/>
        </w:rPr>
        <w:t xml:space="preserve">humanos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6A03D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6A03D7"/>
        </w:rPr>
        <w:t xml:space="preserve">visita </w:t>
      </w:r>
      <w:r>
        <w:rPr>
          <w:color w:val="000000"/>
        </w:rPr>
        <w:t xml:space="preserve">estaba </w:t>
      </w:r>
      <w:r>
        <w:rPr>
          <w:color w:val="6A03D7"/>
        </w:rPr>
        <w:t xml:space="preserve">prevista </w:t>
      </w:r>
      <w:r>
        <w:rPr>
          <w:color w:val="000000"/>
        </w:rPr>
        <w:t xml:space="preserve">para </w:t>
      </w:r>
      <w:r>
        <w:rPr>
          <w:color w:val="257FBB"/>
        </w:rPr>
        <w:t xml:space="preserve">principios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58AD6D"/>
        </w:rPr>
        <w:t xml:space="preserve">aplazó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6A03D7"/>
        </w:rPr>
        <w:t xml:space="preserve">falta </w:t>
      </w:r>
      <w:r>
        <w:rPr>
          <w:color w:val="000000"/>
        </w:rPr>
        <w:t xml:space="preserve">de </w:t>
      </w:r>
      <w:r>
        <w:rPr>
          <w:color w:val="58AD6D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4C4127"/>
        </w:rPr>
        <w:t xml:space="preserve">presidente </w:t>
      </w:r>
      <w:r>
        <w:rPr>
          <w:color w:val="000000"/>
        </w:rPr>
        <w:t xml:space="preserve">del </w:t>
      </w:r>
      <w:r>
        <w:rPr>
          <w:color w:val="58AD6D"/>
        </w:rPr>
        <w:t xml:space="preserve">BBVA </w:t>
      </w:r>
      <w:r>
        <w:rPr>
          <w:color w:val="000000"/>
        </w:rPr>
        <w:t xml:space="preserve">dice </w:t>
      </w:r>
      <w:r>
        <w:rPr>
          <w:color w:val="000000"/>
        </w:rPr>
        <w:t xml:space="preserve">en </w:t>
      </w:r>
      <w:r>
        <w:rPr>
          <w:color w:val="AEA78F"/>
        </w:rPr>
        <w:t xml:space="preserve">Europa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EA78F"/>
        </w:rPr>
        <w:t xml:space="preserve">política </w:t>
      </w:r>
      <w:r>
        <w:rPr>
          <w:color w:val="58AD6D"/>
        </w:rPr>
        <w:t xml:space="preserve">monetaria </w:t>
      </w:r>
      <w:r>
        <w:rPr>
          <w:color w:val="000000"/>
        </w:rPr>
        <w:t xml:space="preserve">está </w:t>
      </w:r>
      <w:r>
        <w:rPr>
          <w:color w:val="6A03D7"/>
        </w:rPr>
        <w:t xml:space="preserve">agotada </w:t>
      </w:r>
      <w:r>
        <w:rPr>
          <w:color w:val="000000"/>
        </w:rPr>
        <w:t xml:space="preserve">y </w:t>
      </w:r>
      <w:r>
        <w:rPr>
          <w:color w:val="6A03D7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desafección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AEA78F"/>
        </w:rPr>
        <w:t xml:space="preserve">ciudadanos </w:t>
      </w:r>
      <w:r>
        <w:rPr>
          <w:color w:val="4C4127"/>
        </w:rPr>
        <w:t xml:space="preserve">europeos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58AD6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57FBB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EA78F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57FBB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6A03D7"/>
        </w:rPr>
        <w:t xml:space="preserve">llegaban </w:t>
      </w:r>
      <w:r>
        <w:rPr>
          <w:color w:val="6A03D7"/>
        </w:rPr>
        <w:t xml:space="preserve">anoche </w:t>
      </w:r>
      <w:r>
        <w:rPr>
          <w:color w:val="000000"/>
        </w:rPr>
        <w:t xml:space="preserve">al </w:t>
      </w:r>
      <w:r>
        <w:rPr>
          <w:color w:val="304195"/>
        </w:rPr>
        <w:t xml:space="preserve">trágico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Remedios </w:t>
      </w:r>
      <w:r>
        <w:rPr>
          <w:color w:val="000000"/>
        </w:rPr>
        <w:t xml:space="preserve">de </w:t>
      </w:r>
      <w:r>
        <w:rPr>
          <w:color w:val="6A03D7"/>
        </w:rPr>
        <w:t xml:space="preserve">Sevilla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dos </w:t>
      </w:r>
      <w:r>
        <w:rPr>
          <w:color w:val="6A03D7"/>
        </w:rPr>
        <w:t xml:space="preserve">ancianas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103 </w:t>
      </w:r>
      <w:r>
        <w:rPr>
          <w:color w:val="000000"/>
        </w:rPr>
        <w:t xml:space="preserve">y </w:t>
      </w:r>
      <w:r>
        <w:rPr>
          <w:color w:val="000000"/>
        </w:rPr>
        <w:t xml:space="preserve">80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8AD6D"/>
        </w:rPr>
        <w:t xml:space="preserve">además </w:t>
      </w:r>
      <w:r>
        <w:rPr>
          <w:color w:val="000000"/>
        </w:rPr>
        <w:t xml:space="preserve">eran </w:t>
      </w:r>
      <w:r>
        <w:rPr>
          <w:color w:val="257FBB"/>
        </w:rPr>
        <w:t xml:space="preserve">madre </w:t>
      </w:r>
      <w:r>
        <w:rPr>
          <w:color w:val="000000"/>
        </w:rPr>
        <w:t xml:space="preserve">e </w:t>
      </w:r>
      <w:r>
        <w:rPr>
          <w:color w:val="000000"/>
        </w:rPr>
        <w:t xml:space="preserve">hija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se </w:t>
      </w:r>
      <w:r>
        <w:rPr>
          <w:color w:val="58AD6D"/>
        </w:rPr>
        <w:t xml:space="preserve">declaró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primer </w:t>
      </w:r>
      <w:r>
        <w:rPr>
          <w:color w:val="000000"/>
        </w:rPr>
        <w:t xml:space="preserve">piso </w:t>
      </w:r>
      <w:r>
        <w:rPr>
          <w:color w:val="000000"/>
        </w:rPr>
        <w:t xml:space="preserve">del </w:t>
      </w:r>
      <w:r>
        <w:rPr>
          <w:color w:val="304195"/>
        </w:rPr>
        <w:t xml:space="preserve">edificio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vivían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304195"/>
        </w:rPr>
        <w:t xml:space="preserve">fallecidas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03D7"/>
        </w:rPr>
        <w:t xml:space="preserve">causas </w:t>
      </w:r>
      <w:r>
        <w:rPr>
          <w:color w:val="000000"/>
        </w:rPr>
        <w:t xml:space="preserve">aún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58AD6D"/>
        </w:rPr>
        <w:t xml:space="preserve">investigando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6A03D7"/>
        </w:rPr>
        <w:t xml:space="preserve">ancianas </w:t>
      </w:r>
      <w:r>
        <w:rPr>
          <w:color w:val="000000"/>
        </w:rPr>
        <w:t xml:space="preserve">, </w:t>
      </w:r>
      <w:r>
        <w:rPr>
          <w:color w:val="257FBB"/>
        </w:rPr>
        <w:t xml:space="preserve">madre </w:t>
      </w:r>
      <w:r>
        <w:rPr>
          <w:color w:val="000000"/>
        </w:rPr>
        <w:t xml:space="preserve">e </w:t>
      </w:r>
      <w:r>
        <w:rPr>
          <w:color w:val="000000"/>
        </w:rPr>
        <w:t xml:space="preserve">hija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al </w:t>
      </w:r>
      <w:r>
        <w:rPr>
          <w:color w:val="257FBB"/>
        </w:rPr>
        <w:t xml:space="preserve">parecer </w:t>
      </w:r>
      <w:r>
        <w:rPr>
          <w:color w:val="000000"/>
        </w:rPr>
        <w:t xml:space="preserve">por </w:t>
      </w:r>
      <w:r>
        <w:rPr>
          <w:color w:val="6A03D7"/>
        </w:rPr>
        <w:t xml:space="preserve">inhalación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. </w:t>
      </w:r>
      <w:r>
        <w:rPr>
          <w:color w:val="257FBB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?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304195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fallecidas </w:t>
      </w:r>
      <w:r>
        <w:rPr>
          <w:color w:val="000000"/>
        </w:rPr>
        <w:t xml:space="preserve">fue </w:t>
      </w:r>
      <w:r>
        <w:rPr>
          <w:color w:val="6A03D7"/>
        </w:rPr>
        <w:t xml:space="preserve">encontrado </w:t>
      </w:r>
      <w:r>
        <w:rPr>
          <w:color w:val="000000"/>
        </w:rPr>
        <w:t xml:space="preserve">al </w:t>
      </w:r>
      <w:r>
        <w:rPr>
          <w:color w:val="58AD6D"/>
        </w:rPr>
        <w:t xml:space="preserve">fondo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pasillos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Muy </w:t>
      </w:r>
      <w:r>
        <w:rPr>
          <w:color w:val="6A03D7"/>
        </w:rPr>
        <w:t xml:space="preserve">complicado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257FBB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58AD6D"/>
        </w:rPr>
        <w:t xml:space="preserve">investigando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anciana </w:t>
      </w:r>
      <w:r>
        <w:rPr>
          <w:color w:val="6A03D7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7FBB"/>
        </w:rPr>
        <w:t xml:space="preserve">hermana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las </w:t>
      </w:r>
      <w:r>
        <w:rPr>
          <w:color w:val="6A03D7"/>
        </w:rPr>
        <w:t xml:space="preserve">primeras </w:t>
      </w:r>
      <w:r>
        <w:rPr>
          <w:color w:val="58AD6D"/>
        </w:rPr>
        <w:t xml:space="preserve">investigaciones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se </w:t>
      </w:r>
      <w:r>
        <w:rPr>
          <w:color w:val="D28AD2"/>
        </w:rPr>
        <w:t xml:space="preserve">originó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04195"/>
        </w:rPr>
        <w:t xml:space="preserve">ventana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en </w:t>
      </w:r>
      <w:r>
        <w:rPr>
          <w:color w:val="257FBB"/>
        </w:rPr>
        <w:t xml:space="preserve">pantalla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04195"/>
        </w:rPr>
        <w:t xml:space="preserve">ventana </w:t>
      </w:r>
      <w:r>
        <w:rPr>
          <w:color w:val="000000"/>
        </w:rPr>
        <w:t xml:space="preserve">del </w:t>
      </w:r>
      <w:r>
        <w:rPr>
          <w:color w:val="6A03D7"/>
        </w:rPr>
        <w:t xml:space="preserve">salón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Se </w:t>
      </w:r>
      <w:r>
        <w:rPr>
          <w:color w:val="6A03D7"/>
        </w:rPr>
        <w:t xml:space="preserve">extendió </w:t>
      </w:r>
      <w:r>
        <w:rPr>
          <w:color w:val="000000"/>
        </w:rPr>
        <w:t xml:space="preserve">al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-Los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se </w:t>
      </w:r>
      <w:r>
        <w:rPr>
          <w:color w:val="000000"/>
        </w:rPr>
        <w:t xml:space="preserve">dan </w:t>
      </w:r>
      <w:r>
        <w:rPr>
          <w:color w:val="257FBB"/>
        </w:rPr>
        <w:t xml:space="preserve">cuenta </w:t>
      </w:r>
      <w:r>
        <w:rPr>
          <w:color w:val="257FBB"/>
        </w:rPr>
        <w:t xml:space="preserve">enseguida </w:t>
      </w:r>
      <w:r>
        <w:rPr>
          <w:color w:val="000000"/>
        </w:rPr>
        <w:t xml:space="preserve">del </w:t>
      </w:r>
      <w:r>
        <w:rPr>
          <w:color w:val="6A03D7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6A03D7"/>
        </w:rPr>
        <w:t xml:space="preserve">llegan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se </w:t>
      </w:r>
      <w:r>
        <w:rPr>
          <w:color w:val="6A03D7"/>
        </w:rPr>
        <w:t xml:space="preserve">muestra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6A03D7"/>
        </w:rPr>
        <w:t xml:space="preserve">mayor </w:t>
      </w:r>
      <w:r>
        <w:rPr>
          <w:color w:val="AEA78F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Además </w:t>
      </w:r>
      <w:r>
        <w:rPr>
          <w:color w:val="000000"/>
        </w:rPr>
        <w:t xml:space="preserve">una </w:t>
      </w:r>
      <w:r>
        <w:rPr>
          <w:color w:val="D28AD2"/>
        </w:rPr>
        <w:t xml:space="preserve">densa </w:t>
      </w:r>
      <w:r>
        <w:rPr>
          <w:color w:val="D28AD2"/>
        </w:rPr>
        <w:t xml:space="preserve">humareda </w:t>
      </w:r>
      <w:r>
        <w:rPr>
          <w:color w:val="D32981"/>
        </w:rPr>
        <w:t xml:space="preserve">inunda </w:t>
      </w:r>
      <w:r>
        <w:rPr>
          <w:color w:val="000000"/>
        </w:rPr>
        <w:t xml:space="preserve">el </w:t>
      </w:r>
      <w:r>
        <w:rPr>
          <w:color w:val="58AD6D"/>
        </w:rPr>
        <w:t xml:space="preserve">portal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, </w:t>
      </w:r>
      <w:r>
        <w:rPr>
          <w:color w:val="257FBB"/>
        </w:rPr>
        <w:t xml:space="preserve">nerviosos </w:t>
      </w:r>
      <w:r>
        <w:rPr>
          <w:color w:val="000000"/>
        </w:rPr>
        <w:t xml:space="preserve">, </w:t>
      </w:r>
      <w:r>
        <w:rPr>
          <w:color w:val="257FBB"/>
        </w:rPr>
        <w:t xml:space="preserve">necesitan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000000"/>
        </w:rPr>
        <w:t xml:space="preserve">para </w:t>
      </w:r>
      <w:r>
        <w:rPr>
          <w:color w:val="257FBB"/>
        </w:rPr>
        <w:t xml:space="preserve">calmarse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58AD6D"/>
        </w:rPr>
        <w:t xml:space="preserve">testigos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hija </w:t>
      </w:r>
      <w:r>
        <w:rPr>
          <w:color w:val="000000"/>
        </w:rPr>
        <w:t xml:space="preserve">ha </w:t>
      </w:r>
      <w:r>
        <w:rPr>
          <w:color w:val="6A03D7"/>
        </w:rPr>
        <w:t xml:space="preserve">logrado </w:t>
      </w:r>
      <w:r>
        <w:rPr>
          <w:color w:val="6A03D7"/>
        </w:rPr>
        <w:t xml:space="preserve">escapar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6A03D7"/>
        </w:rPr>
        <w:t xml:space="preserve">vuelve </w:t>
      </w:r>
      <w:r>
        <w:rPr>
          <w:color w:val="000000"/>
        </w:rPr>
        <w:t xml:space="preserve">a </w:t>
      </w:r>
      <w:r>
        <w:rPr>
          <w:color w:val="58AD6D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Sacan </w:t>
      </w:r>
      <w:r>
        <w:rPr>
          <w:color w:val="000000"/>
        </w:rPr>
        <w:t xml:space="preserve">los </w:t>
      </w:r>
      <w:r>
        <w:rPr>
          <w:color w:val="304195"/>
        </w:rPr>
        <w:t xml:space="preserve">cuerpos </w:t>
      </w:r>
      <w:r>
        <w:rPr>
          <w:color w:val="000000"/>
        </w:rPr>
        <w:t xml:space="preserve">de </w:t>
      </w:r>
      <w:r>
        <w:rPr>
          <w:color w:val="58AD6D"/>
        </w:rPr>
        <w:t xml:space="preserve">Esperanza </w:t>
      </w:r>
      <w:r>
        <w:rPr>
          <w:color w:val="000000"/>
        </w:rPr>
        <w:t xml:space="preserve">de </w:t>
      </w:r>
      <w:r>
        <w:rPr>
          <w:color w:val="000000"/>
        </w:rPr>
        <w:t xml:space="preserve">103 </w:t>
      </w:r>
      <w:r>
        <w:rPr>
          <w:color w:val="58AD6D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Matilde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80 </w:t>
      </w:r>
      <w:r>
        <w:rPr>
          <w:color w:val="000000"/>
        </w:rPr>
        <w:t xml:space="preserve">. </w:t>
      </w:r>
      <w:r>
        <w:rPr>
          <w:color w:val="6A03D7"/>
        </w:rPr>
        <w:t xml:space="preserve">Ambas </w:t>
      </w:r>
      <w:r>
        <w:rPr>
          <w:color w:val="6A03D7"/>
        </w:rPr>
        <w:t xml:space="preserve">fallecen </w:t>
      </w:r>
      <w:r>
        <w:rPr>
          <w:color w:val="000000"/>
        </w:rPr>
        <w:t xml:space="preserve">por </w:t>
      </w:r>
      <w:r>
        <w:rPr>
          <w:color w:val="6A03D7"/>
        </w:rPr>
        <w:t xml:space="preserve">inhalación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humo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Policía-Científica </w:t>
      </w:r>
      <w:r>
        <w:rPr>
          <w:color w:val="000000"/>
        </w:rPr>
        <w:t xml:space="preserve">ha </w:t>
      </w:r>
      <w:r>
        <w:rPr>
          <w:color w:val="58AD6D"/>
        </w:rPr>
        <w:t xml:space="preserve">inspeccionado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57FBB"/>
        </w:rPr>
        <w:t xml:space="preserve">quedado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para </w:t>
      </w:r>
      <w:r>
        <w:rPr>
          <w:color w:val="6A03D7"/>
        </w:rPr>
        <w:t xml:space="preserve">buscar </w:t>
      </w:r>
      <w:r>
        <w:rPr>
          <w:color w:val="000000"/>
        </w:rPr>
        <w:t xml:space="preserve">el </w:t>
      </w:r>
      <w:r>
        <w:rPr>
          <w:color w:val="6A03D7"/>
        </w:rPr>
        <w:t xml:space="preserve">origen </w:t>
      </w:r>
      <w:r>
        <w:rPr>
          <w:color w:val="000000"/>
        </w:rPr>
        <w:t xml:space="preserve">del </w:t>
      </w:r>
      <w:r>
        <w:rPr>
          <w:color w:val="D28AD2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8AD6D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D32981"/>
        </w:rPr>
        <w:t xml:space="preserve">calefactor </w:t>
      </w:r>
      <w:r>
        <w:rPr>
          <w:color w:val="000000"/>
        </w:rPr>
        <w:t xml:space="preserve">en </w:t>
      </w:r>
      <w:r>
        <w:rPr>
          <w:color w:val="000000"/>
        </w:rPr>
        <w:t xml:space="preserve">malas </w:t>
      </w:r>
      <w:r>
        <w:rPr>
          <w:color w:val="6A03D7"/>
        </w:rPr>
        <w:t xml:space="preserve">condiciones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6A03D7"/>
        </w:rPr>
        <w:t xml:space="preserve">anciano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de </w:t>
      </w:r>
      <w:r>
        <w:rPr>
          <w:color w:val="6A03D7"/>
        </w:rPr>
        <w:t xml:space="preserve">ancianos </w:t>
      </w:r>
      <w:r>
        <w:rPr>
          <w:color w:val="000000"/>
        </w:rPr>
        <w:t xml:space="preserve">en </w:t>
      </w:r>
      <w:r>
        <w:rPr>
          <w:color w:val="6A03D7"/>
        </w:rPr>
        <w:t xml:space="preserve">San-Sebastián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4195"/>
        </w:rPr>
        <w:t xml:space="preserve">Reyes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4F44E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40 </w:t>
      </w:r>
      <w:r>
        <w:rPr>
          <w:color w:val="6A03D7"/>
        </w:rPr>
        <w:t xml:space="preserve">residentes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6A03D7"/>
        </w:rPr>
        <w:t xml:space="preserve">evacuados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vivieron </w:t>
      </w:r>
      <w:r>
        <w:rPr>
          <w:color w:val="257FBB"/>
        </w:rPr>
        <w:t xml:space="preserve">momentos </w:t>
      </w:r>
      <w:r>
        <w:rPr>
          <w:color w:val="000000"/>
        </w:rPr>
        <w:t xml:space="preserve">de </w:t>
      </w:r>
      <w:r>
        <w:rPr>
          <w:color w:val="6A03D7"/>
        </w:rPr>
        <w:t xml:space="preserve">gran </w:t>
      </w:r>
      <w:r>
        <w:rPr>
          <w:color w:val="6A03D7"/>
        </w:rPr>
        <w:t xml:space="preserve">tensión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6A03D7"/>
        </w:rPr>
        <w:t xml:space="preserve">veintena </w:t>
      </w:r>
      <w:r>
        <w:rPr>
          <w:color w:val="000000"/>
        </w:rPr>
        <w:t xml:space="preserve">de </w:t>
      </w:r>
      <w:r>
        <w:rPr>
          <w:color w:val="6A03D7"/>
        </w:rPr>
        <w:t xml:space="preserve">personas </w:t>
      </w:r>
      <w:r>
        <w:rPr>
          <w:color w:val="257FBB"/>
        </w:rPr>
        <w:t xml:space="preserve">quedaron </w:t>
      </w:r>
      <w:r>
        <w:rPr>
          <w:color w:val="000000"/>
        </w:rPr>
        <w:t xml:space="preserve">confinadas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58AD6D"/>
        </w:rPr>
        <w:t xml:space="preserve">plantas </w:t>
      </w:r>
      <w:r>
        <w:rPr>
          <w:color w:val="000000"/>
        </w:rPr>
        <w:t xml:space="preserve">del </w:t>
      </w:r>
      <w:r>
        <w:rPr>
          <w:color w:val="304195"/>
        </w:rPr>
        <w:t xml:space="preserve">edificio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los </w:t>
      </w:r>
      <w:r>
        <w:rPr>
          <w:color w:val="D28AD2"/>
        </w:rPr>
        <w:t xml:space="preserve">bomberos </w:t>
      </w:r>
      <w:r>
        <w:rPr>
          <w:color w:val="6A03D7"/>
        </w:rPr>
        <w:t xml:space="preserve">luchaban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257FBB"/>
        </w:rPr>
        <w:t xml:space="preserve">llamas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Tenía </w:t>
      </w:r>
      <w:r>
        <w:rPr>
          <w:color w:val="000000"/>
        </w:rPr>
        <w:t xml:space="preserve">95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estaba </w:t>
      </w:r>
      <w:r>
        <w:rPr>
          <w:color w:val="257FBB"/>
        </w:rPr>
        <w:t xml:space="preserve">conectado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D32981"/>
        </w:rPr>
        <w:t xml:space="preserve">máquina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D28AD2"/>
        </w:rPr>
        <w:t xml:space="preserve">originó </w:t>
      </w:r>
      <w:r>
        <w:rPr>
          <w:color w:val="000000"/>
        </w:rPr>
        <w:t xml:space="preserve">el </w:t>
      </w:r>
      <w:r>
        <w:rPr>
          <w:color w:val="D28AD2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A03D7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Nada </w:t>
      </w:r>
      <w:r>
        <w:rPr>
          <w:color w:val="000000"/>
        </w:rPr>
        <w:t xml:space="preserve">pudo </w:t>
      </w:r>
      <w:r>
        <w:rPr>
          <w:color w:val="000000"/>
        </w:rPr>
        <w:t xml:space="preserve">hacer </w:t>
      </w:r>
      <w:r>
        <w:rPr>
          <w:color w:val="000000"/>
        </w:rPr>
        <w:t xml:space="preserve">por </w:t>
      </w:r>
      <w:r>
        <w:rPr>
          <w:color w:val="6A03D7"/>
        </w:rPr>
        <w:t xml:space="preserve">ponerle </w:t>
      </w:r>
      <w:r>
        <w:rPr>
          <w:color w:val="000000"/>
        </w:rPr>
        <w:t xml:space="preserve">a </w:t>
      </w:r>
      <w:r>
        <w:rPr>
          <w:color w:val="6A03D7"/>
        </w:rPr>
        <w:t xml:space="preserve">salvo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58AD6D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D28AD2"/>
        </w:rPr>
        <w:t xml:space="preserve">cortocircuito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Eran </w:t>
      </w:r>
      <w:r>
        <w:rPr>
          <w:color w:val="000000"/>
        </w:rPr>
        <w:t xml:space="preserve">las </w:t>
      </w:r>
      <w:r>
        <w:rPr>
          <w:color w:val="000000"/>
        </w:rPr>
        <w:t xml:space="preserve">7:30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humo </w:t>
      </w:r>
      <w:r>
        <w:rPr>
          <w:color w:val="000000"/>
        </w:rPr>
        <w:t xml:space="preserve">se </w:t>
      </w:r>
      <w:r>
        <w:rPr>
          <w:color w:val="6A03D7"/>
        </w:rPr>
        <w:t xml:space="preserve">extendía </w:t>
      </w:r>
      <w:r>
        <w:rPr>
          <w:color w:val="6A03D7"/>
        </w:rPr>
        <w:t xml:space="preserve">rápidamente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y </w:t>
      </w:r>
      <w:r>
        <w:rPr>
          <w:color w:val="6A03D7"/>
        </w:rPr>
        <w:t xml:space="preserve">saltaban </w:t>
      </w:r>
      <w:r>
        <w:rPr>
          <w:color w:val="000000"/>
        </w:rPr>
        <w:t xml:space="preserve">las </w:t>
      </w:r>
      <w:r>
        <w:rPr>
          <w:color w:val="6A03D7"/>
        </w:rPr>
        <w:t xml:space="preserve">alarmas </w:t>
      </w:r>
      <w:r>
        <w:rPr>
          <w:color w:val="000000"/>
        </w:rPr>
        <w:t xml:space="preserve">. </w:t>
      </w:r>
      <w:r>
        <w:rPr>
          <w:color w:val="000000"/>
        </w:rPr>
        <w:t xml:space="preserve">-Tanto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58AD6D"/>
        </w:rPr>
        <w:t xml:space="preserve">empleados </w:t>
      </w:r>
      <w:r>
        <w:rPr>
          <w:color w:val="000000"/>
        </w:rPr>
        <w:t xml:space="preserve">del </w:t>
      </w:r>
      <w:r>
        <w:rPr>
          <w:color w:val="6A03D7"/>
        </w:rPr>
        <w:t xml:space="preserve">centro </w:t>
      </w:r>
      <w:r>
        <w:rPr>
          <w:color w:val="6A03D7"/>
        </w:rPr>
        <w:t xml:space="preserve">iniciaban </w:t>
      </w:r>
      <w:r>
        <w:rPr>
          <w:color w:val="000000"/>
        </w:rPr>
        <w:t xml:space="preserve">la </w:t>
      </w:r>
      <w:r>
        <w:rPr>
          <w:color w:val="6A03D7"/>
        </w:rPr>
        <w:t xml:space="preserve">evacuación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sacaban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A03D7"/>
        </w:rPr>
        <w:t xml:space="preserve">ancianos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A03D7"/>
        </w:rPr>
        <w:t xml:space="preserve">total </w:t>
      </w:r>
      <w:r>
        <w:rPr>
          <w:color w:val="000000"/>
        </w:rPr>
        <w:t xml:space="preserve">, </w:t>
      </w:r>
      <w:r>
        <w:rPr>
          <w:color w:val="000000"/>
        </w:rPr>
        <w:t xml:space="preserve">70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21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eran </w:t>
      </w:r>
      <w:r>
        <w:rPr>
          <w:color w:val="304195"/>
        </w:rPr>
        <w:t xml:space="preserve">trasladados </w:t>
      </w:r>
      <w:r>
        <w:rPr>
          <w:color w:val="000000"/>
        </w:rPr>
        <w:t xml:space="preserve">al </w:t>
      </w:r>
      <w:r>
        <w:rPr>
          <w:color w:val="304195"/>
        </w:rPr>
        <w:t xml:space="preserve">hospital </w:t>
      </w:r>
      <w:r>
        <w:rPr>
          <w:color w:val="6A03D7"/>
        </w:rPr>
        <w:t xml:space="preserve">junto </w:t>
      </w:r>
      <w:r>
        <w:rPr>
          <w:color w:val="000000"/>
        </w:rPr>
        <w:t xml:space="preserve">con </w:t>
      </w:r>
      <w:r>
        <w:rPr>
          <w:color w:val="6A03D7"/>
        </w:rPr>
        <w:t xml:space="preserve">cinco </w:t>
      </w:r>
      <w:r>
        <w:rPr>
          <w:color w:val="304195"/>
        </w:rPr>
        <w:t xml:space="preserve">policías </w:t>
      </w:r>
      <w:r>
        <w:rPr>
          <w:color w:val="000000"/>
        </w:rPr>
        <w:t xml:space="preserve">y </w:t>
      </w:r>
      <w:r>
        <w:rPr>
          <w:color w:val="6A03D7"/>
        </w:rPr>
        <w:t xml:space="preserve">cuatro </w:t>
      </w:r>
      <w:r>
        <w:rPr>
          <w:color w:val="58AD6D"/>
        </w:rPr>
        <w:t xml:space="preserve">trabajadores </w:t>
      </w:r>
      <w:r>
        <w:rPr>
          <w:color w:val="6A03D7"/>
        </w:rPr>
        <w:t xml:space="preserve">cuya </w:t>
      </w:r>
      <w:r>
        <w:rPr>
          <w:color w:val="58AD6D"/>
        </w:rPr>
        <w:t xml:space="preserve">actuación </w:t>
      </w:r>
      <w:r>
        <w:rPr>
          <w:color w:val="000000"/>
        </w:rPr>
        <w:t xml:space="preserve">fue </w:t>
      </w:r>
      <w:r>
        <w:rPr>
          <w:color w:val="000000"/>
        </w:rPr>
        <w:t xml:space="preserve">providencial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resto </w:t>
      </w:r>
      <w:r>
        <w:rPr>
          <w:color w:val="000000"/>
        </w:rPr>
        <w:t xml:space="preserve">de </w:t>
      </w:r>
      <w:r>
        <w:rPr>
          <w:color w:val="6A03D7"/>
        </w:rPr>
        <w:t xml:space="preserve">ancianos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04195"/>
        </w:rPr>
        <w:t xml:space="preserve">realojado </w:t>
      </w:r>
      <w:r>
        <w:rPr>
          <w:color w:val="58AD6D"/>
        </w:rPr>
        <w:t xml:space="preserve">temporalmente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Aquí </w:t>
      </w:r>
      <w:r>
        <w:rPr>
          <w:color w:val="6A03D7"/>
        </w:rPr>
        <w:t xml:space="preserve">permanecen </w:t>
      </w:r>
      <w:r>
        <w:rPr>
          <w:color w:val="58AD6D"/>
        </w:rPr>
        <w:t xml:space="preserve">mientras </w:t>
      </w:r>
      <w:r>
        <w:rPr>
          <w:color w:val="000000"/>
        </w:rPr>
        <w:t xml:space="preserve">la </w:t>
      </w:r>
      <w:r>
        <w:rPr>
          <w:color w:val="6A03D7"/>
        </w:rPr>
        <w:t xml:space="preserve">residencia </w:t>
      </w:r>
      <w:r>
        <w:rPr>
          <w:color w:val="000000"/>
        </w:rPr>
        <w:t xml:space="preserve">se </w:t>
      </w:r>
      <w:r>
        <w:rPr>
          <w:color w:val="D28AD2"/>
        </w:rPr>
        <w:t xml:space="preserve">ventila </w:t>
      </w:r>
      <w:r>
        <w:rPr>
          <w:color w:val="000000"/>
        </w:rPr>
        <w:t xml:space="preserve">. </w:t>
      </w:r>
      <w:r>
        <w:rPr>
          <w:color w:val="257FBB"/>
        </w:rPr>
        <w:t xml:space="preserve">Sigue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6A03D7"/>
        </w:rPr>
        <w:t xml:space="preserve">Palmas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Antonio-Ojeda </w:t>
      </w:r>
      <w:r>
        <w:rPr>
          <w:color w:val="000000"/>
        </w:rPr>
        <w:t xml:space="preserve">, </w:t>
      </w:r>
      <w:r>
        <w:rPr>
          <w:color w:val="000000"/>
        </w:rPr>
        <w:t xml:space="preserve">alias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Rubio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A03D7"/>
        </w:rPr>
        <w:t xml:space="preserve">principal </w:t>
      </w:r>
      <w:r>
        <w:rPr>
          <w:color w:val="304195"/>
        </w:rPr>
        <w:t xml:space="preserve">sospechoso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desaparición </w:t>
      </w:r>
      <w:r>
        <w:rPr>
          <w:color w:val="000000"/>
        </w:rPr>
        <w:t xml:space="preserve">del </w:t>
      </w:r>
      <w:r>
        <w:rPr>
          <w:color w:val="304195"/>
        </w:rPr>
        <w:t xml:space="preserve">pequeño </w:t>
      </w:r>
      <w:r>
        <w:rPr>
          <w:color w:val="000000"/>
        </w:rPr>
        <w:t xml:space="preserve">Yeremi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58AD6D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Hoy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04195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chabola </w:t>
      </w:r>
      <w:r>
        <w:rPr>
          <w:color w:val="000000"/>
        </w:rPr>
        <w:t xml:space="preserve">en </w:t>
      </w:r>
      <w:r>
        <w:rPr>
          <w:color w:val="000000"/>
        </w:rPr>
        <w:t xml:space="preserve">Vecindario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María-Gutiérrez </w:t>
      </w:r>
      <w:r>
        <w:rPr>
          <w:color w:val="000000"/>
        </w:rPr>
        <w:t xml:space="preserve">, </w:t>
      </w:r>
      <w:r>
        <w:rPr>
          <w:color w:val="257FBB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8AD6D"/>
        </w:rPr>
        <w:t xml:space="preserve">defendido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8AD6D"/>
        </w:rPr>
        <w:t xml:space="preserve">acusaciones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6A03D7"/>
        </w:rPr>
        <w:t xml:space="preserve">lanzó </w:t>
      </w:r>
      <w:r>
        <w:rPr>
          <w:color w:val="000000"/>
        </w:rPr>
        <w:t xml:space="preserve">Ojeda </w:t>
      </w:r>
      <w:r>
        <w:rPr>
          <w:color w:val="000000"/>
        </w:rPr>
        <w:t xml:space="preserve">. </w:t>
      </w:r>
      <w:r>
        <w:rPr>
          <w:color w:val="257FBB"/>
        </w:rPr>
        <w:t xml:space="preserve">Cuéntanos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?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 </w:t>
      </w:r>
      <w:r>
        <w:rPr>
          <w:color w:val="000000"/>
        </w:rPr>
        <w:t xml:space="preserve">niega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58AD6D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58AD6D"/>
        </w:rPr>
        <w:t xml:space="preserve">conocía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58AD6D"/>
        </w:rPr>
        <w:t xml:space="preserve">acusa </w:t>
      </w:r>
      <w:r>
        <w:rPr>
          <w:color w:val="000000"/>
        </w:rPr>
        <w:t xml:space="preserve">el </w:t>
      </w:r>
      <w:r>
        <w:rPr>
          <w:color w:val="000000"/>
        </w:rPr>
        <w:t xml:space="preserve">Rubio </w:t>
      </w:r>
      <w:r>
        <w:rPr>
          <w:color w:val="000000"/>
        </w:rPr>
        <w:t xml:space="preserve">porque </w:t>
      </w:r>
      <w:r>
        <w:rPr>
          <w:color w:val="000000"/>
        </w:rPr>
        <w:t xml:space="preserve">le </w:t>
      </w:r>
      <w:r>
        <w:rPr>
          <w:color w:val="000000"/>
        </w:rPr>
        <w:t xml:space="preserve">tiene </w:t>
      </w:r>
      <w:r>
        <w:rPr>
          <w:color w:val="000000"/>
        </w:rPr>
        <w:t xml:space="preserve">celos </w:t>
      </w:r>
      <w:r>
        <w:rPr>
          <w:color w:val="000000"/>
        </w:rPr>
        <w:t xml:space="preserve">y </w:t>
      </w:r>
      <w:r>
        <w:rPr>
          <w:color w:val="257FBB"/>
        </w:rPr>
        <w:t xml:space="preserve">envidia </w:t>
      </w:r>
      <w:r>
        <w:rPr>
          <w:color w:val="000000"/>
        </w:rPr>
        <w:t xml:space="preserve">. </w:t>
      </w:r>
      <w:r>
        <w:rPr>
          <w:color w:val="6A03D7"/>
        </w:rPr>
        <w:t xml:space="preserve">Hoy </w:t>
      </w:r>
      <w:r>
        <w:rPr>
          <w:color w:val="6A03D7"/>
        </w:rPr>
        <w:t xml:space="preserve">esperábamos </w:t>
      </w:r>
      <w:r>
        <w:rPr>
          <w:color w:val="000000"/>
        </w:rPr>
        <w:t xml:space="preserve">ver </w:t>
      </w:r>
      <w:r>
        <w:rPr>
          <w:color w:val="000000"/>
        </w:rPr>
        <w:t xml:space="preserve">de </w:t>
      </w:r>
      <w:r>
        <w:rPr>
          <w:color w:val="6A03D7"/>
        </w:rPr>
        <w:t xml:space="preserve">nuevo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7FBB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Yéremi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-Hoy </w:t>
      </w:r>
      <w:r>
        <w:rPr>
          <w:color w:val="000000"/>
        </w:rPr>
        <w:t xml:space="preserve">Antonio-Ojeda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limitado </w:t>
      </w:r>
      <w:r>
        <w:rPr>
          <w:color w:val="000000"/>
        </w:rPr>
        <w:t xml:space="preserve">a </w:t>
      </w:r>
      <w:r>
        <w:rPr>
          <w:color w:val="257FBB"/>
        </w:rPr>
        <w:t xml:space="preserve">escuchar </w:t>
      </w:r>
      <w:r>
        <w:rPr>
          <w:color w:val="000000"/>
        </w:rPr>
        <w:t xml:space="preserve">. </w:t>
      </w:r>
      <w:r>
        <w:rPr>
          <w:color w:val="257FBB"/>
        </w:rPr>
        <w:t xml:space="preserve">Primero </w:t>
      </w:r>
      <w:r>
        <w:rPr>
          <w:color w:val="000000"/>
        </w:rPr>
        <w:t xml:space="preserve">a </w:t>
      </w:r>
      <w:r>
        <w:rPr>
          <w:color w:val="000000"/>
        </w:rPr>
        <w:t xml:space="preserve">El </w:t>
      </w:r>
      <w:r>
        <w:rPr>
          <w:color w:val="000000"/>
        </w:rPr>
        <w:t xml:space="preserve">Tani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58AD6D"/>
        </w:rPr>
        <w:t xml:space="preserve">culpa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violación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000000"/>
        </w:rPr>
        <w:t xml:space="preserve">9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257FBB"/>
        </w:rPr>
        <w:t xml:space="preserve">sienta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8AD6D"/>
        </w:rPr>
        <w:t xml:space="preserve">banquillo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-A </w:t>
      </w:r>
      <w:r>
        <w:rPr>
          <w:color w:val="000000"/>
        </w:rPr>
        <w:t xml:space="preserve">ese </w:t>
      </w:r>
      <w:r>
        <w:rPr>
          <w:color w:val="000000"/>
        </w:rPr>
        <w:t xml:space="preserve">niño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257FBB"/>
        </w:rPr>
        <w:t xml:space="preserve">visto </w:t>
      </w:r>
      <w:r>
        <w:rPr>
          <w:color w:val="257FBB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-El </w:t>
      </w:r>
      <w:r>
        <w:rPr>
          <w:color w:val="000000"/>
        </w:rPr>
        <w:t xml:space="preserve">Tani </w:t>
      </w:r>
      <w:r>
        <w:rPr>
          <w:color w:val="000000"/>
        </w:rPr>
        <w:t xml:space="preserve">vivía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chabola </w:t>
      </w:r>
      <w:r>
        <w:rPr>
          <w:color w:val="000000"/>
        </w:rPr>
        <w:t xml:space="preserve">a </w:t>
      </w:r>
      <w:r>
        <w:rPr>
          <w:color w:val="000000"/>
        </w:rPr>
        <w:t xml:space="preserve">50 </w:t>
      </w:r>
      <w:r>
        <w:rPr>
          <w:color w:val="6A03D7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Rubio </w:t>
      </w:r>
      <w:r>
        <w:rPr>
          <w:color w:val="000000"/>
        </w:rPr>
        <w:t xml:space="preserve">. </w:t>
      </w:r>
      <w:r>
        <w:rPr>
          <w:color w:val="000000"/>
        </w:rPr>
        <w:t xml:space="preserve">Fueron </w:t>
      </w:r>
      <w:r>
        <w:rPr>
          <w:color w:val="257FBB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Discutieron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esa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incrimine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Rubio </w:t>
      </w:r>
      <w:r>
        <w:rPr>
          <w:color w:val="58AD6D"/>
        </w:rPr>
        <w:t xml:space="preserve">implica </w:t>
      </w:r>
      <w:r>
        <w:rPr>
          <w:color w:val="000000"/>
        </w:rPr>
        <w:t xml:space="preserve">a </w:t>
      </w:r>
      <w:r>
        <w:rPr>
          <w:color w:val="000000"/>
        </w:rPr>
        <w:t xml:space="preserve">El </w:t>
      </w:r>
      <w:r>
        <w:rPr>
          <w:color w:val="000000"/>
        </w:rPr>
        <w:t xml:space="preserve">Tani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257FBB"/>
        </w:rPr>
        <w:t xml:space="preserve">llamado </w:t>
      </w:r>
      <w:r>
        <w:rPr>
          <w:color w:val="000000"/>
        </w:rPr>
        <w:t xml:space="preserve">el </w:t>
      </w:r>
      <w:r>
        <w:rPr>
          <w:color w:val="000000"/>
        </w:rPr>
        <w:t xml:space="preserve">Bicho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 </w:t>
      </w:r>
      <w:r>
        <w:rPr>
          <w:color w:val="58AD6D"/>
        </w:rPr>
        <w:t xml:space="preserve">acusó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desaparición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Yéremi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000000"/>
        </w:rPr>
        <w:t xml:space="preserve">dijo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58AD6D"/>
        </w:rPr>
        <w:t xml:space="preserve">preso </w:t>
      </w:r>
      <w:r>
        <w:rPr>
          <w:color w:val="000000"/>
        </w:rPr>
        <w:t xml:space="preserve">haber </w:t>
      </w:r>
      <w:r>
        <w:rPr>
          <w:color w:val="257FBB"/>
        </w:rPr>
        <w:t xml:space="preserve">visto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04195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6A03D7"/>
        </w:rPr>
        <w:t xml:space="preserve">repite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8AD6D"/>
        </w:rPr>
        <w:t xml:space="preserve">carta </w:t>
      </w:r>
      <w:r>
        <w:rPr>
          <w:color w:val="000000"/>
        </w:rPr>
        <w:t xml:space="preserve">manustrita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 </w:t>
      </w:r>
      <w:r>
        <w:rPr>
          <w:color w:val="304195"/>
        </w:rPr>
        <w:t xml:space="preserve">civil </w:t>
      </w:r>
      <w:r>
        <w:rPr>
          <w:color w:val="6A03D7"/>
        </w:rPr>
        <w:t xml:space="preserve">encontró </w:t>
      </w:r>
      <w:r>
        <w:rPr>
          <w:color w:val="000000"/>
        </w:rPr>
        <w:t xml:space="preserve">este </w:t>
      </w:r>
      <w:r>
        <w:rPr>
          <w:color w:val="6A03D7"/>
        </w:rPr>
        <w:t xml:space="preserve">verano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celda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58AD6D"/>
        </w:rPr>
        <w:t xml:space="preserve">investigación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58AD6D"/>
        </w:rPr>
        <w:t xml:space="preserve">considera </w:t>
      </w:r>
      <w:r>
        <w:rPr>
          <w:color w:val="304195"/>
        </w:rPr>
        <w:t xml:space="preserve">sospechoso </w:t>
      </w:r>
      <w:r>
        <w:rPr>
          <w:color w:val="000000"/>
        </w:rPr>
        <w:t xml:space="preserve">ni </w:t>
      </w:r>
      <w:r>
        <w:rPr>
          <w:color w:val="000000"/>
        </w:rPr>
        <w:t xml:space="preserve">del </w:t>
      </w:r>
      <w:r>
        <w:rPr>
          <w:color w:val="000000"/>
        </w:rPr>
        <w:t xml:space="preserve">rapto </w:t>
      </w:r>
      <w:r>
        <w:rPr>
          <w:color w:val="000000"/>
        </w:rPr>
        <w:t xml:space="preserve">de </w:t>
      </w:r>
      <w:r>
        <w:rPr>
          <w:color w:val="000000"/>
        </w:rPr>
        <w:t xml:space="preserve">Yeremi </w:t>
      </w:r>
      <w:r>
        <w:rPr>
          <w:color w:val="000000"/>
        </w:rPr>
        <w:t xml:space="preserve">hace </w:t>
      </w:r>
      <w:r>
        <w:rPr>
          <w:color w:val="000000"/>
        </w:rPr>
        <w:t xml:space="preserve">9 </w:t>
      </w:r>
      <w:r>
        <w:rPr>
          <w:color w:val="58AD6D"/>
        </w:rPr>
        <w:t xml:space="preserve">años </w:t>
      </w:r>
      <w:r>
        <w:rPr>
          <w:color w:val="000000"/>
        </w:rPr>
        <w:t xml:space="preserve">ni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58AD6D"/>
        </w:rPr>
        <w:t xml:space="preserve">sexual </w:t>
      </w:r>
      <w:r>
        <w:rPr>
          <w:color w:val="000000"/>
        </w:rPr>
        <w:t xml:space="preserve">en </w:t>
      </w:r>
      <w:r>
        <w:rPr>
          <w:color w:val="000000"/>
        </w:rPr>
        <w:t xml:space="preserve">2012 </w:t>
      </w:r>
      <w:r>
        <w:rPr>
          <w:color w:val="000000"/>
        </w:rPr>
        <w:t xml:space="preserve">. </w:t>
      </w:r>
      <w:r>
        <w:rPr>
          <w:color w:val="58AD6D"/>
        </w:rPr>
        <w:t xml:space="preserve">Según </w:t>
      </w:r>
      <w:r>
        <w:rPr>
          <w:color w:val="000000"/>
        </w:rPr>
        <w:t xml:space="preserve">los </w:t>
      </w:r>
      <w:r>
        <w:rPr>
          <w:color w:val="304195"/>
        </w:rPr>
        <w:t xml:space="preserve">investigadores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257FBB"/>
        </w:rPr>
        <w:t xml:space="preserve">enseñan </w:t>
      </w:r>
      <w:r>
        <w:rPr>
          <w:color w:val="000000"/>
        </w:rPr>
        <w:t xml:space="preserve">al </w:t>
      </w:r>
      <w:r>
        <w:rPr>
          <w:color w:val="58AD6D"/>
        </w:rPr>
        <w:t xml:space="preserve">menor </w:t>
      </w:r>
      <w:r>
        <w:rPr>
          <w:color w:val="000000"/>
        </w:rPr>
        <w:t xml:space="preserve">las </w:t>
      </w:r>
      <w:r>
        <w:rPr>
          <w:color w:val="000000"/>
        </w:rPr>
        <w:t xml:space="preserve">fotos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Rubio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sala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A03D7"/>
        </w:rPr>
        <w:t xml:space="preserve">ausencia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Ithaisa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257FBB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Yéremi </w:t>
      </w:r>
      <w:r>
        <w:rPr>
          <w:color w:val="000000"/>
        </w:rPr>
        <w:t xml:space="preserve">vió </w:t>
      </w:r>
      <w:r>
        <w:rPr>
          <w:color w:val="6A03D7"/>
        </w:rPr>
        <w:t xml:space="preserve">ayer </w:t>
      </w:r>
      <w:r>
        <w:rPr>
          <w:color w:val="000000"/>
        </w:rPr>
        <w:t xml:space="preserve">al </w:t>
      </w:r>
      <w:r>
        <w:rPr>
          <w:color w:val="58AD6D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desaparición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257FBB"/>
        </w:rPr>
        <w:t xml:space="preserve">quería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Demasiadas </w:t>
      </w:r>
      <w:r>
        <w:rPr>
          <w:color w:val="257FBB"/>
        </w:rPr>
        <w:t xml:space="preserve">emociones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saber </w:t>
      </w:r>
      <w:r>
        <w:rPr>
          <w:color w:val="000000"/>
        </w:rPr>
        <w:t xml:space="preserve">el </w:t>
      </w:r>
      <w:r>
        <w:rPr>
          <w:color w:val="000000"/>
        </w:rPr>
        <w:t xml:space="preserve">paradero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000000"/>
        </w:rPr>
        <w:t xml:space="preserve">Volvera </w:t>
      </w:r>
      <w:r>
        <w:rPr>
          <w:color w:val="000000"/>
        </w:rPr>
        <w:t xml:space="preserve">al </w:t>
      </w:r>
      <w:r>
        <w:rPr>
          <w:color w:val="58AD6D"/>
        </w:rPr>
        <w:t xml:space="preserve">juicio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00000"/>
        </w:rPr>
        <w:t xml:space="preserve">Rubio </w:t>
      </w:r>
      <w:r>
        <w:rPr>
          <w:color w:val="58AD6D"/>
        </w:rPr>
        <w:t xml:space="preserve">confiesa </w:t>
      </w:r>
      <w:r>
        <w:rPr>
          <w:color w:val="000000"/>
        </w:rPr>
        <w:t xml:space="preserve">. </w:t>
      </w:r>
      <w:r>
        <w:rPr>
          <w:color w:val="6A03D7"/>
        </w:rPr>
        <w:t xml:space="preserve">Dos </w:t>
      </w:r>
      <w:r>
        <w:rPr>
          <w:color w:val="58AD6D"/>
        </w:rPr>
        <w:t xml:space="preserve">años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víctimas </w:t>
      </w:r>
      <w:r>
        <w:rPr>
          <w:color w:val="000000"/>
        </w:rPr>
        <w:t xml:space="preserve">del </w:t>
      </w:r>
      <w:r>
        <w:rPr>
          <w:color w:val="58AD6D"/>
        </w:rPr>
        <w:t xml:space="preserve">pederasta </w:t>
      </w:r>
      <w:r>
        <w:rPr>
          <w:color w:val="000000"/>
        </w:rPr>
        <w:t xml:space="preserve">de </w:t>
      </w:r>
      <w:r>
        <w:rPr>
          <w:color w:val="04F44E"/>
        </w:rPr>
        <w:t xml:space="preserve">Ciudad-Lineal </w:t>
      </w:r>
      <w:r>
        <w:rPr>
          <w:color w:val="6A03D7"/>
        </w:rPr>
        <w:t xml:space="preserve">sigue </w:t>
      </w:r>
      <w:r>
        <w:rPr>
          <w:color w:val="6A03D7"/>
        </w:rPr>
        <w:t xml:space="preserve">sufriendo </w:t>
      </w:r>
      <w:r>
        <w:rPr>
          <w:color w:val="6A03D7"/>
        </w:rPr>
        <w:t xml:space="preserve">pesadillas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257FBB"/>
        </w:rPr>
        <w:t xml:space="preserve">contado </w:t>
      </w:r>
      <w:r>
        <w:rPr>
          <w:color w:val="000000"/>
        </w:rPr>
        <w:t xml:space="preserve">su </w:t>
      </w:r>
      <w:r>
        <w:rPr>
          <w:color w:val="257FBB"/>
        </w:rPr>
        <w:t xml:space="preserve">madre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nueva </w:t>
      </w:r>
      <w:r>
        <w:rPr>
          <w:color w:val="58AD6D"/>
        </w:rPr>
        <w:t xml:space="preserve">sesión </w:t>
      </w:r>
      <w:r>
        <w:rPr>
          <w:color w:val="000000"/>
        </w:rPr>
        <w:t xml:space="preserve">del </w:t>
      </w:r>
      <w:r>
        <w:rPr>
          <w:color w:val="58AD6D"/>
        </w:rPr>
        <w:t xml:space="preserve">juicio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que </w:t>
      </w:r>
      <w:r>
        <w:rPr>
          <w:color w:val="6A03D7"/>
        </w:rPr>
        <w:t xml:space="preserve">encontró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pequeña </w:t>
      </w:r>
      <w:r>
        <w:rPr>
          <w:color w:val="000000"/>
        </w:rPr>
        <w:t xml:space="preserve">ha </w:t>
      </w:r>
      <w:r>
        <w:rPr>
          <w:color w:val="257FBB"/>
        </w:rPr>
        <w:t xml:space="preserve">contado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6A03D7"/>
        </w:rPr>
        <w:t xml:space="preserve">encontró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58AD6D"/>
        </w:rPr>
        <w:t xml:space="preserve">articular </w:t>
      </w:r>
      <w:r>
        <w:rPr>
          <w:color w:val="257FBB"/>
        </w:rPr>
        <w:t xml:space="preserve">palabra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pederasta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 </w:t>
      </w:r>
      <w:r>
        <w:rPr>
          <w:color w:val="000000"/>
        </w:rPr>
        <w:t xml:space="preserve">dado </w:t>
      </w:r>
      <w:r>
        <w:rPr>
          <w:color w:val="000000"/>
        </w:rPr>
        <w:t xml:space="preserve">un </w:t>
      </w:r>
      <w:r>
        <w:rPr>
          <w:color w:val="000000"/>
        </w:rPr>
        <w:t xml:space="preserve">Orfidal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57FBB"/>
        </w:rPr>
        <w:t xml:space="preserve">madre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pequeñas </w:t>
      </w:r>
      <w:r>
        <w:rPr>
          <w:color w:val="58AD6D"/>
        </w:rPr>
        <w:t xml:space="preserve">agredidas </w:t>
      </w:r>
      <w:r>
        <w:rPr>
          <w:color w:val="000000"/>
        </w:rPr>
        <w:t xml:space="preserve">ha </w:t>
      </w:r>
      <w:r>
        <w:rPr>
          <w:color w:val="58AD6D"/>
        </w:rPr>
        <w:t xml:space="preserve">declarado </w:t>
      </w:r>
      <w:r>
        <w:rPr>
          <w:color w:val="000000"/>
        </w:rPr>
        <w:t xml:space="preserve">a </w:t>
      </w:r>
      <w:r>
        <w:rPr>
          <w:color w:val="6A03D7"/>
        </w:rPr>
        <w:t xml:space="preserve">puerta </w:t>
      </w:r>
      <w:r>
        <w:rPr>
          <w:color w:val="6A03D7"/>
        </w:rPr>
        <w:t xml:space="preserve">cerrada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4F44E"/>
        </w:rPr>
        <w:t xml:space="preserve">todavia </w:t>
      </w:r>
      <w:r>
        <w:rPr>
          <w:color w:val="000000"/>
        </w:rPr>
        <w:t xml:space="preserve">tiene </w:t>
      </w:r>
      <w:r>
        <w:rPr>
          <w:color w:val="6A03D7"/>
        </w:rPr>
        <w:t xml:space="preserve">pesadillas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58AD6D"/>
        </w:rPr>
        <w:t xml:space="preserve">agresión </w:t>
      </w:r>
      <w:r>
        <w:rPr>
          <w:color w:val="000000"/>
        </w:rPr>
        <w:t xml:space="preserve">que </w:t>
      </w:r>
      <w:r>
        <w:rPr>
          <w:color w:val="6A03D7"/>
        </w:rPr>
        <w:t xml:space="preserve">sufrió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ducharla </w:t>
      </w:r>
      <w:r>
        <w:rPr>
          <w:color w:val="000000"/>
        </w:rPr>
        <w:t xml:space="preserve">el </w:t>
      </w:r>
      <w:r>
        <w:rPr>
          <w:color w:val="58AD6D"/>
        </w:rPr>
        <w:t xml:space="preserve">pederasta </w:t>
      </w:r>
      <w:r>
        <w:rPr>
          <w:color w:val="000000"/>
        </w:rPr>
        <w:t xml:space="preserve">la </w:t>
      </w:r>
      <w:r>
        <w:rPr>
          <w:color w:val="6A03D7"/>
        </w:rPr>
        <w:t xml:space="preserve">abandonó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pediatra </w:t>
      </w:r>
      <w:r>
        <w:rPr>
          <w:color w:val="000000"/>
        </w:rPr>
        <w:t xml:space="preserve">ha </w:t>
      </w:r>
      <w:r>
        <w:rPr>
          <w:color w:val="58AD6D"/>
        </w:rPr>
        <w:t xml:space="preserve">explicado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6A03D7"/>
        </w:rPr>
        <w:t xml:space="preserve">vomitó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04195"/>
        </w:rPr>
        <w:t xml:space="preserve">hospital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donde </w:t>
      </w:r>
      <w:r>
        <w:rPr>
          <w:color w:val="000000"/>
        </w:rPr>
        <w:t xml:space="preserve">fue </w:t>
      </w:r>
      <w:r>
        <w:rPr>
          <w:color w:val="58AD6D"/>
        </w:rPr>
        <w:t xml:space="preserve">agredida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pederasta </w:t>
      </w:r>
      <w:r>
        <w:rPr>
          <w:color w:val="000000"/>
        </w:rPr>
        <w:t xml:space="preserve">le </w:t>
      </w:r>
      <w:r>
        <w:rPr>
          <w:color w:val="000000"/>
        </w:rPr>
        <w:t xml:space="preserve">había </w:t>
      </w:r>
      <w:r>
        <w:rPr>
          <w:color w:val="000000"/>
        </w:rPr>
        <w:t xml:space="preserve">dado </w:t>
      </w:r>
      <w:r>
        <w:rPr>
          <w:color w:val="000000"/>
        </w:rPr>
        <w:t xml:space="preserve">dos </w:t>
      </w:r>
      <w:r>
        <w:rPr>
          <w:color w:val="257FBB"/>
        </w:rPr>
        <w:t xml:space="preserve">pastillas </w:t>
      </w:r>
      <w:r>
        <w:rPr>
          <w:color w:val="000000"/>
        </w:rPr>
        <w:t xml:space="preserve">de </w:t>
      </w:r>
      <w:r>
        <w:rPr>
          <w:color w:val="000000"/>
        </w:rPr>
        <w:t xml:space="preserve">orfidal </w:t>
      </w:r>
      <w:r>
        <w:rPr>
          <w:color w:val="000000"/>
        </w:rPr>
        <w:t xml:space="preserve">. </w:t>
      </w:r>
      <w:r>
        <w:rPr>
          <w:color w:val="6A03D7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la </w:t>
      </w:r>
      <w:r>
        <w:rPr>
          <w:color w:val="304195"/>
        </w:rPr>
        <w:t xml:space="preserve">pequeña </w:t>
      </w:r>
      <w:r>
        <w:rPr>
          <w:color w:val="58AD6D"/>
        </w:rPr>
        <w:t xml:space="preserve">describió </w:t>
      </w:r>
      <w:r>
        <w:rPr>
          <w:color w:val="000000"/>
        </w:rPr>
        <w:t xml:space="preserve">la </w:t>
      </w:r>
      <w:r>
        <w:rPr>
          <w:color w:val="304195"/>
        </w:rPr>
        <w:t xml:space="preserve">vivienda </w:t>
      </w:r>
      <w:r>
        <w:rPr>
          <w:color w:val="000000"/>
        </w:rPr>
        <w:t xml:space="preserve">con </w:t>
      </w:r>
      <w:r>
        <w:rPr>
          <w:color w:val="304195"/>
        </w:rPr>
        <w:t xml:space="preserve">detalle </w:t>
      </w:r>
      <w:r>
        <w:rPr>
          <w:color w:val="000000"/>
        </w:rPr>
        <w:t xml:space="preserve">y </w:t>
      </w:r>
      <w:r>
        <w:rPr>
          <w:color w:val="6A03D7"/>
        </w:rPr>
        <w:t xml:space="preserve">encontraron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257FBB"/>
        </w:rPr>
        <w:t xml:space="preserve">seguros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perderasta </w:t>
      </w:r>
      <w:r>
        <w:rPr>
          <w:color w:val="000000"/>
        </w:rPr>
        <w:t xml:space="preserve">actuaria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llevandose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4C4127"/>
        </w:rPr>
        <w:t xml:space="preserve">china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tambine </w:t>
      </w:r>
      <w:r>
        <w:rPr>
          <w:color w:val="000000"/>
        </w:rPr>
        <w:t xml:space="preserve">dio </w:t>
      </w:r>
      <w:r>
        <w:rPr>
          <w:color w:val="000000"/>
        </w:rPr>
        <w:t xml:space="preserve">orfidal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ducharlas </w:t>
      </w:r>
      <w:r>
        <w:rPr>
          <w:color w:val="000000"/>
        </w:rPr>
        <w:t xml:space="preserve">, </w:t>
      </w:r>
      <w:r>
        <w:rPr>
          <w:color w:val="000000"/>
        </w:rPr>
        <w:t xml:space="preserve">Antonio-Ortiz </w:t>
      </w:r>
      <w:r>
        <w:rPr>
          <w:color w:val="000000"/>
        </w:rPr>
        <w:t xml:space="preserve">dejó </w:t>
      </w:r>
      <w:r>
        <w:rPr>
          <w:color w:val="000000"/>
        </w:rPr>
        <w:t xml:space="preserve">su </w:t>
      </w:r>
      <w:r>
        <w:rPr>
          <w:color w:val="304195"/>
        </w:rPr>
        <w:t xml:space="preserve">ADN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ropa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04195"/>
        </w:rPr>
        <w:t xml:space="preserve">pequeñas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Vamos </w:t>
      </w:r>
      <w:r>
        <w:rPr>
          <w:color w:val="000000"/>
        </w:rPr>
        <w:t xml:space="preserve">a </w:t>
      </w:r>
      <w:r>
        <w:rPr>
          <w:color w:val="6A03D7"/>
        </w:rPr>
        <w:t xml:space="preserve">Pamplona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304195"/>
        </w:rPr>
        <w:t xml:space="preserve">Policía </w:t>
      </w:r>
      <w:r>
        <w:rPr>
          <w:color w:val="000000"/>
        </w:rPr>
        <w:t xml:space="preserve">ha </w:t>
      </w:r>
      <w:r>
        <w:rPr>
          <w:color w:val="304195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4195"/>
        </w:rPr>
        <w:t xml:space="preserve">individuo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58AD6D"/>
        </w:rPr>
        <w:t xml:space="preserve">agresión </w:t>
      </w:r>
      <w:r>
        <w:rPr>
          <w:color w:val="58AD6D"/>
        </w:rPr>
        <w:t xml:space="preserve">sexual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6A03D7"/>
        </w:rPr>
        <w:t xml:space="preserve">semana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casco </w:t>
      </w:r>
      <w:r>
        <w:rPr>
          <w:color w:val="257FBB"/>
        </w:rPr>
        <w:t xml:space="preserve">viejo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304195"/>
        </w:rPr>
        <w:t xml:space="preserve">sucesos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pasados </w:t>
      </w:r>
      <w:r>
        <w:rPr>
          <w:color w:val="000000"/>
        </w:rPr>
        <w:t xml:space="preserve">Sanfermines </w:t>
      </w:r>
      <w:r>
        <w:rPr>
          <w:color w:val="000000"/>
        </w:rPr>
        <w:t xml:space="preserve">. </w:t>
      </w:r>
      <w:r>
        <w:rPr>
          <w:color w:val="000000"/>
        </w:rPr>
        <w:t xml:space="preserve">Paula-Zabala </w:t>
      </w:r>
      <w:r>
        <w:rPr>
          <w:color w:val="000000"/>
        </w:rPr>
        <w:t xml:space="preserve">, </w:t>
      </w:r>
      <w:r>
        <w:rPr>
          <w:color w:val="257FBB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6A03D7"/>
        </w:rPr>
        <w:t xml:space="preserve">ciudad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sensibilizada </w:t>
      </w:r>
      <w:r>
        <w:rPr>
          <w:color w:val="000000"/>
        </w:rPr>
        <w:t xml:space="preserve">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58AD6D"/>
        </w:rPr>
        <w:t xml:space="preserve">agresiones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una </w:t>
      </w:r>
      <w:r>
        <w:rPr>
          <w:color w:val="304195"/>
        </w:rPr>
        <w:t xml:space="preserve">concentración </w:t>
      </w:r>
      <w:r>
        <w:rPr>
          <w:color w:val="000000"/>
        </w:rPr>
        <w:t xml:space="preserve">. </w:t>
      </w:r>
      <w:r>
        <w:rPr>
          <w:color w:val="257FBB"/>
        </w:rPr>
        <w:t xml:space="preserve">Cuéntanos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58AD6D"/>
        </w:rPr>
        <w:t xml:space="preserve">presunto </w:t>
      </w:r>
      <w:r>
        <w:rPr>
          <w:color w:val="304195"/>
        </w:rPr>
        <w:t xml:space="preserve">autor </w:t>
      </w:r>
      <w:r>
        <w:rPr>
          <w:color w:val="000000"/>
        </w:rPr>
        <w:t xml:space="preserve">del </w:t>
      </w:r>
      <w:r>
        <w:rPr>
          <w:color w:val="304195"/>
        </w:rPr>
        <w:t xml:space="preserve">atropello </w:t>
      </w:r>
      <w:r>
        <w:rPr>
          <w:color w:val="000000"/>
        </w:rPr>
        <w:t xml:space="preserve">que </w:t>
      </w:r>
      <w:r>
        <w:rPr>
          <w:color w:val="6A03D7"/>
        </w:rPr>
        <w:t xml:space="preserve">sufrió </w:t>
      </w:r>
      <w:r>
        <w:rPr>
          <w:color w:val="000000"/>
        </w:rPr>
        <w:t xml:space="preserve">un </w:t>
      </w:r>
      <w:r>
        <w:rPr>
          <w:color w:val="6A03D7"/>
        </w:rPr>
        <w:t xml:space="preserve">ciclista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58AD6D"/>
        </w:rPr>
        <w:t xml:space="preserve">noviembre </w:t>
      </w:r>
      <w:r>
        <w:rPr>
          <w:color w:val="000000"/>
        </w:rPr>
        <w:t xml:space="preserve">en </w:t>
      </w:r>
      <w:r>
        <w:rPr>
          <w:color w:val="000000"/>
        </w:rPr>
        <w:t xml:space="preserve">Manilva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304195"/>
        </w:rPr>
        <w:t xml:space="preserve">huyó </w:t>
      </w:r>
      <w:r>
        <w:rPr>
          <w:color w:val="000000"/>
        </w:rPr>
        <w:t xml:space="preserve">del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del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dejó </w:t>
      </w:r>
      <w:r>
        <w:rPr>
          <w:color w:val="000000"/>
        </w:rPr>
        <w:t xml:space="preserve">herido </w:t>
      </w:r>
      <w:r>
        <w:rPr>
          <w:color w:val="000000"/>
        </w:rPr>
        <w:t xml:space="preserve">al </w:t>
      </w:r>
      <w:r>
        <w:rPr>
          <w:color w:val="6A03D7"/>
        </w:rPr>
        <w:t xml:space="preserve">deportista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257FBB"/>
        </w:rPr>
        <w:t xml:space="preserve">luego </w:t>
      </w:r>
      <w:r>
        <w:rPr>
          <w:color w:val="000000"/>
        </w:rPr>
        <w:t xml:space="preserve">fingió </w:t>
      </w:r>
      <w:r>
        <w:rPr>
          <w:color w:val="000000"/>
        </w:rPr>
        <w:t xml:space="preserve">el </w:t>
      </w:r>
      <w:r>
        <w:rPr>
          <w:color w:val="000000"/>
        </w:rPr>
        <w:t xml:space="preserve">robo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04195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D28AD2"/>
        </w:rPr>
        <w:t xml:space="preserve">quemó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colaboración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57FBB"/>
        </w:rPr>
        <w:t xml:space="preserve">compañeros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víctma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EA78F"/>
        </w:rPr>
        <w:t xml:space="preserve">crucial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304195"/>
        </w:rPr>
        <w:t xml:space="preserve">conductor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AEA78F"/>
        </w:rPr>
        <w:t xml:space="preserve">fuerza </w:t>
      </w:r>
      <w:r>
        <w:rPr>
          <w:color w:val="000000"/>
        </w:rPr>
        <w:t xml:space="preserve">del </w:t>
      </w:r>
      <w:r>
        <w:rPr>
          <w:color w:val="6A03D7"/>
        </w:rPr>
        <w:t xml:space="preserve">impacto </w:t>
      </w:r>
      <w:r>
        <w:rPr>
          <w:color w:val="257FBB"/>
        </w:rPr>
        <w:t xml:space="preserve">impresiona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Con </w:t>
      </w:r>
      <w:r>
        <w:rPr>
          <w:color w:val="257FBB"/>
        </w:rPr>
        <w:t xml:space="preserve">claro </w:t>
      </w:r>
      <w:r>
        <w:rPr>
          <w:color w:val="6A03D7"/>
        </w:rPr>
        <w:t xml:space="preserve">exceso </w:t>
      </w:r>
      <w:r>
        <w:rPr>
          <w:color w:val="000000"/>
        </w:rPr>
        <w:t xml:space="preserve">de </w:t>
      </w:r>
      <w:r>
        <w:rPr>
          <w:color w:val="6A03D7"/>
        </w:rPr>
        <w:t xml:space="preserve">velocidad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6A03D7"/>
        </w:rPr>
        <w:t xml:space="preserve">turismo </w:t>
      </w:r>
      <w:r>
        <w:rPr>
          <w:color w:val="000000"/>
        </w:rPr>
        <w:t xml:space="preserve">saca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carretera </w:t>
      </w:r>
      <w:r>
        <w:rPr>
          <w:color w:val="000000"/>
        </w:rPr>
        <w:t xml:space="preserve">al </w:t>
      </w:r>
      <w:r>
        <w:rPr>
          <w:color w:val="6A03D7"/>
        </w:rPr>
        <w:t xml:space="preserve">ciclista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volar </w:t>
      </w:r>
      <w:r>
        <w:rPr>
          <w:color w:val="6A03D7"/>
        </w:rPr>
        <w:t xml:space="preserve">varios </w:t>
      </w:r>
      <w:r>
        <w:rPr>
          <w:color w:val="6A03D7"/>
        </w:rPr>
        <w:t xml:space="preserve">metros </w:t>
      </w:r>
      <w:r>
        <w:rPr>
          <w:color w:val="000000"/>
        </w:rPr>
        <w:t xml:space="preserve">y </w:t>
      </w:r>
      <w:r>
        <w:rPr>
          <w:color w:val="58AD6D"/>
        </w:rPr>
        <w:t xml:space="preserve">después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de </w:t>
      </w:r>
      <w:r>
        <w:rPr>
          <w:color w:val="304195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304195"/>
        </w:rPr>
        <w:t xml:space="preserve">comercio </w:t>
      </w:r>
      <w:r>
        <w:rPr>
          <w:color w:val="6A03D7"/>
        </w:rPr>
        <w:t xml:space="preserve">graba </w:t>
      </w:r>
      <w:r>
        <w:rPr>
          <w:color w:val="000000"/>
        </w:rPr>
        <w:t xml:space="preserve">el </w:t>
      </w:r>
      <w:r>
        <w:rPr>
          <w:color w:val="304195"/>
        </w:rPr>
        <w:t xml:space="preserve">brutal </w:t>
      </w:r>
      <w:r>
        <w:rPr>
          <w:color w:val="6A03D7"/>
        </w:rPr>
        <w:t xml:space="preserve">accidente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A03D7"/>
        </w:rPr>
        <w:t xml:space="preserve">equipos </w:t>
      </w:r>
      <w:r>
        <w:rPr>
          <w:color w:val="000000"/>
        </w:rPr>
        <w:t xml:space="preserve">de </w:t>
      </w:r>
      <w:r>
        <w:rPr>
          <w:color w:val="6A03D7"/>
        </w:rPr>
        <w:t xml:space="preserve">emergencia </w:t>
      </w:r>
      <w:r>
        <w:rPr>
          <w:color w:val="304195"/>
        </w:rPr>
        <w:t xml:space="preserve">atienden </w:t>
      </w:r>
      <w:r>
        <w:rPr>
          <w:color w:val="000000"/>
        </w:rPr>
        <w:t xml:space="preserve">al </w:t>
      </w:r>
      <w:r>
        <w:rPr>
          <w:color w:val="6A03D7"/>
        </w:rPr>
        <w:t xml:space="preserve">ciclista </w:t>
      </w:r>
      <w:r>
        <w:rPr>
          <w:color w:val="000000"/>
        </w:rPr>
        <w:t xml:space="preserve">. </w:t>
      </w:r>
      <w:r>
        <w:rPr>
          <w:color w:val="000000"/>
        </w:rPr>
        <w:t xml:space="preserve">Roturas </w:t>
      </w:r>
      <w:r>
        <w:rPr>
          <w:color w:val="000000"/>
        </w:rPr>
        <w:t xml:space="preserve">de </w:t>
      </w:r>
      <w:r>
        <w:rPr>
          <w:color w:val="6A03D7"/>
        </w:rPr>
        <w:t xml:space="preserve">varias </w:t>
      </w:r>
      <w:r>
        <w:rPr>
          <w:color w:val="6A03D7"/>
        </w:rPr>
        <w:t xml:space="preserve">costillas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vertebras </w:t>
      </w:r>
      <w:r>
        <w:rPr>
          <w:color w:val="6A03D7"/>
        </w:rPr>
        <w:t xml:space="preserve">cortes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y </w:t>
      </w:r>
      <w:r>
        <w:rPr>
          <w:color w:val="6A03D7"/>
        </w:rPr>
        <w:t xml:space="preserve">derrame </w:t>
      </w:r>
      <w:r>
        <w:rPr>
          <w:color w:val="D28AD2"/>
        </w:rPr>
        <w:t xml:space="preserve">pulmonar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57FBB"/>
        </w:rPr>
        <w:t xml:space="preserve">compañeros </w:t>
      </w:r>
      <w:r>
        <w:rPr>
          <w:color w:val="000000"/>
        </w:rPr>
        <w:t xml:space="preserve">del </w:t>
      </w:r>
      <w:r>
        <w:rPr>
          <w:color w:val="000000"/>
        </w:rPr>
        <w:t xml:space="preserve">herido </w:t>
      </w:r>
      <w:r>
        <w:rPr>
          <w:color w:val="6A03D7"/>
        </w:rPr>
        <w:t xml:space="preserve">comienzan </w:t>
      </w:r>
      <w:r>
        <w:rPr>
          <w:color w:val="000000"/>
        </w:rPr>
        <w:t xml:space="preserve">una </w:t>
      </w:r>
      <w:r>
        <w:rPr>
          <w:color w:val="AEA78F"/>
        </w:rPr>
        <w:t xml:space="preserve">movilización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58AD6D"/>
        </w:rPr>
        <w:t xml:space="preserve">sociales </w:t>
      </w:r>
      <w:r>
        <w:rPr>
          <w:color w:val="000000"/>
        </w:rPr>
        <w:t xml:space="preserve">para </w:t>
      </w:r>
      <w:r>
        <w:rPr>
          <w:color w:val="6A03D7"/>
        </w:rPr>
        <w:t xml:space="preserve">intentar </w:t>
      </w:r>
      <w:r>
        <w:rPr>
          <w:color w:val="304195"/>
        </w:rPr>
        <w:t xml:space="preserve">localizar </w:t>
      </w:r>
      <w:r>
        <w:rPr>
          <w:color w:val="000000"/>
        </w:rPr>
        <w:t xml:space="preserve">al </w:t>
      </w:r>
      <w:r>
        <w:rPr>
          <w:color w:val="304195"/>
        </w:rPr>
        <w:t xml:space="preserve">conductor </w:t>
      </w:r>
      <w:r>
        <w:rPr>
          <w:color w:val="000000"/>
        </w:rPr>
        <w:t xml:space="preserve">fugado </w:t>
      </w:r>
      <w:r>
        <w:rPr>
          <w:color w:val="000000"/>
        </w:rPr>
        <w:t xml:space="preserve">. </w:t>
      </w:r>
      <w:r>
        <w:rPr>
          <w:color w:val="257FBB"/>
        </w:rPr>
        <w:t xml:space="preserve">Saben </w:t>
      </w:r>
      <w:r>
        <w:rPr>
          <w:color w:val="000000"/>
        </w:rPr>
        <w:t xml:space="preserve">el </w:t>
      </w:r>
      <w:r>
        <w:rPr>
          <w:color w:val="6A03D7"/>
        </w:rPr>
        <w:t xml:space="preserve">color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EA78F"/>
        </w:rPr>
        <w:t xml:space="preserve">modelo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 </w:t>
      </w:r>
      <w:r>
        <w:rPr>
          <w:color w:val="6A03D7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, </w:t>
      </w:r>
      <w:r>
        <w:rPr>
          <w:color w:val="D28AD2"/>
        </w:rPr>
        <w:t xml:space="preserve">incendio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04195"/>
        </w:rPr>
        <w:t xml:space="preserve">aparcamiento </w:t>
      </w:r>
      <w:r>
        <w:rPr>
          <w:color w:val="304195"/>
        </w:rPr>
        <w:t xml:space="preserve">cercano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04195"/>
        </w:rPr>
        <w:t xml:space="preserve">coche </w:t>
      </w:r>
      <w:r>
        <w:rPr>
          <w:color w:val="000000"/>
        </w:rPr>
        <w:t xml:space="preserve">que </w:t>
      </w:r>
      <w:r>
        <w:rPr>
          <w:color w:val="D28AD2"/>
        </w:rPr>
        <w:t xml:space="preserve">arde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fuga </w:t>
      </w:r>
      <w:r>
        <w:rPr>
          <w:color w:val="000000"/>
        </w:rPr>
        <w:t xml:space="preserve">. </w:t>
      </w:r>
      <w:r>
        <w:rPr>
          <w:color w:val="6A03D7"/>
        </w:rPr>
        <w:t xml:space="preserve">Incluso </w:t>
      </w:r>
      <w:r>
        <w:rPr>
          <w:color w:val="000000"/>
        </w:rPr>
        <w:t xml:space="preserve">se </w:t>
      </w:r>
      <w:r>
        <w:rPr>
          <w:color w:val="58AD6D"/>
        </w:rPr>
        <w:t xml:space="preserve">aprecian </w:t>
      </w:r>
      <w:r>
        <w:rPr>
          <w:color w:val="000000"/>
        </w:rPr>
        <w:t xml:space="preserve">las </w:t>
      </w:r>
      <w:r>
        <w:rPr>
          <w:color w:val="6A03D7"/>
        </w:rPr>
        <w:t xml:space="preserve">marcas </w:t>
      </w:r>
      <w:r>
        <w:rPr>
          <w:color w:val="000000"/>
        </w:rPr>
        <w:t xml:space="preserve">del </w:t>
      </w:r>
      <w:r>
        <w:rPr>
          <w:color w:val="6A03D7"/>
        </w:rPr>
        <w:t xml:space="preserve">impacto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6A03D7"/>
        </w:rPr>
        <w:t xml:space="preserve">bicicleta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04195"/>
        </w:rPr>
        <w:t xml:space="preserve">chapa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D28AD2"/>
        </w:rPr>
        <w:t xml:space="preserve">ardido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04195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58AD6D"/>
        </w:rPr>
        <w:t xml:space="preserve">revisar </w:t>
      </w:r>
      <w:r>
        <w:rPr>
          <w:color w:val="000000"/>
        </w:rPr>
        <w:t xml:space="preserve">las </w:t>
      </w:r>
      <w:r>
        <w:rPr>
          <w:color w:val="6A03D7"/>
        </w:rPr>
        <w:t xml:space="preserve">imágenes </w:t>
      </w:r>
      <w:r>
        <w:rPr>
          <w:color w:val="000000"/>
        </w:rPr>
        <w:t xml:space="preserve">e </w:t>
      </w:r>
      <w:r>
        <w:rPr>
          <w:color w:val="58AD6D"/>
        </w:rPr>
        <w:t xml:space="preserve">inspeccionar </w:t>
      </w:r>
      <w:r>
        <w:rPr>
          <w:color w:val="000000"/>
        </w:rPr>
        <w:t xml:space="preserve">el </w:t>
      </w:r>
      <w:r>
        <w:rPr>
          <w:color w:val="304195"/>
        </w:rPr>
        <w:t xml:space="preserve">vehículo </w:t>
      </w:r>
      <w:r>
        <w:rPr>
          <w:color w:val="D28AD2"/>
        </w:rPr>
        <w:t xml:space="preserve">quemado </w:t>
      </w:r>
      <w:r>
        <w:rPr>
          <w:color w:val="000000"/>
        </w:rPr>
        <w:t xml:space="preserve">, </w:t>
      </w:r>
      <w:r>
        <w:rPr>
          <w:color w:val="6A03D7"/>
        </w:rPr>
        <w:t xml:space="preserve">acaba </w:t>
      </w:r>
      <w:r>
        <w:rPr>
          <w:color w:val="304195"/>
        </w:rPr>
        <w:t xml:space="preserve">localizando </w:t>
      </w:r>
      <w:r>
        <w:rPr>
          <w:color w:val="000000"/>
        </w:rPr>
        <w:t xml:space="preserve">al </w:t>
      </w:r>
      <w:r>
        <w:rPr>
          <w:color w:val="304195"/>
        </w:rPr>
        <w:t xml:space="preserve">conductor </w:t>
      </w:r>
      <w:r>
        <w:rPr>
          <w:color w:val="000000"/>
        </w:rPr>
        <w:t xml:space="preserve">fugado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58AD6D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8AD6D"/>
        </w:rPr>
        <w:t xml:space="preserve">delito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304195"/>
        </w:rPr>
        <w:t xml:space="preserve">seguridad </w:t>
      </w:r>
      <w:r>
        <w:rPr>
          <w:color w:val="58AD6D"/>
        </w:rPr>
        <w:t xml:space="preserve">vial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8AD6D"/>
        </w:rPr>
        <w:t xml:space="preserve">omisión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deber </w:t>
      </w:r>
      <w:r>
        <w:rPr>
          <w:color w:val="000000"/>
        </w:rPr>
        <w:t xml:space="preserve">de </w:t>
      </w:r>
      <w:r>
        <w:rPr>
          <w:color w:val="6A03D7"/>
        </w:rPr>
        <w:t xml:space="preserve">socorro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simuilación </w:t>
      </w:r>
      <w:r>
        <w:rPr>
          <w:color w:val="000000"/>
        </w:rPr>
        <w:t xml:space="preserve">de </w:t>
      </w:r>
      <w:r>
        <w:rPr>
          <w:color w:val="58AD6D"/>
        </w:rPr>
        <w:t xml:space="preserve">delito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juez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58AD6D"/>
        </w:rPr>
        <w:t xml:space="preserve">libertad </w:t>
      </w:r>
      <w:r>
        <w:rPr>
          <w:color w:val="000000"/>
        </w:rPr>
        <w:t xml:space="preserve">con </w:t>
      </w:r>
      <w:r>
        <w:rPr>
          <w:color w:val="58AD6D"/>
        </w:rPr>
        <w:t xml:space="preserve">cargos </w:t>
      </w:r>
      <w:r>
        <w:rPr>
          <w:color w:val="000000"/>
        </w:rPr>
        <w:t xml:space="preserve">. </w:t>
      </w:r>
      <w:r>
        <w:rPr>
          <w:color w:val="58AD6D"/>
        </w:rPr>
        <w:t xml:space="preserve">denunciando </w:t>
      </w:r>
      <w:r>
        <w:rPr>
          <w:color w:val="000000"/>
        </w:rPr>
        <w:t xml:space="preserve">el </w:t>
      </w:r>
      <w:r>
        <w:rPr>
          <w:color w:val="58AD6D"/>
        </w:rPr>
        <w:t xml:space="preserve">fraude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4F44E"/>
        </w:rPr>
        <w:t xml:space="preserve">reclamaciones </w:t>
      </w:r>
      <w:r>
        <w:rPr>
          <w:color w:val="58AD6D"/>
        </w:rPr>
        <w:t xml:space="preserve">falsas </w:t>
      </w:r>
      <w:r>
        <w:rPr>
          <w:color w:val="000000"/>
        </w:rPr>
        <w:t xml:space="preserve">Los </w:t>
      </w:r>
      <w:r>
        <w:rPr>
          <w:color w:val="6A03D7"/>
        </w:rPr>
        <w:t xml:space="preserve">hoteleros </w:t>
      </w:r>
      <w:r>
        <w:rPr>
          <w:color w:val="6A03D7"/>
        </w:rPr>
        <w:t xml:space="preserve">malagueños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6A03D7"/>
        </w:rPr>
        <w:t xml:space="preserve">turísticas </w:t>
      </w:r>
      <w:r>
        <w:rPr>
          <w:color w:val="000000"/>
        </w:rPr>
        <w:t xml:space="preserve">de </w:t>
      </w:r>
      <w:r>
        <w:rPr>
          <w:color w:val="6A03D7"/>
        </w:rPr>
        <w:t xml:space="preserve">España </w:t>
      </w:r>
      <w:r>
        <w:rPr>
          <w:color w:val="000000"/>
        </w:rPr>
        <w:t xml:space="preserve">vienen </w:t>
      </w:r>
      <w:r>
        <w:rPr>
          <w:color w:val="000000"/>
        </w:rPr>
        <w:t xml:space="preserve">de </w:t>
      </w:r>
      <w:r>
        <w:rPr>
          <w:color w:val="6A03D7"/>
        </w:rPr>
        <w:t xml:space="preserve">turistas </w:t>
      </w:r>
      <w:r>
        <w:rPr>
          <w:color w:val="6A03D7"/>
        </w:rPr>
        <w:t xml:space="preserve">ingleses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Especialmente </w:t>
      </w:r>
      <w:r>
        <w:rPr>
          <w:color w:val="000000"/>
        </w:rPr>
        <w:t xml:space="preserve">de </w:t>
      </w:r>
      <w:r>
        <w:rPr>
          <w:color w:val="58AD6D"/>
        </w:rPr>
        <w:t xml:space="preserve">abogados </w:t>
      </w:r>
      <w:r>
        <w:rPr>
          <w:color w:val="6A03D7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58AD6D"/>
        </w:rPr>
        <w:t xml:space="preserve">incitan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58AD6D"/>
        </w:rPr>
        <w:t xml:space="preserve">clientes </w:t>
      </w:r>
      <w:r>
        <w:rPr>
          <w:color w:val="000000"/>
        </w:rPr>
        <w:t xml:space="preserve">a </w:t>
      </w:r>
      <w:r>
        <w:rPr>
          <w:color w:val="58AD6D"/>
        </w:rPr>
        <w:t xml:space="preserve">quejarse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les </w:t>
      </w:r>
      <w:r>
        <w:rPr>
          <w:color w:val="000000"/>
        </w:rPr>
        <w:t xml:space="preserve">salgan </w:t>
      </w:r>
      <w:r>
        <w:rPr>
          <w:color w:val="257FBB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José-Palacios </w:t>
      </w:r>
      <w:r>
        <w:rPr>
          <w:color w:val="000000"/>
        </w:rPr>
        <w:t xml:space="preserve">, </w:t>
      </w:r>
      <w:r>
        <w:rPr>
          <w:color w:val="257FBB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Cuéntanos </w:t>
      </w:r>
      <w:r>
        <w:rPr>
          <w:color w:val="000000"/>
        </w:rPr>
        <w:t xml:space="preserve">los </w:t>
      </w:r>
      <w:r>
        <w:rPr>
          <w:color w:val="304195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picaresca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6A03D7"/>
        </w:rPr>
        <w:t xml:space="preserve">costando </w:t>
      </w:r>
      <w:r>
        <w:rPr>
          <w:color w:val="000000"/>
        </w:rPr>
        <w:t xml:space="preserve">muchos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al </w:t>
      </w:r>
      <w:r>
        <w:rPr>
          <w:color w:val="6A03D7"/>
        </w:rPr>
        <w:t xml:space="preserve">sector </w:t>
      </w:r>
      <w:r>
        <w:rPr>
          <w:color w:val="000000"/>
        </w:rPr>
        <w:t xml:space="preserve">y </w:t>
      </w:r>
      <w:r>
        <w:rPr>
          <w:color w:val="000000"/>
        </w:rPr>
        <w:t xml:space="preserve">qué </w:t>
      </w:r>
      <w:r>
        <w:rPr>
          <w:color w:val="58AD6D"/>
        </w:rPr>
        <w:t xml:space="preserve">medidas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tomar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reclamo </w:t>
      </w:r>
      <w:r>
        <w:rPr>
          <w:color w:val="000000"/>
        </w:rPr>
        <w:t xml:space="preserve">es </w:t>
      </w:r>
      <w:r>
        <w:rPr>
          <w:color w:val="000000"/>
        </w:rPr>
        <w:t xml:space="preserve">pasar </w:t>
      </w:r>
      <w:r>
        <w:rPr>
          <w:color w:val="000000"/>
        </w:rPr>
        <w:t xml:space="preserve">las </w:t>
      </w:r>
      <w:r>
        <w:rPr>
          <w:color w:val="6A03D7"/>
        </w:rPr>
        <w:t xml:space="preserve">vacaciones </w:t>
      </w:r>
      <w:r>
        <w:rPr>
          <w:color w:val="257FBB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Abogados </w:t>
      </w:r>
      <w:r>
        <w:rPr>
          <w:color w:val="6A03D7"/>
        </w:rPr>
        <w:t xml:space="preserve">ingleses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6A03D7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A03D7"/>
        </w:rPr>
        <w:t xml:space="preserve">hoteles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6A03D7"/>
        </w:rPr>
        <w:t xml:space="preserve">recomiendan </w:t>
      </w:r>
      <w:r>
        <w:rPr>
          <w:color w:val="000000"/>
        </w:rPr>
        <w:t xml:space="preserve">que </w:t>
      </w:r>
      <w:r>
        <w:rPr>
          <w:color w:val="58AD6D"/>
        </w:rPr>
        <w:t xml:space="preserve">presenten </w:t>
      </w:r>
      <w:r>
        <w:rPr>
          <w:color w:val="000000"/>
        </w:rPr>
        <w:t xml:space="preserve">una </w:t>
      </w:r>
      <w:r>
        <w:rPr>
          <w:color w:val="58AD6D"/>
        </w:rPr>
        <w:t xml:space="preserve">denuncia </w:t>
      </w:r>
      <w:r>
        <w:rPr>
          <w:color w:val="58AD6D"/>
        </w:rPr>
        <w:t xml:space="preserve">falsa </w:t>
      </w:r>
      <w:r>
        <w:rPr>
          <w:color w:val="000000"/>
        </w:rPr>
        <w:t xml:space="preserve">por </w:t>
      </w:r>
      <w:r>
        <w:rPr>
          <w:color w:val="6A03D7"/>
        </w:rPr>
        <w:t xml:space="preserve">intoxicación </w:t>
      </w:r>
      <w:r>
        <w:rPr>
          <w:color w:val="6A03D7"/>
        </w:rPr>
        <w:t xml:space="preserve">alimentaria </w:t>
      </w:r>
      <w:r>
        <w:rPr>
          <w:color w:val="000000"/>
        </w:rPr>
        <w:t xml:space="preserve">cuando </w:t>
      </w:r>
      <w:r>
        <w:rPr>
          <w:color w:val="6A03D7"/>
        </w:rPr>
        <w:t xml:space="preserve">lleguen </w:t>
      </w:r>
      <w:r>
        <w:rPr>
          <w:color w:val="000000"/>
        </w:rPr>
        <w:t xml:space="preserve">al </w:t>
      </w:r>
      <w:r>
        <w:rPr>
          <w:color w:val="6A03D7"/>
        </w:rPr>
        <w:t xml:space="preserve">Reino-Unido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modo </w:t>
      </w:r>
      <w:r>
        <w:rPr>
          <w:color w:val="000000"/>
        </w:rPr>
        <w:t xml:space="preserve">le </w:t>
      </w:r>
      <w:r>
        <w:rPr>
          <w:color w:val="58AD6D"/>
        </w:rPr>
        <w:t xml:space="preserve">devuelven </w:t>
      </w:r>
      <w:r>
        <w:rPr>
          <w:color w:val="000000"/>
        </w:rPr>
        <w:t xml:space="preserve">el </w:t>
      </w:r>
      <w:r>
        <w:rPr>
          <w:color w:val="58AD6D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A03D7"/>
        </w:rPr>
        <w:t xml:space="preserve">hoteleros </w:t>
      </w:r>
      <w:r>
        <w:rPr>
          <w:color w:val="000000"/>
        </w:rPr>
        <w:t xml:space="preserve">que </w:t>
      </w:r>
      <w:r>
        <w:rPr>
          <w:color w:val="257FBB"/>
        </w:rPr>
        <w:t xml:space="preserve">quieren </w:t>
      </w:r>
      <w:r>
        <w:rPr>
          <w:color w:val="58AD6D"/>
        </w:rPr>
        <w:t xml:space="preserve">reclamar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8AD6D"/>
        </w:rPr>
        <w:t xml:space="preserve">justicia </w:t>
      </w:r>
      <w:r>
        <w:rPr>
          <w:color w:val="6A03D7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eso </w:t>
      </w:r>
      <w:r>
        <w:rPr>
          <w:color w:val="000000"/>
        </w:rPr>
        <w:t xml:space="preserve">están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58AD6D"/>
        </w:rPr>
        <w:t xml:space="preserve">reclamar </w:t>
      </w:r>
      <w:r>
        <w:rPr>
          <w:color w:val="000000"/>
        </w:rPr>
        <w:t xml:space="preserve">y </w:t>
      </w:r>
      <w:r>
        <w:rPr>
          <w:color w:val="AEA78F"/>
        </w:rPr>
        <w:t xml:space="preserve">obtener </w:t>
      </w:r>
      <w:r>
        <w:rPr>
          <w:color w:val="000000"/>
        </w:rPr>
        <w:t xml:space="preserve">una </w:t>
      </w:r>
      <w:r>
        <w:rPr>
          <w:color w:val="6A03D7"/>
        </w:rPr>
        <w:t xml:space="preserve">compensación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257FBB"/>
        </w:rPr>
        <w:t xml:space="preserve">importe </w:t>
      </w:r>
      <w:r>
        <w:rPr>
          <w:color w:val="6A03D7"/>
        </w:rPr>
        <w:t xml:space="preserve">total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producido </w:t>
      </w:r>
      <w:r>
        <w:rPr>
          <w:color w:val="000000"/>
        </w:rPr>
        <w:t xml:space="preserve">casos </w:t>
      </w:r>
      <w:r>
        <w:rPr>
          <w:color w:val="000000"/>
        </w:rPr>
        <w:t xml:space="preserve">en </w:t>
      </w:r>
      <w:r>
        <w:rPr>
          <w:color w:val="6A03D7"/>
        </w:rPr>
        <w:t xml:space="preserve">Baleares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costa </w:t>
      </w:r>
      <w:r>
        <w:rPr>
          <w:color w:val="000000"/>
        </w:rPr>
        <w:t xml:space="preserve">levantina </w:t>
      </w:r>
      <w:r>
        <w:rPr>
          <w:color w:val="000000"/>
        </w:rPr>
        <w:t xml:space="preserve">. </w:t>
      </w:r>
      <w:r>
        <w:rPr>
          <w:color w:val="000000"/>
        </w:rPr>
        <w:t xml:space="preserve">-Que </w:t>
      </w:r>
      <w:r>
        <w:rPr>
          <w:color w:val="000000"/>
        </w:rPr>
        <w:t xml:space="preserve">podamos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257FBB"/>
        </w:rPr>
        <w:t xml:space="preserve">facilidad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58AD6D"/>
        </w:rPr>
        <w:t xml:space="preserve">defendernos </w:t>
      </w:r>
      <w:r>
        <w:rPr>
          <w:color w:val="000000"/>
        </w:rPr>
        <w:t xml:space="preserve">. </w:t>
      </w:r>
      <w:r>
        <w:rPr>
          <w:color w:val="000000"/>
        </w:rPr>
        <w:t xml:space="preserve">-Cada </w:t>
      </w:r>
      <w:r>
        <w:rPr>
          <w:color w:val="58AD6D"/>
        </w:rPr>
        <w:t xml:space="preserve">denuncia </w:t>
      </w:r>
      <w:r>
        <w:rPr>
          <w:color w:val="000000"/>
        </w:rPr>
        <w:t xml:space="preserve">puede </w:t>
      </w:r>
      <w:r>
        <w:rPr>
          <w:color w:val="6A03D7"/>
        </w:rPr>
        <w:t xml:space="preserve">costar </w:t>
      </w:r>
      <w:r>
        <w:rPr>
          <w:color w:val="000000"/>
        </w:rPr>
        <w:t xml:space="preserve">5000 </w:t>
      </w:r>
      <w:r>
        <w:rPr>
          <w:color w:val="000000"/>
        </w:rPr>
        <w:t xml:space="preserve">?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Nos </w:t>
      </w:r>
      <w:r>
        <w:rPr>
          <w:color w:val="58AD6D"/>
        </w:rPr>
        <w:t xml:space="preserve">aseguran </w:t>
      </w:r>
      <w:r>
        <w:rPr>
          <w:color w:val="000000"/>
        </w:rPr>
        <w:t xml:space="preserve">que </w:t>
      </w:r>
      <w:r>
        <w:rPr>
          <w:color w:val="58AD6D"/>
        </w:rPr>
        <w:t xml:space="preserve">conocen </w:t>
      </w:r>
      <w:r>
        <w:rPr>
          <w:color w:val="000000"/>
        </w:rPr>
        <w:t xml:space="preserve">estos </w:t>
      </w:r>
      <w:r>
        <w:rPr>
          <w:color w:val="000000"/>
        </w:rPr>
        <w:t xml:space="preserve">casos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sector </w:t>
      </w:r>
      <w:r>
        <w:rPr>
          <w:color w:val="6A03D7"/>
        </w:rPr>
        <w:t xml:space="preserve">hotelero </w:t>
      </w:r>
      <w:r>
        <w:rPr>
          <w:color w:val="000000"/>
        </w:rPr>
        <w:t xml:space="preserve">se </w:t>
      </w:r>
      <w:r>
        <w:rPr>
          <w:color w:val="257FBB"/>
        </w:rPr>
        <w:t xml:space="preserve">quede </w:t>
      </w:r>
      <w:r>
        <w:rPr>
          <w:color w:val="6A03D7"/>
        </w:rPr>
        <w:t xml:space="preserve">cubrir </w:t>
      </w:r>
      <w:r>
        <w:rPr>
          <w:color w:val="000000"/>
        </w:rPr>
        <w:t xml:space="preserve">las </w:t>
      </w:r>
      <w:r>
        <w:rPr>
          <w:color w:val="58AD6D"/>
        </w:rPr>
        <w:t xml:space="preserve">espaldas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17 </w:t>
      </w:r>
      <w:r>
        <w:rPr>
          <w:color w:val="58AD6D"/>
        </w:rPr>
        <w:t xml:space="preserve">millones </w:t>
      </w:r>
      <w:r>
        <w:rPr>
          <w:color w:val="000000"/>
        </w:rPr>
        <w:t xml:space="preserve">de </w:t>
      </w:r>
      <w:r>
        <w:rPr>
          <w:color w:val="6A03D7"/>
        </w:rPr>
        <w:t xml:space="preserve">turistas </w:t>
      </w:r>
      <w:r>
        <w:rPr>
          <w:color w:val="6A03D7"/>
        </w:rPr>
        <w:t xml:space="preserve">británicos </w:t>
      </w:r>
      <w:r>
        <w:rPr>
          <w:color w:val="000000"/>
        </w:rPr>
        <w:t xml:space="preserve">pasar </w:t>
      </w:r>
      <w:r>
        <w:rPr>
          <w:color w:val="000000"/>
        </w:rPr>
        <w:t xml:space="preserve">sus </w:t>
      </w:r>
      <w:r>
        <w:rPr>
          <w:color w:val="6A03D7"/>
        </w:rPr>
        <w:t xml:space="preserve">vacaciones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Hay </w:t>
      </w:r>
      <w:r>
        <w:rPr>
          <w:color w:val="58AD6D"/>
        </w:rPr>
        <w:t xml:space="preserve">películas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muy </w:t>
      </w:r>
      <w:r>
        <w:rPr>
          <w:color w:val="000000"/>
        </w:rPr>
        <w:t xml:space="preserve">pegadas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57FBB"/>
        </w:rPr>
        <w:t xml:space="preserve">actualidad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000000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57FBB"/>
        </w:rPr>
        <w:t xml:space="preserve">mejor </w:t>
      </w:r>
      <w:r>
        <w:rPr>
          <w:color w:val="000000"/>
        </w:rPr>
        <w:t xml:space="preserve">cine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Telecinco </w:t>
      </w:r>
      <w:r>
        <w:rPr>
          <w:color w:val="6A03D7"/>
        </w:rPr>
        <w:t xml:space="preserve">estrena </w:t>
      </w:r>
      <w:r>
        <w:rPr>
          <w:color w:val="000000"/>
        </w:rPr>
        <w:t xml:space="preserve">su </w:t>
      </w:r>
      <w:r>
        <w:rPr>
          <w:color w:val="000000"/>
        </w:rPr>
        <w:t xml:space="preserve">aclamada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'' </w:t>
      </w:r>
      <w:r>
        <w:rPr>
          <w:color w:val="000000"/>
        </w:rPr>
        <w:t xml:space="preserve">en </w:t>
      </w:r>
      <w:r>
        <w:rPr>
          <w:color w:val="257FBB"/>
        </w:rPr>
        <w:t xml:space="preserve">televisión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veamos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tele </w:t>
      </w:r>
      <w:r>
        <w:rPr>
          <w:color w:val="000000"/>
        </w:rPr>
        <w:t xml:space="preserve">la </w:t>
      </w:r>
      <w:r>
        <w:rPr>
          <w:color w:val="58AD6D"/>
        </w:rPr>
        <w:t xml:space="preserve">película </w:t>
      </w:r>
      <w:r>
        <w:rPr>
          <w:color w:val="000000"/>
        </w:rPr>
        <w:t xml:space="preserve">de </w:t>
      </w:r>
      <w:r>
        <w:rPr>
          <w:color w:val="000000"/>
        </w:rPr>
        <w:t xml:space="preserve">Daniel-Monzón </w:t>
      </w:r>
      <w:r>
        <w:rPr>
          <w:color w:val="000000"/>
        </w:rPr>
        <w:t xml:space="preserve">que </w:t>
      </w:r>
      <w:r>
        <w:rPr>
          <w:color w:val="D28AD2"/>
        </w:rPr>
        <w:t xml:space="preserve">arrasó </w:t>
      </w:r>
      <w:r>
        <w:rPr>
          <w:color w:val="000000"/>
        </w:rPr>
        <w:t xml:space="preserve">en </w:t>
      </w:r>
      <w:r>
        <w:rPr>
          <w:color w:val="6A03D7"/>
        </w:rPr>
        <w:t xml:space="preserve">taquilla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6A03D7"/>
        </w:rPr>
        <w:t xml:space="preserve">consiguió </w:t>
      </w:r>
      <w:r>
        <w:rPr>
          <w:color w:val="000000"/>
        </w:rPr>
        <w:t xml:space="preserve">4 </w:t>
      </w:r>
      <w:r>
        <w:rPr>
          <w:color w:val="58AD6D"/>
        </w:rPr>
        <w:t xml:space="preserve">premios </w:t>
      </w:r>
      <w:r>
        <w:rPr>
          <w:color w:val="04F44E"/>
        </w:rPr>
        <w:t xml:space="preserve">Goya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16 </w:t>
      </w:r>
      <w:r>
        <w:rPr>
          <w:color w:val="58AD6D"/>
        </w:rPr>
        <w:t xml:space="preserve">nominaciones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inspirada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57FBB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58AD6D"/>
        </w:rPr>
        <w:t xml:space="preserve">narcotráfico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Estrecho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dos </w:t>
      </w:r>
      <w:r>
        <w:rPr>
          <w:color w:val="58AD6D"/>
        </w:rPr>
        <w:t xml:space="preserve">años </w:t>
      </w:r>
      <w:r>
        <w:rPr>
          <w:color w:val="000000"/>
        </w:rPr>
        <w:t xml:space="preserve">de </w:t>
      </w:r>
      <w:r>
        <w:rPr>
          <w:color w:val="58AD6D"/>
        </w:rPr>
        <w:t xml:space="preserve">aquel </w:t>
      </w:r>
      <w:r>
        <w:rPr>
          <w:color w:val="6A03D7"/>
        </w:rPr>
        <w:t xml:space="preserve">fenómeno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58AD6D"/>
        </w:rPr>
        <w:t xml:space="preserve">Niño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000000"/>
        </w:rPr>
        <w:t xml:space="preserve">la </w:t>
      </w:r>
      <w:r>
        <w:rPr>
          <w:color w:val="257FBB"/>
        </w:rPr>
        <w:t xml:space="preserve">realidad </w:t>
      </w:r>
      <w:r>
        <w:rPr>
          <w:color w:val="000000"/>
        </w:rPr>
        <w:t xml:space="preserve">poco </w:t>
      </w:r>
      <w:r>
        <w:rPr>
          <w:color w:val="000000"/>
        </w:rPr>
        <w:t xml:space="preserve">ha </w:t>
      </w:r>
      <w:r>
        <w:rPr>
          <w:color w:val="6A03D7"/>
        </w:rPr>
        <w:t xml:space="preserve">cambiado </w:t>
      </w:r>
      <w:r>
        <w:rPr>
          <w:color w:val="000000"/>
        </w:rPr>
        <w:t xml:space="preserve">desde </w:t>
      </w:r>
      <w:r>
        <w:rPr>
          <w:color w:val="58AD6D"/>
        </w:rPr>
        <w:t xml:space="preserve">entonces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58AD6D"/>
        </w:rPr>
        <w:t xml:space="preserve">Niño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000000"/>
        </w:rPr>
        <w:t xml:space="preserve">pelis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257FBB"/>
        </w:rPr>
        <w:t xml:space="preserve">cierta </w:t>
      </w:r>
      <w:r>
        <w:rPr>
          <w:color w:val="58AD6D"/>
        </w:rPr>
        <w:t xml:space="preserve">necesidad </w:t>
      </w:r>
      <w:r>
        <w:rPr>
          <w:color w:val="000000"/>
        </w:rPr>
        <w:t xml:space="preserve">de </w:t>
      </w:r>
      <w:r>
        <w:rPr>
          <w:color w:val="257FBB"/>
        </w:rPr>
        <w:t xml:space="preserve">contar </w:t>
      </w:r>
      <w:r>
        <w:rPr>
          <w:color w:val="000000"/>
        </w:rPr>
        <w:t xml:space="preserve">una </w:t>
      </w:r>
      <w:r>
        <w:rPr>
          <w:color w:val="257FBB"/>
        </w:rPr>
        <w:t xml:space="preserve">realidad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6A03D7"/>
        </w:rPr>
        <w:t xml:space="preserve">Estrecho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ruta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narcos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Jesús-Castro </w:t>
      </w:r>
      <w:r>
        <w:rPr>
          <w:color w:val="000000"/>
        </w:rPr>
        <w:t xml:space="preserve">fue </w:t>
      </w:r>
      <w:r>
        <w:rPr>
          <w:color w:val="000000"/>
        </w:rPr>
        <w:t xml:space="preserve">una </w:t>
      </w:r>
      <w:r>
        <w:rPr>
          <w:color w:val="6A03D7"/>
        </w:rPr>
        <w:t xml:space="preserve">aventura </w:t>
      </w:r>
      <w:r>
        <w:rPr>
          <w:color w:val="6A03D7"/>
        </w:rPr>
        <w:t xml:space="preserve">cinematográfica </w:t>
      </w:r>
      <w:r>
        <w:rPr>
          <w:color w:val="000000"/>
        </w:rPr>
        <w:t xml:space="preserve">. </w:t>
      </w:r>
      <w:r>
        <w:rPr>
          <w:color w:val="257FBB"/>
        </w:rPr>
        <w:t xml:space="preserve">-Y </w:t>
      </w:r>
      <w:r>
        <w:rPr>
          <w:color w:val="257FBB"/>
        </w:rPr>
        <w:t xml:space="preserve">ahora </w:t>
      </w:r>
      <w:r>
        <w:rPr>
          <w:color w:val="000000"/>
        </w:rPr>
        <w:t xml:space="preserve">que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quién </w:t>
      </w:r>
      <w:r>
        <w:rPr>
          <w:color w:val="000000"/>
        </w:rPr>
        <w:t xml:space="preserve">está </w:t>
      </w:r>
      <w:r>
        <w:rPr>
          <w:color w:val="257FBB"/>
        </w:rPr>
        <w:t xml:space="preserve">detrás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cazar </w:t>
      </w:r>
      <w:r>
        <w:rPr>
          <w:color w:val="000000"/>
        </w:rPr>
        <w:t xml:space="preserve">. </w:t>
      </w:r>
      <w:r>
        <w:rPr>
          <w:color w:val="000000"/>
        </w:rPr>
        <w:t xml:space="preserve">-Una </w:t>
      </w:r>
      <w:r>
        <w:rPr>
          <w:color w:val="58AD6D"/>
        </w:rPr>
        <w:t xml:space="preserve">condena </w:t>
      </w:r>
      <w:r>
        <w:rPr>
          <w:color w:val="000000"/>
        </w:rPr>
        <w:t xml:space="preserve">para </w:t>
      </w:r>
      <w:r>
        <w:rPr>
          <w:color w:val="000000"/>
        </w:rPr>
        <w:t xml:space="preserve">Iván-Odero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-Me </w:t>
      </w:r>
      <w:r>
        <w:rPr>
          <w:color w:val="257FB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sé </w:t>
      </w:r>
      <w:r>
        <w:rPr>
          <w:color w:val="000000"/>
        </w:rPr>
        <w:t xml:space="preserve">quién </w:t>
      </w:r>
      <w:r>
        <w:rPr>
          <w:color w:val="000000"/>
        </w:rPr>
        <w:t xml:space="preserve">es </w:t>
      </w:r>
      <w:r>
        <w:rPr>
          <w:color w:val="000000"/>
        </w:rPr>
        <w:t xml:space="preserve">este </w:t>
      </w:r>
      <w:r>
        <w:rPr>
          <w:color w:val="000000"/>
        </w:rPr>
        <w:t xml:space="preserve">Fitipaldi </w:t>
      </w:r>
      <w:r>
        <w:rPr>
          <w:color w:val="000000"/>
        </w:rPr>
        <w:t xml:space="preserve">. </w:t>
      </w:r>
      <w:r>
        <w:rPr>
          <w:color w:val="000000"/>
        </w:rPr>
        <w:t xml:space="preserve">Recién </w:t>
      </w:r>
      <w:r>
        <w:rPr>
          <w:color w:val="58AD6D"/>
        </w:rPr>
        <w:t xml:space="preserve">encarcelado </w:t>
      </w:r>
      <w:r>
        <w:rPr>
          <w:color w:val="000000"/>
        </w:rPr>
        <w:t xml:space="preserve">por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58AD6D"/>
        </w:rPr>
        <w:t xml:space="preserve">años </w:t>
      </w:r>
      <w:r>
        <w:rPr>
          <w:color w:val="000000"/>
        </w:rPr>
        <w:t xml:space="preserve">, </w:t>
      </w:r>
      <w:r>
        <w:rPr>
          <w:color w:val="6A03D7"/>
        </w:rPr>
        <w:t xml:space="preserve">pilotar </w:t>
      </w:r>
      <w:r>
        <w:rPr>
          <w:color w:val="000000"/>
        </w:rPr>
        <w:t xml:space="preserve">el </w:t>
      </w:r>
      <w:r>
        <w:rPr>
          <w:color w:val="58AD6D"/>
        </w:rPr>
        <w:t xml:space="preserve">narcotráfico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6A03D7"/>
        </w:rPr>
        <w:t xml:space="preserve">largo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6A03D7"/>
        </w:rPr>
        <w:t xml:space="preserve">catorce </w:t>
      </w:r>
      <w:r>
        <w:rPr>
          <w:color w:val="6A03D7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Jóvenes </w:t>
      </w:r>
      <w:r>
        <w:rPr>
          <w:color w:val="000000"/>
        </w:rPr>
        <w:t xml:space="preserve">que </w:t>
      </w:r>
      <w:r>
        <w:rPr>
          <w:color w:val="000000"/>
        </w:rPr>
        <w:t xml:space="preserve">aceleran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dejarse </w:t>
      </w:r>
      <w:r>
        <w:rPr>
          <w:color w:val="304195"/>
        </w:rPr>
        <w:t xml:space="preserve">detener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8AD6D"/>
        </w:rPr>
        <w:t xml:space="preserve">conocen </w:t>
      </w:r>
      <w:r>
        <w:rPr>
          <w:color w:val="000000"/>
        </w:rPr>
        <w:t xml:space="preserve">el </w:t>
      </w:r>
      <w:r>
        <w:rPr>
          <w:color w:val="304195"/>
        </w:rPr>
        <w:t xml:space="preserve">miedo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temen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04195"/>
        </w:rPr>
        <w:t xml:space="preserve">muerte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A03D7"/>
        </w:rPr>
        <w:t xml:space="preserve">encontraron </w:t>
      </w:r>
      <w:r>
        <w:rPr>
          <w:color w:val="6A03D7"/>
        </w:rPr>
        <w:t xml:space="preserve">cuatro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8AD6D"/>
        </w:rPr>
        <w:t xml:space="preserve">Niño </w:t>
      </w:r>
      <w:r>
        <w:rPr>
          <w:color w:val="6A03D7"/>
        </w:rPr>
        <w:t xml:space="preserve">vuelve </w:t>
      </w:r>
      <w:r>
        <w:rPr>
          <w:color w:val="000000"/>
        </w:rPr>
        <w:t xml:space="preserve">esta </w:t>
      </w:r>
      <w:r>
        <w:rPr>
          <w:color w:val="6A03D7"/>
        </w:rPr>
        <w:t xml:space="preserve">noche </w:t>
      </w:r>
      <w:r>
        <w:rPr>
          <w:color w:val="000000"/>
        </w:rPr>
        <w:t xml:space="preserve">a </w:t>
      </w:r>
      <w:r>
        <w:rPr>
          <w:color w:val="000000"/>
        </w:rPr>
        <w:t xml:space="preserve">Telecinco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6A03D7"/>
        </w:rPr>
        <w:t xml:space="preserve">tiempo </w:t>
      </w:r>
      <w:r>
        <w:rPr>
          <w:color w:val="000000"/>
        </w:rPr>
        <w:t xml:space="preserve">no </w:t>
      </w:r>
      <w:r>
        <w:rPr>
          <w:color w:val="000000"/>
        </w:rPr>
        <w:t xml:space="preserve">hubiera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revivan </w:t>
      </w:r>
      <w:r>
        <w:rPr>
          <w:color w:val="000000"/>
        </w:rPr>
        <w:t xml:space="preserve">esa </w:t>
      </w:r>
      <w:r>
        <w:rPr>
          <w:color w:val="6A03D7"/>
        </w:rPr>
        <w:t xml:space="preserve">adrenalina </w:t>
      </w:r>
      <w:r>
        <w:rPr>
          <w:color w:val="000000"/>
        </w:rPr>
        <w:t xml:space="preserve">que </w:t>
      </w:r>
      <w:r>
        <w:rPr>
          <w:color w:val="257FBB"/>
        </w:rPr>
        <w:t xml:space="preserve">agita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del </w:t>
      </w:r>
      <w:r>
        <w:rPr>
          <w:color w:val="6A03D7"/>
        </w:rPr>
        <w:t xml:space="preserve">Estrecho </w:t>
      </w:r>
      <w:r>
        <w:rPr>
          <w:color w:val="000000"/>
        </w:rPr>
        <w:t xml:space="preserve">. </w:t>
      </w:r>
      <w:r>
        <w:rPr>
          <w:color w:val="6A03D7"/>
        </w:rPr>
        <w:t xml:space="preserve">Diez </w:t>
      </w:r>
      <w:r>
        <w:rPr>
          <w:color w:val="6A03D7"/>
        </w:rPr>
        <w:t xml:space="preserve">provincias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6A03D7"/>
        </w:rPr>
        <w:t xml:space="preserve">alerta </w:t>
      </w:r>
      <w:r>
        <w:rPr>
          <w:color w:val="000000"/>
        </w:rPr>
        <w:t xml:space="preserve">por </w:t>
      </w:r>
      <w:r>
        <w:rPr>
          <w:color w:val="D32981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nieve </w:t>
      </w:r>
      <w:r>
        <w:rPr>
          <w:color w:val="000000"/>
        </w:rPr>
        <w:t xml:space="preserve">, </w:t>
      </w:r>
      <w:r>
        <w:rPr>
          <w:color w:val="000000"/>
        </w:rPr>
        <w:t xml:space="preserve">frío </w:t>
      </w:r>
      <w:r>
        <w:rPr>
          <w:color w:val="000000"/>
        </w:rPr>
        <w:t xml:space="preserve">y </w:t>
      </w:r>
      <w:r>
        <w:rPr>
          <w:color w:val="6A03D7"/>
        </w:rPr>
        <w:t xml:space="preserve">fuerte </w:t>
      </w:r>
      <w:r>
        <w:rPr>
          <w:color w:val="D32981"/>
        </w:rPr>
        <w:t xml:space="preserve">oleaje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6A03D7"/>
        </w:rPr>
        <w:t xml:space="preserve">temperaturas </w:t>
      </w:r>
      <w:r>
        <w:rPr>
          <w:color w:val="000000"/>
        </w:rPr>
        <w:t xml:space="preserve">bajarán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6 </w:t>
      </w:r>
      <w:r>
        <w:rPr>
          <w:color w:val="6A03D7"/>
        </w:rPr>
        <w:t xml:space="preserve">grados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en </w:t>
      </w:r>
      <w:r>
        <w:rPr>
          <w:color w:val="6A03D7"/>
        </w:rPr>
        <w:t xml:space="preserve">lugares </w:t>
      </w:r>
      <w:r>
        <w:rPr>
          <w:color w:val="000000"/>
        </w:rPr>
        <w:t xml:space="preserve">como </w:t>
      </w:r>
      <w:r>
        <w:rPr>
          <w:color w:val="6A03D7"/>
        </w:rPr>
        <w:t xml:space="preserve">Huesca </w:t>
      </w:r>
      <w:r>
        <w:rPr>
          <w:color w:val="000000"/>
        </w:rPr>
        <w:t xml:space="preserve">y </w:t>
      </w:r>
      <w:r>
        <w:rPr>
          <w:color w:val="D32981"/>
        </w:rPr>
        <w:t xml:space="preserve">Lérida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activado </w:t>
      </w:r>
      <w:r>
        <w:rPr>
          <w:color w:val="000000"/>
        </w:rPr>
        <w:t xml:space="preserve">el </w:t>
      </w:r>
      <w:r>
        <w:rPr>
          <w:color w:val="6A03D7"/>
        </w:rPr>
        <w:t xml:space="preserve">aviso </w:t>
      </w:r>
      <w:r>
        <w:rPr>
          <w:color w:val="000000"/>
        </w:rPr>
        <w:t xml:space="preserve">por </w:t>
      </w:r>
      <w:r>
        <w:rPr>
          <w:color w:val="D32981"/>
        </w:rPr>
        <w:t xml:space="preserve">nevadas </w:t>
      </w:r>
      <w:r>
        <w:rPr>
          <w:color w:val="000000"/>
        </w:rPr>
        <w:t xml:space="preserve">en </w:t>
      </w:r>
      <w:r>
        <w:rPr>
          <w:color w:val="6A03D7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podrán </w:t>
      </w:r>
      <w:r>
        <w:rPr>
          <w:color w:val="D32981"/>
        </w:rPr>
        <w:t xml:space="preserve">acumular </w:t>
      </w:r>
      <w:r>
        <w:rPr>
          <w:color w:val="000000"/>
        </w:rPr>
        <w:t xml:space="preserve">hasta </w:t>
      </w:r>
      <w:r>
        <w:rPr>
          <w:color w:val="000000"/>
        </w:rPr>
        <w:t xml:space="preserve">8 </w:t>
      </w:r>
      <w:r>
        <w:rPr>
          <w:color w:val="D32981"/>
        </w:rPr>
        <w:t xml:space="preserve">centímetros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por </w:t>
      </w:r>
      <w:r>
        <w:rPr>
          <w:color w:val="6A03D7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1.000 </w:t>
      </w:r>
      <w:r>
        <w:rPr>
          <w:color w:val="6A03D7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norte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cota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bajará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700 </w:t>
      </w:r>
      <w:r>
        <w:rPr>
          <w:color w:val="6A03D7"/>
        </w:rPr>
        <w:t xml:space="preserve">metros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puerto </w:t>
      </w:r>
      <w:r>
        <w:rPr>
          <w:color w:val="6A03D7"/>
        </w:rPr>
        <w:t xml:space="preserve">asturiano </w:t>
      </w:r>
      <w:r>
        <w:rPr>
          <w:color w:val="000000"/>
        </w:rPr>
        <w:t xml:space="preserve">de </w:t>
      </w:r>
      <w:r>
        <w:rPr>
          <w:color w:val="D32981"/>
        </w:rPr>
        <w:t xml:space="preserve">Pajares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6A03D7"/>
        </w:rPr>
        <w:t xml:space="preserve">abierto </w:t>
      </w:r>
      <w:r>
        <w:rPr>
          <w:color w:val="000000"/>
        </w:rPr>
        <w:t xml:space="preserve">a </w:t>
      </w:r>
      <w:r>
        <w:rPr>
          <w:color w:val="000000"/>
        </w:rPr>
        <w:t xml:space="preserve">todo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6A03D7"/>
        </w:rPr>
        <w:t xml:space="preserve">tráfico </w:t>
      </w:r>
      <w:r>
        <w:rPr>
          <w:color w:val="000000"/>
        </w:rPr>
        <w:t xml:space="preserve">, </w:t>
      </w:r>
      <w:r>
        <w:rPr>
          <w:color w:val="6A03D7"/>
        </w:rPr>
        <w:t xml:space="preserve">tras </w:t>
      </w:r>
      <w:r>
        <w:rPr>
          <w:color w:val="6A03D7"/>
        </w:rPr>
        <w:t xml:space="preserve">varias </w:t>
      </w:r>
      <w:r>
        <w:rPr>
          <w:color w:val="000000"/>
        </w:rPr>
        <w:t xml:space="preserve">horas </w:t>
      </w:r>
      <w:r>
        <w:rPr>
          <w:color w:val="6A03D7"/>
        </w:rPr>
        <w:t xml:space="preserve">cerrado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04195"/>
        </w:rPr>
        <w:t xml:space="preserve">vehículos </w:t>
      </w:r>
      <w:r>
        <w:rPr>
          <w:color w:val="000000"/>
        </w:rPr>
        <w:t xml:space="preserve">pesados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. </w:t>
      </w:r>
      <w:r>
        <w:rPr>
          <w:color w:val="6A03D7"/>
        </w:rPr>
        <w:t xml:space="preserve">Aunque </w:t>
      </w:r>
      <w:r>
        <w:rPr>
          <w:color w:val="257FBB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000000"/>
        </w:rPr>
        <w:t xml:space="preserve">frío </w:t>
      </w:r>
      <w:r>
        <w:rPr>
          <w:color w:val="000000"/>
        </w:rPr>
        <w:t xml:space="preserve">polar </w:t>
      </w:r>
      <w:r>
        <w:rPr>
          <w:color w:val="000000"/>
        </w:rPr>
        <w:t xml:space="preserve">podría </w:t>
      </w:r>
      <w:r>
        <w:rPr>
          <w:color w:val="6A03D7"/>
        </w:rPr>
        <w:t xml:space="preserve">empezar </w:t>
      </w:r>
      <w:r>
        <w:rPr>
          <w:color w:val="000000"/>
        </w:rPr>
        <w:t xml:space="preserve">a </w:t>
      </w:r>
      <w:r>
        <w:rPr>
          <w:color w:val="58AD6D"/>
        </w:rPr>
        <w:t xml:space="preserve">remitir </w:t>
      </w:r>
      <w:r>
        <w:rPr>
          <w:color w:val="000000"/>
        </w:rPr>
        <w:t xml:space="preserve">esta </w:t>
      </w:r>
      <w:r>
        <w:rPr>
          <w:color w:val="6A03D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Cristina-Arias </w:t>
      </w:r>
      <w:r>
        <w:rPr>
          <w:color w:val="000000"/>
        </w:rPr>
        <w:t xml:space="preserve">, </w:t>
      </w:r>
      <w:r>
        <w:rPr>
          <w:color w:val="257FBB"/>
        </w:rPr>
        <w:t xml:space="preserve">buenas </w:t>
      </w:r>
      <w:r>
        <w:rPr>
          <w:color w:val="6A03D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A03D7"/>
        </w:rPr>
        <w:t xml:space="preserve">situación </w:t>
      </w:r>
      <w:r>
        <w:rPr>
          <w:color w:val="304195"/>
        </w:rPr>
        <w:t xml:space="preserve">estalla </w:t>
      </w:r>
      <w:r>
        <w:rPr>
          <w:color w:val="257FBB"/>
        </w:rPr>
        <w:t xml:space="preserve">mejorando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Aunque </w:t>
      </w:r>
      <w:r>
        <w:rPr>
          <w:color w:val="000000"/>
        </w:rPr>
        <w:t xml:space="preserve">hay </w:t>
      </w:r>
      <w:r>
        <w:rPr>
          <w:color w:val="6A03D7"/>
        </w:rPr>
        <w:t xml:space="preserve">varios </w:t>
      </w:r>
      <w:r>
        <w:rPr>
          <w:color w:val="6A03D7"/>
        </w:rPr>
        <w:t xml:space="preserve">puertos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6A03D7"/>
        </w:rPr>
        <w:t xml:space="preserve">necesarias </w:t>
      </w:r>
      <w:r>
        <w:rPr>
          <w:color w:val="000000"/>
        </w:rPr>
        <w:t xml:space="preserve">las </w:t>
      </w:r>
      <w:r>
        <w:rPr>
          <w:color w:val="58AD6D"/>
        </w:rPr>
        <w:t xml:space="preserve">cadenas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6A03D7"/>
        </w:rPr>
        <w:t xml:space="preserve">encontramos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tarde </w:t>
      </w:r>
      <w:r>
        <w:rPr>
          <w:color w:val="000000"/>
        </w:rPr>
        <w:t xml:space="preserve">puede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cota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000000"/>
        </w:rPr>
        <w:t xml:space="preserve">suba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2000 </w:t>
      </w:r>
      <w:r>
        <w:rPr>
          <w:color w:val="000000"/>
        </w:rPr>
        <w:t xml:space="preserve">m. </w:t>
      </w:r>
      <w:r>
        <w:rPr>
          <w:color w:val="000000"/>
        </w:rPr>
        <w:t xml:space="preserve">Ha </w:t>
      </w:r>
      <w:r>
        <w:rPr>
          <w:color w:val="000000"/>
        </w:rPr>
        <w:t xml:space="preserve">nevado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nieve </w:t>
      </w:r>
      <w:r>
        <w:rPr>
          <w:color w:val="D32981"/>
        </w:rPr>
        <w:t xml:space="preserve">acumulada </w:t>
      </w:r>
      <w:r>
        <w:rPr>
          <w:color w:val="000000"/>
        </w:rPr>
        <w:t xml:space="preserve">. </w:t>
      </w:r>
      <w:r>
        <w:rPr>
          <w:color w:val="6A03D7"/>
        </w:rPr>
        <w:t xml:space="preserve">Además </w:t>
      </w:r>
      <w:r>
        <w:rPr>
          <w:color w:val="000000"/>
        </w:rPr>
        <w:t xml:space="preserve">, </w:t>
      </w:r>
      <w:r>
        <w:rPr>
          <w:color w:val="6A03D7"/>
        </w:rPr>
        <w:t xml:space="preserve">continuó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-Los </w:t>
      </w:r>
      <w:r>
        <w:rPr>
          <w:color w:val="000000"/>
        </w:rPr>
        <w:t xml:space="preserve">sonidos </w:t>
      </w:r>
      <w:r>
        <w:rPr>
          <w:color w:val="000000"/>
        </w:rPr>
        <w:t xml:space="preserve">del </w:t>
      </w:r>
      <w:r>
        <w:rPr>
          <w:color w:val="D32981"/>
        </w:rPr>
        <w:t xml:space="preserve">invierno </w:t>
      </w:r>
      <w:r>
        <w:rPr>
          <w:color w:val="257FBB"/>
        </w:rPr>
        <w:t xml:space="preserve">envuelven </w:t>
      </w:r>
      <w:r>
        <w:rPr>
          <w:color w:val="000000"/>
        </w:rPr>
        <w:t xml:space="preserve">el </w:t>
      </w:r>
      <w:r>
        <w:rPr>
          <w:color w:val="6A03D7"/>
        </w:rPr>
        <w:t xml:space="preserve">alto </w:t>
      </w:r>
      <w:r>
        <w:rPr>
          <w:color w:val="000000"/>
        </w:rPr>
        <w:t xml:space="preserve">de </w:t>
      </w:r>
      <w:r>
        <w:rPr>
          <w:color w:val="000000"/>
        </w:rPr>
        <w:t xml:space="preserve">San-Isidro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57FBB"/>
        </w:rPr>
        <w:t xml:space="preserve">placer </w:t>
      </w:r>
      <w:r>
        <w:rPr>
          <w:color w:val="000000"/>
        </w:rPr>
        <w:t xml:space="preserve">...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-Encantada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 </w:t>
      </w:r>
      <w:r>
        <w:rPr>
          <w:color w:val="000000"/>
        </w:rPr>
        <w:t xml:space="preserve">...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58AD6D"/>
        </w:rPr>
        <w:t xml:space="preserve">recibe </w:t>
      </w:r>
      <w:r>
        <w:rPr>
          <w:color w:val="000000"/>
        </w:rPr>
        <w:t xml:space="preserve">este </w:t>
      </w:r>
      <w:r>
        <w:rPr>
          <w:color w:val="6A03D7"/>
        </w:rPr>
        <w:t xml:space="preserve">paisaje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00000"/>
        </w:rPr>
        <w:t xml:space="preserve">exótico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6A03D7"/>
        </w:rPr>
        <w:t xml:space="preserve">Brasil </w:t>
      </w:r>
      <w:r>
        <w:rPr>
          <w:color w:val="000000"/>
        </w:rPr>
        <w:t xml:space="preserve">, </w:t>
      </w:r>
      <w:r>
        <w:rPr>
          <w:color w:val="257FBB"/>
        </w:rPr>
        <w:t xml:space="preserve">ahora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40 </w:t>
      </w:r>
      <w:r>
        <w:rPr>
          <w:color w:val="6A03D7"/>
        </w:rPr>
        <w:t xml:space="preserve">grados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-Pero </w:t>
      </w:r>
      <w:r>
        <w:rPr>
          <w:color w:val="000000"/>
        </w:rPr>
        <w:t xml:space="preserve">un </w:t>
      </w:r>
      <w:r>
        <w:rPr>
          <w:color w:val="000000"/>
        </w:rPr>
        <w:t xml:space="preserve">engorro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-Es </w:t>
      </w:r>
      <w:r>
        <w:rPr>
          <w:color w:val="257FBB"/>
        </w:rPr>
        <w:t xml:space="preserve">demasiado </w:t>
      </w:r>
      <w:r>
        <w:rPr>
          <w:color w:val="257FBB"/>
        </w:rPr>
        <w:t xml:space="preserve">pronto </w:t>
      </w:r>
      <w:r>
        <w:rPr>
          <w:color w:val="6A03D7"/>
        </w:rPr>
        <w:t xml:space="preserve">todavía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6A03D7"/>
        </w:rPr>
        <w:t xml:space="preserve">lleva </w:t>
      </w:r>
      <w:r>
        <w:rPr>
          <w:color w:val="6A03D7"/>
        </w:rPr>
        <w:t xml:space="preserve">lidiando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58AD6D"/>
        </w:rPr>
        <w:t xml:space="preserve">rigores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y </w:t>
      </w:r>
      <w:r>
        <w:rPr>
          <w:color w:val="000000"/>
        </w:rPr>
        <w:t xml:space="preserve">comprueba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se </w:t>
      </w:r>
      <w:r>
        <w:rPr>
          <w:color w:val="6A03D7"/>
        </w:rPr>
        <w:t xml:space="preserve">adelanta </w:t>
      </w:r>
      <w:r>
        <w:rPr>
          <w:color w:val="6A03D7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257FBB"/>
        </w:rPr>
        <w:t xml:space="preserve">Antonio </w:t>
      </w:r>
      <w:r>
        <w:rPr>
          <w:color w:val="000000"/>
        </w:rPr>
        <w:t xml:space="preserve">, </w:t>
      </w:r>
      <w:r>
        <w:rPr>
          <w:color w:val="6A03D7"/>
        </w:rPr>
        <w:t xml:space="preserve">pastor </w:t>
      </w:r>
      <w:r>
        <w:rPr>
          <w:color w:val="000000"/>
        </w:rPr>
        <w:t xml:space="preserve">de </w:t>
      </w:r>
      <w:r>
        <w:rPr>
          <w:color w:val="000000"/>
        </w:rPr>
        <w:t xml:space="preserve">Santibáñez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Fuente </w:t>
      </w:r>
      <w:r>
        <w:rPr>
          <w:color w:val="000000"/>
        </w:rPr>
        <w:t xml:space="preserve">, </w:t>
      </w:r>
      <w:r>
        <w:rPr>
          <w:color w:val="6A03D7"/>
        </w:rPr>
        <w:t xml:space="preserve">pueblo </w:t>
      </w:r>
      <w:r>
        <w:rPr>
          <w:color w:val="000000"/>
        </w:rPr>
        <w:t xml:space="preserve">del </w:t>
      </w:r>
      <w:r>
        <w:rPr>
          <w:color w:val="000000"/>
        </w:rPr>
        <w:t xml:space="preserve">lado </w:t>
      </w:r>
      <w:r>
        <w:rPr>
          <w:color w:val="6A03D7"/>
        </w:rPr>
        <w:t xml:space="preserve">asturiano </w:t>
      </w:r>
      <w:r>
        <w:rPr>
          <w:color w:val="000000"/>
        </w:rPr>
        <w:t xml:space="preserve">del </w:t>
      </w:r>
      <w:r>
        <w:rPr>
          <w:color w:val="58AD6D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257FBB"/>
        </w:rPr>
        <w:t xml:space="preserve">Aquí </w:t>
      </w:r>
      <w:r>
        <w:rPr>
          <w:color w:val="000000"/>
        </w:rPr>
        <w:t xml:space="preserve">el </w:t>
      </w:r>
      <w:r>
        <w:rPr>
          <w:color w:val="D32981"/>
        </w:rPr>
        <w:t xml:space="preserve">invierno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toca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A03D7"/>
        </w:rPr>
        <w:t xml:space="preserve">ejemplo </w:t>
      </w:r>
      <w:r>
        <w:rPr>
          <w:color w:val="304195"/>
        </w:rPr>
        <w:t xml:space="preserve">guardar </w:t>
      </w:r>
      <w:r>
        <w:rPr>
          <w:color w:val="000000"/>
        </w:rPr>
        <w:t xml:space="preserve">ya </w:t>
      </w:r>
      <w:r>
        <w:rPr>
          <w:color w:val="000000"/>
        </w:rPr>
        <w:t xml:space="preserve">el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establo </w:t>
      </w:r>
      <w:r>
        <w:rPr>
          <w:color w:val="000000"/>
        </w:rPr>
        <w:t xml:space="preserve">porquelos </w:t>
      </w:r>
      <w:r>
        <w:rPr>
          <w:color w:val="257FBB"/>
        </w:rPr>
        <w:t xml:space="preserve">pastos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6A03D7"/>
        </w:rPr>
        <w:t xml:space="preserve">cubiertos </w:t>
      </w:r>
      <w:r>
        <w:rPr>
          <w:color w:val="000000"/>
        </w:rPr>
        <w:t xml:space="preserve">a </w:t>
      </w:r>
      <w:r>
        <w:rPr>
          <w:color w:val="000000"/>
        </w:rPr>
        <w:t xml:space="preserve">500 </w:t>
      </w:r>
      <w:r>
        <w:rPr>
          <w:color w:val="6A03D7"/>
        </w:rPr>
        <w:t xml:space="preserve">metros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6A03D7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6A03D7"/>
        </w:rPr>
        <w:t xml:space="preserve">bajada </w:t>
      </w:r>
      <w:r>
        <w:rPr>
          <w:color w:val="000000"/>
        </w:rPr>
        <w:t xml:space="preserve">de </w:t>
      </w:r>
      <w:r>
        <w:rPr>
          <w:color w:val="000000"/>
        </w:rPr>
        <w:t xml:space="preserve">tempetura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aquí </w:t>
      </w:r>
      <w:r>
        <w:rPr>
          <w:color w:val="304195"/>
        </w:rPr>
        <w:t xml:space="preserve">brutal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6A03D7"/>
        </w:rPr>
        <w:t xml:space="preserve">grados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6A03D7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257FBB"/>
        </w:rPr>
        <w:t xml:space="preserve">parecido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6A03D7"/>
        </w:rPr>
        <w:t xml:space="preserve">ocurrido </w:t>
      </w:r>
      <w:r>
        <w:rPr>
          <w:color w:val="000000"/>
        </w:rPr>
        <w:t xml:space="preserve">en </w:t>
      </w:r>
      <w:r>
        <w:rPr>
          <w:color w:val="6A03D7"/>
        </w:rPr>
        <w:t xml:space="preserve">Zaragoza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4C4127"/>
        </w:rPr>
        <w:t xml:space="preserve">matemático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6A03D7"/>
        </w:rPr>
        <w:t xml:space="preserve">norte </w:t>
      </w:r>
      <w:r>
        <w:rPr>
          <w:color w:val="000000"/>
        </w:rPr>
        <w:t xml:space="preserve">, </w:t>
      </w:r>
      <w:r>
        <w:rPr>
          <w:color w:val="000000"/>
        </w:rPr>
        <w:t xml:space="preserve">pasando </w:t>
      </w:r>
      <w:r>
        <w:rPr>
          <w:color w:val="000000"/>
        </w:rPr>
        <w:t xml:space="preserve">por </w:t>
      </w:r>
      <w:r>
        <w:rPr>
          <w:color w:val="000000"/>
        </w:rPr>
        <w:t xml:space="preserve">pamplona </w:t>
      </w:r>
      <w:r>
        <w:rPr>
          <w:color w:val="000000"/>
        </w:rPr>
        <w:t xml:space="preserve">y </w:t>
      </w:r>
      <w:r>
        <w:rPr>
          <w:color w:val="6A03D7"/>
        </w:rPr>
        <w:t xml:space="preserve">llegando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58AD6D"/>
        </w:rPr>
        <w:t xml:space="preserve">Coruña </w:t>
      </w:r>
      <w:r>
        <w:rPr>
          <w:color w:val="000000"/>
        </w:rPr>
        <w:t xml:space="preserve">donde </w:t>
      </w:r>
      <w:r>
        <w:rPr>
          <w:color w:val="000000"/>
        </w:rPr>
        <w:t xml:space="preserve">toman </w:t>
      </w:r>
      <w:r>
        <w:rPr>
          <w:color w:val="6A03D7"/>
        </w:rPr>
        <w:t xml:space="preserve">precauciones </w:t>
      </w:r>
      <w:r>
        <w:rPr>
          <w:color w:val="000000"/>
        </w:rPr>
        <w:t xml:space="preserve">, </w:t>
      </w:r>
      <w:r>
        <w:rPr>
          <w:color w:val="6A03D7"/>
        </w:rPr>
        <w:t xml:space="preserve">aunque </w:t>
      </w:r>
      <w:r>
        <w:rPr>
          <w:color w:val="000000"/>
        </w:rPr>
        <w:t xml:space="preserve">no </w:t>
      </w:r>
      <w:r>
        <w:rPr>
          <w:color w:val="D32981"/>
        </w:rPr>
        <w:t xml:space="preserve">llueva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-Porque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57FBB"/>
        </w:rPr>
        <w:t xml:space="preserve">seguro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6A03D7"/>
        </w:rPr>
        <w:t xml:space="preserve">llevas </w:t>
      </w:r>
      <w:r>
        <w:rPr>
          <w:color w:val="000000"/>
        </w:rPr>
        <w:t xml:space="preserve">no </w:t>
      </w:r>
      <w:r>
        <w:rPr>
          <w:color w:val="D32981"/>
        </w:rPr>
        <w:t xml:space="preserve">llueve </w:t>
      </w:r>
      <w:r>
        <w:rPr>
          <w:color w:val="000000"/>
        </w:rPr>
        <w:t xml:space="preserve">. </w:t>
      </w:r>
      <w:r>
        <w:rPr>
          <w:color w:val="257FBB"/>
        </w:rPr>
        <w:t xml:space="preserve">-Y </w:t>
      </w:r>
      <w:r>
        <w:rPr>
          <w:color w:val="000000"/>
        </w:rPr>
        <w:t xml:space="preserve">donde </w:t>
      </w:r>
      <w:r>
        <w:rPr>
          <w:color w:val="000000"/>
        </w:rPr>
        <w:t xml:space="preserve">unos </w:t>
      </w:r>
      <w:r>
        <w:rPr>
          <w:color w:val="000000"/>
        </w:rPr>
        <w:t xml:space="preserve">pocos </w:t>
      </w:r>
      <w:r>
        <w:rPr>
          <w:color w:val="257FBB"/>
        </w:rPr>
        <w:t xml:space="preserve">valientes </w:t>
      </w:r>
      <w:r>
        <w:rPr>
          <w:color w:val="6A03D7"/>
        </w:rPr>
        <w:t xml:space="preserve">continúan </w:t>
      </w:r>
      <w:r>
        <w:rPr>
          <w:color w:val="6A03D7"/>
        </w:rPr>
        <w:t xml:space="preserve">disfrutando </w:t>
      </w:r>
      <w:r>
        <w:rPr>
          <w:color w:val="000000"/>
        </w:rPr>
        <w:t xml:space="preserve">del </w:t>
      </w:r>
      <w:r>
        <w:rPr>
          <w:color w:val="6A03D7"/>
        </w:rPr>
        <w:t xml:space="preserve">océano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A03D7"/>
        </w:rPr>
        <w:t xml:space="preserve">ciudad </w:t>
      </w:r>
      <w:r>
        <w:rPr>
          <w:color w:val="6A03D7"/>
        </w:rPr>
        <w:t xml:space="preserve">japonesa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6A03D7"/>
        </w:rPr>
        <w:t xml:space="preserve">producido </w:t>
      </w:r>
      <w:r>
        <w:rPr>
          <w:color w:val="000000"/>
        </w:rPr>
        <w:t xml:space="preserve">un </w:t>
      </w:r>
      <w:r>
        <w:rPr>
          <w:color w:val="6A03D7"/>
        </w:rPr>
        <w:t xml:space="preserve">inmenso </w:t>
      </w:r>
      <w:r>
        <w:rPr>
          <w:color w:val="000000"/>
        </w:rPr>
        <w:t xml:space="preserve">socavón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A03D7"/>
        </w:rPr>
        <w:t xml:space="preserve">asfalto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estaba </w:t>
      </w:r>
      <w:r>
        <w:rPr>
          <w:color w:val="6A03D7"/>
        </w:rPr>
        <w:t xml:space="preserve">hundiendo </w:t>
      </w:r>
      <w:r>
        <w:rPr>
          <w:color w:val="000000"/>
        </w:rPr>
        <w:t xml:space="preserve">cuando </w:t>
      </w:r>
      <w:r>
        <w:rPr>
          <w:color w:val="000000"/>
        </w:rPr>
        <w:t xml:space="preserve">, </w:t>
      </w:r>
      <w:r>
        <w:rPr>
          <w:color w:val="6A03D7"/>
        </w:rPr>
        <w:t xml:space="preserve">justo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57FBB"/>
        </w:rPr>
        <w:t xml:space="preserve">momento </w:t>
      </w:r>
      <w:r>
        <w:rPr>
          <w:color w:val="000000"/>
        </w:rPr>
        <w:t xml:space="preserve">, </w:t>
      </w:r>
      <w:r>
        <w:rPr>
          <w:color w:val="6A03D7"/>
        </w:rPr>
        <w:t xml:space="preserve">termina </w:t>
      </w:r>
      <w:r>
        <w:rPr>
          <w:color w:val="000000"/>
        </w:rPr>
        <w:t xml:space="preserve">de </w:t>
      </w:r>
      <w:r>
        <w:rPr>
          <w:color w:val="6A03D7"/>
        </w:rPr>
        <w:t xml:space="preserve">desplomarse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6A03D7"/>
        </w:rPr>
        <w:t xml:space="preserve">enorme </w:t>
      </w:r>
      <w:r>
        <w:rPr>
          <w:color w:val="58AD6D"/>
        </w:rPr>
        <w:t xml:space="preserve">agujero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6A03D7"/>
        </w:rPr>
        <w:t xml:space="preserve">autoridades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socavón </w:t>
      </w:r>
      <w:r>
        <w:rPr>
          <w:color w:val="000000"/>
        </w:rPr>
        <w:t xml:space="preserve">fue </w:t>
      </w:r>
      <w:r>
        <w:rPr>
          <w:color w:val="6A03D7"/>
        </w:rPr>
        <w:t xml:space="preserve">causado </w:t>
      </w:r>
      <w:r>
        <w:rPr>
          <w:color w:val="257FBB"/>
        </w:rPr>
        <w:t xml:space="preserve">seguramente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unas </w:t>
      </w:r>
      <w:r>
        <w:rPr>
          <w:color w:val="04F44E"/>
        </w:rPr>
        <w:t xml:space="preserve">obras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A03D7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Afortunadamente </w:t>
      </w:r>
      <w:r>
        <w:rPr>
          <w:color w:val="000000"/>
        </w:rPr>
        <w:t xml:space="preserve">se </w:t>
      </w:r>
      <w:r>
        <w:rPr>
          <w:color w:val="6A03D7"/>
        </w:rPr>
        <w:t xml:space="preserve">produjo </w:t>
      </w:r>
      <w:r>
        <w:rPr>
          <w:color w:val="000000"/>
        </w:rPr>
        <w:t xml:space="preserve">a </w:t>
      </w:r>
      <w:r>
        <w:rPr>
          <w:color w:val="6A03D7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cuando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6A03D7"/>
        </w:rPr>
        <w:t xml:space="preserve">prácticamente </w:t>
      </w:r>
      <w:r>
        <w:rPr>
          <w:color w:val="304195"/>
        </w:rPr>
        <w:t xml:space="preserve">coches </w:t>
      </w:r>
      <w:r>
        <w:rPr>
          <w:color w:val="000000"/>
        </w:rPr>
        <w:t xml:space="preserve">. </w:t>
      </w:r>
      <w:r>
        <w:rPr>
          <w:color w:val="6A03D7"/>
        </w:rPr>
        <w:t xml:space="preserve">Tras </w:t>
      </w:r>
      <w:r>
        <w:rPr>
          <w:color w:val="000000"/>
        </w:rPr>
        <w:t xml:space="preserve">la </w:t>
      </w:r>
      <w:r>
        <w:rPr>
          <w:color w:val="6A03D7"/>
        </w:rPr>
        <w:t xml:space="preserve">conquista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4F44E"/>
        </w:rPr>
        <w:t xml:space="preserve">Luna </w:t>
      </w:r>
      <w:r>
        <w:rPr>
          <w:color w:val="000000"/>
        </w:rPr>
        <w:t xml:space="preserve">,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el </w:t>
      </w:r>
      <w:r>
        <w:rPr>
          <w:color w:val="6A03D7"/>
        </w:rPr>
        <w:t xml:space="preserve">gran </w:t>
      </w:r>
      <w:r>
        <w:rPr>
          <w:color w:val="000000"/>
        </w:rPr>
        <w:t xml:space="preserve">reto </w:t>
      </w:r>
      <w:r>
        <w:rPr>
          <w:color w:val="000000"/>
        </w:rPr>
        <w:t xml:space="preserve">es </w:t>
      </w:r>
      <w:r>
        <w:rPr>
          <w:color w:val="000000"/>
        </w:rPr>
        <w:t xml:space="preserve">pisar </w:t>
      </w:r>
      <w:r>
        <w:rPr>
          <w:color w:val="000000"/>
        </w:rPr>
        <w:t xml:space="preserve">el </w:t>
      </w:r>
      <w:r>
        <w:rPr>
          <w:color w:val="6A03D7"/>
        </w:rPr>
        <w:t xml:space="preserve">planeta </w:t>
      </w:r>
      <w:r>
        <w:rPr>
          <w:color w:val="000000"/>
        </w:rPr>
        <w:t xml:space="preserve">rojo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6A03D7"/>
        </w:rPr>
        <w:t xml:space="preserve">mundo </w:t>
      </w:r>
      <w:r>
        <w:rPr>
          <w:color w:val="000000"/>
        </w:rPr>
        <w:t xml:space="preserve">que </w:t>
      </w:r>
      <w:r>
        <w:rPr>
          <w:color w:val="257FBB"/>
        </w:rPr>
        <w:t xml:space="preserve">algún </w:t>
      </w:r>
      <w:r>
        <w:rPr>
          <w:color w:val="000000"/>
        </w:rPr>
        <w:t xml:space="preserve">día </w:t>
      </w:r>
      <w:r>
        <w:rPr>
          <w:color w:val="000000"/>
        </w:rPr>
        <w:t xml:space="preserve">fue </w:t>
      </w:r>
      <w:r>
        <w:rPr>
          <w:color w:val="000000"/>
        </w:rPr>
        <w:t xml:space="preserve">muy </w:t>
      </w:r>
      <w:r>
        <w:rPr>
          <w:color w:val="6A03D7"/>
        </w:rPr>
        <w:t xml:space="preserve">similar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6A03D7"/>
        </w:rPr>
        <w:t xml:space="preserve">Tierra </w:t>
      </w:r>
      <w:r>
        <w:rPr>
          <w:color w:val="000000"/>
        </w:rPr>
        <w:t xml:space="preserve">. </w:t>
      </w:r>
      <w:r>
        <w:rPr>
          <w:color w:val="257FBB"/>
        </w:rPr>
        <w:t xml:space="preserve">Ahora </w:t>
      </w:r>
      <w:r>
        <w:rPr>
          <w:color w:val="000000"/>
        </w:rPr>
        <w:t xml:space="preserve">una </w:t>
      </w:r>
      <w:r>
        <w:rPr>
          <w:color w:val="04F44E"/>
        </w:rPr>
        <w:t xml:space="preserve">ambiciosa </w:t>
      </w:r>
      <w:r>
        <w:rPr>
          <w:color w:val="257FBB"/>
        </w:rPr>
        <w:t xml:space="preserve">serie </w:t>
      </w:r>
      <w:r>
        <w:rPr>
          <w:color w:val="58AD6D"/>
        </w:rPr>
        <w:t xml:space="preserve">documental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A03D7"/>
        </w:rPr>
        <w:t xml:space="preserve">mezclan </w:t>
      </w:r>
      <w:r>
        <w:rPr>
          <w:color w:val="6A03D7"/>
        </w:rPr>
        <w:t xml:space="preserve">ficción </w:t>
      </w:r>
      <w:r>
        <w:rPr>
          <w:color w:val="000000"/>
        </w:rPr>
        <w:t xml:space="preserve">y </w:t>
      </w:r>
      <w:r>
        <w:rPr>
          <w:color w:val="304195"/>
        </w:rPr>
        <w:t xml:space="preserve">rigurosos </w:t>
      </w:r>
      <w:r>
        <w:rPr>
          <w:color w:val="000000"/>
        </w:rPr>
        <w:t xml:space="preserve">datos </w:t>
      </w:r>
      <w:r>
        <w:rPr>
          <w:color w:val="6A03D7"/>
        </w:rPr>
        <w:t xml:space="preserve">científicos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58AD6D"/>
        </w:rPr>
        <w:t xml:space="preserve">permitir </w:t>
      </w:r>
      <w:r>
        <w:rPr>
          <w:color w:val="000000"/>
        </w:rPr>
        <w:t xml:space="preserve">soñar </w:t>
      </w:r>
      <w:r>
        <w:rPr>
          <w:color w:val="000000"/>
        </w:rPr>
        <w:t xml:space="preserve">, </w:t>
      </w:r>
      <w:r>
        <w:rPr>
          <w:color w:val="6A03D7"/>
        </w:rPr>
        <w:t xml:space="preserve">experimentar </w:t>
      </w:r>
      <w:r>
        <w:rPr>
          <w:color w:val="000000"/>
        </w:rPr>
        <w:t xml:space="preserve">como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6A03D7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58AD6D"/>
        </w:rPr>
        <w:t xml:space="preserve">astronautas </w:t>
      </w:r>
      <w:r>
        <w:rPr>
          <w:color w:val="000000"/>
        </w:rPr>
        <w:t xml:space="preserve">a </w:t>
      </w:r>
      <w:r>
        <w:rPr>
          <w:color w:val="6A03D7"/>
        </w:rPr>
        <w:t xml:space="preserve">Marte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257FBB"/>
        </w:rPr>
        <w:t xml:space="preserve">allí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ansia </w:t>
      </w:r>
      <w:r>
        <w:rPr>
          <w:color w:val="000000"/>
        </w:rPr>
        <w:t xml:space="preserve">de </w:t>
      </w:r>
      <w:r>
        <w:rPr>
          <w:color w:val="6A03D7"/>
        </w:rPr>
        <w:t xml:space="preserve">conquista </w:t>
      </w:r>
      <w:r>
        <w:rPr>
          <w:color w:val="000000"/>
        </w:rPr>
        <w:t xml:space="preserve">del </w:t>
      </w:r>
      <w:r>
        <w:rPr>
          <w:color w:val="58AD6D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58AD6D"/>
        </w:rPr>
        <w:t xml:space="preserve">escribiendo </w:t>
      </w:r>
      <w:r>
        <w:rPr>
          <w:color w:val="000000"/>
        </w:rPr>
        <w:t xml:space="preserve">nuestra </w:t>
      </w:r>
      <w:r>
        <w:rPr>
          <w:color w:val="6A03D7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cruzado </w:t>
      </w:r>
      <w:r>
        <w:rPr>
          <w:color w:val="6A03D7"/>
        </w:rPr>
        <w:t xml:space="preserve">océanos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6A03D7"/>
        </w:rPr>
        <w:t xml:space="preserve">conquistado </w:t>
      </w:r>
      <w:r>
        <w:rPr>
          <w:color w:val="000000"/>
        </w:rPr>
        <w:t xml:space="preserve">los </w:t>
      </w:r>
      <w:r>
        <w:rPr>
          <w:color w:val="6A03D7"/>
        </w:rPr>
        <w:t xml:space="preserve">cielos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más </w:t>
      </w:r>
      <w:r>
        <w:rPr>
          <w:color w:val="6A03D7"/>
        </w:rPr>
        <w:t xml:space="preserve">fronteras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57FBB"/>
        </w:rPr>
        <w:t xml:space="preserve">imaginación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6A03D7"/>
        </w:rPr>
        <w:t xml:space="preserve">estrellas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58AD6D"/>
        </w:rPr>
        <w:t xml:space="preserve">aparece </w:t>
      </w:r>
      <w:r>
        <w:rPr>
          <w:color w:val="000000"/>
        </w:rPr>
        <w:t xml:space="preserve">el </w:t>
      </w:r>
      <w:r>
        <w:rPr>
          <w:color w:val="257FBB"/>
        </w:rPr>
        <w:t xml:space="preserve">viejo </w:t>
      </w:r>
      <w:r>
        <w:rPr>
          <w:color w:val="000000"/>
        </w:rPr>
        <w:t xml:space="preserve">sueño </w:t>
      </w:r>
      <w:r>
        <w:rPr>
          <w:color w:val="000000"/>
        </w:rPr>
        <w:t xml:space="preserve">de </w:t>
      </w:r>
      <w:r>
        <w:rPr>
          <w:color w:val="6A03D7"/>
        </w:rPr>
        <w:t xml:space="preserve">llegar </w:t>
      </w:r>
      <w:r>
        <w:rPr>
          <w:color w:val="000000"/>
        </w:rPr>
        <w:t xml:space="preserve">en </w:t>
      </w:r>
      <w:r>
        <w:rPr>
          <w:color w:val="6A03D7"/>
        </w:rPr>
        <w:t xml:space="preserve">viaje </w:t>
      </w:r>
      <w:r>
        <w:rPr>
          <w:color w:val="6A03D7"/>
        </w:rPr>
        <w:t xml:space="preserve">tripulado </w:t>
      </w:r>
      <w:r>
        <w:rPr>
          <w:color w:val="000000"/>
        </w:rPr>
        <w:t xml:space="preserve">a </w:t>
      </w:r>
      <w:r>
        <w:rPr>
          <w:color w:val="6A03D7"/>
        </w:rPr>
        <w:t xml:space="preserve">Marte </w:t>
      </w:r>
      <w:r>
        <w:rPr>
          <w:color w:val="000000"/>
        </w:rPr>
        <w:t xml:space="preserve">. </w:t>
      </w:r>
      <w:r>
        <w:rPr>
          <w:color w:val="000000"/>
        </w:rPr>
        <w:t xml:space="preserve">-Abandonamos </w:t>
      </w:r>
      <w:r>
        <w:rPr>
          <w:color w:val="000000"/>
        </w:rPr>
        <w:t xml:space="preserve">la </w:t>
      </w:r>
      <w:r>
        <w:rPr>
          <w:color w:val="000000"/>
        </w:rPr>
        <w:t xml:space="preserve">comodidad </w:t>
      </w:r>
      <w:r>
        <w:rPr>
          <w:color w:val="000000"/>
        </w:rPr>
        <w:t xml:space="preserve">del </w:t>
      </w:r>
      <w:r>
        <w:rPr>
          <w:color w:val="6A03D7"/>
        </w:rPr>
        <w:t xml:space="preserve">planeta </w:t>
      </w:r>
      <w:r>
        <w:rPr>
          <w:color w:val="257FBB"/>
        </w:rPr>
        <w:t xml:space="preserve">azul </w:t>
      </w:r>
      <w:r>
        <w:rPr>
          <w:color w:val="000000"/>
        </w:rPr>
        <w:t xml:space="preserve">para </w:t>
      </w:r>
      <w:r>
        <w:rPr>
          <w:color w:val="6A03D7"/>
        </w:rPr>
        <w:t xml:space="preserve">cruzar </w:t>
      </w:r>
      <w:r>
        <w:rPr>
          <w:color w:val="000000"/>
        </w:rPr>
        <w:t xml:space="preserve">el </w:t>
      </w:r>
      <w:r>
        <w:rPr>
          <w:color w:val="6A03D7"/>
        </w:rPr>
        <w:t xml:space="preserve">vacío </w:t>
      </w:r>
      <w:r>
        <w:rPr>
          <w:color w:val="6A03D7"/>
        </w:rPr>
        <w:t xml:space="preserve">hacia </w:t>
      </w:r>
      <w:r>
        <w:rPr>
          <w:color w:val="000000"/>
        </w:rPr>
        <w:t xml:space="preserve">un </w:t>
      </w:r>
      <w:r>
        <w:rPr>
          <w:color w:val="6A03D7"/>
        </w:rPr>
        <w:t xml:space="preserve">nuevo </w:t>
      </w:r>
      <w:r>
        <w:rPr>
          <w:color w:val="6A03D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8AD6D"/>
        </w:rPr>
        <w:t xml:space="preserve">relato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57FBB"/>
        </w:rPr>
        <w:t xml:space="preserve">serie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6A03D7"/>
        </w:rPr>
        <w:t xml:space="preserve">seis </w:t>
      </w:r>
      <w:r>
        <w:rPr>
          <w:color w:val="58AD6D"/>
        </w:rPr>
        <w:t xml:space="preserve">capítulos </w:t>
      </w:r>
      <w:r>
        <w:rPr>
          <w:color w:val="000000"/>
        </w:rPr>
        <w:t xml:space="preserve">, </w:t>
      </w:r>
      <w:r>
        <w:rPr>
          <w:color w:val="58AD6D"/>
        </w:rPr>
        <w:t xml:space="preserve">ambientada </w:t>
      </w:r>
      <w:r>
        <w:rPr>
          <w:color w:val="000000"/>
        </w:rPr>
        <w:t xml:space="preserve">en </w:t>
      </w:r>
      <w:r>
        <w:rPr>
          <w:color w:val="000000"/>
        </w:rPr>
        <w:t xml:space="preserve">2033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A </w:t>
      </w:r>
      <w:r>
        <w:rPr>
          <w:color w:val="6A03D7"/>
        </w:rPr>
        <w:t xml:space="preserve">medio </w:t>
      </w:r>
      <w:r>
        <w:rPr>
          <w:color w:val="6A03D7"/>
        </w:rPr>
        <w:t xml:space="preserve">camino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58AD6D"/>
        </w:rPr>
        <w:t xml:space="preserve">documental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6A03D7"/>
        </w:rPr>
        <w:t xml:space="preserve">ficción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EA78F"/>
        </w:rPr>
        <w:t xml:space="preserve">parte </w:t>
      </w:r>
      <w:r>
        <w:rPr>
          <w:color w:val="58AD6D"/>
        </w:rPr>
        <w:t xml:space="preserve">documental </w:t>
      </w:r>
      <w:r>
        <w:rPr>
          <w:color w:val="000000"/>
        </w:rPr>
        <w:t xml:space="preserve">se </w:t>
      </w:r>
      <w:r>
        <w:rPr>
          <w:color w:val="6A03D7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8AD6D"/>
        </w:rPr>
        <w:t xml:space="preserve">investigaciones </w:t>
      </w:r>
      <w:r>
        <w:rPr>
          <w:color w:val="6A03D7"/>
        </w:rPr>
        <w:t xml:space="preserve">reales </w:t>
      </w:r>
      <w:r>
        <w:rPr>
          <w:color w:val="58AD6D"/>
        </w:rPr>
        <w:t xml:space="preserve">puestas </w:t>
      </w:r>
      <w:r>
        <w:rPr>
          <w:color w:val="000000"/>
        </w:rPr>
        <w:t xml:space="preserve">en </w:t>
      </w:r>
      <w:r>
        <w:rPr>
          <w:color w:val="6A03D7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La </w:t>
      </w:r>
      <w:r>
        <w:rPr>
          <w:color w:val="AEA78F"/>
        </w:rPr>
        <w:t xml:space="preserve">parte </w:t>
      </w:r>
      <w:r>
        <w:rPr>
          <w:color w:val="000000"/>
        </w:rPr>
        <w:t xml:space="preserve">de </w:t>
      </w:r>
      <w:r>
        <w:rPr>
          <w:color w:val="6A03D7"/>
        </w:rPr>
        <w:t xml:space="preserve">ficción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6A03D7"/>
        </w:rPr>
        <w:t xml:space="preserve">efectos </w:t>
      </w:r>
      <w:r>
        <w:rPr>
          <w:color w:val="6A03D7"/>
        </w:rPr>
        <w:t xml:space="preserve">especiales </w:t>
      </w:r>
      <w:r>
        <w:rPr>
          <w:color w:val="58AD6D"/>
        </w:rPr>
        <w:t xml:space="preserve">propios </w:t>
      </w:r>
      <w:r>
        <w:rPr>
          <w:color w:val="000000"/>
        </w:rPr>
        <w:t xml:space="preserve">del </w:t>
      </w:r>
      <w:r>
        <w:rPr>
          <w:color w:val="000000"/>
        </w:rPr>
        <w:t xml:space="preserve">cine </w:t>
      </w:r>
      <w:r>
        <w:rPr>
          <w:color w:val="000000"/>
        </w:rPr>
        <w:t xml:space="preserve">, </w:t>
      </w:r>
      <w:r>
        <w:rPr>
          <w:color w:val="000000"/>
        </w:rPr>
        <w:t xml:space="preserve">rodada </w:t>
      </w:r>
      <w:r>
        <w:rPr>
          <w:color w:val="000000"/>
        </w:rPr>
        <w:t xml:space="preserve">en </w:t>
      </w:r>
      <w:r>
        <w:rPr>
          <w:color w:val="6A03D7"/>
        </w:rPr>
        <w:t xml:space="preserve">Budapest </w:t>
      </w:r>
      <w:r>
        <w:rPr>
          <w:color w:val="000000"/>
        </w:rPr>
        <w:t xml:space="preserve">y </w:t>
      </w:r>
      <w:r>
        <w:rPr>
          <w:color w:val="6A03D7"/>
        </w:rPr>
        <w:t xml:space="preserve">Marruecos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8AD6D"/>
        </w:rPr>
        <w:t xml:space="preserve">actor </w:t>
      </w:r>
      <w:r>
        <w:rPr>
          <w:color w:val="000000"/>
        </w:rPr>
        <w:t xml:space="preserve">Alberto-Ammann </w:t>
      </w:r>
      <w:r>
        <w:rPr>
          <w:color w:val="000000"/>
        </w:rPr>
        <w:t xml:space="preserve">, </w:t>
      </w:r>
      <w:r>
        <w:rPr>
          <w:color w:val="000000"/>
        </w:rPr>
        <w:t xml:space="preserve">dando </w:t>
      </w:r>
      <w:r>
        <w:rPr>
          <w:color w:val="000000"/>
        </w:rPr>
        <w:t xml:space="preserve">vida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4195"/>
        </w:rPr>
        <w:t xml:space="preserve">científico </w:t>
      </w:r>
      <w:r>
        <w:rPr>
          <w:color w:val="6A03D7"/>
        </w:rPr>
        <w:t xml:space="preserve">español </w:t>
      </w:r>
      <w:r>
        <w:rPr>
          <w:color w:val="000000"/>
        </w:rPr>
        <w:t xml:space="preserve">enrolado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A03D7"/>
        </w:rPr>
        <w:t xml:space="preserve">misión </w:t>
      </w:r>
      <w:r>
        <w:rPr>
          <w:color w:val="000000"/>
        </w:rPr>
        <w:t xml:space="preserve">al </w:t>
      </w:r>
      <w:r>
        <w:rPr>
          <w:color w:val="000000"/>
        </w:rPr>
        <w:t xml:space="preserve">Planeta-Rojo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-Nuestra </w:t>
      </w:r>
      <w:r>
        <w:rPr>
          <w:color w:val="6A03D7"/>
        </w:rPr>
        <w:t xml:space="preserve">misión </w:t>
      </w:r>
      <w:r>
        <w:rPr>
          <w:color w:val="000000"/>
        </w:rPr>
        <w:t xml:space="preserve">es </w:t>
      </w:r>
      <w:r>
        <w:rPr>
          <w:color w:val="000000"/>
        </w:rPr>
        <w:t xml:space="preserve">hacer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nuestro </w:t>
      </w:r>
      <w:r>
        <w:rPr>
          <w:color w:val="000000"/>
        </w:rPr>
        <w:t xml:space="preserve">hogar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000000"/>
        </w:rPr>
        <w:t xml:space="preserve">de </w:t>
      </w:r>
      <w:r>
        <w:rPr>
          <w:color w:val="6A03D7"/>
        </w:rPr>
        <w:t xml:space="preserve">Marte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57FBB"/>
        </w:rPr>
        <w:t xml:space="preserve">serie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58AD6D"/>
        </w:rPr>
        <w:t xml:space="preserve">relato </w:t>
      </w:r>
      <w:r>
        <w:rPr>
          <w:color w:val="6A03D7"/>
        </w:rPr>
        <w:t xml:space="preserve">diferente </w:t>
      </w:r>
      <w:r>
        <w:rPr>
          <w:color w:val="000000"/>
        </w:rPr>
        <w:t xml:space="preserve">que </w:t>
      </w:r>
      <w:r>
        <w:rPr>
          <w:color w:val="000000"/>
        </w:rPr>
        <w:t xml:space="preserve">desgrana </w:t>
      </w:r>
      <w:r>
        <w:rPr>
          <w:color w:val="000000"/>
        </w:rPr>
        <w:t xml:space="preserve">el </w:t>
      </w:r>
      <w:r>
        <w:rPr>
          <w:color w:val="58AD6D"/>
        </w:rPr>
        <w:t xml:space="preserve">presente </w:t>
      </w:r>
      <w:r>
        <w:rPr>
          <w:color w:val="000000"/>
        </w:rPr>
        <w:t xml:space="preserve">y </w:t>
      </w:r>
      <w:r>
        <w:rPr>
          <w:color w:val="000000"/>
        </w:rPr>
        <w:t xml:space="preserve">mira </w:t>
      </w:r>
      <w:r>
        <w:rPr>
          <w:color w:val="000000"/>
        </w:rPr>
        <w:t xml:space="preserve">al </w:t>
      </w:r>
      <w:r>
        <w:rPr>
          <w:color w:val="AEA78F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6A03D7"/>
        </w:rPr>
        <w:t xml:space="preserve">Llegan </w:t>
      </w:r>
      <w:r>
        <w:rPr>
          <w:color w:val="000000"/>
        </w:rPr>
        <w:t xml:space="preserve">ya </w:t>
      </w:r>
      <w:r>
        <w:rPr>
          <w:color w:val="000000"/>
        </w:rPr>
        <w:t xml:space="preserve">los </w:t>
      </w:r>
      <w:r>
        <w:rPr>
          <w:color w:val="6A03D7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Muchísimas </w:t>
      </w:r>
      <w:r>
        <w:rPr>
          <w:color w:val="257FBB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Hasta </w:t>
      </w:r>
      <w:r>
        <w:rPr>
          <w:color w:val="6A03D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Nada </w:t>
      </w:r>
      <w:r>
        <w:rPr>
          <w:color w:val="000000"/>
        </w:rPr>
        <w:t xml:space="preserve">hacía </w:t>
      </w:r>
      <w:r>
        <w:rPr>
          <w:color w:val="6A03D7"/>
        </w:rPr>
        <w:t xml:space="preserve">presagiar </w:t>
      </w:r>
      <w:r>
        <w:rPr>
          <w:color w:val="000000"/>
        </w:rPr>
        <w:t xml:space="preserve">viendo </w:t>
      </w:r>
      <w:r>
        <w:rPr>
          <w:color w:val="000000"/>
        </w:rPr>
        <w:t xml:space="preserve">esta </w:t>
      </w:r>
      <w:r>
        <w:rPr>
          <w:color w:val="6A03D7"/>
        </w:rPr>
        <w:t xml:space="preserve">imagen </w:t>
      </w:r>
      <w:r>
        <w:rPr>
          <w:color w:val="000000"/>
        </w:rPr>
        <w:t xml:space="preserve">del </w:t>
      </w:r>
      <w:r>
        <w:rPr>
          <w:color w:val="6A03D7"/>
        </w:rPr>
        <w:t xml:space="preserve">domingo </w:t>
      </w:r>
      <w:r>
        <w:rPr>
          <w:color w:val="000000"/>
        </w:rPr>
        <w:t xml:space="preserve">que </w:t>
      </w:r>
      <w:r>
        <w:rPr>
          <w:color w:val="4C4127"/>
        </w:rPr>
        <w:t xml:space="preserve">Toni-Kroos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6A03D7"/>
        </w:rPr>
        <w:t xml:space="preserve">roto </w:t>
      </w:r>
      <w:r>
        <w:rPr>
          <w:color w:val="000000"/>
        </w:rPr>
        <w:t xml:space="preserve">el </w:t>
      </w:r>
      <w:r>
        <w:rPr>
          <w:color w:val="6A03D7"/>
        </w:rPr>
        <w:t xml:space="preserve">quinto </w:t>
      </w:r>
      <w:r>
        <w:rPr>
          <w:color w:val="000000"/>
        </w:rPr>
        <w:t xml:space="preserve">metatarsiano </w:t>
      </w:r>
      <w:r>
        <w:rPr>
          <w:color w:val="000000"/>
        </w:rPr>
        <w:t xml:space="preserve">del </w:t>
      </w:r>
      <w:r>
        <w:rPr>
          <w:color w:val="000000"/>
        </w:rPr>
        <w:t xml:space="preserve">pie </w:t>
      </w:r>
      <w:r>
        <w:rPr>
          <w:color w:val="AEA78F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58AD6D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6A03D7"/>
        </w:rPr>
        <w:t xml:space="preserve">mínimo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6A03D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257FBB"/>
        </w:rPr>
        <w:t xml:space="preserve">Adiós </w:t>
      </w:r>
      <w:r>
        <w:rPr>
          <w:color w:val="000000"/>
        </w:rPr>
        <w:t xml:space="preserve">al </w:t>
      </w:r>
      <w:r>
        <w:rPr>
          <w:color w:val="000000"/>
        </w:rPr>
        <w:t xml:space="preserve">derbi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6A03D7"/>
        </w:rPr>
        <w:t xml:space="preserve">clásico </w:t>
      </w:r>
      <w:r>
        <w:rPr>
          <w:color w:val="000000"/>
        </w:rPr>
        <w:t xml:space="preserve">. </w:t>
      </w:r>
      <w:r>
        <w:rPr>
          <w:color w:val="000000"/>
        </w:rPr>
        <w:t xml:space="preserve">0000000000000000000000000000000000000000 </w:t>
      </w:r>
      <w:r>
        <w:rPr>
          <w:color w:val="000000"/>
        </w:rPr>
        <w:t xml:space="preserve">Un </w:t>
      </w:r>
      <w:r>
        <w:rPr>
          <w:color w:val="000000"/>
        </w:rPr>
        <w:t xml:space="preserve">duro </w:t>
      </w:r>
      <w:r>
        <w:rPr>
          <w:color w:val="6A03D7"/>
        </w:rPr>
        <w:t xml:space="preserve">golpe </w:t>
      </w:r>
      <w:r>
        <w:rPr>
          <w:color w:val="000000"/>
        </w:rPr>
        <w:t xml:space="preserve">para </w:t>
      </w:r>
      <w:r>
        <w:rPr>
          <w:color w:val="6A03D7"/>
        </w:rPr>
        <w:t xml:space="preserve">Zidane </w:t>
      </w:r>
      <w:r>
        <w:rPr>
          <w:color w:val="000000"/>
        </w:rPr>
        <w:t xml:space="preserve">que </w:t>
      </w:r>
      <w:r>
        <w:rPr>
          <w:color w:val="6A03D7"/>
        </w:rPr>
        <w:t xml:space="preserve">pierde </w:t>
      </w:r>
      <w:r>
        <w:rPr>
          <w:color w:val="000000"/>
        </w:rPr>
        <w:t xml:space="preserve">[ </w:t>
      </w:r>
      <w:r>
        <w:rPr>
          <w:color w:val="000000"/>
        </w:rPr>
        <w:t xml:space="preserve">08/11/2016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