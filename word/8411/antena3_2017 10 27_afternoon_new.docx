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C6B48B"/>
        </w:rPr>
        <w:t xml:space="preserve">Gracias </w:t>
      </w:r>
      <w:r>
        <w:rPr>
          <w:color w:val="000000"/>
        </w:rPr>
        <w:t xml:space="preserve">, </w:t>
      </w:r>
      <w:r>
        <w:rPr>
          <w:color w:val="C6B48B"/>
        </w:rPr>
        <w:t xml:space="preserve">Miguel </w:t>
      </w:r>
      <w:r>
        <w:rPr>
          <w:color w:val="000000"/>
        </w:rPr>
        <w:t xml:space="preserve">ngel </w:t>
      </w:r>
      <w:r>
        <w:rPr>
          <w:color w:val="000000"/>
        </w:rPr>
        <w:t xml:space="preserve">. </w:t>
      </w:r>
      <w:r>
        <w:rPr>
          <w:color w:val="C6B48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C6B48B"/>
        </w:rPr>
        <w:t xml:space="preserve">imagen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plaza </w:t>
      </w:r>
      <w:r>
        <w:rPr>
          <w:color w:val="000000"/>
        </w:rPr>
        <w:t xml:space="preserve">de </w:t>
      </w:r>
      <w:r>
        <w:rPr>
          <w:color w:val="6A03D7"/>
        </w:rPr>
        <w:t xml:space="preserve">Santiago </w:t>
      </w:r>
      <w:r>
        <w:rPr>
          <w:color w:val="000000"/>
        </w:rPr>
        <w:t xml:space="preserve">me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4F44E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000000"/>
        </w:rPr>
        <w:t xml:space="preserve">Jaume </w:t>
      </w:r>
      <w:r>
        <w:rPr>
          <w:color w:val="000000"/>
        </w:rPr>
        <w:t xml:space="preserve">. </w:t>
      </w:r>
      <w:r>
        <w:rPr>
          <w:color w:val="58AD6D"/>
        </w:rPr>
        <w:t xml:space="preserve">Quizás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espera </w:t>
      </w:r>
      <w:r>
        <w:rPr>
          <w:color w:val="000000"/>
        </w:rPr>
        <w:t xml:space="preserve">si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C6B48B"/>
        </w:rPr>
        <w:t xml:space="preserve">Solo </w:t>
      </w:r>
      <w:r>
        <w:rPr>
          <w:color w:val="58AD6D"/>
        </w:rPr>
        <w:t xml:space="preserve">contamos </w:t>
      </w:r>
      <w:r>
        <w:rPr>
          <w:color w:val="000000"/>
        </w:rPr>
        <w:t xml:space="preserve">de </w:t>
      </w:r>
      <w:r>
        <w:rPr>
          <w:color w:val="C6B48B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de </w:t>
      </w:r>
      <w:r>
        <w:rPr>
          <w:color w:val="000000"/>
        </w:rPr>
        <w:t xml:space="preserve">2017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soberanistas </w:t>
      </w:r>
      <w:r>
        <w:rPr>
          <w:color w:val="000000"/>
        </w:rPr>
        <w:t xml:space="preserve">han </w:t>
      </w:r>
      <w:r>
        <w:rPr>
          <w:color w:val="C6B48B"/>
        </w:rPr>
        <w:t xml:space="preserve">proclamado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C6B48B"/>
        </w:rPr>
        <w:t xml:space="preserve">Solo </w:t>
      </w:r>
      <w:r>
        <w:rPr>
          <w:color w:val="000000"/>
        </w:rPr>
        <w:t xml:space="preserve">han </w:t>
      </w:r>
      <w:r>
        <w:rPr>
          <w:color w:val="C6B48B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sector </w:t>
      </w:r>
      <w:r>
        <w:rPr>
          <w:color w:val="C6B48B"/>
        </w:rPr>
        <w:t xml:space="preserve">cercano </w:t>
      </w:r>
      <w:r>
        <w:rPr>
          <w:color w:val="000000"/>
        </w:rPr>
        <w:t xml:space="preserve">a </w:t>
      </w:r>
      <w:r>
        <w:rPr>
          <w:color w:val="AEA78F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6A03D7"/>
        </w:rPr>
        <w:t xml:space="preserve">Apenas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han </w:t>
      </w:r>
      <w:r>
        <w:rPr>
          <w:color w:val="C6B48B"/>
        </w:rPr>
        <w:t xml:space="preserve">mostrado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6A03D7"/>
        </w:rPr>
        <w:t xml:space="preserve">negativo </w:t>
      </w:r>
      <w:r>
        <w:rPr>
          <w:color w:val="000000"/>
        </w:rPr>
        <w:t xml:space="preserve">en </w:t>
      </w:r>
      <w:r>
        <w:rPr>
          <w:color w:val="C6B48B"/>
        </w:rPr>
        <w:t xml:space="preserve">público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librarse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posible </w:t>
      </w:r>
      <w:r>
        <w:rPr>
          <w:color w:val="C6B48B"/>
        </w:rPr>
        <w:t xml:space="preserve">delito </w:t>
      </w:r>
      <w:r>
        <w:rPr>
          <w:color w:val="000000"/>
        </w:rPr>
        <w:t xml:space="preserve">de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sin </w:t>
      </w:r>
      <w:r>
        <w:rPr>
          <w:color w:val="C6B48B"/>
        </w:rPr>
        <w:t xml:space="preserve">mostrar </w:t>
      </w:r>
      <w:r>
        <w:rPr>
          <w:color w:val="000000"/>
        </w:rPr>
        <w:t xml:space="preserve">la </w:t>
      </w:r>
      <w:r>
        <w:rPr>
          <w:color w:val="C6B48B"/>
        </w:rPr>
        <w:t xml:space="preserve">papeleta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respondida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reunido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tarde </w:t>
      </w:r>
      <w:r>
        <w:rPr>
          <w:color w:val="000000"/>
        </w:rPr>
        <w:t xml:space="preserve">para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aprobadas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en </w:t>
      </w:r>
      <w:r>
        <w:rPr>
          <w:color w:val="C6B48B"/>
        </w:rPr>
        <w:t xml:space="preserve">función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bloque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C2527D"/>
        </w:rPr>
        <w:t xml:space="preserve">PSOE </w:t>
      </w:r>
      <w:r>
        <w:rPr>
          <w:color w:val="000000"/>
        </w:rPr>
        <w:t xml:space="preserve">,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mantenido </w:t>
      </w:r>
      <w:r>
        <w:rPr>
          <w:color w:val="000000"/>
        </w:rPr>
        <w:t xml:space="preserve">firmemente </w:t>
      </w:r>
      <w:r>
        <w:rPr>
          <w:color w:val="000000"/>
        </w:rPr>
        <w:t xml:space="preserve">unido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C6B48B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presión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acontecimientos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C6B48B"/>
        </w:rPr>
        <w:t xml:space="preserve">medida </w:t>
      </w:r>
      <w:r>
        <w:rPr>
          <w:color w:val="000000"/>
        </w:rPr>
        <w:t xml:space="preserve">del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Se </w:t>
      </w:r>
      <w:r>
        <w:rPr>
          <w:color w:val="C6B48B"/>
        </w:rPr>
        <w:t xml:space="preserve">celebraran </w:t>
      </w:r>
      <w:r>
        <w:rPr>
          <w:color w:val="000000"/>
        </w:rPr>
        <w:t xml:space="preserve">las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autónoma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C6B48B"/>
        </w:rPr>
        <w:t xml:space="preserve">medida </w:t>
      </w:r>
      <w:r>
        <w:rPr>
          <w:color w:val="000000"/>
        </w:rPr>
        <w:t xml:space="preserve">del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C6B48B"/>
        </w:rPr>
        <w:t xml:space="preserve">destitución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en </w:t>
      </w:r>
      <w:r>
        <w:rPr>
          <w:color w:val="C6B48B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4F44E"/>
        </w:rPr>
        <w:t xml:space="preserve">legalmente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6B48B"/>
        </w:rPr>
        <w:t xml:space="preserve">además </w:t>
      </w:r>
      <w:r>
        <w:rPr>
          <w:color w:val="000000"/>
        </w:rPr>
        <w:t xml:space="preserve">está </w:t>
      </w:r>
      <w:r>
        <w:rPr>
          <w:color w:val="C6B48B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6B48B"/>
        </w:rPr>
        <w:t xml:space="preserve">decida </w:t>
      </w:r>
      <w:r>
        <w:rPr>
          <w:color w:val="000000"/>
        </w:rPr>
        <w:t xml:space="preserve">sobre </w:t>
      </w:r>
      <w:r>
        <w:rPr>
          <w:color w:val="000000"/>
        </w:rPr>
        <w:t xml:space="preserve">él </w:t>
      </w:r>
      <w:r>
        <w:rPr>
          <w:color w:val="000000"/>
        </w:rPr>
        <w:t xml:space="preserve">la </w:t>
      </w:r>
      <w:r>
        <w:rPr>
          <w:color w:val="C6B48B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6B48B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C6B48B"/>
        </w:rPr>
        <w:t xml:space="preserve">obligado </w:t>
      </w:r>
      <w:r>
        <w:rPr>
          <w:color w:val="000000"/>
        </w:rPr>
        <w:t xml:space="preserve">a </w:t>
      </w:r>
      <w:r>
        <w:rPr>
          <w:color w:val="C6B48B"/>
        </w:rPr>
        <w:t xml:space="preserve">intervenir </w:t>
      </w:r>
      <w:r>
        <w:rPr>
          <w:color w:val="000000"/>
        </w:rPr>
        <w:t xml:space="preserve">una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autónoma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problema </w:t>
      </w:r>
      <w:r>
        <w:rPr>
          <w:color w:val="000000"/>
        </w:rPr>
        <w:t xml:space="preserve">es </w:t>
      </w:r>
      <w:r>
        <w:rPr>
          <w:color w:val="000000"/>
        </w:rPr>
        <w:t xml:space="preserve">cómo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puede </w:t>
      </w:r>
      <w:r>
        <w:rPr>
          <w:color w:val="C6B48B"/>
        </w:rPr>
        <w:t xml:space="preserve">imponer </w:t>
      </w:r>
      <w:r>
        <w:rPr>
          <w:color w:val="000000"/>
        </w:rPr>
        <w:t xml:space="preserve">esas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C6B48B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su </w:t>
      </w:r>
      <w:r>
        <w:rPr>
          <w:color w:val="C6B48B"/>
        </w:rPr>
        <w:t xml:space="preserve">apoyo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una </w:t>
      </w:r>
      <w:r>
        <w:rPr>
          <w:color w:val="C6B48B"/>
        </w:rPr>
        <w:t xml:space="preserve">solución </w:t>
      </w:r>
      <w:r>
        <w:rPr>
          <w:color w:val="000000"/>
        </w:rPr>
        <w:t xml:space="preserve">en </w:t>
      </w:r>
      <w:r>
        <w:rPr>
          <w:color w:val="C6B48B"/>
        </w:rPr>
        <w:t xml:space="preserve">clave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AEA78F"/>
        </w:rPr>
        <w:t xml:space="preserve">Gobiernos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C6B48B"/>
        </w:rPr>
        <w:t xml:space="preserve">alemán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francés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manifestado </w:t>
      </w:r>
      <w:r>
        <w:rPr>
          <w:color w:val="C6B48B"/>
        </w:rPr>
        <w:t xml:space="preserve">claramente </w:t>
      </w:r>
      <w:r>
        <w:rPr>
          <w:color w:val="000000"/>
        </w:rPr>
        <w:t xml:space="preserve">del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6B48B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EE.UU </w:t>
      </w:r>
      <w:r>
        <w:rPr>
          <w:color w:val="000000"/>
        </w:rPr>
        <w:t xml:space="preserve">. </w:t>
      </w:r>
      <w:r>
        <w:rPr>
          <w:color w:val="C6B48B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deseo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España </w:t>
      </w:r>
      <w:r>
        <w:rPr>
          <w:color w:val="C6B48B"/>
        </w:rPr>
        <w:t xml:space="preserve">fuerte </w:t>
      </w:r>
      <w:r>
        <w:rPr>
          <w:color w:val="000000"/>
        </w:rPr>
        <w:t xml:space="preserve">y </w:t>
      </w:r>
      <w:r>
        <w:rPr>
          <w:color w:val="C6B48B"/>
        </w:rPr>
        <w:t xml:space="preserve">unida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prensa </w:t>
      </w:r>
      <w:r>
        <w:rPr>
          <w:color w:val="C6B48B"/>
        </w:rPr>
        <w:t xml:space="preserve">internacional </w:t>
      </w:r>
      <w:r>
        <w:rPr>
          <w:color w:val="C6B48B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mayor </w:t>
      </w:r>
      <w:r>
        <w:rPr>
          <w:color w:val="C6B48B"/>
        </w:rPr>
        <w:t xml:space="preserve">crisis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6A03D7"/>
        </w:rPr>
        <w:t xml:space="preserve">cuatro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acapara </w:t>
      </w:r>
      <w:r>
        <w:rPr>
          <w:color w:val="6A03D7"/>
        </w:rPr>
        <w:t xml:space="preserve">casi </w:t>
      </w:r>
      <w:r>
        <w:rPr>
          <w:color w:val="000000"/>
        </w:rPr>
        <w:t xml:space="preserve">al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la </w:t>
      </w:r>
      <w:r>
        <w:rPr>
          <w:color w:val="C6B48B"/>
        </w:rPr>
        <w:t xml:space="preserve">actualidad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conocer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tiempo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C6B48B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Himar </w:t>
      </w:r>
      <w:r>
        <w:rPr>
          <w:color w:val="000000"/>
        </w:rPr>
        <w:t xml:space="preserve">. </w:t>
      </w:r>
      <w:r>
        <w:rPr>
          <w:color w:val="AEA78F"/>
        </w:rPr>
        <w:t xml:space="preserve">Esperamos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con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menos </w:t>
      </w:r>
      <w:r>
        <w:rPr>
          <w:color w:val="000000"/>
        </w:rPr>
        <w:t xml:space="preserve">calizas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6A03D7"/>
        </w:rPr>
        <w:t xml:space="preserve">Aun </w:t>
      </w:r>
      <w:r>
        <w:rPr>
          <w:color w:val="000000"/>
        </w:rPr>
        <w:t xml:space="preserve">así </w:t>
      </w:r>
      <w:r>
        <w:rPr>
          <w:color w:val="6A03D7"/>
        </w:rPr>
        <w:t xml:space="preserve">elevadas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6A03D7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Añada </w:t>
      </w:r>
      <w:r>
        <w:rPr>
          <w:color w:val="6A03D7"/>
        </w:rPr>
        <w:t xml:space="preserve">descienden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C6B48B"/>
        </w:rPr>
        <w:t xml:space="preserve">ello </w:t>
      </w:r>
      <w:r>
        <w:rPr>
          <w:color w:val="000000"/>
        </w:rPr>
        <w:t xml:space="preserve">con </w:t>
      </w:r>
      <w:r>
        <w:rPr>
          <w:color w:val="000000"/>
        </w:rPr>
        <w:t xml:space="preserve">pocos </w:t>
      </w:r>
      <w:r>
        <w:rPr>
          <w:color w:val="6A03D7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6A03D7"/>
        </w:rPr>
        <w:t xml:space="preserve">cielo </w:t>
      </w:r>
      <w:r>
        <w:rPr>
          <w:color w:val="000000"/>
        </w:rPr>
        <w:t xml:space="preserve">. </w:t>
      </w:r>
      <w:r>
        <w:rPr>
          <w:color w:val="C6B48B"/>
        </w:rPr>
        <w:t xml:space="preserve">Seguiremos </w:t>
      </w:r>
      <w:r>
        <w:rPr>
          <w:color w:val="C6B48B"/>
        </w:rPr>
        <w:t xml:space="preserve">hablando </w:t>
      </w:r>
      <w:r>
        <w:rPr>
          <w:color w:val="000000"/>
        </w:rPr>
        <w:t xml:space="preserve">de </w:t>
      </w:r>
      <w:r>
        <w:rPr>
          <w:color w:val="C6B48B"/>
        </w:rPr>
        <w:t xml:space="preserve">tiempo </w:t>
      </w:r>
      <w:r>
        <w:rPr>
          <w:color w:val="6A03D7"/>
        </w:rPr>
        <w:t xml:space="preserve">estable </w:t>
      </w:r>
      <w:r>
        <w:rPr>
          <w:color w:val="000000"/>
        </w:rPr>
        <w:t xml:space="preserve">y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, </w:t>
      </w:r>
      <w:r>
        <w:rPr>
          <w:color w:val="6A03D7"/>
        </w:rPr>
        <w:t xml:space="preserve">salvo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pocas </w:t>
      </w:r>
      <w:r>
        <w:rPr>
          <w:color w:val="000000"/>
        </w:rPr>
        <w:t xml:space="preserve">nubes </w:t>
      </w:r>
      <w:r>
        <w:rPr>
          <w:color w:val="000000"/>
        </w:rPr>
        <w:t xml:space="preserve">que </w:t>
      </w:r>
      <w:r>
        <w:rPr>
          <w:color w:val="000000"/>
        </w:rPr>
        <w:t xml:space="preserve">Allen </w:t>
      </w:r>
      <w:r>
        <w:rPr>
          <w:color w:val="C6B48B"/>
        </w:rPr>
        <w:t xml:space="preserve">volverá </w:t>
      </w:r>
      <w:r>
        <w:rPr>
          <w:color w:val="000000"/>
        </w:rPr>
        <w:t xml:space="preserve">a </w:t>
      </w:r>
      <w:r>
        <w:rPr>
          <w:color w:val="58AD6D"/>
        </w:rPr>
        <w:t xml:space="preserve">aparecer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cantábrico </w:t>
      </w:r>
      <w:r>
        <w:rPr>
          <w:color w:val="000000"/>
        </w:rPr>
        <w:t xml:space="preserve">o </w:t>
      </w:r>
      <w:r>
        <w:rPr>
          <w:color w:val="6A03D7"/>
        </w:rPr>
        <w:t xml:space="preserve">Baleares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ha </w:t>
      </w:r>
      <w:r>
        <w:rPr>
          <w:color w:val="6A03D7"/>
        </w:rPr>
        <w:t xml:space="preserve">impactado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? </w:t>
      </w:r>
      <w:r>
        <w:rPr>
          <w:color w:val="000000"/>
        </w:rPr>
        <w:t xml:space="preserve">Los </w:t>
      </w:r>
      <w:r>
        <w:rPr>
          <w:color w:val="6A03D7"/>
        </w:rPr>
        <w:t xml:space="preserve">blancos </w:t>
      </w:r>
      <w:r>
        <w:rPr>
          <w:color w:val="C6B48B"/>
        </w:rPr>
        <w:t xml:space="preserve">siguen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plan </w:t>
      </w:r>
      <w:r>
        <w:rPr>
          <w:color w:val="C6B48B"/>
        </w:rPr>
        <w:t xml:space="preserve">inicial </w:t>
      </w:r>
      <w:r>
        <w:rPr>
          <w:color w:val="000000"/>
        </w:rPr>
        <w:t xml:space="preserve">. </w:t>
      </w:r>
      <w:r>
        <w:rPr>
          <w:color w:val="000000"/>
        </w:rPr>
        <w:t xml:space="preserve">Viaja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florentino </w:t>
      </w:r>
      <w:r>
        <w:rPr>
          <w:color w:val="000000"/>
        </w:rPr>
        <w:t xml:space="preserve">y </w:t>
      </w:r>
      <w:r>
        <w:rPr>
          <w:color w:val="000000"/>
        </w:rPr>
        <w:t xml:space="preserve">habrá </w:t>
      </w:r>
      <w:r>
        <w:rPr>
          <w:color w:val="6A03D7"/>
        </w:rPr>
        <w:t xml:space="preserve">comida </w:t>
      </w:r>
      <w:r>
        <w:rPr>
          <w:color w:val="000000"/>
        </w:rPr>
        <w:t xml:space="preserve">de </w:t>
      </w:r>
      <w:r>
        <w:rPr>
          <w:color w:val="C6B48B"/>
        </w:rPr>
        <w:t xml:space="preserve">presidentes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Barça </w:t>
      </w:r>
      <w:r>
        <w:rPr>
          <w:color w:val="000000"/>
        </w:rPr>
        <w:t xml:space="preserve">juega </w:t>
      </w:r>
      <w:r>
        <w:rPr>
          <w:color w:val="000000"/>
        </w:rPr>
        <w:t xml:space="preserve">en </w:t>
      </w:r>
      <w:r>
        <w:rPr>
          <w:color w:val="6A03D7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¿Seguirá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Liga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Catalana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C6B48B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6B48B"/>
        </w:rPr>
        <w:t xml:space="preserve">convocado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sigue </w:t>
      </w:r>
      <w:r>
        <w:rPr>
          <w:color w:val="000000"/>
        </w:rPr>
        <w:t xml:space="preserve">siendo </w:t>
      </w:r>
      <w:r>
        <w:rPr>
          <w:color w:val="C6B48B"/>
        </w:rPr>
        <w:t xml:space="preserve">formalmente </w:t>
      </w:r>
      <w:r>
        <w:rPr>
          <w:color w:val="000000"/>
        </w:rPr>
        <w:t xml:space="preserve">una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autónoma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soberanistas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contrario </w:t>
      </w:r>
      <w:r>
        <w:rPr>
          <w:color w:val="000000"/>
        </w:rPr>
        <w:t xml:space="preserve">, </w:t>
      </w:r>
      <w:r>
        <w:rPr>
          <w:color w:val="C6B48B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C6B48B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tarde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desarrollado </w:t>
      </w:r>
      <w:r>
        <w:rPr>
          <w:color w:val="000000"/>
        </w:rPr>
        <w:t xml:space="preserve">en </w:t>
      </w:r>
      <w:r>
        <w:rPr>
          <w:color w:val="C6B48B"/>
        </w:rPr>
        <w:t xml:space="preserve">paralelo </w:t>
      </w:r>
      <w:r>
        <w:rPr>
          <w:color w:val="000000"/>
        </w:rPr>
        <w:t xml:space="preserve">dos </w:t>
      </w:r>
      <w:r>
        <w:rPr>
          <w:color w:val="C6B48B"/>
        </w:rPr>
        <w:t xml:space="preserve">sesiones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aprobar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de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C6B48B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C6B48B"/>
        </w:rPr>
        <w:t xml:space="preserve">producido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ni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tensión </w:t>
      </w:r>
      <w:r>
        <w:rPr>
          <w:color w:val="6A03D7"/>
        </w:rPr>
        <w:t xml:space="preserve">acumulada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últimos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C6B48B"/>
        </w:rPr>
        <w:t xml:space="preserve">derivado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jornada </w:t>
      </w:r>
      <w:r>
        <w:rPr>
          <w:color w:val="000000"/>
        </w:rPr>
        <w:t xml:space="preserve">sin </w:t>
      </w:r>
      <w:r>
        <w:rPr>
          <w:color w:val="C6B48B"/>
        </w:rPr>
        <w:t xml:space="preserve">precedentes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000000"/>
        </w:rPr>
        <w:t xml:space="preserve">proclamada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sólo </w:t>
      </w:r>
      <w:r>
        <w:rPr>
          <w:color w:val="000000"/>
        </w:rPr>
        <w:t xml:space="preserve">han </w:t>
      </w:r>
      <w:r>
        <w:rPr>
          <w:color w:val="C6B48B"/>
        </w:rPr>
        <w:t xml:space="preserve">participado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C6B48B"/>
        </w:rPr>
        <w:t xml:space="preserve">Queda </w:t>
      </w:r>
      <w:r>
        <w:rPr>
          <w:color w:val="C6B48B"/>
        </w:rPr>
        <w:t xml:space="preserve">aprobada </w:t>
      </w:r>
      <w:r>
        <w:rPr>
          <w:color w:val="000000"/>
        </w:rPr>
        <w:t xml:space="preserve">por </w:t>
      </w:r>
      <w:r>
        <w:rPr>
          <w:color w:val="000000"/>
        </w:rPr>
        <w:t xml:space="preserve">70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2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en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celebración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6B48B"/>
        </w:rPr>
        <w:t xml:space="preserve">inmediata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del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trasladado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escaleras </w:t>
      </w:r>
      <w:r>
        <w:rPr>
          <w:color w:val="C6B48B"/>
        </w:rPr>
        <w:t xml:space="preserve">interiores </w:t>
      </w:r>
      <w:r>
        <w:rPr>
          <w:color w:val="000000"/>
        </w:rPr>
        <w:t xml:space="preserve">del </w:t>
      </w:r>
      <w:r>
        <w:rPr>
          <w:color w:val="C6B48B"/>
        </w:rPr>
        <w:t xml:space="preserve">edificio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C6B48B"/>
        </w:rPr>
        <w:t xml:space="preserve">Allí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reunido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partidos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para </w:t>
      </w:r>
      <w:r>
        <w:rPr>
          <w:color w:val="C6B48B"/>
        </w:rPr>
        <w:t xml:space="preserve">celebrar </w:t>
      </w:r>
      <w:r>
        <w:rPr>
          <w:color w:val="000000"/>
        </w:rPr>
        <w:t xml:space="preserve">el </w:t>
      </w:r>
      <w:r>
        <w:rPr>
          <w:color w:val="000000"/>
        </w:rPr>
        <w:t xml:space="preserve">advenimiento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 </w:t>
      </w:r>
      <w:r>
        <w:rPr>
          <w:color w:val="C6B48B"/>
        </w:rPr>
        <w:t xml:space="preserve">hablado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000000"/>
        </w:rPr>
        <w:t xml:space="preserve">hora </w:t>
      </w:r>
      <w:r>
        <w:rPr>
          <w:color w:val="000000"/>
        </w:rPr>
        <w:t xml:space="preserve">era </w:t>
      </w:r>
      <w:r>
        <w:rPr>
          <w:color w:val="6A03D7"/>
        </w:rPr>
        <w:t xml:space="preserve">todavía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304195"/>
        </w:rPr>
        <w:t xml:space="preserve">Minutos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proclamara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000000"/>
        </w:rPr>
        <w:t xml:space="preserve">plácet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necesarias </w:t>
      </w:r>
      <w:r>
        <w:rPr>
          <w:color w:val="000000"/>
        </w:rPr>
        <w:t xml:space="preserve">para </w:t>
      </w:r>
      <w:r>
        <w:rPr>
          <w:color w:val="C6B48B"/>
        </w:rPr>
        <w:t xml:space="preserve">restituir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C6B48B"/>
        </w:rPr>
        <w:t xml:space="preserve">Queda </w:t>
      </w:r>
      <w:r>
        <w:rPr>
          <w:color w:val="C6B48B"/>
        </w:rPr>
        <w:t xml:space="preserve">aprobada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requerimiento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al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refiere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6B48B"/>
        </w:rPr>
        <w:t xml:space="preserve">autoridades </w:t>
      </w:r>
      <w:r>
        <w:rPr>
          <w:color w:val="C6B48B"/>
        </w:rPr>
        <w:t xml:space="preserve">autonómicas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encuentran </w:t>
      </w:r>
      <w:r>
        <w:rPr>
          <w:color w:val="000000"/>
        </w:rPr>
        <w:t xml:space="preserve">en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rebeldía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insurrección </w:t>
      </w:r>
      <w:r>
        <w:rPr>
          <w:color w:val="000000"/>
        </w:rPr>
        <w:t xml:space="preserve">, </w:t>
      </w:r>
      <w:r>
        <w:rPr>
          <w:color w:val="C6B48B"/>
        </w:rPr>
        <w:t xml:space="preserve">frente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tiene </w:t>
      </w:r>
      <w:r>
        <w:rPr>
          <w:color w:val="C6B48B"/>
        </w:rPr>
        <w:t xml:space="preserve">serias </w:t>
      </w:r>
      <w:r>
        <w:rPr>
          <w:color w:val="C6B48B"/>
        </w:rPr>
        <w:t xml:space="preserve">consecuencias </w:t>
      </w:r>
      <w:r>
        <w:rPr>
          <w:color w:val="C6B48B"/>
        </w:rPr>
        <w:t xml:space="preserve">políticas </w:t>
      </w:r>
      <w:r>
        <w:rPr>
          <w:color w:val="000000"/>
        </w:rPr>
        <w:t xml:space="preserve">, </w:t>
      </w:r>
      <w:r>
        <w:rPr>
          <w:color w:val="C6B48B"/>
        </w:rPr>
        <w:t xml:space="preserve">sociales </w:t>
      </w:r>
      <w:r>
        <w:rPr>
          <w:color w:val="000000"/>
        </w:rPr>
        <w:t xml:space="preserve">, </w:t>
      </w:r>
      <w:r>
        <w:rPr>
          <w:color w:val="C6B48B"/>
        </w:rPr>
        <w:t xml:space="preserve">económicas </w:t>
      </w:r>
      <w:r>
        <w:rPr>
          <w:color w:val="000000"/>
        </w:rPr>
        <w:t xml:space="preserve">y </w:t>
      </w:r>
      <w:r>
        <w:rPr>
          <w:color w:val="C6B48B"/>
        </w:rPr>
        <w:t xml:space="preserve">judiciales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C6B48B"/>
        </w:rPr>
        <w:t xml:space="preserve">ello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6B48B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257FBB"/>
        </w:rPr>
        <w:t xml:space="preserve">Rosa </w:t>
      </w:r>
      <w:r>
        <w:rPr>
          <w:color w:val="000000"/>
        </w:rPr>
        <w:t xml:space="preserve">Rodríguez </w:t>
      </w:r>
      <w:r>
        <w:rPr>
          <w:color w:val="000000"/>
        </w:rPr>
        <w:t xml:space="preserve">ha </w:t>
      </w:r>
      <w:r>
        <w:rPr>
          <w:color w:val="C6B48B"/>
        </w:rPr>
        <w:t xml:space="preserve">asistido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6B48B"/>
        </w:rPr>
        <w:t xml:space="preserve">sesión </w:t>
      </w:r>
      <w:r>
        <w:rPr>
          <w:color w:val="C6B48B"/>
        </w:rPr>
        <w:t xml:space="preserve">histórica </w:t>
      </w:r>
      <w:r>
        <w:rPr>
          <w:color w:val="000000"/>
        </w:rPr>
        <w:t xml:space="preserve">. </w:t>
      </w:r>
      <w:r>
        <w:rPr>
          <w:color w:val="257FBB"/>
        </w:rPr>
        <w:t xml:space="preserve">Rosa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desarrollado </w:t>
      </w:r>
      <w:r>
        <w:rPr>
          <w:color w:val="000000"/>
        </w:rPr>
        <w:t xml:space="preserve">ese </w:t>
      </w:r>
      <w:r>
        <w:rPr>
          <w:color w:val="C6B48B"/>
        </w:rPr>
        <w:t xml:space="preserve">pleno </w:t>
      </w:r>
      <w:r>
        <w:rPr>
          <w:color w:val="C6B48B"/>
        </w:rPr>
        <w:t xml:space="preserve">parlamentario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C6B48B"/>
        </w:rPr>
        <w:t xml:space="preserve">sesión </w:t>
      </w:r>
      <w:r>
        <w:rPr>
          <w:color w:val="C6B48B"/>
        </w:rPr>
        <w:t xml:space="preserve">definitiva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consumado </w:t>
      </w:r>
      <w:r>
        <w:rPr>
          <w:color w:val="000000"/>
        </w:rPr>
        <w:t xml:space="preserve">la </w:t>
      </w:r>
      <w:r>
        <w:rPr>
          <w:color w:val="C6B48B"/>
        </w:rPr>
        <w:t xml:space="preserve">ruptura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debido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fuera </w:t>
      </w:r>
      <w:r>
        <w:rPr>
          <w:color w:val="000000"/>
        </w:rPr>
        <w:t xml:space="preserve">como </w:t>
      </w:r>
      <w:r>
        <w:rPr>
          <w:color w:val="C6B48B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6B48B"/>
        </w:rPr>
        <w:t xml:space="preserve">advertido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responsabilidades </w:t>
      </w:r>
      <w:r>
        <w:rPr>
          <w:color w:val="C6B48B"/>
        </w:rPr>
        <w:t xml:space="preserve">penales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pretendía </w:t>
      </w:r>
      <w:r>
        <w:rPr>
          <w:color w:val="C6B48B"/>
        </w:rPr>
        <w:t xml:space="preserve">tramitar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las </w:t>
      </w:r>
      <w:r>
        <w:rPr>
          <w:color w:val="C6B48B"/>
        </w:rPr>
        <w:t xml:space="preserve">protestas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han </w:t>
      </w:r>
      <w:r>
        <w:rPr>
          <w:color w:val="C6B48B"/>
        </w:rPr>
        <w:t xml:space="preserve">impedido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mayoría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diera </w:t>
      </w:r>
      <w:r>
        <w:rPr>
          <w:color w:val="000000"/>
        </w:rPr>
        <w:t xml:space="preserve">luz </w:t>
      </w:r>
      <w:r>
        <w:rPr>
          <w:color w:val="257FBB"/>
        </w:rPr>
        <w:t xml:space="preserve">verde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y </w:t>
      </w:r>
      <w:r>
        <w:rPr>
          <w:color w:val="C6B48B"/>
        </w:rPr>
        <w:t xml:space="preserve">soberano </w:t>
      </w:r>
      <w:r>
        <w:rPr>
          <w:color w:val="000000"/>
        </w:rPr>
        <w:t xml:space="preserve">.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, </w:t>
      </w:r>
      <w:r>
        <w:rPr>
          <w:color w:val="C6B48B"/>
        </w:rPr>
        <w:t xml:space="preserve">mediante </w:t>
      </w:r>
      <w:r>
        <w:rPr>
          <w:color w:val="000000"/>
        </w:rPr>
        <w:t xml:space="preserve">una </w:t>
      </w:r>
      <w:r>
        <w:rPr>
          <w:color w:val="C6B48B"/>
        </w:rPr>
        <w:t xml:space="preserve">urna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solicitado </w:t>
      </w:r>
      <w:r>
        <w:rPr>
          <w:color w:val="000000"/>
        </w:rPr>
        <w:t xml:space="preserve">a </w:t>
      </w:r>
      <w:r>
        <w:rPr>
          <w:color w:val="C6B48B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procedido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transitoriedad </w:t>
      </w:r>
      <w:r>
        <w:rPr>
          <w:color w:val="C6B48B"/>
        </w:rPr>
        <w:t xml:space="preserve">jurídica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marco </w:t>
      </w:r>
      <w:r>
        <w:rPr>
          <w:color w:val="C6B48B"/>
        </w:rPr>
        <w:t xml:space="preserve">propio </w:t>
      </w:r>
      <w:r>
        <w:rPr>
          <w:color w:val="C6B48B"/>
        </w:rPr>
        <w:t xml:space="preserve">legal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nueva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C6B48B"/>
        </w:rPr>
        <w:t xml:space="preserve">ello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AEA78F"/>
        </w:rPr>
        <w:t xml:space="preserve">aclamación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centenares </w:t>
      </w:r>
      <w:r>
        <w:rPr>
          <w:color w:val="000000"/>
        </w:rPr>
        <w:t xml:space="preserve">de </w:t>
      </w:r>
      <w:r>
        <w:rPr>
          <w:color w:val="C6B48B"/>
        </w:rPr>
        <w:t xml:space="preserve">alcaldes </w:t>
      </w:r>
      <w:r>
        <w:rPr>
          <w:color w:val="C6B48B"/>
        </w:rPr>
        <w:t xml:space="preserve">soberanistas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varas </w:t>
      </w:r>
      <w:r>
        <w:rPr>
          <w:color w:val="000000"/>
        </w:rPr>
        <w:t xml:space="preserve">de </w:t>
      </w:r>
      <w:r>
        <w:rPr>
          <w:color w:val="C6B48B"/>
        </w:rPr>
        <w:t xml:space="preserve">mando </w:t>
      </w:r>
      <w:r>
        <w:rPr>
          <w:color w:val="000000"/>
        </w:rPr>
        <w:t xml:space="preserve">han </w:t>
      </w:r>
      <w:r>
        <w:rPr>
          <w:color w:val="C6B48B"/>
        </w:rPr>
        <w:t xml:space="preserve">esperado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salida </w:t>
      </w:r>
      <w:r>
        <w:rPr>
          <w:color w:val="000000"/>
        </w:rPr>
        <w:t xml:space="preserve">del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6B48B"/>
        </w:rPr>
        <w:t xml:space="preserve">mañana </w:t>
      </w:r>
      <w:r>
        <w:rPr>
          <w:color w:val="C6B48B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pasaban </w:t>
      </w:r>
      <w:r>
        <w:rPr>
          <w:color w:val="000000"/>
        </w:rPr>
        <w:t xml:space="preserve">las </w:t>
      </w:r>
      <w:r>
        <w:rPr>
          <w:color w:val="C6B48B"/>
        </w:rPr>
        <w:t xml:space="preserve">diez </w:t>
      </w:r>
      <w:r>
        <w:rPr>
          <w:color w:val="000000"/>
        </w:rPr>
        <w:t xml:space="preserve">y </w:t>
      </w:r>
      <w:r>
        <w:rPr>
          <w:color w:val="6A03D7"/>
        </w:rPr>
        <w:t xml:space="preserve">recién </w:t>
      </w:r>
      <w:r>
        <w:rPr>
          <w:color w:val="000000"/>
        </w:rPr>
        <w:t xml:space="preserve">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C6B48B"/>
        </w:rPr>
        <w:t xml:space="preserve">gritos </w:t>
      </w:r>
      <w:r>
        <w:rPr>
          <w:color w:val="000000"/>
        </w:rPr>
        <w:t xml:space="preserve">de </w:t>
      </w:r>
      <w:r>
        <w:rPr>
          <w:color w:val="6A03D7"/>
        </w:rPr>
        <w:t xml:space="preserve">ánimo </w:t>
      </w:r>
      <w:r>
        <w:rPr>
          <w:color w:val="000000"/>
        </w:rPr>
        <w:t xml:space="preserve">al </w:t>
      </w:r>
      <w:r>
        <w:rPr>
          <w:color w:val="C6B48B"/>
        </w:rPr>
        <w:t xml:space="preserve">president </w:t>
      </w:r>
      <w:r>
        <w:rPr>
          <w:color w:val="000000"/>
        </w:rPr>
        <w:t xml:space="preserve">eran </w:t>
      </w:r>
      <w:r>
        <w:rPr>
          <w:color w:val="C6B48B"/>
        </w:rPr>
        <w:t xml:space="preserve">ovaciones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6B48B"/>
        </w:rPr>
        <w:t xml:space="preserve">alcaldes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000000"/>
        </w:rPr>
        <w:t xml:space="preserve">vara </w:t>
      </w:r>
      <w:r>
        <w:rPr>
          <w:color w:val="000000"/>
        </w:rPr>
        <w:t xml:space="preserve">de </w:t>
      </w:r>
      <w:r>
        <w:rPr>
          <w:color w:val="C6B48B"/>
        </w:rPr>
        <w:t xml:space="preserve">mando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Esperando </w:t>
      </w:r>
      <w:r>
        <w:rPr>
          <w:color w:val="000000"/>
        </w:rPr>
        <w:t xml:space="preserve">una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era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que </w:t>
      </w:r>
      <w:r>
        <w:rPr>
          <w:color w:val="C6B48B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registro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10:43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votarán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cataluña </w:t>
      </w:r>
      <w:r>
        <w:rPr>
          <w:color w:val="C6B48B"/>
        </w:rPr>
        <w:t xml:space="preserve">restaura </w:t>
      </w:r>
      <w:r>
        <w:rPr>
          <w:color w:val="000000"/>
        </w:rPr>
        <w:t xml:space="preserve">su </w:t>
      </w:r>
      <w:r>
        <w:rPr>
          <w:color w:val="C6B48B"/>
        </w:rPr>
        <w:t xml:space="preserve">soberanía </w:t>
      </w:r>
      <w:r>
        <w:rPr>
          <w:color w:val="000000"/>
        </w:rPr>
        <w:t xml:space="preserve">para </w:t>
      </w:r>
      <w:r>
        <w:rPr>
          <w:color w:val="C6B48B"/>
        </w:rPr>
        <w:t xml:space="preserve">constituir </w:t>
      </w:r>
      <w:r>
        <w:rPr>
          <w:color w:val="000000"/>
        </w:rPr>
        <w:t xml:space="preserve">un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informe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internacional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convoquen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6B48B"/>
        </w:rPr>
        <w:t xml:space="preserve">mientras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C6B48B"/>
        </w:rPr>
        <w:t xml:space="preserve">puerta </w:t>
      </w:r>
      <w:r>
        <w:rPr>
          <w:color w:val="C6B48B"/>
        </w:rPr>
        <w:t xml:space="preserve">cerrada </w:t>
      </w:r>
      <w:r>
        <w:rPr>
          <w:color w:val="C6B48B"/>
        </w:rPr>
        <w:t xml:space="preserve">siguen </w:t>
      </w:r>
      <w:r>
        <w:rPr>
          <w:color w:val="000000"/>
        </w:rPr>
        <w:t xml:space="preserve">las </w:t>
      </w:r>
      <w:r>
        <w:rPr>
          <w:color w:val="000000"/>
        </w:rPr>
        <w:t xml:space="preserve">reunones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C6B48B"/>
        </w:rPr>
        <w:t xml:space="preserve">mientras </w:t>
      </w:r>
      <w:r>
        <w:rPr>
          <w:color w:val="C6B48B"/>
        </w:rPr>
        <w:t xml:space="preserve">sigue </w:t>
      </w:r>
      <w:r>
        <w:rPr>
          <w:color w:val="6A03D7"/>
        </w:rPr>
        <w:t xml:space="preserve">vacío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6B48B"/>
        </w:rPr>
        <w:t xml:space="preserve">periodistas </w:t>
      </w:r>
      <w:r>
        <w:rPr>
          <w:color w:val="6A03D7"/>
        </w:rPr>
        <w:t xml:space="preserve">pierden </w:t>
      </w:r>
      <w:r>
        <w:rPr>
          <w:color w:val="000000"/>
        </w:rPr>
        <w:t xml:space="preserve">la </w:t>
      </w:r>
      <w:r>
        <w:rPr>
          <w:color w:val="58AD6D"/>
        </w:rPr>
        <w:t xml:space="preserve">cuenta </w:t>
      </w:r>
      <w:r>
        <w:rPr>
          <w:color w:val="000000"/>
        </w:rPr>
        <w:t xml:space="preserve">del </w:t>
      </w:r>
      <w:r>
        <w:rPr>
          <w:color w:val="000000"/>
        </w:rPr>
        <w:t xml:space="preserve">ir </w:t>
      </w:r>
      <w:r>
        <w:rPr>
          <w:color w:val="000000"/>
        </w:rPr>
        <w:t xml:space="preserve">y </w:t>
      </w:r>
      <w:r>
        <w:rPr>
          <w:color w:val="000000"/>
        </w:rPr>
        <w:t xml:space="preserve">venir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pasillos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reloj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6A03D7"/>
        </w:rPr>
        <w:t xml:space="preserve">veinte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solo </w:t>
      </w:r>
      <w:r>
        <w:rPr>
          <w:color w:val="000000"/>
        </w:rPr>
        <w:t xml:space="preserve">irá </w:t>
      </w:r>
      <w:r>
        <w:rPr>
          <w:color w:val="000000"/>
        </w:rPr>
        <w:t xml:space="preserve">en </w:t>
      </w:r>
      <w:r>
        <w:rPr>
          <w:color w:val="6A03D7"/>
        </w:rPr>
        <w:t xml:space="preserve">aumento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C6B48B"/>
        </w:rPr>
        <w:t xml:space="preserve">rompe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PSC </w:t>
      </w:r>
      <w:r>
        <w:rPr>
          <w:color w:val="000000"/>
        </w:rPr>
        <w:t xml:space="preserve">lo </w:t>
      </w:r>
      <w:r>
        <w:rPr>
          <w:color w:val="000000"/>
        </w:rPr>
        <w:t xml:space="preserve">dej </w:t>
      </w:r>
      <w:r>
        <w:rPr>
          <w:color w:val="000000"/>
        </w:rPr>
        <w:t xml:space="preserve">a </w:t>
      </w:r>
      <w:r>
        <w:rPr>
          <w:color w:val="C6B48B"/>
        </w:rPr>
        <w:t xml:space="preserve">claro </w:t>
      </w:r>
      <w:r>
        <w:rPr>
          <w:color w:val="000000"/>
        </w:rPr>
        <w:t xml:space="preserve">...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vergúenza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C6B48B"/>
        </w:rPr>
        <w:t xml:space="preserve">contrario </w:t>
      </w:r>
      <w:r>
        <w:rPr>
          <w:color w:val="000000"/>
        </w:rPr>
        <w:t xml:space="preserve">... </w:t>
      </w:r>
      <w:r>
        <w:rPr>
          <w:color w:val="C6B48B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257FBB"/>
        </w:rPr>
        <w:t xml:space="preserve">feliz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AEA78F"/>
        </w:rPr>
        <w:t xml:space="preserve">socialistas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6B48B"/>
        </w:rPr>
        <w:t xml:space="preserve">primeros </w:t>
      </w:r>
      <w:r>
        <w:rPr>
          <w:color w:val="000000"/>
        </w:rPr>
        <w:t xml:space="preserve">que </w:t>
      </w:r>
      <w:r>
        <w:rPr>
          <w:color w:val="C6B48B"/>
        </w:rPr>
        <w:t xml:space="preserve">abandonan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tres </w:t>
      </w:r>
      <w:r>
        <w:rPr>
          <w:color w:val="000000"/>
        </w:rPr>
        <w:t xml:space="preserve">menos </w:t>
      </w:r>
      <w:r>
        <w:rPr>
          <w:color w:val="C6B48B"/>
        </w:rPr>
        <w:t xml:space="preserve">diez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se </w:t>
      </w:r>
      <w:r>
        <w:rPr>
          <w:color w:val="6A03D7"/>
        </w:rPr>
        <w:t xml:space="preserve">acerca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C6B48B"/>
        </w:rPr>
        <w:t xml:space="preserve">marchar </w:t>
      </w:r>
      <w:r>
        <w:rPr>
          <w:color w:val="C6B48B"/>
        </w:rPr>
        <w:t xml:space="preserve">despliegan </w:t>
      </w:r>
      <w:r>
        <w:rPr>
          <w:color w:val="C6B48B"/>
        </w:rPr>
        <w:t xml:space="preserve">banderas </w:t>
      </w:r>
      <w:r>
        <w:rPr>
          <w:color w:val="C6B48B"/>
        </w:rPr>
        <w:t xml:space="preserve">españolas </w:t>
      </w:r>
      <w:r>
        <w:rPr>
          <w:color w:val="000000"/>
        </w:rPr>
        <w:t xml:space="preserve">y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6B48B"/>
        </w:rPr>
        <w:t xml:space="preserve">tiempo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C6B48B"/>
        </w:rPr>
        <w:t xml:space="preserve">ultimo </w:t>
      </w:r>
      <w:r>
        <w:rPr>
          <w:color w:val="000000"/>
        </w:rPr>
        <w:t xml:space="preserve">rifirrafe </w:t>
      </w:r>
      <w:r>
        <w:rPr>
          <w:color w:val="000000"/>
        </w:rPr>
        <w:t xml:space="preserve">cuando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sea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urna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6A03D7"/>
        </w:rPr>
        <w:t xml:space="preserve">final </w:t>
      </w:r>
      <w:r>
        <w:rPr>
          <w:color w:val="C6B48B"/>
        </w:rPr>
        <w:t xml:space="preserve">conocido </w:t>
      </w:r>
      <w:r>
        <w:rPr>
          <w:color w:val="000000"/>
        </w:rPr>
        <w:t xml:space="preserve">... </w:t>
      </w:r>
      <w:r>
        <w:rPr>
          <w:color w:val="C6B48B"/>
        </w:rPr>
        <w:t xml:space="preserve">Así </w:t>
      </w:r>
      <w:r>
        <w:rPr>
          <w:color w:val="C6B48B"/>
        </w:rPr>
        <w:t xml:space="preserve">termina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y </w:t>
      </w:r>
      <w:r>
        <w:rPr>
          <w:color w:val="C6B48B"/>
        </w:rPr>
        <w:t xml:space="preserve">media </w:t>
      </w:r>
      <w:r>
        <w:rPr>
          <w:color w:val="000000"/>
        </w:rPr>
        <w:t xml:space="preserve">del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salón </w:t>
      </w:r>
      <w:r>
        <w:rPr>
          <w:color w:val="000000"/>
        </w:rPr>
        <w:t xml:space="preserve">de </w:t>
      </w:r>
      <w:r>
        <w:rPr>
          <w:color w:val="C6B48B"/>
        </w:rPr>
        <w:t xml:space="preserve">plenos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6B48B"/>
        </w:rPr>
        <w:t xml:space="preserve">imagen </w:t>
      </w:r>
      <w:r>
        <w:rPr>
          <w:color w:val="6A03D7"/>
        </w:rPr>
        <w:t xml:space="preserve">final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parece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inicial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ya </w:t>
      </w:r>
      <w:r>
        <w:rPr>
          <w:color w:val="000000"/>
        </w:rPr>
        <w:t xml:space="preserve">nada </w:t>
      </w:r>
      <w:r>
        <w:rPr>
          <w:color w:val="C6B48B"/>
        </w:rPr>
        <w:t xml:space="preserve">quizá </w:t>
      </w:r>
      <w:r>
        <w:rPr>
          <w:color w:val="C6B48B"/>
        </w:rPr>
        <w:t xml:space="preserve">vuelva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A03D7"/>
        </w:rPr>
        <w:t xml:space="preserve">igual </w:t>
      </w:r>
      <w:r>
        <w:rPr>
          <w:color w:val="000000"/>
        </w:rPr>
        <w:t xml:space="preserve">. </w:t>
      </w:r>
      <w:r>
        <w:rPr>
          <w:color w:val="C6B48B"/>
        </w:rPr>
        <w:t xml:space="preserve">Miles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dirigido </w:t>
      </w:r>
      <w:r>
        <w:rPr>
          <w:color w:val="000000"/>
        </w:rPr>
        <w:t xml:space="preserve">desde </w:t>
      </w:r>
      <w:r>
        <w:rPr>
          <w:color w:val="C6B48B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tarde </w:t>
      </w:r>
      <w:r>
        <w:rPr>
          <w:color w:val="C6B48B"/>
        </w:rPr>
        <w:t xml:space="preserve">hacia </w:t>
      </w:r>
      <w:r>
        <w:rPr>
          <w:color w:val="000000"/>
        </w:rPr>
        <w:t xml:space="preserve">la </w:t>
      </w:r>
      <w:r>
        <w:rPr>
          <w:color w:val="C6B48B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Sant </w:t>
      </w:r>
      <w:r>
        <w:rPr>
          <w:color w:val="000000"/>
        </w:rPr>
        <w:t xml:space="preserve">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000000"/>
        </w:rPr>
        <w:t xml:space="preserve">Martínez </w:t>
      </w:r>
      <w:r>
        <w:rPr>
          <w:color w:val="000000"/>
        </w:rPr>
        <w:t xml:space="preserve">, </w:t>
      </w:r>
      <w:r>
        <w:rPr>
          <w:color w:val="C6B48B"/>
        </w:rPr>
        <w:t xml:space="preserve">allí </w:t>
      </w:r>
      <w:r>
        <w:rPr>
          <w:color w:val="C6B48B"/>
        </w:rPr>
        <w:t xml:space="preserve">siguen </w:t>
      </w:r>
      <w:r>
        <w:rPr>
          <w:color w:val="000000"/>
        </w:rPr>
        <w:t xml:space="preserve">, </w:t>
      </w:r>
      <w:r>
        <w:rPr>
          <w:color w:val="C6B48B"/>
        </w:rPr>
        <w:t xml:space="preserve">celebrando </w:t>
      </w:r>
      <w:r>
        <w:rPr>
          <w:color w:val="000000"/>
        </w:rPr>
        <w:t xml:space="preserve">la </w:t>
      </w:r>
      <w:r>
        <w:rPr>
          <w:color w:val="C6B48B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plaza </w:t>
      </w:r>
      <w:r>
        <w:rPr>
          <w:color w:val="C6B48B"/>
        </w:rPr>
        <w:t xml:space="preserve">continúa </w:t>
      </w:r>
      <w:r>
        <w:rPr>
          <w:color w:val="6A03D7"/>
        </w:rPr>
        <w:t xml:space="preserve">llena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C6B48B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,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C6B48B"/>
        </w:rPr>
        <w:t xml:space="preserve">edificio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montado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marchado </w:t>
      </w:r>
      <w:r>
        <w:rPr>
          <w:color w:val="000000"/>
        </w:rPr>
        <w:t xml:space="preserve">. </w:t>
      </w:r>
      <w:r>
        <w:rPr>
          <w:color w:val="C6B48B"/>
        </w:rPr>
        <w:t xml:space="preserve">Imágenes </w:t>
      </w:r>
      <w:r>
        <w:rPr>
          <w:color w:val="000000"/>
        </w:rPr>
        <w:t xml:space="preserve">en </w:t>
      </w:r>
      <w:r>
        <w:rPr>
          <w:color w:val="C6B48B"/>
        </w:rPr>
        <w:t xml:space="preserve">exclusiva </w:t>
      </w:r>
      <w:r>
        <w:rPr>
          <w:color w:val="000000"/>
        </w:rPr>
        <w:t xml:space="preserve">en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6B48B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estado </w:t>
      </w:r>
      <w:r>
        <w:rPr>
          <w:color w:val="C6B48B"/>
        </w:rPr>
        <w:t xml:space="preserve">reunido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Palau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6B48B"/>
        </w:rPr>
        <w:t xml:space="preserve">establecer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comunicativa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C6B48B"/>
        </w:rPr>
        <w:t xml:space="preserve">decidir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hacer </w:t>
      </w:r>
      <w:r>
        <w:rPr>
          <w:color w:val="000000"/>
        </w:rPr>
        <w:t xml:space="preserve">a </w:t>
      </w:r>
      <w:r>
        <w:rPr>
          <w:color w:val="C6B48B"/>
        </w:rPr>
        <w:t xml:space="preserve">partir </w:t>
      </w:r>
      <w:r>
        <w:rPr>
          <w:color w:val="000000"/>
        </w:rPr>
        <w:t xml:space="preserve">de </w:t>
      </w:r>
      <w:r>
        <w:rPr>
          <w:color w:val="C6B48B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AEA78F"/>
        </w:rPr>
        <w:t xml:space="preserve">afrontar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C6B48B"/>
        </w:rPr>
        <w:t xml:space="preserve">inminente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C6B48B"/>
        </w:rPr>
        <w:t xml:space="preserve">arrancar </w:t>
      </w:r>
      <w:r>
        <w:rPr>
          <w:color w:val="000000"/>
        </w:rPr>
        <w:t xml:space="preserve">una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C6B48B"/>
        </w:rPr>
        <w:t xml:space="preserve">reconocen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6B48B"/>
        </w:rPr>
        <w:t xml:space="preserve">plaza </w:t>
      </w:r>
      <w:r>
        <w:rPr>
          <w:color w:val="C6B48B"/>
        </w:rPr>
        <w:t xml:space="preserve">continua </w:t>
      </w:r>
      <w:r>
        <w:rPr>
          <w:color w:val="6A03D7"/>
        </w:rPr>
        <w:t xml:space="preserve">llena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6B48B"/>
        </w:rPr>
        <w:t xml:space="preserve">repiten </w:t>
      </w:r>
      <w:r>
        <w:rPr>
          <w:color w:val="C6B48B"/>
        </w:rPr>
        <w:t xml:space="preserve">gritos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retire </w:t>
      </w:r>
      <w:r>
        <w:rPr>
          <w:color w:val="000000"/>
        </w:rPr>
        <w:t xml:space="preserve">la </w:t>
      </w:r>
      <w:r>
        <w:rPr>
          <w:color w:val="C6B48B"/>
        </w:rPr>
        <w:t xml:space="preserve">bandera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. </w:t>
      </w:r>
      <w:r>
        <w:rPr>
          <w:color w:val="C6B48B"/>
        </w:rPr>
        <w:t xml:space="preserve">Piden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salga </w:t>
      </w:r>
      <w:r>
        <w:rPr>
          <w:color w:val="000000"/>
        </w:rPr>
        <w:t xml:space="preserve">al </w:t>
      </w:r>
      <w:r>
        <w:rPr>
          <w:color w:val="C6B48B"/>
        </w:rPr>
        <w:t xml:space="preserve">balcón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decíamos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marchado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recuento </w:t>
      </w:r>
      <w:r>
        <w:rPr>
          <w:color w:val="000000"/>
        </w:rPr>
        <w:t xml:space="preserve">... </w:t>
      </w:r>
      <w:r>
        <w:rPr>
          <w:color w:val="000000"/>
        </w:rPr>
        <w:t xml:space="preserve">Tenía </w:t>
      </w:r>
      <w:r>
        <w:rPr>
          <w:color w:val="C6B48B"/>
        </w:rPr>
        <w:t xml:space="preserve">respuesta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pasillos </w:t>
      </w:r>
      <w:r>
        <w:rPr>
          <w:color w:val="000000"/>
        </w:rPr>
        <w:t xml:space="preserve">caras </w:t>
      </w:r>
      <w:r>
        <w:rPr>
          <w:color w:val="C6B48B"/>
        </w:rPr>
        <w:t xml:space="preserve">serias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8AD6D"/>
        </w:rPr>
        <w:t xml:space="preserve">fondo </w:t>
      </w:r>
      <w:r>
        <w:rPr>
          <w:color w:val="000000"/>
        </w:rPr>
        <w:t xml:space="preserve">se </w:t>
      </w:r>
      <w:r>
        <w:rPr>
          <w:color w:val="C6B48B"/>
        </w:rPr>
        <w:t xml:space="preserve">escucha </w:t>
      </w:r>
      <w:r>
        <w:rPr>
          <w:color w:val="000000"/>
        </w:rPr>
        <w:t xml:space="preserve">Els </w:t>
      </w:r>
      <w:r>
        <w:rPr>
          <w:color w:val="000000"/>
        </w:rPr>
        <w:t xml:space="preserve">Segadors </w:t>
      </w:r>
      <w:r>
        <w:rPr>
          <w:color w:val="000000"/>
        </w:rPr>
        <w:t xml:space="preserve">. </w:t>
      </w:r>
      <w:r>
        <w:rPr>
          <w:color w:val="000000"/>
        </w:rPr>
        <w:t xml:space="preserve">Pronto </w:t>
      </w:r>
      <w:r>
        <w:rPr>
          <w:color w:val="000000"/>
        </w:rPr>
        <w:t xml:space="preserve">salen </w:t>
      </w:r>
      <w:r>
        <w:rPr>
          <w:color w:val="000000"/>
        </w:rPr>
        <w:t xml:space="preserve">los </w:t>
      </w:r>
      <w:r>
        <w:rPr>
          <w:color w:val="C6B48B"/>
        </w:rPr>
        <w:t xml:space="preserve">primeros </w:t>
      </w:r>
      <w:r>
        <w:rPr>
          <w:color w:val="000000"/>
        </w:rPr>
        <w:t xml:space="preserve">indenedentistas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Puigdemosnt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escaleras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les </w:t>
      </w:r>
      <w:r>
        <w:rPr>
          <w:color w:val="C6B48B"/>
        </w:rPr>
        <w:t xml:space="preserve">esperan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dipuados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000000"/>
        </w:rPr>
        <w:t xml:space="preserve">500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que </w:t>
      </w:r>
      <w:r>
        <w:rPr>
          <w:color w:val="C6B48B"/>
        </w:rPr>
        <w:t xml:space="preserve">apoyan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Critan </w:t>
      </w:r>
      <w:r>
        <w:rPr>
          <w:color w:val="000000"/>
        </w:rPr>
        <w:t xml:space="preserve">`` </w:t>
      </w:r>
      <w:r>
        <w:rPr>
          <w:color w:val="C6B48B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Primeros </w:t>
      </w:r>
      <w:r>
        <w:rPr>
          <w:color w:val="C6B48B"/>
        </w:rPr>
        <w:t xml:space="preserve">abrazos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lo </w:t>
      </w:r>
      <w:r>
        <w:rPr>
          <w:color w:val="C6B48B"/>
        </w:rPr>
        <w:t xml:space="preserve">celebra </w:t>
      </w:r>
      <w:r>
        <w:rPr>
          <w:color w:val="000000"/>
        </w:rPr>
        <w:t xml:space="preserve">como </w:t>
      </w:r>
      <w:r>
        <w:rPr>
          <w:color w:val="000000"/>
        </w:rPr>
        <w:t xml:space="preserve">suyo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Felicitaciones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Govern </w:t>
      </w:r>
      <w:r>
        <w:rPr>
          <w:color w:val="000000"/>
        </w:rPr>
        <w:t xml:space="preserve">. </w:t>
      </w:r>
      <w:r>
        <w:rPr>
          <w:color w:val="000000"/>
        </w:rPr>
        <w:t xml:space="preserve">Llaman </w:t>
      </w:r>
      <w:r>
        <w:rPr>
          <w:color w:val="000000"/>
        </w:rPr>
        <w:t xml:space="preserve">al </w:t>
      </w:r>
      <w:r>
        <w:rPr>
          <w:color w:val="C6B48B"/>
        </w:rPr>
        <w:t xml:space="preserve">president </w:t>
      </w:r>
      <w:r>
        <w:rPr>
          <w:color w:val="000000"/>
        </w:rPr>
        <w:t xml:space="preserve">. </w:t>
      </w:r>
      <w:r>
        <w:rPr>
          <w:color w:val="000000"/>
        </w:rPr>
        <w:t xml:space="preserve">Pronto </w:t>
      </w:r>
      <w:r>
        <w:rPr>
          <w:color w:val="000000"/>
        </w:rPr>
        <w:t xml:space="preserve">sale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despacho </w:t>
      </w:r>
      <w:r>
        <w:rPr>
          <w:color w:val="000000"/>
        </w:rPr>
        <w:t xml:space="preserve">. </w:t>
      </w:r>
      <w:r>
        <w:rPr>
          <w:color w:val="C6B48B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de </w:t>
      </w:r>
      <w:r>
        <w:rPr>
          <w:color w:val="000000"/>
        </w:rPr>
        <w:t xml:space="preserve">nos </w:t>
      </w:r>
      <w:r>
        <w:rPr>
          <w:color w:val="000000"/>
        </w:rPr>
        <w:t xml:space="preserve">tocará </w:t>
      </w:r>
      <w:r>
        <w:rPr>
          <w:color w:val="C6B48B"/>
        </w:rPr>
        <w:t xml:space="preserve">mantener </w:t>
      </w:r>
      <w:r>
        <w:rPr>
          <w:color w:val="000000"/>
        </w:rPr>
        <w:t xml:space="preserve">el </w:t>
      </w:r>
      <w:r>
        <w:rPr>
          <w:color w:val="C6B48B"/>
        </w:rPr>
        <w:t xml:space="preserve">pulso </w:t>
      </w:r>
      <w:r>
        <w:rPr>
          <w:color w:val="000000"/>
        </w:rPr>
        <w:t xml:space="preserve">. </w:t>
      </w:r>
      <w:r>
        <w:rPr>
          <w:color w:val="C6B48B"/>
        </w:rPr>
        <w:t xml:space="preserve">Dice </w:t>
      </w:r>
      <w:r>
        <w:rPr>
          <w:color w:val="000000"/>
        </w:rPr>
        <w:t xml:space="preserve">que </w:t>
      </w:r>
      <w:r>
        <w:rPr>
          <w:color w:val="C6B48B"/>
        </w:rPr>
        <w:t xml:space="preserve">actúan </w:t>
      </w:r>
      <w:r>
        <w:rPr>
          <w:color w:val="000000"/>
        </w:rPr>
        <w:t xml:space="preserve">en </w:t>
      </w:r>
      <w:r>
        <w:rPr>
          <w:color w:val="C6B48B"/>
        </w:rPr>
        <w:t xml:space="preserve">función </w:t>
      </w:r>
      <w:r>
        <w:rPr>
          <w:color w:val="000000"/>
        </w:rPr>
        <w:t xml:space="preserve">de </w:t>
      </w:r>
      <w:r>
        <w:rPr>
          <w:color w:val="C6B48B"/>
        </w:rPr>
        <w:t xml:space="preserve">valores </w:t>
      </w:r>
      <w:r>
        <w:rPr>
          <w:color w:val="04F44E"/>
        </w:rPr>
        <w:t xml:space="preserve">universales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6A03D7"/>
        </w:rPr>
        <w:t xml:space="preserve">entonan </w:t>
      </w:r>
      <w:r>
        <w:rPr>
          <w:color w:val="000000"/>
        </w:rPr>
        <w:t xml:space="preserve">el </w:t>
      </w:r>
      <w:r>
        <w:rPr>
          <w:color w:val="C6B48B"/>
        </w:rPr>
        <w:t xml:space="preserve">himno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...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en </w:t>
      </w:r>
      <w:r>
        <w:rPr>
          <w:color w:val="C6B48B"/>
        </w:rPr>
        <w:t xml:space="preserve">plena </w:t>
      </w:r>
      <w:r>
        <w:rPr>
          <w:color w:val="C6B48B"/>
        </w:rPr>
        <w:t xml:space="preserve">celebración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650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EA78F"/>
        </w:rPr>
        <w:t xml:space="preserve">debatían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a </w:t>
      </w:r>
      <w:r>
        <w:rPr>
          <w:color w:val="C6B48B"/>
        </w:rPr>
        <w:t xml:space="preserve">aplicar </w:t>
      </w:r>
      <w:r>
        <w:rPr>
          <w:color w:val="000000"/>
        </w:rPr>
        <w:t xml:space="preserve">para </w:t>
      </w:r>
      <w:r>
        <w:rPr>
          <w:color w:val="C6B48B"/>
        </w:rPr>
        <w:t xml:space="preserve">revertir </w:t>
      </w:r>
      <w:r>
        <w:rPr>
          <w:color w:val="000000"/>
        </w:rPr>
        <w:t xml:space="preserve">la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sabiendas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6B48B"/>
        </w:rPr>
        <w:t xml:space="preserve">difícil </w:t>
      </w:r>
      <w:r>
        <w:rPr>
          <w:color w:val="C6B48B"/>
        </w:rPr>
        <w:t xml:space="preserve">establecer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4F44E"/>
        </w:rPr>
        <w:t xml:space="preserve">adecuadas </w:t>
      </w:r>
      <w:r>
        <w:rPr>
          <w:color w:val="000000"/>
        </w:rPr>
        <w:t xml:space="preserve">;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C6B48B"/>
        </w:rPr>
        <w:t xml:space="preserve">difícil </w:t>
      </w:r>
      <w:r>
        <w:rPr>
          <w:color w:val="C6B48B"/>
        </w:rPr>
        <w:t xml:space="preserve">aplicarlas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más </w:t>
      </w:r>
      <w:r>
        <w:rPr>
          <w:color w:val="C6B48B"/>
        </w:rPr>
        <w:t xml:space="preserve">difícil </w:t>
      </w:r>
      <w:r>
        <w:rPr>
          <w:color w:val="C6B48B"/>
        </w:rPr>
        <w:t xml:space="preserve">asegurar </w:t>
      </w:r>
      <w:r>
        <w:rPr>
          <w:color w:val="000000"/>
        </w:rPr>
        <w:t xml:space="preserve">su </w:t>
      </w:r>
      <w:r>
        <w:rPr>
          <w:color w:val="6A03D7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Alba </w:t>
      </w:r>
      <w:r>
        <w:rPr>
          <w:color w:val="000000"/>
        </w:rPr>
        <w:t xml:space="preserve">Blanco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han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apoyo </w:t>
      </w:r>
      <w:r>
        <w:rPr>
          <w:color w:val="C6B48B"/>
        </w:rPr>
        <w:t xml:space="preserve">expreso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C6B48B"/>
        </w:rPr>
        <w:t xml:space="preserve">finalmente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ponía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C6B48B"/>
        </w:rPr>
        <w:t xml:space="preserve">tramitación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entre </w:t>
      </w:r>
      <w:r>
        <w:rPr>
          <w:color w:val="AEA78F"/>
        </w:rPr>
        <w:t xml:space="preserve">ambos </w:t>
      </w:r>
      <w:r>
        <w:rPr>
          <w:color w:val="C6B48B"/>
        </w:rPr>
        <w:t xml:space="preserve">partidos </w:t>
      </w:r>
      <w:r>
        <w:rPr>
          <w:color w:val="000000"/>
        </w:rPr>
        <w:t xml:space="preserve">para </w:t>
      </w:r>
      <w:r>
        <w:rPr>
          <w:color w:val="C6B48B"/>
        </w:rPr>
        <w:t xml:space="preserve">estudiar </w:t>
      </w:r>
      <w:r>
        <w:rPr>
          <w:color w:val="000000"/>
        </w:rPr>
        <w:t xml:space="preserve">una </w:t>
      </w:r>
      <w:r>
        <w:rPr>
          <w:color w:val="C6B48B"/>
        </w:rPr>
        <w:t xml:space="preserve">suspensión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C6B48B"/>
        </w:rPr>
        <w:t xml:space="preserve">posible </w:t>
      </w:r>
      <w:r>
        <w:rPr>
          <w:color w:val="58AD6D"/>
        </w:rPr>
        <w:t xml:space="preserve">rebaja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000000"/>
        </w:rPr>
        <w:t xml:space="preserve">ha </w:t>
      </w:r>
      <w:r>
        <w:rPr>
          <w:color w:val="C6B48B"/>
        </w:rPr>
        <w:t xml:space="preserve">acabado </w:t>
      </w:r>
      <w:r>
        <w:rPr>
          <w:color w:val="C6B48B"/>
        </w:rPr>
        <w:t xml:space="preserve">según </w:t>
      </w:r>
      <w:r>
        <w:rPr>
          <w:color w:val="000000"/>
        </w:rPr>
        <w:t xml:space="preserve">lo </w:t>
      </w:r>
      <w:r>
        <w:rPr>
          <w:color w:val="C6B48B"/>
        </w:rPr>
        <w:t xml:space="preserve">previsto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6B48B"/>
        </w:rPr>
        <w:t xml:space="preserve">autorización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los </w:t>
      </w:r>
      <w:r>
        <w:rPr>
          <w:color w:val="C6B48B"/>
        </w:rPr>
        <w:t xml:space="preserve">aplicara </w:t>
      </w:r>
      <w:r>
        <w:rPr>
          <w:color w:val="000000"/>
        </w:rPr>
        <w:t xml:space="preserve">.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Senadores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 </w:t>
      </w:r>
      <w:r>
        <w:rPr>
          <w:color w:val="C6B48B"/>
        </w:rPr>
        <w:t xml:space="preserve">vista </w:t>
      </w:r>
      <w:r>
        <w:rPr>
          <w:color w:val="C6B48B"/>
        </w:rPr>
        <w:t xml:space="preserve">puesta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C6B48B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hoy </w:t>
      </w:r>
      <w:r>
        <w:rPr>
          <w:color w:val="C6B48B"/>
        </w:rPr>
        <w:t xml:space="preserve">aseguraba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6B48B"/>
        </w:rPr>
        <w:t xml:space="preserve">ocurría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tenía </w:t>
      </w:r>
      <w:r>
        <w:rPr>
          <w:color w:val="6A03D7"/>
        </w:rPr>
        <w:t xml:space="preserve">sueco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C6B48B"/>
        </w:rPr>
        <w:t xml:space="preserve">obligado </w:t>
      </w:r>
      <w:r>
        <w:rPr>
          <w:color w:val="C6B48B"/>
        </w:rPr>
        <w:t xml:space="preserve">cumplimiento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C6B48B"/>
        </w:rPr>
        <w:t xml:space="preserve">lanza </w:t>
      </w:r>
      <w:r>
        <w:rPr>
          <w:color w:val="000000"/>
        </w:rPr>
        <w:t xml:space="preserve">un </w:t>
      </w:r>
      <w:r>
        <w:rPr>
          <w:color w:val="C6B48B"/>
        </w:rPr>
        <w:t xml:space="preserve">mensaje </w:t>
      </w:r>
      <w:r>
        <w:rPr>
          <w:color w:val="000000"/>
        </w:rPr>
        <w:t xml:space="preserve">de </w:t>
      </w:r>
      <w:r>
        <w:rPr>
          <w:color w:val="C6B48B"/>
        </w:rPr>
        <w:t xml:space="preserve">tranquilidad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pasillos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Alta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58AD6D"/>
        </w:rPr>
        <w:t xml:space="preserve">permiso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para </w:t>
      </w:r>
      <w:r>
        <w:rPr>
          <w:color w:val="C6B48B"/>
        </w:rPr>
        <w:t xml:space="preserve">aplicar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en </w:t>
      </w:r>
      <w:r>
        <w:rPr>
          <w:color w:val="C6B48B"/>
        </w:rPr>
        <w:t xml:space="preserve">absoluto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. </w:t>
      </w:r>
      <w:r>
        <w:rPr>
          <w:color w:val="C6B48B"/>
        </w:rPr>
        <w:t xml:space="preserve">Momento </w:t>
      </w:r>
      <w:r>
        <w:rPr>
          <w:color w:val="000000"/>
        </w:rPr>
        <w:t xml:space="preserve">que </w:t>
      </w:r>
      <w:r>
        <w:rPr>
          <w:color w:val="C6B48B"/>
        </w:rPr>
        <w:t xml:space="preserve">contrasta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que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al </w:t>
      </w:r>
      <w:r>
        <w:rPr>
          <w:color w:val="C6B48B"/>
        </w:rPr>
        <w:t xml:space="preserve">arrancar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00000"/>
        </w:rPr>
        <w:t xml:space="preserve">pide </w:t>
      </w:r>
      <w:r>
        <w:rPr>
          <w:color w:val="C6B48B"/>
        </w:rPr>
        <w:t xml:space="preserve">apoyo </w:t>
      </w:r>
      <w:r>
        <w:rPr>
          <w:color w:val="000000"/>
        </w:rPr>
        <w:t xml:space="preserve">al </w:t>
      </w:r>
      <w:r>
        <w:rPr>
          <w:color w:val="000000"/>
        </w:rPr>
        <w:t xml:space="preserve">155 </w:t>
      </w:r>
      <w:r>
        <w:rPr>
          <w:color w:val="000000"/>
        </w:rPr>
        <w:t xml:space="preserve">ante </w:t>
      </w:r>
      <w:r>
        <w:rPr>
          <w:color w:val="000000"/>
        </w:rPr>
        <w:t xml:space="preserve">lo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: </w:t>
      </w:r>
      <w:r>
        <w:rPr>
          <w:color w:val="000000"/>
        </w:rPr>
        <w:t xml:space="preserve">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se </w:t>
      </w:r>
      <w:r>
        <w:rPr>
          <w:color w:val="58AD6D"/>
        </w:rPr>
        <w:t xml:space="preserve">revelan </w:t>
      </w:r>
      <w:r>
        <w:rPr>
          <w:color w:val="000000"/>
        </w:rPr>
        <w:t xml:space="preserve">. </w:t>
      </w:r>
      <w:r>
        <w:rPr>
          <w:color w:val="AEA78F"/>
        </w:rPr>
        <w:t xml:space="preserve">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une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separatistas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NO </w:t>
      </w:r>
      <w:r>
        <w:rPr>
          <w:color w:val="000000"/>
        </w:rPr>
        <w:t xml:space="preserve">al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socialistas </w:t>
      </w:r>
      <w:r>
        <w:rPr>
          <w:color w:val="000000"/>
        </w:rPr>
        <w:t xml:space="preserve">sí </w:t>
      </w:r>
      <w:r>
        <w:rPr>
          <w:color w:val="C6B48B"/>
        </w:rPr>
        <w:t xml:space="preserve">cierran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y </w:t>
      </w:r>
      <w:r>
        <w:rPr>
          <w:color w:val="C6B48B"/>
        </w:rPr>
        <w:t xml:space="preserve">critican </w:t>
      </w:r>
      <w:r>
        <w:rPr>
          <w:color w:val="000000"/>
        </w:rPr>
        <w:t xml:space="preserve">la </w:t>
      </w:r>
      <w:r>
        <w:rPr>
          <w:color w:val="000000"/>
        </w:rPr>
        <w:t xml:space="preserve">acttitud </w:t>
      </w:r>
      <w:r>
        <w:rPr>
          <w:color w:val="000000"/>
        </w:rPr>
        <w:t xml:space="preserve">de </w:t>
      </w:r>
      <w:r>
        <w:rPr>
          <w:color w:val="C6B48B"/>
        </w:rPr>
        <w:t xml:space="preserve">portazo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hay </w:t>
      </w:r>
      <w:r>
        <w:rPr>
          <w:color w:val="C6B48B"/>
        </w:rPr>
        <w:t xml:space="preserve">excepciones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C6B48B"/>
        </w:rPr>
        <w:t xml:space="preserve">expresidente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C6B48B"/>
        </w:rPr>
        <w:t xml:space="preserve">José </w:t>
      </w:r>
      <w:r>
        <w:rPr>
          <w:color w:val="000000"/>
        </w:rPr>
        <w:t xml:space="preserve">Montilla </w:t>
      </w:r>
      <w:r>
        <w:rPr>
          <w:color w:val="000000"/>
        </w:rPr>
        <w:t xml:space="preserve">, </w:t>
      </w:r>
      <w:r>
        <w:rPr>
          <w:color w:val="C6B48B"/>
        </w:rPr>
        <w:t xml:space="preserve">decide </w:t>
      </w:r>
      <w:r>
        <w:rPr>
          <w:color w:val="000000"/>
        </w:rPr>
        <w:t xml:space="preserve">no </w:t>
      </w:r>
      <w:r>
        <w:rPr>
          <w:color w:val="000000"/>
        </w:rPr>
        <w:t xml:space="preserve">votar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mira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pasilos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6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AEA78F"/>
        </w:rPr>
        <w:t xml:space="preserve">debate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al </w:t>
      </w:r>
      <w:r>
        <w:rPr>
          <w:color w:val="6A03D7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lágrimas </w:t>
      </w:r>
      <w:r>
        <w:rPr>
          <w:color w:val="000000"/>
        </w:rPr>
        <w:t xml:space="preserve">... </w:t>
      </w:r>
      <w:r>
        <w:rPr>
          <w:color w:val="C6B48B"/>
        </w:rPr>
        <w:t xml:space="preserve">Rajoy </w:t>
      </w:r>
      <w:r>
        <w:rPr>
          <w:color w:val="AEA78F"/>
        </w:rPr>
        <w:t xml:space="preserve">obtiene </w:t>
      </w:r>
      <w:r>
        <w:rPr>
          <w:color w:val="000000"/>
        </w:rPr>
        <w:t xml:space="preserve">el </w:t>
      </w:r>
      <w:r>
        <w:rPr>
          <w:color w:val="58AD6D"/>
        </w:rPr>
        <w:t xml:space="preserve">permiso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,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, </w:t>
      </w:r>
      <w:r>
        <w:rPr>
          <w:color w:val="C2527D"/>
        </w:rPr>
        <w:t xml:space="preserve">PNV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PDECAT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BOE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C6B48B"/>
        </w:rPr>
        <w:t xml:space="preserve">publicado </w:t>
      </w:r>
      <w:r>
        <w:rPr>
          <w:color w:val="000000"/>
        </w:rPr>
        <w:t xml:space="preserve">el </w:t>
      </w:r>
      <w:r>
        <w:rPr>
          <w:color w:val="C2527D"/>
        </w:rPr>
        <w:t xml:space="preserve">acuerdo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senadores </w:t>
      </w:r>
      <w:r>
        <w:rPr>
          <w:color w:val="000000"/>
        </w:rPr>
        <w:t xml:space="preserve">han </w:t>
      </w:r>
      <w:r>
        <w:rPr>
          <w:color w:val="C6B48B"/>
        </w:rPr>
        <w:t xml:space="preserve">terminado </w:t>
      </w:r>
      <w:r>
        <w:rPr>
          <w:color w:val="000000"/>
        </w:rPr>
        <w:t xml:space="preserve">la </w:t>
      </w:r>
      <w:r>
        <w:rPr>
          <w:color w:val="C6B48B"/>
        </w:rPr>
        <w:t xml:space="preserve">sesión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espeso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04F44E"/>
        </w:rPr>
        <w:t xml:space="preserve">mínimo </w:t>
      </w:r>
      <w:r>
        <w:rPr>
          <w:color w:val="C6B48B"/>
        </w:rPr>
        <w:t xml:space="preserve">aplauso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se </w:t>
      </w:r>
      <w:r>
        <w:rPr>
          <w:color w:val="C6B48B"/>
        </w:rPr>
        <w:t xml:space="preserve">desplazaron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al </w:t>
      </w:r>
      <w:r>
        <w:rPr>
          <w:color w:val="C6B48B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Moncloa </w:t>
      </w:r>
      <w:r>
        <w:rPr>
          <w:color w:val="000000"/>
        </w:rPr>
        <w:t xml:space="preserve">para </w:t>
      </w:r>
      <w:r>
        <w:rPr>
          <w:color w:val="C6B48B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6A03D7"/>
        </w:rPr>
        <w:t xml:space="preserve">probablemente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C6B48B"/>
        </w:rPr>
        <w:t xml:space="preserve">reunión </w:t>
      </w:r>
      <w:r>
        <w:rPr>
          <w:color w:val="000000"/>
        </w:rPr>
        <w:t xml:space="preserve">más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C6B48B"/>
        </w:rPr>
        <w:t xml:space="preserve">gobierna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C6B48B"/>
        </w:rPr>
        <w:t xml:space="preserve">crisis </w:t>
      </w:r>
      <w:r>
        <w:rPr>
          <w:color w:val="C6B48B"/>
        </w:rPr>
        <w:t xml:space="preserve">económica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unas </w:t>
      </w:r>
      <w:r>
        <w:rPr>
          <w:color w:val="000000"/>
        </w:rPr>
        <w:t xml:space="preserve">pocas </w:t>
      </w:r>
      <w:r>
        <w:rPr>
          <w:color w:val="C6B48B"/>
        </w:rPr>
        <w:t xml:space="preserve">reuniones </w:t>
      </w:r>
      <w:r>
        <w:rPr>
          <w:color w:val="C6B48B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C2527D"/>
        </w:rPr>
        <w:t xml:space="preserve">PSOE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6B48B"/>
        </w:rPr>
        <w:t xml:space="preserve">mostrado </w:t>
      </w:r>
      <w:r>
        <w:rPr>
          <w:color w:val="000000"/>
        </w:rPr>
        <w:t xml:space="preserve">su </w:t>
      </w:r>
      <w:r>
        <w:rPr>
          <w:color w:val="C6B48B"/>
        </w:rPr>
        <w:t xml:space="preserve">apoyo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C6B48B"/>
        </w:rPr>
        <w:t xml:space="preserve">nunca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convierten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principales </w:t>
      </w:r>
      <w:r>
        <w:rPr>
          <w:color w:val="C6B48B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fractura </w:t>
      </w:r>
      <w:r>
        <w:rPr>
          <w:color w:val="000000"/>
        </w:rPr>
        <w:t xml:space="preserve">y </w:t>
      </w:r>
      <w:r>
        <w:rPr>
          <w:color w:val="304195"/>
        </w:rPr>
        <w:t xml:space="preserve">desgarro </w:t>
      </w:r>
      <w:r>
        <w:rPr>
          <w:color w:val="000000"/>
        </w:rPr>
        <w:t xml:space="preserve">del </w:t>
      </w:r>
      <w:r>
        <w:rPr>
          <w:color w:val="C6B48B"/>
        </w:rPr>
        <w:t xml:space="preserve">conjunto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sociedad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C6B48B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2527D"/>
        </w:rPr>
        <w:t xml:space="preserve">concibe </w:t>
      </w:r>
      <w:r>
        <w:rPr>
          <w:color w:val="000000"/>
        </w:rPr>
        <w:t xml:space="preserve">sin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ni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sin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C6B48B"/>
        </w:rPr>
        <w:t xml:space="preserve">Así </w:t>
      </w:r>
      <w:r>
        <w:rPr>
          <w:color w:val="000000"/>
        </w:rPr>
        <w:t xml:space="preserve">que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seguirá </w:t>
      </w:r>
      <w:r>
        <w:rPr>
          <w:color w:val="000000"/>
        </w:rPr>
        <w:t xml:space="preserve">siendo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Albert </w:t>
      </w:r>
      <w:r>
        <w:rPr>
          <w:color w:val="000000"/>
        </w:rPr>
        <w:t xml:space="preserve">Rivera </w:t>
      </w:r>
      <w:r>
        <w:rPr>
          <w:color w:val="C6B48B"/>
        </w:rPr>
        <w:t xml:space="preserve">compara </w:t>
      </w:r>
      <w:r>
        <w:rPr>
          <w:color w:val="000000"/>
        </w:rPr>
        <w:t xml:space="preserve">lo </w:t>
      </w:r>
      <w:r>
        <w:rPr>
          <w:color w:val="C6B48B"/>
        </w:rPr>
        <w:t xml:space="preserve">sucedido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23F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C6B48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C6B48B"/>
        </w:rPr>
        <w:t xml:space="preserve">obligación </w:t>
      </w:r>
      <w:r>
        <w:rPr>
          <w:color w:val="000000"/>
        </w:rPr>
        <w:t xml:space="preserve">'' </w:t>
      </w:r>
      <w:r>
        <w:rPr>
          <w:color w:val="C6B48B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``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70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ha </w:t>
      </w:r>
      <w:r>
        <w:rPr>
          <w:color w:val="C6B48B"/>
        </w:rPr>
        <w:t xml:space="preserve">calificado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C6B48B"/>
        </w:rPr>
        <w:t xml:space="preserve">secreta </w:t>
      </w:r>
      <w:r>
        <w:rPr>
          <w:color w:val="000000"/>
        </w:rPr>
        <w:t xml:space="preserve">y </w:t>
      </w:r>
      <w:r>
        <w:rPr>
          <w:color w:val="000000"/>
        </w:rPr>
        <w:t xml:space="preserve">cobarde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demócratas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C6B48B"/>
        </w:rPr>
        <w:t xml:space="preserve">obligación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nuestra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muchos </w:t>
      </w:r>
      <w:r>
        <w:rPr>
          <w:color w:val="C6B48B"/>
        </w:rPr>
        <w:t xml:space="preserve">españoles </w:t>
      </w:r>
      <w:r>
        <w:rPr>
          <w:color w:val="C6B48B"/>
        </w:rPr>
        <w:t xml:space="preserve">frente </w:t>
      </w:r>
      <w:r>
        <w:rPr>
          <w:color w:val="000000"/>
        </w:rPr>
        <w:t xml:space="preserve">al </w:t>
      </w:r>
      <w:r>
        <w:rPr>
          <w:color w:val="C6B48B"/>
        </w:rPr>
        <w:t xml:space="preserve">golpe </w:t>
      </w:r>
      <w:r>
        <w:rPr>
          <w:color w:val="000000"/>
        </w:rPr>
        <w:t xml:space="preserve">del </w:t>
      </w:r>
      <w:r>
        <w:rPr>
          <w:color w:val="000000"/>
        </w:rPr>
        <w:t xml:space="preserve">23 </w:t>
      </w:r>
      <w:r>
        <w:rPr>
          <w:color w:val="304195"/>
        </w:rPr>
        <w:t xml:space="preserve">F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muchos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dejaron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C6B48B"/>
        </w:rPr>
        <w:t xml:space="preserve">frente </w:t>
      </w:r>
      <w:r>
        <w:rPr>
          <w:color w:val="000000"/>
        </w:rPr>
        <w:t xml:space="preserve">al </w:t>
      </w:r>
      <w:r>
        <w:rPr>
          <w:color w:val="304195"/>
        </w:rPr>
        <w:t xml:space="preserve">terrorismo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6B48B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tener </w:t>
      </w:r>
      <w:r>
        <w:rPr>
          <w:color w:val="C6B48B"/>
        </w:rPr>
        <w:t xml:space="preserve">serenidad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firmeza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, </w:t>
      </w:r>
      <w:r>
        <w:rPr>
          <w:color w:val="C6B48B"/>
        </w:rPr>
        <w:t xml:space="preserve">convicción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valores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haya </w:t>
      </w:r>
      <w:r>
        <w:rPr>
          <w:color w:val="C6B48B"/>
        </w:rPr>
        <w:t xml:space="preserve">urnas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convicción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. </w:t>
      </w:r>
      <w:r>
        <w:rPr>
          <w:color w:val="AEA78F"/>
        </w:rPr>
        <w:t xml:space="preserve">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único </w:t>
      </w:r>
      <w:r>
        <w:rPr>
          <w:color w:val="C6B48B"/>
        </w:rPr>
        <w:t xml:space="preserve">partido </w:t>
      </w:r>
      <w:r>
        <w:rPr>
          <w:color w:val="000000"/>
        </w:rPr>
        <w:t xml:space="preserve">de </w:t>
      </w:r>
      <w:r>
        <w:rPr>
          <w:color w:val="C6B48B"/>
        </w:rPr>
        <w:t xml:space="preserve">ámbito </w:t>
      </w:r>
      <w:r>
        <w:rPr>
          <w:color w:val="C6B48B"/>
        </w:rPr>
        <w:t xml:space="preserve">nacional </w:t>
      </w:r>
      <w:r>
        <w:rPr>
          <w:color w:val="000000"/>
        </w:rPr>
        <w:t xml:space="preserve">que </w:t>
      </w:r>
      <w:r>
        <w:rPr>
          <w:color w:val="C6B48B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C2527D"/>
        </w:rPr>
        <w:t xml:space="preserve">acuerdo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Pablo </w:t>
      </w:r>
      <w:r>
        <w:rPr>
          <w:color w:val="000000"/>
        </w:rPr>
        <w:t xml:space="preserve">Iglesias </w:t>
      </w:r>
      <w:r>
        <w:rPr>
          <w:color w:val="000000"/>
        </w:rPr>
        <w:t xml:space="preserve">ha </w:t>
      </w:r>
      <w:r>
        <w:rPr>
          <w:color w:val="C6B48B"/>
        </w:rPr>
        <w:t xml:space="preserve">intentado </w:t>
      </w:r>
      <w:r>
        <w:rPr>
          <w:color w:val="AEA78F"/>
        </w:rPr>
        <w:t xml:space="preserve">abrirse </w:t>
      </w:r>
      <w:r>
        <w:rPr>
          <w:color w:val="6A03D7"/>
        </w:rPr>
        <w:t xml:space="preserve">hueco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intento </w:t>
      </w:r>
      <w:r>
        <w:rPr>
          <w:color w:val="000000"/>
        </w:rPr>
        <w:t xml:space="preserve">por </w:t>
      </w:r>
      <w:r>
        <w:rPr>
          <w:color w:val="C2527D"/>
        </w:rPr>
        <w:t xml:space="preserve">sostener </w:t>
      </w:r>
      <w:r>
        <w:rPr>
          <w:color w:val="000000"/>
        </w:rPr>
        <w:t xml:space="preserve">una </w:t>
      </w:r>
      <w:r>
        <w:rPr>
          <w:color w:val="C6B48B"/>
        </w:rPr>
        <w:t xml:space="preserve">difícil </w:t>
      </w:r>
      <w:r>
        <w:rPr>
          <w:color w:val="C6B48B"/>
        </w:rPr>
        <w:t xml:space="preserve">posición </w:t>
      </w:r>
      <w:r>
        <w:rPr>
          <w:color w:val="000000"/>
        </w:rPr>
        <w:t xml:space="preserve">equidistante </w:t>
      </w:r>
      <w:r>
        <w:rPr>
          <w:color w:val="000000"/>
        </w:rPr>
        <w:t xml:space="preserve">. </w:t>
      </w:r>
      <w:r>
        <w:rPr>
          <w:color w:val="C6B48B"/>
        </w:rPr>
        <w:t xml:space="preserve">Según </w:t>
      </w:r>
      <w:r>
        <w:rPr>
          <w:color w:val="000000"/>
        </w:rPr>
        <w:t xml:space="preserve">un </w:t>
      </w:r>
      <w:r>
        <w:rPr>
          <w:color w:val="C6B48B"/>
        </w:rPr>
        <w:t xml:space="preserve">tuit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publicado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Pablo </w:t>
      </w:r>
      <w:r>
        <w:rPr>
          <w:color w:val="000000"/>
        </w:rPr>
        <w:t xml:space="preserve">Iglesias </w:t>
      </w:r>
      <w:r>
        <w:rPr>
          <w:color w:val="000000"/>
        </w:rPr>
        <w:t xml:space="preserve">le </w:t>
      </w:r>
      <w:r>
        <w:rPr>
          <w:color w:val="C6B48B"/>
        </w:rPr>
        <w:t xml:space="preserve">preocupa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6B48B"/>
        </w:rPr>
        <w:t xml:space="preserve">situación </w:t>
      </w:r>
      <w:r>
        <w:rPr>
          <w:color w:val="58AD6D"/>
        </w:rPr>
        <w:t xml:space="preserve">beneficie </w:t>
      </w:r>
      <w:r>
        <w:rPr>
          <w:color w:val="000000"/>
        </w:rPr>
        <w:t xml:space="preserve">al </w:t>
      </w:r>
      <w:r>
        <w:rPr>
          <w:color w:val="C2527D"/>
        </w:rPr>
        <w:t xml:space="preserve">PP </w:t>
      </w:r>
      <w:r>
        <w:rPr>
          <w:color w:val="000000"/>
        </w:rPr>
        <w:t xml:space="preserve">. </w:t>
      </w:r>
      <w:r>
        <w:rPr>
          <w:color w:val="C6B48B"/>
        </w:rPr>
        <w:t xml:space="preserve">Luego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ni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C6B48B"/>
        </w:rPr>
        <w:t xml:space="preserve">triste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000000"/>
        </w:rPr>
        <w:t xml:space="preserve">los </w:t>
      </w:r>
      <w:r>
        <w:rPr>
          <w:color w:val="C6B48B"/>
        </w:rPr>
        <w:t xml:space="preserve">partidos </w:t>
      </w:r>
      <w:r>
        <w:rPr>
          <w:color w:val="C6B48B"/>
        </w:rPr>
        <w:t xml:space="preserve">políticos </w:t>
      </w:r>
      <w:r>
        <w:rPr>
          <w:color w:val="000000"/>
        </w:rPr>
        <w:t xml:space="preserve">que </w:t>
      </w:r>
      <w:r>
        <w:rPr>
          <w:color w:val="C6B48B"/>
        </w:rPr>
        <w:t xml:space="preserve">gobiernan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AEA78F"/>
        </w:rPr>
        <w:t xml:space="preserve">favorece </w:t>
      </w:r>
      <w:r>
        <w:rPr>
          <w:color w:val="000000"/>
        </w:rPr>
        <w:t xml:space="preserve">la </w:t>
      </w:r>
      <w:r>
        <w:rPr>
          <w:color w:val="C6B48B"/>
        </w:rPr>
        <w:t xml:space="preserve">estrategia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C6B48B"/>
        </w:rPr>
        <w:t xml:space="preserve">seguir </w:t>
      </w:r>
      <w:r>
        <w:rPr>
          <w:color w:val="C6B48B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58AD6D"/>
        </w:rPr>
        <w:t xml:space="preserve">utilice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C6B48B"/>
        </w:rPr>
        <w:t xml:space="preserve">hablar </w:t>
      </w:r>
      <w:r>
        <w:rPr>
          <w:color w:val="000000"/>
        </w:rPr>
        <w:t xml:space="preserve">de </w:t>
      </w:r>
      <w:r>
        <w:rPr>
          <w:color w:val="AEA78F"/>
        </w:rPr>
        <w:t xml:space="preserve">corrupción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C6B48B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problemas </w:t>
      </w:r>
      <w:r>
        <w:rPr>
          <w:color w:val="000000"/>
        </w:rPr>
        <w:t xml:space="preserve">que </w:t>
      </w:r>
      <w:r>
        <w:rPr>
          <w:color w:val="C6B48B"/>
        </w:rPr>
        <w:t xml:space="preserve">afectan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ciudadanos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seguir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DUI </w:t>
      </w:r>
      <w:r>
        <w:rPr>
          <w:color w:val="000000"/>
        </w:rPr>
        <w:t xml:space="preserve">ni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6B48B"/>
        </w:rPr>
        <w:t xml:space="preserve">hablaban </w:t>
      </w:r>
      <w:r>
        <w:rPr>
          <w:color w:val="000000"/>
        </w:rPr>
        <w:t xml:space="preserve">los </w:t>
      </w:r>
      <w:r>
        <w:rPr>
          <w:color w:val="C6B48B"/>
        </w:rPr>
        <w:t xml:space="preserve">líderes </w:t>
      </w:r>
      <w:r>
        <w:rPr>
          <w:color w:val="C6B48B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estaba </w:t>
      </w:r>
      <w:r>
        <w:rPr>
          <w:color w:val="C6B48B"/>
        </w:rPr>
        <w:t xml:space="preserve">reunido </w:t>
      </w:r>
      <w:r>
        <w:rPr>
          <w:color w:val="000000"/>
        </w:rPr>
        <w:t xml:space="preserve">en </w:t>
      </w:r>
      <w:r>
        <w:rPr>
          <w:color w:val="C6B48B"/>
        </w:rPr>
        <w:t xml:space="preserve">Moncloa </w:t>
      </w:r>
      <w:r>
        <w:rPr>
          <w:color w:val="000000"/>
        </w:rPr>
        <w:t xml:space="preserve">para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6A03D7"/>
        </w:rPr>
        <w:t xml:space="preserve">autorizadas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C6B48B"/>
        </w:rPr>
        <w:t xml:space="preserve">destitución </w:t>
      </w:r>
      <w:r>
        <w:rPr>
          <w:color w:val="C6B48B"/>
        </w:rPr>
        <w:t xml:space="preserve">inmediata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Genealitat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6B48B"/>
        </w:rPr>
        <w:t xml:space="preserve">inesperada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al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Carina </w:t>
      </w:r>
      <w:r>
        <w:rPr>
          <w:color w:val="000000"/>
        </w:rPr>
        <w:t xml:space="preserve">Verdú </w:t>
      </w:r>
      <w:r>
        <w:rPr>
          <w:color w:val="000000"/>
        </w:rPr>
        <w:t xml:space="preserve">... </w:t>
      </w:r>
      <w:r>
        <w:rPr>
          <w:color w:val="000000"/>
        </w:rPr>
        <w:t xml:space="preserve">Cesa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C6B48B"/>
        </w:rPr>
        <w:t xml:space="preserve">president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Govern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C6B48B"/>
        </w:rPr>
        <w:t xml:space="preserve">intenta </w:t>
      </w:r>
      <w:r>
        <w:rPr>
          <w:color w:val="C6B48B"/>
        </w:rPr>
        <w:t xml:space="preserve">adoptar </w:t>
      </w:r>
      <w:r>
        <w:rPr>
          <w:color w:val="C6B48B"/>
        </w:rPr>
        <w:t xml:space="preserve">alguna </w:t>
      </w:r>
      <w:r>
        <w:rPr>
          <w:color w:val="C6B48B"/>
        </w:rPr>
        <w:t xml:space="preserve">medida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estará </w:t>
      </w:r>
      <w:r>
        <w:rPr>
          <w:color w:val="58AD6D"/>
        </w:rPr>
        <w:t xml:space="preserve">cometiendo </w:t>
      </w:r>
      <w:r>
        <w:rPr>
          <w:color w:val="000000"/>
        </w:rPr>
        <w:t xml:space="preserve">un </w:t>
      </w:r>
      <w:r>
        <w:rPr>
          <w:color w:val="C6B48B"/>
        </w:rPr>
        <w:t xml:space="preserve">delito </w:t>
      </w:r>
      <w:r>
        <w:rPr>
          <w:color w:val="000000"/>
        </w:rPr>
        <w:t xml:space="preserve">de </w:t>
      </w:r>
      <w:r>
        <w:rPr>
          <w:color w:val="C6B48B"/>
        </w:rPr>
        <w:t xml:space="preserve">usurpación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ha </w:t>
      </w:r>
      <w:r>
        <w:rPr>
          <w:color w:val="C6B48B"/>
        </w:rPr>
        <w:t xml:space="preserve">explicado </w:t>
      </w:r>
      <w:r>
        <w:rPr>
          <w:color w:val="000000"/>
        </w:rPr>
        <w:t xml:space="preserve">que </w:t>
      </w:r>
      <w:r>
        <w:rPr>
          <w:color w:val="C6B48B"/>
        </w:rPr>
        <w:t xml:space="preserve">adoptar </w:t>
      </w:r>
      <w:r>
        <w:rPr>
          <w:color w:val="000000"/>
        </w:rPr>
        <w:t xml:space="preserve">estas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para </w:t>
      </w:r>
      <w:r>
        <w:rPr>
          <w:color w:val="C6B48B"/>
        </w:rPr>
        <w:t xml:space="preserve">devolver </w:t>
      </w:r>
      <w:r>
        <w:rPr>
          <w:color w:val="000000"/>
        </w:rPr>
        <w:t xml:space="preserve">el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evitar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oportunidad </w:t>
      </w:r>
      <w:r>
        <w:rPr>
          <w:color w:val="000000"/>
        </w:rPr>
        <w:t xml:space="preserve">para </w:t>
      </w:r>
      <w:r>
        <w:rPr>
          <w:color w:val="C6B48B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C6B48B"/>
        </w:rPr>
        <w:t xml:space="preserve">actuar </w:t>
      </w:r>
      <w:r>
        <w:rPr>
          <w:color w:val="000000"/>
        </w:rPr>
        <w:t xml:space="preserve">. </w:t>
      </w:r>
      <w:r>
        <w:rPr>
          <w:color w:val="000000"/>
        </w:rPr>
        <w:t xml:space="preserve">Fesser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Cese </w:t>
      </w:r>
      <w:r>
        <w:rPr>
          <w:color w:val="000000"/>
        </w:rPr>
        <w:t xml:space="preserve">del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autonómico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Extinción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AEA78F"/>
        </w:rPr>
        <w:t xml:space="preserve">transición </w:t>
      </w:r>
      <w:r>
        <w:rPr>
          <w:color w:val="C6B48B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Extinción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patronato </w:t>
      </w:r>
      <w:r>
        <w:rPr>
          <w:color w:val="000000"/>
        </w:rPr>
        <w:t xml:space="preserve">. </w:t>
      </w:r>
      <w:r>
        <w:rPr>
          <w:color w:val="000000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delegaciones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extranjero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conocidas </w:t>
      </w:r>
      <w:r>
        <w:rPr>
          <w:color w:val="000000"/>
        </w:rPr>
        <w:t xml:space="preserve">como </w:t>
      </w:r>
      <w:r>
        <w:rPr>
          <w:color w:val="C6B48B"/>
        </w:rPr>
        <w:t xml:space="preserve">embajadas </w:t>
      </w:r>
      <w:r>
        <w:rPr>
          <w:color w:val="000000"/>
        </w:rPr>
        <w:t xml:space="preserve">con </w:t>
      </w:r>
      <w:r>
        <w:rPr>
          <w:color w:val="04F44E"/>
        </w:rPr>
        <w:t xml:space="preserve">aspecto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Cese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delegados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en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y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304195"/>
        </w:rPr>
        <w:t xml:space="preserve">Asimismo </w:t>
      </w:r>
      <w:r>
        <w:rPr>
          <w:color w:val="000000"/>
        </w:rPr>
        <w:t xml:space="preserve">se </w:t>
      </w:r>
      <w:r>
        <w:rPr>
          <w:color w:val="000000"/>
        </w:rPr>
        <w:t xml:space="preserve">cesa </w:t>
      </w:r>
      <w:r>
        <w:rPr>
          <w:color w:val="000000"/>
        </w:rPr>
        <w:t xml:space="preserve">al </w:t>
      </w:r>
      <w:r>
        <w:rPr>
          <w:color w:val="000000"/>
        </w:rPr>
        <w:t xml:space="preserve">Secretario </w:t>
      </w:r>
      <w:r>
        <w:rPr>
          <w:color w:val="C6B48B"/>
        </w:rPr>
        <w:t xml:space="preserve">General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C6B48B"/>
        </w:rPr>
        <w:t xml:space="preserve">director </w:t>
      </w:r>
      <w:r>
        <w:rPr>
          <w:color w:val="C6B48B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C6B48B"/>
        </w:rPr>
        <w:t xml:space="preserve">autonómica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decisiones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para </w:t>
      </w:r>
      <w:r>
        <w:rPr>
          <w:color w:val="C6B48B"/>
        </w:rPr>
        <w:t xml:space="preserve">restituir </w:t>
      </w:r>
      <w:r>
        <w:rPr>
          <w:color w:val="000000"/>
        </w:rPr>
        <w:t xml:space="preserve">un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liquidado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últimas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C6B48B"/>
        </w:rPr>
        <w:t xml:space="preserve">cadena </w:t>
      </w:r>
      <w:r>
        <w:rPr>
          <w:color w:val="000000"/>
        </w:rPr>
        <w:t xml:space="preserve">de </w:t>
      </w:r>
      <w:r>
        <w:rPr>
          <w:color w:val="C6B48B"/>
        </w:rPr>
        <w:t xml:space="preserve">decisiones </w:t>
      </w:r>
      <w:r>
        <w:rPr>
          <w:color w:val="C6B48B"/>
        </w:rPr>
        <w:t xml:space="preserve">ilegales </w:t>
      </w:r>
      <w:r>
        <w:rPr>
          <w:color w:val="000000"/>
        </w:rPr>
        <w:t xml:space="preserve">, </w:t>
      </w:r>
      <w:r>
        <w:rPr>
          <w:color w:val="000000"/>
        </w:rPr>
        <w:t xml:space="preserve">arbitrarias </w:t>
      </w:r>
      <w:r>
        <w:rPr>
          <w:color w:val="000000"/>
        </w:rPr>
        <w:t xml:space="preserve">y </w:t>
      </w:r>
      <w:r>
        <w:rPr>
          <w:color w:val="C6B48B"/>
        </w:rPr>
        <w:t xml:space="preserve">excluyentes </w:t>
      </w:r>
      <w:r>
        <w:rPr>
          <w:color w:val="000000"/>
        </w:rPr>
        <w:t xml:space="preserve">, </w:t>
      </w:r>
      <w:r>
        <w:rPr>
          <w:color w:val="C6B48B"/>
        </w:rPr>
        <w:t xml:space="preserve">adoptadas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gobernantes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impuesto </w:t>
      </w:r>
      <w:r>
        <w:rPr>
          <w:color w:val="000000"/>
        </w:rPr>
        <w:t xml:space="preserve">los </w:t>
      </w:r>
      <w:r>
        <w:rPr>
          <w:color w:val="C6B48B"/>
        </w:rPr>
        <w:t xml:space="preserve">partidarios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257FBB"/>
        </w:rPr>
        <w:t xml:space="preserve">Cuanto </w:t>
      </w:r>
      <w:r>
        <w:rPr>
          <w:color w:val="C6B48B"/>
        </w:rPr>
        <w:t xml:space="preserve">peor </w:t>
      </w:r>
      <w:r>
        <w:rPr>
          <w:color w:val="000000"/>
        </w:rPr>
        <w:t xml:space="preserve">, </w:t>
      </w:r>
      <w:r>
        <w:rPr>
          <w:color w:val="04F44E"/>
        </w:rPr>
        <w:t xml:space="preserve">mejor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llevado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callejón </w:t>
      </w:r>
      <w:r>
        <w:rPr>
          <w:color w:val="000000"/>
        </w:rPr>
        <w:t xml:space="preserve">sin </w:t>
      </w:r>
      <w:r>
        <w:rPr>
          <w:color w:val="C6B48B"/>
        </w:rPr>
        <w:t xml:space="preserve">salida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aniquilado </w:t>
      </w:r>
      <w:r>
        <w:rPr>
          <w:color w:val="000000"/>
        </w:rPr>
        <w:t xml:space="preserve">un </w:t>
      </w:r>
      <w:r>
        <w:rPr>
          <w:color w:val="6A03D7"/>
        </w:rPr>
        <w:t xml:space="preserve">motor </w:t>
      </w:r>
      <w:r>
        <w:rPr>
          <w:color w:val="000000"/>
        </w:rPr>
        <w:t xml:space="preserve">de </w:t>
      </w:r>
      <w:r>
        <w:rPr>
          <w:color w:val="AEA78F"/>
        </w:rPr>
        <w:t xml:space="preserve">progreso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es </w:t>
      </w:r>
      <w:r>
        <w:rPr>
          <w:color w:val="000000"/>
        </w:rPr>
        <w:t xml:space="preserve">desgarradora </w:t>
      </w:r>
      <w:r>
        <w:rPr>
          <w:color w:val="000000"/>
        </w:rPr>
        <w:t xml:space="preserve">, </w:t>
      </w:r>
      <w:r>
        <w:rPr>
          <w:color w:val="C6B48B"/>
        </w:rPr>
        <w:t xml:space="preserve">triste </w:t>
      </w:r>
      <w:r>
        <w:rPr>
          <w:color w:val="000000"/>
        </w:rPr>
        <w:t xml:space="preserve">y </w:t>
      </w:r>
      <w:r>
        <w:rPr>
          <w:color w:val="304195"/>
        </w:rPr>
        <w:t xml:space="preserve">angustiosa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anormalidad </w:t>
      </w:r>
      <w:r>
        <w:rPr>
          <w:color w:val="C6B48B"/>
        </w:rPr>
        <w:t xml:space="preserve">empieza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6B48B"/>
        </w:rPr>
        <w:t xml:space="preserve">recuperar </w:t>
      </w:r>
      <w:r>
        <w:rPr>
          <w:color w:val="000000"/>
        </w:rPr>
        <w:t xml:space="preserve">la </w:t>
      </w:r>
      <w:r>
        <w:rPr>
          <w:color w:val="C6B48B"/>
        </w:rPr>
        <w:t xml:space="preserve">legitimidad </w:t>
      </w:r>
      <w:r>
        <w:rPr>
          <w:color w:val="C6B48B"/>
        </w:rPr>
        <w:t xml:space="preserve">institucional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C6B48B"/>
        </w:rPr>
        <w:t xml:space="preserve">devolver </w:t>
      </w:r>
      <w:r>
        <w:rPr>
          <w:color w:val="000000"/>
        </w:rPr>
        <w:t xml:space="preserve">la </w:t>
      </w:r>
      <w:r>
        <w:rPr>
          <w:color w:val="000000"/>
        </w:rPr>
        <w:t xml:space="preserve">paz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les </w:t>
      </w:r>
      <w:r>
        <w:rPr>
          <w:color w:val="C6B48B"/>
        </w:rPr>
        <w:t xml:space="preserve">informo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he </w:t>
      </w:r>
      <w:r>
        <w:rPr>
          <w:color w:val="000000"/>
        </w:rPr>
        <w:t xml:space="preserve">disuelto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próximo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se </w:t>
      </w:r>
      <w:r>
        <w:rPr>
          <w:color w:val="C6B48B"/>
        </w:rPr>
        <w:t xml:space="preserve">celebraran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autónoma </w:t>
      </w:r>
      <w:r>
        <w:rPr>
          <w:color w:val="000000"/>
        </w:rPr>
        <w:t xml:space="preserve">. </w:t>
      </w:r>
      <w:r>
        <w:rPr>
          <w:color w:val="000000"/>
        </w:rPr>
        <w:t xml:space="preserve">Líderes </w:t>
      </w:r>
      <w:r>
        <w:rPr>
          <w:color w:val="000000"/>
        </w:rPr>
        <w:t xml:space="preserve">, </w:t>
      </w:r>
      <w:r>
        <w:rPr>
          <w:color w:val="6A03D7"/>
        </w:rPr>
        <w:t xml:space="preserve">limpias </w:t>
      </w:r>
      <w:r>
        <w:rPr>
          <w:color w:val="000000"/>
        </w:rPr>
        <w:t xml:space="preserve">y </w:t>
      </w:r>
      <w:r>
        <w:rPr>
          <w:color w:val="C6B48B"/>
        </w:rPr>
        <w:t xml:space="preserve">legales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C6B48B"/>
        </w:rPr>
        <w:t xml:space="preserve">restaurar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autónoma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C6B48B"/>
        </w:rPr>
        <w:t xml:space="preserve">medida </w:t>
      </w:r>
      <w:r>
        <w:rPr>
          <w:color w:val="C6B48B"/>
        </w:rPr>
        <w:t xml:space="preserve">sorpresa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C6B48B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gran </w:t>
      </w:r>
      <w:r>
        <w:rPr>
          <w:color w:val="000000"/>
        </w:rPr>
        <w:t xml:space="preserve">reto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es </w:t>
      </w:r>
      <w:r>
        <w:rPr>
          <w:color w:val="C6B48B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eternice </w:t>
      </w:r>
      <w:r>
        <w:rPr>
          <w:color w:val="000000"/>
        </w:rPr>
        <w:t xml:space="preserve">la </w:t>
      </w:r>
      <w:r>
        <w:rPr>
          <w:color w:val="C6B48B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hay </w:t>
      </w:r>
      <w:r>
        <w:rPr>
          <w:color w:val="000000"/>
        </w:rPr>
        <w:t xml:space="preserve">dos </w:t>
      </w:r>
      <w:r>
        <w:rPr>
          <w:color w:val="C2527D"/>
        </w:rPr>
        <w:t xml:space="preserve">gobiernos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C6B48B"/>
        </w:rPr>
        <w:t xml:space="preserve">autoridades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4F44E"/>
        </w:rPr>
        <w:t xml:space="preserve">necesita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visualice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autoridades </w:t>
      </w:r>
      <w:r>
        <w:rPr>
          <w:color w:val="000000"/>
        </w:rPr>
        <w:t xml:space="preserve">destituidas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C6B48B"/>
        </w:rPr>
        <w:t xml:space="preserve">fundamentales </w:t>
      </w:r>
      <w:r>
        <w:rPr>
          <w:color w:val="000000"/>
        </w:rPr>
        <w:t xml:space="preserve">los </w:t>
      </w:r>
      <w:r>
        <w:rPr>
          <w:color w:val="C6B48B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6B48B"/>
        </w:rPr>
        <w:t xml:space="preserve">primero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de </w:t>
      </w:r>
      <w:r>
        <w:rPr>
          <w:color w:val="C6B48B"/>
        </w:rPr>
        <w:t xml:space="preserve">fulminante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C6B48B"/>
        </w:rPr>
        <w:t xml:space="preserve">asumirá </w:t>
      </w:r>
      <w:r>
        <w:rPr>
          <w:color w:val="000000"/>
        </w:rPr>
        <w:t xml:space="preserve">sus </w:t>
      </w:r>
      <w:r>
        <w:rPr>
          <w:color w:val="C6B48B"/>
        </w:rPr>
        <w:t xml:space="preserve">competencias </w:t>
      </w:r>
      <w:r>
        <w:rPr>
          <w:color w:val="000000"/>
        </w:rPr>
        <w:t xml:space="preserve">para </w:t>
      </w:r>
      <w:r>
        <w:rPr>
          <w:color w:val="C6B48B"/>
        </w:rPr>
        <w:t xml:space="preserve">disolver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y </w:t>
      </w:r>
      <w:r>
        <w:rPr>
          <w:color w:val="C6B48B"/>
        </w:rPr>
        <w:t xml:space="preserve">convocar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6B48B"/>
        </w:rPr>
        <w:t xml:space="preserve">destituirá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consellers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C6B48B"/>
        </w:rPr>
        <w:t xml:space="preserve">funciones </w:t>
      </w:r>
      <w:r>
        <w:rPr>
          <w:color w:val="C6B48B"/>
        </w:rPr>
        <w:t xml:space="preserve">quedarán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ministerios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6B48B"/>
        </w:rPr>
        <w:t xml:space="preserve">espera </w:t>
      </w:r>
      <w:r>
        <w:rPr>
          <w:color w:val="000000"/>
        </w:rPr>
        <w:t xml:space="preserve">una </w:t>
      </w:r>
      <w:r>
        <w:rPr>
          <w:color w:val="C2527D"/>
        </w:rPr>
        <w:t xml:space="preserve">invasión </w:t>
      </w:r>
      <w:r>
        <w:rPr>
          <w:color w:val="000000"/>
        </w:rPr>
        <w:t xml:space="preserve">de </w:t>
      </w:r>
      <w:r>
        <w:rPr>
          <w:color w:val="AEA78F"/>
        </w:rPr>
        <w:t xml:space="preserve">gestores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fuerza </w:t>
      </w:r>
      <w:r>
        <w:rPr>
          <w:color w:val="000000"/>
        </w:rPr>
        <w:t xml:space="preserve">para </w:t>
      </w:r>
      <w:r>
        <w:rPr>
          <w:color w:val="AEA78F"/>
        </w:rPr>
        <w:t xml:space="preserve">relevarlos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C6B48B"/>
        </w:rPr>
        <w:t xml:space="preserve">mayor </w:t>
      </w:r>
      <w:r>
        <w:rPr>
          <w:color w:val="C2527D"/>
        </w:rPr>
        <w:t xml:space="preserve">escollo </w:t>
      </w:r>
      <w:r>
        <w:rPr>
          <w:color w:val="000000"/>
        </w:rPr>
        <w:t xml:space="preserve">será </w:t>
      </w:r>
      <w:r>
        <w:rPr>
          <w:color w:val="000000"/>
        </w:rPr>
        <w:t xml:space="preserve">hacerse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6B48B"/>
        </w:rPr>
        <w:t xml:space="preserve">administración </w:t>
      </w:r>
      <w:r>
        <w:rPr>
          <w:color w:val="6A03D7"/>
        </w:rPr>
        <w:t xml:space="preserve">casi </w:t>
      </w:r>
      <w:r>
        <w:rPr>
          <w:color w:val="04F44E"/>
        </w:rPr>
        <w:t xml:space="preserve">totalmente </w:t>
      </w:r>
      <w:r>
        <w:rPr>
          <w:color w:val="000000"/>
        </w:rPr>
        <w:t xml:space="preserve">transferida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comunidad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C6B48B"/>
        </w:rPr>
        <w:t xml:space="preserve">funcionarios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administracion </w:t>
      </w:r>
      <w:r>
        <w:rPr>
          <w:color w:val="C6B48B"/>
        </w:rPr>
        <w:t xml:space="preserve">central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300 </w:t>
      </w:r>
      <w:r>
        <w:rPr>
          <w:color w:val="000000"/>
        </w:rPr>
        <w:t xml:space="preserve">mil </w:t>
      </w:r>
      <w:r>
        <w:rPr>
          <w:color w:val="04F44E"/>
        </w:rPr>
        <w:t xml:space="preserve">trabajadores </w:t>
      </w:r>
      <w:r>
        <w:rPr>
          <w:color w:val="C6B48B"/>
        </w:rPr>
        <w:t xml:space="preserve">públicos </w:t>
      </w:r>
      <w:r>
        <w:rPr>
          <w:color w:val="000000"/>
        </w:rPr>
        <w:t xml:space="preserve">, </w:t>
      </w:r>
      <w:r>
        <w:rPr>
          <w:color w:val="000000"/>
        </w:rPr>
        <w:t xml:space="preserve">200 </w:t>
      </w:r>
      <w:r>
        <w:rPr>
          <w:color w:val="000000"/>
        </w:rPr>
        <w:t xml:space="preserve">mil </w:t>
      </w:r>
      <w:r>
        <w:rPr>
          <w:color w:val="04F44E"/>
        </w:rPr>
        <w:t xml:space="preserve">trabajan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C6B48B"/>
        </w:rPr>
        <w:t xml:space="preserve">enfrentarse </w:t>
      </w:r>
      <w:r>
        <w:rPr>
          <w:color w:val="000000"/>
        </w:rPr>
        <w:t xml:space="preserve">a </w:t>
      </w:r>
      <w:r>
        <w:rPr>
          <w:color w:val="6A03D7"/>
        </w:rPr>
        <w:t xml:space="preserve">sanciones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pérdida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plicacion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será </w:t>
      </w:r>
      <w:r>
        <w:rPr>
          <w:color w:val="C2527D"/>
        </w:rPr>
        <w:t xml:space="preserve">gradual </w:t>
      </w:r>
      <w:r>
        <w:rPr>
          <w:color w:val="000000"/>
        </w:rPr>
        <w:t xml:space="preserve">y </w:t>
      </w:r>
      <w:r>
        <w:rPr>
          <w:color w:val="000000"/>
        </w:rPr>
        <w:t xml:space="preserve">proporcionada </w:t>
      </w:r>
      <w:r>
        <w:rPr>
          <w:color w:val="000000"/>
        </w:rPr>
        <w:t xml:space="preserve">En </w:t>
      </w:r>
      <w:r>
        <w:rPr>
          <w:color w:val="C6B48B"/>
        </w:rPr>
        <w:t xml:space="preserve">materia </w:t>
      </w:r>
      <w:r>
        <w:rPr>
          <w:color w:val="000000"/>
        </w:rPr>
        <w:t xml:space="preserve">de </w:t>
      </w:r>
      <w:r>
        <w:rPr>
          <w:color w:val="C6B48B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C6B48B"/>
        </w:rPr>
        <w:t xml:space="preserve">activar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Policia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se </w:t>
      </w:r>
      <w:r>
        <w:rPr>
          <w:color w:val="6A03D7"/>
        </w:rPr>
        <w:t xml:space="preserve">encargarán </w:t>
      </w:r>
      <w:r>
        <w:rPr>
          <w:color w:val="000000"/>
        </w:rPr>
        <w:t xml:space="preserve">de </w:t>
      </w:r>
      <w:r>
        <w:rPr>
          <w:color w:val="C6B48B"/>
        </w:rPr>
        <w:t xml:space="preserve">mantener </w:t>
      </w:r>
      <w:r>
        <w:rPr>
          <w:color w:val="000000"/>
        </w:rPr>
        <w:t xml:space="preserve">el </w:t>
      </w:r>
      <w:r>
        <w:rPr>
          <w:color w:val="C6B48B"/>
        </w:rPr>
        <w:t xml:space="preserve">órden </w:t>
      </w:r>
      <w:r>
        <w:rPr>
          <w:color w:val="C6B48B"/>
        </w:rPr>
        <w:t xml:space="preserve">público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harán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C6B48B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ya </w:t>
      </w:r>
      <w:r>
        <w:rPr>
          <w:color w:val="000000"/>
        </w:rPr>
        <w:t xml:space="preserve">tendría </w:t>
      </w:r>
      <w:r>
        <w:rPr>
          <w:color w:val="C6B48B"/>
        </w:rPr>
        <w:t xml:space="preserve">sustituto </w:t>
      </w:r>
      <w:r>
        <w:rPr>
          <w:color w:val="000000"/>
        </w:rPr>
        <w:t xml:space="preserve">para </w:t>
      </w:r>
      <w:r>
        <w:rPr>
          <w:color w:val="000000"/>
        </w:rPr>
        <w:t xml:space="preserve">Trapero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televisón </w:t>
      </w:r>
      <w:r>
        <w:rPr>
          <w:color w:val="C6B48B"/>
        </w:rPr>
        <w:t xml:space="preserve">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C6B48B"/>
        </w:rPr>
        <w:t xml:space="preserve">tras </w:t>
      </w:r>
      <w:r>
        <w:rPr>
          <w:color w:val="000000"/>
        </w:rPr>
        <w:t xml:space="preserve">el </w:t>
      </w:r>
      <w:r>
        <w:rPr>
          <w:color w:val="C2527D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que </w:t>
      </w:r>
      <w:r>
        <w:rPr>
          <w:color w:val="C6B48B"/>
        </w:rPr>
        <w:t xml:space="preserve">seguirá </w:t>
      </w:r>
      <w:r>
        <w:rPr>
          <w:color w:val="C6B48B"/>
        </w:rPr>
        <w:t xml:space="preserve">funcionando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con </w:t>
      </w:r>
      <w:r>
        <w:rPr>
          <w:color w:val="6A03D7"/>
        </w:rPr>
        <w:t xml:space="preserve">limitaciones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C6B48B"/>
        </w:rPr>
        <w:t xml:space="preserve">control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contado </w:t>
      </w:r>
      <w:r>
        <w:rPr>
          <w:color w:val="C2527D"/>
        </w:rPr>
        <w:t xml:space="preserve">conforma </w:t>
      </w:r>
      <w:r>
        <w:rPr>
          <w:color w:val="000000"/>
        </w:rPr>
        <w:t xml:space="preserve">el </w:t>
      </w:r>
      <w:r>
        <w:rPr>
          <w:color w:val="C6B48B"/>
        </w:rPr>
        <w:t xml:space="preserve">bloque </w:t>
      </w:r>
      <w:r>
        <w:rPr>
          <w:color w:val="000000"/>
        </w:rPr>
        <w:t xml:space="preserve">de </w:t>
      </w:r>
      <w:r>
        <w:rPr>
          <w:color w:val="C6B48B"/>
        </w:rPr>
        <w:t xml:space="preserve">actuaciones </w:t>
      </w:r>
      <w:r>
        <w:rPr>
          <w:color w:val="C6B48B"/>
        </w:rPr>
        <w:t xml:space="preserve">políticas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sucedido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C6B48B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6B48B"/>
        </w:rPr>
        <w:t xml:space="preserve">paralelo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justicia </w:t>
      </w:r>
      <w:r>
        <w:rPr>
          <w:color w:val="C6B48B"/>
        </w:rPr>
        <w:t xml:space="preserve">sigue </w:t>
      </w:r>
      <w:r>
        <w:rPr>
          <w:color w:val="000000"/>
        </w:rPr>
        <w:t xml:space="preserve">su </w:t>
      </w:r>
      <w:r>
        <w:rPr>
          <w:color w:val="C6B48B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ya </w:t>
      </w:r>
      <w:r>
        <w:rPr>
          <w:color w:val="04F44E"/>
        </w:rPr>
        <w:t xml:space="preserve">trabaja </w:t>
      </w:r>
      <w:r>
        <w:rPr>
          <w:color w:val="000000"/>
        </w:rPr>
        <w:t xml:space="preserve">para </w:t>
      </w:r>
      <w:r>
        <w:rPr>
          <w:color w:val="6A03D7"/>
        </w:rPr>
        <w:t xml:space="preserve">llevar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C6B48B"/>
        </w:rPr>
        <w:t xml:space="preserve">dirigentes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C6B48B"/>
        </w:rPr>
        <w:t xml:space="preserve">tribunales </w:t>
      </w:r>
      <w:r>
        <w:rPr>
          <w:color w:val="000000"/>
        </w:rPr>
        <w:t xml:space="preserve">. </w:t>
      </w:r>
      <w:r>
        <w:rPr>
          <w:color w:val="C6B48B"/>
        </w:rPr>
        <w:t xml:space="preserve">Miguel </w:t>
      </w:r>
      <w:r>
        <w:rPr>
          <w:color w:val="000000"/>
        </w:rPr>
        <w:t xml:space="preserve">ngel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Cruz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C6B48B"/>
        </w:rPr>
        <w:t xml:space="preserve">trámites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C6B48B"/>
        </w:rPr>
        <w:t xml:space="preserve">delante </w:t>
      </w:r>
      <w:r>
        <w:rPr>
          <w:color w:val="000000"/>
        </w:rPr>
        <w:t xml:space="preserve">? </w:t>
      </w:r>
      <w:r>
        <w:rPr>
          <w:color w:val="000000"/>
        </w:rPr>
        <w:t xml:space="preserve">Máser </w:t>
      </w:r>
      <w:r>
        <w:rPr>
          <w:color w:val="000000"/>
        </w:rPr>
        <w:t xml:space="preserve">de </w:t>
      </w:r>
      <w:r>
        <w:rPr>
          <w:color w:val="C6B48B"/>
        </w:rPr>
        <w:t xml:space="preserve">forma </w:t>
      </w:r>
      <w:r>
        <w:rPr>
          <w:color w:val="C6B48B"/>
        </w:rPr>
        <w:t xml:space="preserve">inminente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C6B48B"/>
        </w:rPr>
        <w:t xml:space="preserve">fiscal </w:t>
      </w:r>
      <w:r>
        <w:rPr>
          <w:color w:val="C6B48B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C6B48B"/>
        </w:rPr>
        <w:t xml:space="preserve">presentara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6B48B"/>
        </w:rPr>
        <w:t xml:space="preserve">principio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Tribunal </w:t>
      </w:r>
      <w:r>
        <w:rPr>
          <w:color w:val="000000"/>
        </w:rPr>
        <w:t xml:space="preserve">Supremo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contra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58AD6D"/>
        </w:rPr>
        <w:t xml:space="preserve">Decimos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C6B48B"/>
        </w:rPr>
        <w:t xml:space="preserve">principio </w:t>
      </w:r>
      <w:r>
        <w:rPr>
          <w:color w:val="000000"/>
        </w:rPr>
        <w:t xml:space="preserve">serán </w:t>
      </w:r>
      <w:r>
        <w:rPr>
          <w:color w:val="000000"/>
        </w:rPr>
        <w:t xml:space="preserve">el </w:t>
      </w:r>
      <w:r>
        <w:rPr>
          <w:color w:val="000000"/>
        </w:rPr>
        <w:t xml:space="preserve">Tribunal </w:t>
      </w:r>
      <w:r>
        <w:rPr>
          <w:color w:val="000000"/>
        </w:rPr>
        <w:t xml:space="preserve">Supremo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disuelto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como </w:t>
      </w:r>
      <w:r>
        <w:rPr>
          <w:color w:val="C6B48B"/>
        </w:rPr>
        <w:t xml:space="preserve">quedan </w:t>
      </w:r>
      <w:r>
        <w:rPr>
          <w:color w:val="000000"/>
        </w:rPr>
        <w:t xml:space="preserve">los </w:t>
      </w:r>
      <w:r>
        <w:rPr>
          <w:color w:val="732484"/>
        </w:rPr>
        <w:t xml:space="preserve">afloramientos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6B48B"/>
        </w:rPr>
        <w:t xml:space="preserve">querella </w:t>
      </w:r>
      <w:r>
        <w:rPr>
          <w:color w:val="6A03D7"/>
        </w:rPr>
        <w:t xml:space="preserve">igual </w:t>
      </w:r>
      <w:r>
        <w:rPr>
          <w:color w:val="C6B48B"/>
        </w:rPr>
        <w:t xml:space="preserve">termina </w:t>
      </w:r>
      <w:r>
        <w:rPr>
          <w:color w:val="C6B48B"/>
        </w:rPr>
        <w:t xml:space="preserve">finalmente </w:t>
      </w:r>
      <w:r>
        <w:rPr>
          <w:color w:val="000000"/>
        </w:rPr>
        <w:t xml:space="preserve">la </w:t>
      </w:r>
      <w:r>
        <w:rPr>
          <w:color w:val="000000"/>
        </w:rPr>
        <w:t xml:space="preserve">Audiencia </w:t>
      </w:r>
      <w:r>
        <w:rPr>
          <w:color w:val="000000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contra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por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4F44E"/>
        </w:rPr>
        <w:t xml:space="preserve">mínima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Fiscalía </w:t>
      </w:r>
      <w:r>
        <w:rPr>
          <w:color w:val="C6B48B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C6B48B"/>
        </w:rPr>
        <w:t xml:space="preserve">preparada </w:t>
      </w:r>
      <w:r>
        <w:rPr>
          <w:color w:val="000000"/>
        </w:rPr>
        <w:t xml:space="preserve">la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por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contra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000000"/>
        </w:rPr>
        <w:t xml:space="preserve">Carme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presentará </w:t>
      </w:r>
      <w:r>
        <w:rPr>
          <w:color w:val="000000"/>
        </w:rPr>
        <w:t xml:space="preserve">el </w:t>
      </w:r>
      <w:r>
        <w:rPr>
          <w:color w:val="C6B48B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Tribunal </w:t>
      </w:r>
      <w:r>
        <w:rPr>
          <w:color w:val="000000"/>
        </w:rPr>
        <w:t xml:space="preserve">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acción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C6B48B"/>
        </w:rPr>
        <w:t xml:space="preserve">ampliar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colaborado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comisión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lo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C6B48B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C6B48B"/>
        </w:rPr>
        <w:t xml:space="preserve">fiscales </w:t>
      </w:r>
      <w:r>
        <w:rPr>
          <w:color w:val="C6B48B"/>
        </w:rPr>
        <w:t xml:space="preserve">muestran </w:t>
      </w:r>
      <w:r>
        <w:rPr>
          <w:color w:val="000000"/>
        </w:rPr>
        <w:t xml:space="preserve">su </w:t>
      </w:r>
      <w:r>
        <w:rPr>
          <w:color w:val="000000"/>
        </w:rPr>
        <w:t xml:space="preserve">respulso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ataque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6B48B"/>
        </w:rPr>
        <w:t xml:space="preserve">compromiso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6B48B"/>
        </w:rPr>
        <w:t xml:space="preserve">únicos </w:t>
      </w:r>
      <w:r>
        <w:rPr>
          <w:color w:val="C6B48B"/>
        </w:rPr>
        <w:t xml:space="preserve">procesos </w:t>
      </w:r>
      <w:r>
        <w:rPr>
          <w:color w:val="C6B48B"/>
        </w:rPr>
        <w:t xml:space="preserve">judiciales </w:t>
      </w:r>
      <w:r>
        <w:rPr>
          <w:color w:val="C6B48B"/>
        </w:rPr>
        <w:t xml:space="preserve">abiertos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están </w:t>
      </w:r>
      <w:r>
        <w:rPr>
          <w:color w:val="C6B48B"/>
        </w:rPr>
        <w:t xml:space="preserve">acusados </w:t>
      </w:r>
      <w:r>
        <w:rPr>
          <w:color w:val="000000"/>
        </w:rPr>
        <w:t xml:space="preserve">de </w:t>
      </w:r>
      <w:r>
        <w:rPr>
          <w:color w:val="C6B48B"/>
        </w:rPr>
        <w:t xml:space="preserve">desobediencia </w:t>
      </w:r>
      <w:r>
        <w:rPr>
          <w:color w:val="000000"/>
        </w:rPr>
        <w:t xml:space="preserve">por </w:t>
      </w:r>
      <w:r>
        <w:rPr>
          <w:color w:val="C6B48B"/>
        </w:rPr>
        <w:t xml:space="preserve">organizar </w:t>
      </w:r>
      <w:r>
        <w:rPr>
          <w:color w:val="000000"/>
        </w:rPr>
        <w:t xml:space="preserve">el </w:t>
      </w:r>
      <w:r>
        <w:rPr>
          <w:color w:val="C6B48B"/>
        </w:rPr>
        <w:t xml:space="preserve">referendum </w:t>
      </w:r>
      <w:r>
        <w:rPr>
          <w:color w:val="C6B48B"/>
        </w:rPr>
        <w:t xml:space="preserve">ilegal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está </w:t>
      </w:r>
      <w:r>
        <w:rPr>
          <w:color w:val="58AD6D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58AD6D"/>
        </w:rPr>
        <w:t xml:space="preserve">sumario </w:t>
      </w:r>
      <w:r>
        <w:rPr>
          <w:color w:val="000000"/>
        </w:rPr>
        <w:t xml:space="preserve">por </w:t>
      </w:r>
      <w:r>
        <w:rPr>
          <w:color w:val="C6B48B"/>
        </w:rPr>
        <w:t xml:space="preserve">prevaricación </w:t>
      </w:r>
      <w:r>
        <w:rPr>
          <w:color w:val="000000"/>
        </w:rPr>
        <w:t xml:space="preserve">, </w:t>
      </w:r>
      <w:r>
        <w:rPr>
          <w:color w:val="C6B48B"/>
        </w:rPr>
        <w:t xml:space="preserve">desobediencia </w:t>
      </w:r>
      <w:r>
        <w:rPr>
          <w:color w:val="000000"/>
        </w:rPr>
        <w:t xml:space="preserve">y </w:t>
      </w:r>
      <w:r>
        <w:rPr>
          <w:color w:val="C6B48B"/>
        </w:rPr>
        <w:t xml:space="preserve">malversación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C6B48B"/>
        </w:rPr>
        <w:t xml:space="preserve">permitir </w:t>
      </w:r>
      <w:r>
        <w:rPr>
          <w:color w:val="000000"/>
        </w:rPr>
        <w:t xml:space="preserve">la </w:t>
      </w:r>
      <w:r>
        <w:rPr>
          <w:color w:val="C6B48B"/>
        </w:rPr>
        <w:t xml:space="preserve">aprobación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desconexión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del </w:t>
      </w:r>
      <w:r>
        <w:rPr>
          <w:color w:val="C6B48B"/>
        </w:rPr>
        <w:t xml:space="preserve">referendum </w:t>
      </w:r>
      <w:r>
        <w:rPr>
          <w:color w:val="000000"/>
        </w:rPr>
        <w:t xml:space="preserve">. </w:t>
      </w:r>
      <w:r>
        <w:rPr>
          <w:color w:val="000000"/>
        </w:rPr>
        <w:t xml:space="preserve">Casos </w:t>
      </w:r>
      <w:r>
        <w:rPr>
          <w:color w:val="C6B48B"/>
        </w:rPr>
        <w:t xml:space="preserve">abiertos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C6B48B"/>
        </w:rPr>
        <w:t xml:space="preserve">multitud </w:t>
      </w:r>
      <w:r>
        <w:rPr>
          <w:color w:val="000000"/>
        </w:rPr>
        <w:t xml:space="preserve">de </w:t>
      </w:r>
      <w:r>
        <w:rPr>
          <w:color w:val="58AD6D"/>
        </w:rPr>
        <w:t xml:space="preserve">juzgados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hechos </w:t>
      </w:r>
      <w:r>
        <w:rPr>
          <w:color w:val="000000"/>
        </w:rPr>
        <w:t xml:space="preserve">del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C6B48B"/>
        </w:rPr>
        <w:t xml:space="preserve">policía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por </w:t>
      </w:r>
      <w:r>
        <w:rPr>
          <w:color w:val="58AD6D"/>
        </w:rPr>
        <w:t xml:space="preserve">lesiones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C6B48B"/>
        </w:rPr>
        <w:t xml:space="preserve">decenas </w:t>
      </w:r>
      <w:r>
        <w:rPr>
          <w:color w:val="000000"/>
        </w:rPr>
        <w:t xml:space="preserve">de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inactividad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C6B48B"/>
        </w:rPr>
        <w:t xml:space="preserve">abiertos </w:t>
      </w:r>
      <w:r>
        <w:rPr>
          <w:color w:val="000000"/>
        </w:rPr>
        <w:t xml:space="preserve">para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Denuncias </w:t>
      </w:r>
      <w:r>
        <w:rPr>
          <w:color w:val="000000"/>
        </w:rPr>
        <w:t xml:space="preserve">de </w:t>
      </w:r>
      <w:r>
        <w:rPr>
          <w:color w:val="C6B48B"/>
        </w:rPr>
        <w:t xml:space="preserve">particulares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extienden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por </w:t>
      </w:r>
      <w:r>
        <w:rPr>
          <w:color w:val="58AD6D"/>
        </w:rPr>
        <w:t xml:space="preserve">usar </w:t>
      </w:r>
      <w:r>
        <w:rPr>
          <w:color w:val="000000"/>
        </w:rPr>
        <w:t xml:space="preserve">sus </w:t>
      </w:r>
      <w:r>
        <w:rPr>
          <w:color w:val="000000"/>
        </w:rPr>
        <w:t xml:space="preserve">datos </w:t>
      </w:r>
      <w:r>
        <w:rPr>
          <w:color w:val="04F44E"/>
        </w:rPr>
        <w:t xml:space="preserve">personales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censo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votaciones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últimas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septiemrbe </w:t>
      </w:r>
      <w:r>
        <w:rPr>
          <w:color w:val="000000"/>
        </w:rPr>
        <w:t xml:space="preserve">de </w:t>
      </w:r>
      <w:r>
        <w:rPr>
          <w:color w:val="000000"/>
        </w:rPr>
        <w:t xml:space="preserve">2015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47 </w:t>
      </w:r>
      <w:r>
        <w:rPr>
          <w:color w:val="000000"/>
        </w:rPr>
        <w:t xml:space="preserve">por </w:t>
      </w:r>
      <w:r>
        <w:rPr>
          <w:color w:val="C6B48B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electores </w:t>
      </w:r>
      <w:r>
        <w:rPr>
          <w:color w:val="000000"/>
        </w:rPr>
        <w:t xml:space="preserve">votó </w:t>
      </w:r>
      <w:r>
        <w:rPr>
          <w:color w:val="000000"/>
        </w:rPr>
        <w:t xml:space="preserve">a </w:t>
      </w:r>
      <w:r>
        <w:rPr>
          <w:color w:val="C6B48B"/>
        </w:rPr>
        <w:t xml:space="preserve">partidos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resto </w:t>
      </w:r>
      <w:r>
        <w:rPr>
          <w:color w:val="000000"/>
        </w:rPr>
        <w:t xml:space="preserve">votó </w:t>
      </w:r>
      <w:r>
        <w:rPr>
          <w:color w:val="000000"/>
        </w:rPr>
        <w:t xml:space="preserve">a </w:t>
      </w:r>
      <w:r>
        <w:rPr>
          <w:color w:val="C6B48B"/>
        </w:rPr>
        <w:t xml:space="preserve">partidos </w:t>
      </w:r>
      <w:r>
        <w:rPr>
          <w:color w:val="000000"/>
        </w:rPr>
        <w:t xml:space="preserve">no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fueron </w:t>
      </w:r>
      <w:r>
        <w:rPr>
          <w:color w:val="000000"/>
        </w:rPr>
        <w:t xml:space="preserve">planteadas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6A03D7"/>
        </w:rPr>
        <w:t xml:space="preserve">plebiscito </w:t>
      </w:r>
      <w:r>
        <w:rPr>
          <w:color w:val="000000"/>
        </w:rPr>
        <w:t xml:space="preserve">,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consulta </w:t>
      </w:r>
      <w:r>
        <w:rPr>
          <w:color w:val="000000"/>
        </w:rPr>
        <w:t xml:space="preserve">del </w:t>
      </w:r>
      <w:r>
        <w:rPr>
          <w:color w:val="04F44E"/>
        </w:rPr>
        <w:t xml:space="preserve">9-N. </w:t>
      </w:r>
      <w:r>
        <w:rPr>
          <w:color w:val="C6B48B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no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han </w:t>
      </w:r>
      <w:r>
        <w:rPr>
          <w:color w:val="000000"/>
        </w:rPr>
        <w:t xml:space="preserve">vivido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C6B48B"/>
        </w:rPr>
        <w:t xml:space="preserve">difícil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sociedad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C6B48B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nacido </w:t>
      </w:r>
      <w:r>
        <w:rPr>
          <w:color w:val="000000"/>
        </w:rPr>
        <w:t xml:space="preserve">, </w:t>
      </w:r>
      <w:r>
        <w:rPr>
          <w:color w:val="000000"/>
        </w:rPr>
        <w:t xml:space="preserve">vive </w:t>
      </w:r>
      <w:r>
        <w:rPr>
          <w:color w:val="000000"/>
        </w:rPr>
        <w:t xml:space="preserve">o </w:t>
      </w:r>
      <w:r>
        <w:rPr>
          <w:color w:val="04F44E"/>
        </w:rPr>
        <w:t xml:space="preserve">trabaja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6B48B"/>
        </w:rPr>
        <w:t xml:space="preserve">quieren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C6B48B"/>
        </w:rPr>
        <w:t xml:space="preserve">Tarde </w:t>
      </w:r>
      <w:r>
        <w:rPr>
          <w:color w:val="000000"/>
        </w:rPr>
        <w:t xml:space="preserve">para </w:t>
      </w:r>
      <w:r>
        <w:rPr>
          <w:color w:val="C6B48B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saber </w:t>
      </w:r>
      <w:r>
        <w:rPr>
          <w:color w:val="000000"/>
        </w:rPr>
        <w:t xml:space="preserve">qué </w:t>
      </w:r>
      <w:r>
        <w:rPr>
          <w:color w:val="C6B48B"/>
        </w:rPr>
        <w:t xml:space="preserve">sienten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6A03D7"/>
        </w:rPr>
        <w:t xml:space="preserve">respira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C6B48B"/>
        </w:rPr>
        <w:t xml:space="preserve">condal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con </w:t>
      </w:r>
      <w:r>
        <w:rPr>
          <w:color w:val="C6B48B"/>
        </w:rPr>
        <w:t xml:space="preserve">situaciones </w:t>
      </w:r>
      <w:r>
        <w:rPr>
          <w:color w:val="6A03D7"/>
        </w:rPr>
        <w:t xml:space="preserve">complicadas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solo </w:t>
      </w:r>
      <w:r>
        <w:rPr>
          <w:color w:val="58AD6D"/>
        </w:rPr>
        <w:t xml:space="preserve">discutimos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como </w:t>
      </w:r>
      <w:r>
        <w:rPr>
          <w:color w:val="C6B48B"/>
        </w:rPr>
        <w:t xml:space="preserve">Miguel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6A03D7"/>
        </w:rPr>
        <w:t xml:space="preserve">Navarra </w:t>
      </w:r>
      <w:r>
        <w:rPr>
          <w:color w:val="C6B48B"/>
        </w:rPr>
        <w:t xml:space="preserve">piensa </w:t>
      </w:r>
      <w:r>
        <w:rPr>
          <w:color w:val="C6B48B"/>
        </w:rPr>
        <w:t xml:space="preserve">seguir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en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como </w:t>
      </w:r>
      <w:r>
        <w:rPr>
          <w:color w:val="6A03D7"/>
        </w:rPr>
        <w:t xml:space="preserve">Carlos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planteado </w:t>
      </w:r>
      <w:r>
        <w:rPr>
          <w:color w:val="000000"/>
        </w:rPr>
        <w:t xml:space="preserve">dejar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no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mayoría </w:t>
      </w:r>
      <w:r>
        <w:rPr>
          <w:color w:val="C6B48B"/>
        </w:rPr>
        <w:t xml:space="preserve">habla </w:t>
      </w:r>
      <w:r>
        <w:rPr>
          <w:color w:val="000000"/>
        </w:rPr>
        <w:t xml:space="preserve">de </w:t>
      </w:r>
      <w:r>
        <w:rPr>
          <w:color w:val="304195"/>
        </w:rPr>
        <w:t xml:space="preserve">tristeza </w:t>
      </w:r>
      <w:r>
        <w:rPr>
          <w:color w:val="000000"/>
        </w:rPr>
        <w:t xml:space="preserve">, </w:t>
      </w:r>
      <w:r>
        <w:rPr>
          <w:color w:val="304195"/>
        </w:rPr>
        <w:t xml:space="preserve">impotencia </w:t>
      </w:r>
      <w:r>
        <w:rPr>
          <w:color w:val="000000"/>
        </w:rPr>
        <w:t xml:space="preserve">e </w:t>
      </w:r>
      <w:r>
        <w:rPr>
          <w:color w:val="C6B48B"/>
        </w:rPr>
        <w:t xml:space="preserve">indignación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Declaración </w:t>
      </w:r>
      <w:r>
        <w:rPr>
          <w:color w:val="000000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Valle </w:t>
      </w:r>
      <w:r>
        <w:rPr>
          <w:color w:val="000000"/>
        </w:rPr>
        <w:t xml:space="preserve">de </w:t>
      </w:r>
      <w:r>
        <w:rPr>
          <w:color w:val="C6B48B"/>
        </w:rPr>
        <w:t xml:space="preserve">Arán </w:t>
      </w:r>
      <w:r>
        <w:rPr>
          <w:color w:val="AEA78F"/>
        </w:rPr>
        <w:t xml:space="preserve">debatirá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independiza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C6B48B"/>
        </w:rPr>
        <w:t xml:space="preserve">General </w:t>
      </w:r>
      <w:r>
        <w:rPr>
          <w:color w:val="000000"/>
        </w:rPr>
        <w:t xml:space="preserve">del </w:t>
      </w:r>
      <w:r>
        <w:rPr>
          <w:color w:val="C2527D"/>
        </w:rPr>
        <w:t xml:space="preserve">Valle </w:t>
      </w:r>
      <w:r>
        <w:rPr>
          <w:color w:val="000000"/>
        </w:rPr>
        <w:t xml:space="preserve">de </w:t>
      </w:r>
      <w:r>
        <w:rPr>
          <w:color w:val="C6B48B"/>
        </w:rPr>
        <w:t xml:space="preserve">Arán </w:t>
      </w:r>
      <w:r>
        <w:rPr>
          <w:color w:val="000000"/>
        </w:rPr>
        <w:t xml:space="preserve">se </w:t>
      </w:r>
      <w:r>
        <w:rPr>
          <w:color w:val="C6B48B"/>
        </w:rPr>
        <w:t xml:space="preserve">reunirá </w:t>
      </w:r>
      <w:r>
        <w:rPr>
          <w:color w:val="000000"/>
        </w:rPr>
        <w:t xml:space="preserve">de </w:t>
      </w:r>
      <w:r>
        <w:rPr>
          <w:color w:val="C6B48B"/>
        </w:rPr>
        <w:t xml:space="preserve">forma </w:t>
      </w:r>
      <w:r>
        <w:rPr>
          <w:color w:val="C6B48B"/>
        </w:rPr>
        <w:t xml:space="preserve">extraordinaria </w:t>
      </w:r>
      <w:r>
        <w:rPr>
          <w:color w:val="000000"/>
        </w:rPr>
        <w:t xml:space="preserve">para </w:t>
      </w:r>
      <w:r>
        <w:rPr>
          <w:color w:val="C6B48B"/>
        </w:rPr>
        <w:t xml:space="preserve">abordar </w:t>
      </w:r>
      <w:r>
        <w:rPr>
          <w:color w:val="000000"/>
        </w:rPr>
        <w:t xml:space="preserve">esta </w:t>
      </w:r>
      <w:r>
        <w:rPr>
          <w:color w:val="C6B48B"/>
        </w:rPr>
        <w:t xml:space="preserve">cuestión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principal </w:t>
      </w:r>
      <w:r>
        <w:rPr>
          <w:color w:val="C6B48B"/>
        </w:rPr>
        <w:t xml:space="preserve">institución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comarca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de </w:t>
      </w:r>
      <w:r>
        <w:rPr>
          <w:color w:val="000000"/>
        </w:rPr>
        <w:t xml:space="preserve">10MIL </w:t>
      </w:r>
      <w:r>
        <w:rPr>
          <w:color w:val="6A03D7"/>
        </w:rPr>
        <w:t xml:space="preserve">habitantes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 </w:t>
      </w:r>
      <w:r>
        <w:rPr>
          <w:color w:val="C6B48B"/>
        </w:rPr>
        <w:t xml:space="preserve">expresado </w:t>
      </w:r>
      <w:r>
        <w:rPr>
          <w:color w:val="000000"/>
        </w:rPr>
        <w:t xml:space="preserve">su </w:t>
      </w:r>
      <w:r>
        <w:rPr>
          <w:color w:val="C6B48B"/>
        </w:rPr>
        <w:t xml:space="preserve">intención </w:t>
      </w:r>
      <w:r>
        <w:rPr>
          <w:color w:val="000000"/>
        </w:rPr>
        <w:t xml:space="preserve">de </w:t>
      </w:r>
      <w:r>
        <w:rPr>
          <w:color w:val="C6B48B"/>
        </w:rPr>
        <w:t xml:space="preserve">permanecer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si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finalmente </w:t>
      </w:r>
      <w:r>
        <w:rPr>
          <w:color w:val="C6B48B"/>
        </w:rPr>
        <w:t xml:space="preserve">optaba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secesión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tensión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contagiado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mercados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Bolsa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C6B48B"/>
        </w:rPr>
        <w:t xml:space="preserve">jornada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000000"/>
        </w:rPr>
        <w:t xml:space="preserve">vaivén </w:t>
      </w:r>
      <w:r>
        <w:rPr>
          <w:color w:val="000000"/>
        </w:rPr>
        <w:t xml:space="preserve">, </w:t>
      </w:r>
      <w:r>
        <w:rPr>
          <w:color w:val="000000"/>
        </w:rPr>
        <w:t xml:space="preserve">Esther </w:t>
      </w:r>
      <w:r>
        <w:rPr>
          <w:color w:val="000000"/>
        </w:rPr>
        <w:t xml:space="preserve">Vaquero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IBEX </w:t>
      </w:r>
      <w:r>
        <w:rPr>
          <w:color w:val="000000"/>
        </w:rPr>
        <w:t xml:space="preserve">35 </w:t>
      </w:r>
      <w:r>
        <w:rPr>
          <w:color w:val="C6B48B"/>
        </w:rPr>
        <w:t xml:space="preserve">abierto </w:t>
      </w:r>
      <w:r>
        <w:rPr>
          <w:color w:val="000000"/>
        </w:rPr>
        <w:t xml:space="preserve">con </w:t>
      </w:r>
      <w:r>
        <w:rPr>
          <w:color w:val="000000"/>
        </w:rPr>
        <w:t xml:space="preserve">ganancias </w:t>
      </w:r>
      <w:r>
        <w:rPr>
          <w:color w:val="C6B48B"/>
        </w:rPr>
        <w:t xml:space="preserve">moderadas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6A03D7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bajar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caída </w:t>
      </w:r>
      <w:r>
        <w:rPr>
          <w:color w:val="000000"/>
        </w:rPr>
        <w:t xml:space="preserve">sea </w:t>
      </w:r>
      <w:r>
        <w:rPr>
          <w:color w:val="58AD6D"/>
        </w:rPr>
        <w:t xml:space="preserve">acelerado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Lo </w:t>
      </w:r>
      <w:r>
        <w:rPr>
          <w:color w:val="000000"/>
        </w:rPr>
        <w:t xml:space="preserve">veremos </w:t>
      </w:r>
      <w:r>
        <w:rPr>
          <w:color w:val="257FBB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un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indicador </w:t>
      </w:r>
      <w:r>
        <w:rPr>
          <w:color w:val="000000"/>
        </w:rPr>
        <w:t xml:space="preserve">ha </w:t>
      </w:r>
      <w:r>
        <w:rPr>
          <w:color w:val="C6B48B"/>
        </w:rPr>
        <w:t xml:space="preserve">seguido </w:t>
      </w:r>
      <w:r>
        <w:rPr>
          <w:color w:val="6A03D7"/>
        </w:rPr>
        <w:t xml:space="preserve">cayendo </w:t>
      </w:r>
      <w:r>
        <w:rPr>
          <w:color w:val="000000"/>
        </w:rPr>
        <w:t xml:space="preserve">durante </w:t>
      </w:r>
      <w:r>
        <w:rPr>
          <w:color w:val="C6B48B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recuento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4F44E"/>
        </w:rPr>
        <w:t xml:space="preserve">aproximadamente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Bamako </w:t>
      </w:r>
      <w:r>
        <w:rPr>
          <w:color w:val="000000"/>
        </w:rPr>
        <w:t xml:space="preserve">las </w:t>
      </w:r>
      <w:r>
        <w:rPr>
          <w:color w:val="C6B48B"/>
        </w:rPr>
        <w:t xml:space="preserve">primeras </w:t>
      </w:r>
      <w:r>
        <w:rPr>
          <w:color w:val="C6B48B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C6B48B"/>
        </w:rPr>
        <w:t xml:space="preserve">Rajoy </w:t>
      </w:r>
      <w:r>
        <w:rPr>
          <w:color w:val="C6B48B"/>
        </w:rPr>
        <w:t xml:space="preserve">llamando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calma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jornada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cerrado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6B48B"/>
        </w:rPr>
        <w:t xml:space="preserve">caída </w:t>
      </w:r>
      <w:r>
        <w:rPr>
          <w:color w:val="000000"/>
        </w:rPr>
        <w:t xml:space="preserve">del </w:t>
      </w:r>
      <w:r>
        <w:rPr>
          <w:color w:val="000000"/>
        </w:rPr>
        <w:t xml:space="preserve">1,45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contador </w:t>
      </w:r>
      <w:r>
        <w:rPr>
          <w:color w:val="C6B48B"/>
        </w:rPr>
        <w:t xml:space="preserve">sigue </w:t>
      </w:r>
      <w:r>
        <w:rPr>
          <w:color w:val="6A03D7"/>
        </w:rPr>
        <w:t xml:space="preserve">corriendo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C6B48B"/>
        </w:rPr>
        <w:t xml:space="preserve">empresas </w:t>
      </w:r>
      <w:r>
        <w:rPr>
          <w:color w:val="000000"/>
        </w:rPr>
        <w:t xml:space="preserve">han </w:t>
      </w:r>
      <w:r>
        <w:rPr>
          <w:color w:val="C6B48B"/>
        </w:rPr>
        <w:t xml:space="preserve">esperado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80 </w:t>
      </w:r>
      <w:r>
        <w:rPr>
          <w:color w:val="6A03D7"/>
        </w:rPr>
        <w:t xml:space="preserve">compañías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las </w:t>
      </w:r>
      <w:r>
        <w:rPr>
          <w:color w:val="6A03D7"/>
        </w:rPr>
        <w:t xml:space="preserve">maletas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quinta </w:t>
      </w:r>
      <w:r>
        <w:rPr>
          <w:color w:val="58AD6D"/>
        </w:rPr>
        <w:t xml:space="preserve">entidad </w:t>
      </w:r>
      <w:r>
        <w:rPr>
          <w:color w:val="000000"/>
        </w:rPr>
        <w:t xml:space="preserve">más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ha </w:t>
      </w:r>
      <w:r>
        <w:rPr>
          <w:color w:val="C6B48B"/>
        </w:rPr>
        <w:t xml:space="preserve">presentado </w:t>
      </w:r>
      <w:r>
        <w:rPr>
          <w:color w:val="000000"/>
        </w:rPr>
        <w:t xml:space="preserve">sus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ha </w:t>
      </w:r>
      <w:r>
        <w:rPr>
          <w:color w:val="C6B48B"/>
        </w:rPr>
        <w:t xml:space="preserve">justificado </w:t>
      </w:r>
      <w:r>
        <w:rPr>
          <w:color w:val="000000"/>
        </w:rPr>
        <w:t xml:space="preserve">su </w:t>
      </w:r>
      <w:r>
        <w:rPr>
          <w:color w:val="C6B48B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Sabadell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6A03D7"/>
        </w:rPr>
        <w:t xml:space="preserve">lleva </w:t>
      </w:r>
      <w:r>
        <w:rPr>
          <w:color w:val="000000"/>
        </w:rPr>
        <w:t xml:space="preserve">su </w:t>
      </w:r>
      <w:r>
        <w:rPr>
          <w:color w:val="000000"/>
        </w:rPr>
        <w:t xml:space="preserve">sede </w:t>
      </w:r>
      <w:r>
        <w:rPr>
          <w:color w:val="C6B48B"/>
        </w:rPr>
        <w:t xml:space="preserve">social </w:t>
      </w:r>
      <w:r>
        <w:rPr>
          <w:color w:val="000000"/>
        </w:rPr>
        <w:t xml:space="preserve">. </w:t>
      </w:r>
      <w:r>
        <w:rPr>
          <w:color w:val="C6B48B"/>
        </w:rPr>
        <w:t xml:space="preserve">Carmen </w:t>
      </w:r>
      <w:r>
        <w:rPr>
          <w:color w:val="C6B48B"/>
        </w:rPr>
        <w:t xml:space="preserve">trasladará </w:t>
      </w:r>
      <w:r>
        <w:rPr>
          <w:color w:val="000000"/>
        </w:rPr>
        <w:t xml:space="preserve">a </w:t>
      </w:r>
      <w:r>
        <w:rPr>
          <w:color w:val="04F44E"/>
        </w:rPr>
        <w:t xml:space="preserve">Madrid </w:t>
      </w:r>
      <w:r>
        <w:rPr>
          <w:color w:val="000000"/>
        </w:rPr>
        <w:t xml:space="preserve">el </w:t>
      </w:r>
      <w:r>
        <w:rPr>
          <w:color w:val="C6B48B"/>
        </w:rPr>
        <w:t xml:space="preserve">gabinete </w:t>
      </w:r>
      <w:r>
        <w:rPr>
          <w:color w:val="000000"/>
        </w:rPr>
        <w:t xml:space="preserve">de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Secretaría </w:t>
      </w:r>
      <w:r>
        <w:rPr>
          <w:color w:val="C6B48B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comunicado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rechazado </w:t>
      </w:r>
      <w:r>
        <w:rPr>
          <w:color w:val="000000"/>
        </w:rPr>
        <w:t xml:space="preserve">la </w:t>
      </w:r>
      <w:r>
        <w:rPr>
          <w:color w:val="000000"/>
        </w:rPr>
        <w:t xml:space="preserve">rotundidad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y </w:t>
      </w:r>
      <w:r>
        <w:rPr>
          <w:color w:val="C6B48B"/>
        </w:rPr>
        <w:t xml:space="preserve">mientras </w:t>
      </w:r>
      <w:r>
        <w:rPr>
          <w:color w:val="000000"/>
        </w:rPr>
        <w:t xml:space="preserve">las </w:t>
      </w:r>
      <w:r>
        <w:rPr>
          <w:color w:val="C6B48B"/>
        </w:rPr>
        <w:t xml:space="preserve">reservas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hoteles </w:t>
      </w:r>
      <w:r>
        <w:rPr>
          <w:color w:val="C6B48B"/>
        </w:rPr>
        <w:t xml:space="preserve">siguen </w:t>
      </w:r>
      <w:r>
        <w:rPr>
          <w:color w:val="6A03D7"/>
        </w:rPr>
        <w:t xml:space="preserve">cayendo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ventas </w:t>
      </w:r>
      <w:r>
        <w:rPr>
          <w:color w:val="000000"/>
        </w:rPr>
        <w:t xml:space="preserve">se </w:t>
      </w:r>
      <w:r>
        <w:rPr>
          <w:color w:val="6A03D7"/>
        </w:rPr>
        <w:t xml:space="preserve">desploman </w:t>
      </w:r>
      <w:r>
        <w:rPr>
          <w:color w:val="000000"/>
        </w:rPr>
        <w:t xml:space="preserve">un </w:t>
      </w:r>
      <w:r>
        <w:rPr>
          <w:color w:val="000000"/>
        </w:rPr>
        <w:t xml:space="preserve">11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C6B48B"/>
        </w:rPr>
        <w:t xml:space="preserve">crisis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continúa </w:t>
      </w:r>
      <w:r>
        <w:rPr>
          <w:color w:val="000000"/>
        </w:rPr>
        <w:t xml:space="preserve">, </w:t>
      </w:r>
      <w:r>
        <w:rPr>
          <w:color w:val="6A03D7"/>
        </w:rPr>
        <w:t xml:space="preserve">crecerá </w:t>
      </w:r>
      <w:r>
        <w:rPr>
          <w:color w:val="6A03D7"/>
        </w:rPr>
        <w:t xml:space="preserve">tres </w:t>
      </w:r>
      <w:r>
        <w:rPr>
          <w:color w:val="C6B48B"/>
        </w:rPr>
        <w:t xml:space="preserve">décimas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previstos </w:t>
      </w:r>
      <w:r>
        <w:rPr>
          <w:color w:val="000000"/>
        </w:rPr>
        <w:t xml:space="preserve">. </w:t>
      </w:r>
      <w:r>
        <w:rPr>
          <w:color w:val="6A03D7"/>
        </w:rPr>
        <w:t xml:space="preserve">Podría </w:t>
      </w:r>
      <w:r>
        <w:rPr>
          <w:color w:val="6A03D7"/>
        </w:rPr>
        <w:t xml:space="preserve">perder </w:t>
      </w:r>
      <w:r>
        <w:rPr>
          <w:color w:val="000000"/>
        </w:rPr>
        <w:t xml:space="preserve">3000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nombre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une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de </w:t>
      </w:r>
      <w:r>
        <w:rPr>
          <w:color w:val="C6B48B"/>
        </w:rPr>
        <w:t xml:space="preserve">empresas </w:t>
      </w:r>
      <w:r>
        <w:rPr>
          <w:color w:val="000000"/>
        </w:rPr>
        <w:t xml:space="preserve">, </w:t>
      </w:r>
      <w:r>
        <w:rPr>
          <w:color w:val="AEA78F"/>
        </w:rPr>
        <w:t xml:space="preserve">alianza </w:t>
      </w:r>
      <w:r>
        <w:rPr>
          <w:color w:val="6A03D7"/>
        </w:rPr>
        <w:t xml:space="preserve">seguro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el </w:t>
      </w:r>
      <w:r>
        <w:rPr>
          <w:color w:val="C6B48B"/>
        </w:rPr>
        <w:t xml:space="preserve">mensaje </w:t>
      </w:r>
      <w:r>
        <w:rPr>
          <w:color w:val="000000"/>
        </w:rPr>
        <w:t xml:space="preserve">es </w:t>
      </w:r>
      <w:r>
        <w:rPr>
          <w:color w:val="C6B48B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nada </w:t>
      </w:r>
      <w:r>
        <w:rPr>
          <w:color w:val="6A03D7"/>
        </w:rPr>
        <w:t xml:space="preserve">cambia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respaldo </w:t>
      </w:r>
      <w:r>
        <w:rPr>
          <w:color w:val="000000"/>
        </w:rPr>
        <w:t xml:space="preserve">al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es </w:t>
      </w:r>
      <w:r>
        <w:rPr>
          <w:color w:val="000000"/>
        </w:rPr>
        <w:t xml:space="preserve">incuestionable </w:t>
      </w:r>
      <w:r>
        <w:rPr>
          <w:color w:val="000000"/>
        </w:rPr>
        <w:t xml:space="preserve">. </w:t>
      </w:r>
      <w:r>
        <w:rPr>
          <w:color w:val="000000"/>
        </w:rPr>
        <w:t xml:space="preserve">Guillermo </w:t>
      </w:r>
      <w:r>
        <w:rPr>
          <w:color w:val="000000"/>
        </w:rPr>
        <w:t xml:space="preserve">Pascual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mandatarios </w:t>
      </w:r>
      <w:r>
        <w:rPr>
          <w:color w:val="C6B48B"/>
        </w:rPr>
        <w:t xml:space="preserve">europeos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en </w:t>
      </w:r>
      <w:r>
        <w:rPr>
          <w:color w:val="6A03D7"/>
        </w:rPr>
        <w:t xml:space="preserve">tromba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por </w:t>
      </w:r>
      <w:r>
        <w:rPr>
          <w:color w:val="C6B48B"/>
        </w:rPr>
        <w:t xml:space="preserve">escrito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6B48B"/>
        </w:rPr>
        <w:t xml:space="preserve">reconoce </w:t>
      </w:r>
      <w:r>
        <w:rPr>
          <w:color w:val="000000"/>
        </w:rPr>
        <w:t xml:space="preserve">esa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Comisión </w:t>
      </w:r>
      <w:r>
        <w:rPr>
          <w:color w:val="000000"/>
        </w:rPr>
        <w:t xml:space="preserve">Europea </w:t>
      </w:r>
      <w:r>
        <w:rPr>
          <w:color w:val="C6B48B"/>
        </w:rPr>
        <w:t xml:space="preserve">aseguraba </w:t>
      </w:r>
      <w:r>
        <w:rPr>
          <w:color w:val="000000"/>
        </w:rPr>
        <w:t xml:space="preserve">que </w:t>
      </w:r>
      <w:r>
        <w:rPr>
          <w:color w:val="C6B48B"/>
        </w:rPr>
        <w:t xml:space="preserve">respeta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C6B48B"/>
        </w:rPr>
        <w:t xml:space="preserve">decisiones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le </w:t>
      </w:r>
      <w:r>
        <w:rPr>
          <w:color w:val="C6B48B"/>
        </w:rPr>
        <w:t xml:space="preserve">recordaba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deben </w:t>
      </w:r>
      <w:r>
        <w:rPr>
          <w:color w:val="C6B48B"/>
        </w:rPr>
        <w:t xml:space="preserve">evitar </w:t>
      </w:r>
      <w:r>
        <w:rPr>
          <w:color w:val="000000"/>
        </w:rPr>
        <w:t xml:space="preserve">las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6A03D7"/>
        </w:rPr>
        <w:t xml:space="preserve">capitales </w:t>
      </w:r>
      <w:r>
        <w:rPr>
          <w:color w:val="000000"/>
        </w:rPr>
        <w:t xml:space="preserve">lo </w:t>
      </w:r>
      <w:r>
        <w:rPr>
          <w:color w:val="C6B48B"/>
        </w:rPr>
        <w:t xml:space="preserve">mismo </w:t>
      </w:r>
      <w:r>
        <w:rPr>
          <w:color w:val="000000"/>
        </w:rPr>
        <w:t xml:space="preserve">, </w:t>
      </w:r>
      <w:r>
        <w:rPr>
          <w:color w:val="C6B48B"/>
        </w:rPr>
        <w:t xml:space="preserve">rotundo </w:t>
      </w:r>
      <w:r>
        <w:rPr>
          <w:color w:val="C6B48B"/>
        </w:rPr>
        <w:t xml:space="preserve">rechazo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2527D"/>
        </w:rPr>
        <w:t xml:space="preserve">gobiernos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alemán </w:t>
      </w:r>
      <w:r>
        <w:rPr>
          <w:color w:val="000000"/>
        </w:rPr>
        <w:t xml:space="preserve">, </w:t>
      </w:r>
      <w:r>
        <w:rPr>
          <w:color w:val="6A03D7"/>
        </w:rPr>
        <w:t xml:space="preserve">italiano </w:t>
      </w:r>
      <w:r>
        <w:rPr>
          <w:color w:val="000000"/>
        </w:rPr>
        <w:t xml:space="preserve">, </w:t>
      </w:r>
      <w:r>
        <w:rPr>
          <w:color w:val="AEA78F"/>
        </w:rPr>
        <w:t xml:space="preserve">francés </w:t>
      </w:r>
      <w:r>
        <w:rPr>
          <w:color w:val="000000"/>
        </w:rPr>
        <w:t xml:space="preserve">,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, </w:t>
      </w:r>
      <w:r>
        <w:rPr>
          <w:color w:val="C6B48B"/>
        </w:rPr>
        <w:t xml:space="preserve">ninguno </w:t>
      </w:r>
      <w:r>
        <w:rPr>
          <w:color w:val="C6B48B"/>
        </w:rPr>
        <w:t xml:space="preserve">reconoce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C6B48B"/>
        </w:rPr>
        <w:t xml:space="preserve">contraria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 </w:t>
      </w:r>
      <w:r>
        <w:rPr>
          <w:color w:val="000000"/>
        </w:rPr>
        <w:t xml:space="preserve">y </w:t>
      </w:r>
      <w:r>
        <w:rPr>
          <w:color w:val="000000"/>
        </w:rPr>
        <w:t xml:space="preserve">reiteran </w:t>
      </w:r>
      <w:r>
        <w:rPr>
          <w:color w:val="000000"/>
        </w:rPr>
        <w:t xml:space="preserve">su </w:t>
      </w:r>
      <w:r>
        <w:rPr>
          <w:color w:val="C6B48B"/>
        </w:rPr>
        <w:t xml:space="preserve">apoyo </w:t>
      </w:r>
      <w:r>
        <w:rPr>
          <w:color w:val="000000"/>
        </w:rPr>
        <w:t xml:space="preserve">a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C6B48B"/>
        </w:rPr>
        <w:t xml:space="preserve">esperaba </w:t>
      </w:r>
      <w:r>
        <w:rPr>
          <w:color w:val="C6B48B"/>
        </w:rPr>
        <w:t xml:space="preserve">puertas </w:t>
      </w:r>
      <w:r>
        <w:rPr>
          <w:color w:val="C6B48B"/>
        </w:rPr>
        <w:t xml:space="preserve">cerradas </w:t>
      </w:r>
      <w:r>
        <w:rPr>
          <w:color w:val="000000"/>
        </w:rPr>
        <w:t xml:space="preserve">desde </w:t>
      </w:r>
      <w:r>
        <w:rPr>
          <w:color w:val="C6B48B"/>
        </w:rPr>
        <w:t xml:space="preserve">Europa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C6B48B"/>
        </w:rPr>
        <w:t xml:space="preserve">continuos </w:t>
      </w:r>
      <w:r>
        <w:rPr>
          <w:color w:val="000000"/>
        </w:rPr>
        <w:t xml:space="preserve">criaban </w:t>
      </w:r>
      <w:r>
        <w:rPr>
          <w:color w:val="000000"/>
        </w:rPr>
        <w:t xml:space="preserve">en </w:t>
      </w:r>
      <w:r>
        <w:rPr>
          <w:color w:val="6A03D7"/>
        </w:rPr>
        <w:t xml:space="preserve">rescate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reconociera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respalda </w:t>
      </w:r>
      <w:r>
        <w:rPr>
          <w:color w:val="000000"/>
        </w:rPr>
        <w:t xml:space="preserve">sin </w:t>
      </w:r>
      <w:r>
        <w:rPr>
          <w:color w:val="000000"/>
        </w:rPr>
        <w:t xml:space="preserve">fisuras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6B48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comunicado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departamento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C6B48B"/>
        </w:rPr>
        <w:t xml:space="preserve">apoya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constitucionales </w:t>
      </w:r>
      <w:r>
        <w:rPr>
          <w:color w:val="000000"/>
        </w:rPr>
        <w:t xml:space="preserve">para </w:t>
      </w:r>
      <w:r>
        <w:rPr>
          <w:color w:val="C6B48B"/>
        </w:rPr>
        <w:t xml:space="preserve">mantener </w:t>
      </w:r>
      <w:r>
        <w:rPr>
          <w:color w:val="000000"/>
        </w:rPr>
        <w:t xml:space="preserve">a </w:t>
      </w:r>
      <w:r>
        <w:rPr>
          <w:color w:val="C6B48B"/>
        </w:rPr>
        <w:t xml:space="preserve">España </w:t>
      </w:r>
      <w:r>
        <w:rPr>
          <w:color w:val="C6B48B"/>
        </w:rPr>
        <w:t xml:space="preserve">unida </w:t>
      </w:r>
      <w:r>
        <w:rPr>
          <w:color w:val="000000"/>
        </w:rPr>
        <w:t xml:space="preserve">.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, </w:t>
      </w:r>
      <w:r>
        <w:rPr>
          <w:color w:val="C6B48B"/>
        </w:rPr>
        <w:t xml:space="preserve">José </w:t>
      </w:r>
      <w:r>
        <w:rPr>
          <w:color w:val="000000"/>
        </w:rPr>
        <w:t xml:space="preserve">ngel </w:t>
      </w:r>
      <w:r>
        <w:rPr>
          <w:color w:val="72885F"/>
        </w:rPr>
        <w:t xml:space="preserve">Abad </w:t>
      </w:r>
      <w:r>
        <w:rPr>
          <w:color w:val="000000"/>
        </w:rPr>
        <w:t xml:space="preserve">. </w:t>
      </w:r>
      <w:r>
        <w:rPr>
          <w:color w:val="257FBB"/>
        </w:rPr>
        <w:t xml:space="preserve">Acabo </w:t>
      </w:r>
      <w:r>
        <w:rPr>
          <w:color w:val="000000"/>
        </w:rPr>
        <w:t xml:space="preserve">de </w:t>
      </w:r>
      <w:r>
        <w:rPr>
          <w:color w:val="C6B48B"/>
        </w:rPr>
        <w:t xml:space="preserve">regresar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de </w:t>
      </w:r>
      <w:r>
        <w:rPr>
          <w:color w:val="C6B48B"/>
        </w:rPr>
        <w:t xml:space="preserve">prensa </w:t>
      </w:r>
      <w:r>
        <w:rPr>
          <w:color w:val="000000"/>
        </w:rPr>
        <w:t xml:space="preserve">en </w:t>
      </w:r>
      <w:r>
        <w:rPr>
          <w:color w:val="6A03D7"/>
        </w:rPr>
        <w:t xml:space="preserve">Casablanca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ha </w:t>
      </w:r>
      <w:r>
        <w:rPr>
          <w:color w:val="C6B48B"/>
        </w:rPr>
        <w:t xml:space="preserve">reiterado </w:t>
      </w:r>
      <w:r>
        <w:rPr>
          <w:color w:val="000000"/>
        </w:rPr>
        <w:t xml:space="preserve">el </w:t>
      </w:r>
      <w:r>
        <w:rPr>
          <w:color w:val="C6B48B"/>
        </w:rPr>
        <w:t xml:space="preserve">apoyo </w:t>
      </w:r>
      <w:r>
        <w:rPr>
          <w:color w:val="000000"/>
        </w:rPr>
        <w:t xml:space="preserve">de </w:t>
      </w:r>
      <w:r>
        <w:rPr>
          <w:color w:val="6A03D7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6B48B"/>
        </w:rPr>
        <w:t xml:space="preserve">España </w:t>
      </w:r>
      <w:r>
        <w:rPr>
          <w:color w:val="C6B48B"/>
        </w:rPr>
        <w:t xml:space="preserve">unida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257FBB"/>
        </w:rPr>
        <w:t xml:space="preserve">enterarse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eventos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ha </w:t>
      </w:r>
      <w:r>
        <w:rPr>
          <w:color w:val="C6B48B"/>
        </w:rPr>
        <w:t xml:space="preserve">recordado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C6B48B"/>
        </w:rPr>
        <w:t xml:space="preserve">país </w:t>
      </w:r>
      <w:r>
        <w:rPr>
          <w:color w:val="000000"/>
        </w:rPr>
        <w:t xml:space="preserve">Cataluñas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6B48B"/>
        </w:rPr>
        <w:t xml:space="preserve">apoyado </w:t>
      </w:r>
      <w:r>
        <w:rPr>
          <w:color w:val="C6B48B"/>
        </w:rPr>
        <w:t xml:space="preserve">cualquier </w:t>
      </w:r>
      <w:r>
        <w:rPr>
          <w:color w:val="C6B48B"/>
        </w:rPr>
        <w:t xml:space="preserve">medida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tomara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. </w:t>
      </w:r>
      <w:r>
        <w:rPr>
          <w:color w:val="6A03D7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Llene </w:t>
      </w:r>
      <w:r>
        <w:rPr>
          <w:color w:val="C6B48B"/>
        </w:rPr>
        <w:t xml:space="preserve">claro </w:t>
      </w:r>
      <w:r>
        <w:rPr>
          <w:color w:val="257FBB"/>
        </w:rPr>
        <w:t xml:space="preserve">dónde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C6B48B"/>
        </w:rPr>
        <w:t xml:space="preserve">apoya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C6B48B"/>
        </w:rPr>
        <w:t xml:space="preserve">principio </w:t>
      </w:r>
      <w:r>
        <w:rPr>
          <w:color w:val="C6B48B"/>
        </w:rPr>
        <w:t xml:space="preserve">cierra </w:t>
      </w:r>
      <w:r>
        <w:rPr>
          <w:color w:val="000000"/>
        </w:rPr>
        <w:t xml:space="preserve">su </w:t>
      </w:r>
      <w:r>
        <w:rPr>
          <w:color w:val="AEA78F"/>
        </w:rPr>
        <w:t xml:space="preserve">influencia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C6B48B"/>
        </w:rPr>
        <w:t xml:space="preserve">Europa </w:t>
      </w:r>
      <w:r>
        <w:rPr>
          <w:color w:val="000000"/>
        </w:rPr>
        <w:t xml:space="preserve">o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han </w:t>
      </w:r>
      <w:r>
        <w:rPr>
          <w:color w:val="C6B48B"/>
        </w:rPr>
        <w:t xml:space="preserve">reaccionado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C6B48B"/>
        </w:rPr>
        <w:t xml:space="preserve">fronteras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mundo </w:t>
      </w:r>
      <w:r>
        <w:rPr>
          <w:color w:val="000000"/>
        </w:rPr>
        <w:t xml:space="preserve">ha </w:t>
      </w:r>
      <w:r>
        <w:rPr>
          <w:color w:val="C6B48B"/>
        </w:rPr>
        <w:t xml:space="preserve">seguido </w:t>
      </w:r>
      <w:r>
        <w:rPr>
          <w:color w:val="000000"/>
        </w:rPr>
        <w:t xml:space="preserve">hoy </w:t>
      </w:r>
      <w:r>
        <w:rPr>
          <w:color w:val="C6B48B"/>
        </w:rPr>
        <w:t xml:space="preserve">Vicente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C6B48B"/>
        </w:rPr>
        <w:t xml:space="preserve">atención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[ </w:t>
      </w:r>
      <w:r>
        <w:rPr>
          <w:color w:val="000000"/>
        </w:rPr>
        <w:t xml:space="preserve">27/10/2017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