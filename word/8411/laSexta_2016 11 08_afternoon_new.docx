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000000"/>
        </w:rPr>
        <w:t xml:space="preserve">el </w:t>
      </w:r>
      <w:r>
        <w:rPr>
          <w:color w:val="AEA78F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juegues </w:t>
      </w:r>
      <w:r>
        <w:rPr>
          <w:color w:val="000000"/>
        </w:rPr>
        <w:t xml:space="preserve">. </w:t>
      </w:r>
      <w:r>
        <w:rPr>
          <w:color w:val="AEA78F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58AD6D"/>
        </w:rPr>
        <w:t xml:space="preserve">etiquetas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EA78F"/>
        </w:rPr>
        <w:t xml:space="preserve">reconocen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deberíamos </w:t>
      </w:r>
      <w:r>
        <w:rPr>
          <w:color w:val="58AD6D"/>
        </w:rPr>
        <w:t xml:space="preserve">usarlas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EA78F"/>
        </w:rPr>
        <w:t xml:space="preserve">cuestión </w:t>
      </w:r>
      <w:r>
        <w:rPr>
          <w:color w:val="AEA78F"/>
        </w:rPr>
        <w:t xml:space="preserve">estatal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EA78F"/>
        </w:rPr>
        <w:t xml:space="preserve">cierta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AEA78F"/>
        </w:rPr>
        <w:t xml:space="preserve">respeto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resto </w:t>
      </w:r>
      <w:r>
        <w:rPr>
          <w:color w:val="000000"/>
        </w:rPr>
        <w:t xml:space="preserve">de </w:t>
      </w:r>
      <w:r>
        <w:rPr>
          <w:color w:val="AEA78F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AEA78F"/>
        </w:rPr>
        <w:t xml:space="preserve">militante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... </w:t>
      </w:r>
      <w:r>
        <w:rPr>
          <w:color w:val="C2527D"/>
        </w:rPr>
        <w:t xml:space="preserve">Debate </w:t>
      </w:r>
      <w:r>
        <w:rPr>
          <w:color w:val="000000"/>
        </w:rPr>
        <w:t xml:space="preserve">entre </w:t>
      </w:r>
      <w:r>
        <w:rPr>
          <w:color w:val="000000"/>
        </w:rPr>
        <w:t xml:space="preserve">Rita </w:t>
      </w:r>
      <w:r>
        <w:rPr>
          <w:color w:val="000000"/>
        </w:rPr>
        <w:t xml:space="preserve">Maestre </w:t>
      </w:r>
      <w:r>
        <w:rPr>
          <w:color w:val="000000"/>
        </w:rPr>
        <w:t xml:space="preserve">y </w:t>
      </w:r>
      <w:r>
        <w:rPr>
          <w:color w:val="000000"/>
        </w:rPr>
        <w:t xml:space="preserve">Ramón </w:t>
      </w:r>
      <w:r>
        <w:rPr>
          <w:color w:val="000000"/>
        </w:rPr>
        <w:t xml:space="preserve">Espinar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grupo </w:t>
      </w:r>
      <w:r>
        <w:rPr>
          <w:color w:val="AEA78F"/>
        </w:rPr>
        <w:t xml:space="preserve">popular </w:t>
      </w:r>
      <w:r>
        <w:rPr>
          <w:color w:val="257FBB"/>
        </w:rPr>
        <w:t xml:space="preserve">quiere </w:t>
      </w:r>
      <w:r>
        <w:rPr>
          <w:color w:val="58AD6D"/>
        </w:rPr>
        <w:t xml:space="preserve">prohibir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distribuyen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58AD6D"/>
        </w:rPr>
        <w:t xml:space="preserve">WhatsApp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4C4127"/>
        </w:rPr>
        <w:t xml:space="preserve">americanas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AEA78F"/>
        </w:rPr>
        <w:t xml:space="preserve">cierre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AEA78F"/>
        </w:rPr>
        <w:t xml:space="preserve">colegio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6A03D7"/>
        </w:rPr>
        <w:t xml:space="preserve">Imagen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Ohio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AEA78F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 </w:t>
      </w:r>
      <w:r>
        <w:rPr>
          <w:color w:val="000000"/>
        </w:rPr>
        <w:t xml:space="preserve">presuntas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EA78F"/>
        </w:rPr>
        <w:t xml:space="preserve">abierto </w:t>
      </w:r>
      <w:r>
        <w:rPr>
          <w:color w:val="000000"/>
        </w:rPr>
        <w:t xml:space="preserve">. </w:t>
      </w:r>
      <w:r>
        <w:rPr>
          <w:color w:val="AEA78F"/>
        </w:rPr>
        <w:t xml:space="preserve">Primera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primeros </w:t>
      </w:r>
      <w:r>
        <w:rPr>
          <w:color w:val="000000"/>
        </w:rPr>
        <w:t xml:space="preserve">datos </w:t>
      </w:r>
      <w:r>
        <w:rPr>
          <w:color w:val="AEA78F"/>
        </w:rPr>
        <w:t xml:space="preserve">oficiales </w:t>
      </w:r>
      <w:r>
        <w:rPr>
          <w:color w:val="000000"/>
        </w:rPr>
        <w:t xml:space="preserve">. </w:t>
      </w:r>
      <w:r>
        <w:rPr>
          <w:color w:val="58AD6D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muchas </w:t>
      </w:r>
      <w:r>
        <w:rPr>
          <w:color w:val="58AD6D"/>
        </w:rPr>
        <w:t xml:space="preserve">frases </w:t>
      </w:r>
      <w:r>
        <w:rPr>
          <w:color w:val="58AD6D"/>
        </w:rPr>
        <w:t xml:space="preserve">hechas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gana </w:t>
      </w:r>
      <w:r>
        <w:rPr>
          <w:color w:val="000000"/>
        </w:rPr>
        <w:t xml:space="preserve">Guam </w:t>
      </w:r>
      <w:r>
        <w:rPr>
          <w:color w:val="000000"/>
        </w:rPr>
        <w:t xml:space="preserve">, </w:t>
      </w:r>
      <w:r>
        <w:rPr>
          <w:color w:val="000000"/>
        </w:rPr>
        <w:t xml:space="preserve">gana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Informativo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AEA78F"/>
        </w:rPr>
        <w:t xml:space="preserve">decide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AEA78F"/>
        </w:rPr>
        <w:t xml:space="preserve">próximo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o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.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en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Ohio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AEA78F"/>
        </w:rPr>
        <w:t xml:space="preserve">claves </w:t>
      </w:r>
      <w:r>
        <w:rPr>
          <w:color w:val="000000"/>
        </w:rPr>
        <w:t xml:space="preserve">. </w:t>
      </w:r>
      <w:r>
        <w:rPr>
          <w:color w:val="000000"/>
        </w:rPr>
        <w:t xml:space="preserve">Señal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votaciones </w:t>
      </w:r>
      <w:r>
        <w:rPr>
          <w:color w:val="58AD6D"/>
        </w:rPr>
        <w:t xml:space="preserve">terminarán </w:t>
      </w:r>
      <w:r>
        <w:rPr>
          <w:color w:val="000000"/>
        </w:rPr>
        <w:t xml:space="preserve">en </w:t>
      </w:r>
      <w:r>
        <w:rPr>
          <w:color w:val="6A03D7"/>
        </w:rPr>
        <w:t xml:space="preserve">Alaska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AEA78F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Sonriente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y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57FBB"/>
        </w:rPr>
        <w:t xml:space="preserve">querer </w:t>
      </w:r>
      <w:r>
        <w:rPr>
          <w:color w:val="000000"/>
        </w:rPr>
        <w:t xml:space="preserve">.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EA78F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57FBB"/>
        </w:rPr>
        <w:t xml:space="preserve">alguna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en </w:t>
      </w:r>
      <w:r>
        <w:rPr>
          <w:color w:val="4C4127"/>
        </w:rPr>
        <w:t xml:space="preserve">Manhattan </w:t>
      </w:r>
      <w:r>
        <w:rPr>
          <w:color w:val="000000"/>
        </w:rPr>
        <w:t xml:space="preserve">. </w:t>
      </w:r>
      <w:r>
        <w:rPr>
          <w:color w:val="AEA78F"/>
        </w:rPr>
        <w:t xml:space="preserve">Dentro </w:t>
      </w:r>
      <w:r>
        <w:rPr>
          <w:color w:val="000000"/>
        </w:rPr>
        <w:t xml:space="preserve">,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EA78F"/>
        </w:rPr>
        <w:t xml:space="preserve">mostraba </w:t>
      </w:r>
      <w:r>
        <w:rPr>
          <w:color w:val="AEA78F"/>
        </w:rPr>
        <w:t xml:space="preserve">confiado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58AD6D"/>
        </w:rPr>
        <w:t xml:space="preserve">colgaba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6A03D7"/>
        </w:rPr>
        <w:t xml:space="preserve">animando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que </w:t>
      </w:r>
      <w:r>
        <w:rPr>
          <w:color w:val="AEA78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dará </w:t>
      </w:r>
      <w:r>
        <w:rPr>
          <w:color w:val="000000"/>
        </w:rPr>
        <w:t xml:space="preserve">el </w:t>
      </w:r>
      <w:r>
        <w:rPr>
          <w:color w:val="AEA78F"/>
        </w:rPr>
        <w:t xml:space="preserve">relevo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ha </w:t>
      </w:r>
      <w:r>
        <w:rPr>
          <w:color w:val="6A03D7"/>
        </w:rPr>
        <w:t xml:space="preserve">animado </w:t>
      </w:r>
      <w:r>
        <w:rPr>
          <w:color w:val="000000"/>
        </w:rPr>
        <w:t xml:space="preserve">en </w:t>
      </w:r>
      <w:r>
        <w:rPr>
          <w:color w:val="AEA78F"/>
        </w:rPr>
        <w:t xml:space="preserve">Twitter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AEA78F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con </w:t>
      </w:r>
      <w:r>
        <w:rPr>
          <w:color w:val="6A03D7"/>
        </w:rPr>
        <w:t xml:space="preserve">total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nuevo </w:t>
      </w:r>
      <w:r>
        <w:rPr>
          <w:color w:val="58AD6D"/>
        </w:rPr>
        <w:t xml:space="preserve">inquilino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200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58AD6D"/>
        </w:rPr>
        <w:t xml:space="preserve">registrados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AEA78F"/>
        </w:rPr>
        <w:t xml:space="preserve">ejercen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detenidas </w:t>
      </w:r>
      <w:r>
        <w:rPr>
          <w:color w:val="000000"/>
        </w:rPr>
        <w:t xml:space="preserve">por </w:t>
      </w:r>
      <w:r>
        <w:rPr>
          <w:color w:val="6A03D7"/>
        </w:rPr>
        <w:t xml:space="preserve">protestar </w:t>
      </w:r>
      <w:r>
        <w:rPr>
          <w:color w:val="58AD6D"/>
        </w:rPr>
        <w:t xml:space="preserve">desnudas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llegara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simpatizantes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creer </w:t>
      </w:r>
      <w:r>
        <w:rPr>
          <w:color w:val="000000"/>
        </w:rPr>
        <w:t xml:space="preserve">en </w:t>
      </w:r>
      <w:r>
        <w:rPr>
          <w:color w:val="4C4127"/>
        </w:rPr>
        <w:t xml:space="preserve">Clinton </w:t>
      </w:r>
      <w:r>
        <w:rPr>
          <w:color w:val="000000"/>
        </w:rPr>
        <w:t xml:space="preserve">se </w:t>
      </w:r>
      <w:r>
        <w:rPr>
          <w:color w:val="000000"/>
        </w:rPr>
        <w:t xml:space="preserve">habéis </w:t>
      </w:r>
      <w:r>
        <w:rPr>
          <w:color w:val="000000"/>
        </w:rPr>
        <w:t xml:space="preserve">sido </w:t>
      </w:r>
      <w:r>
        <w:rPr>
          <w:color w:val="6A03D7"/>
        </w:rPr>
        <w:t xml:space="preserve">blanco </w:t>
      </w:r>
      <w:r>
        <w:rPr>
          <w:color w:val="000000"/>
        </w:rPr>
        <w:t xml:space="preserve">para </w:t>
      </w:r>
      <w:r>
        <w:rPr>
          <w:color w:val="AEA78F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Guam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257FBB"/>
        </w:rPr>
        <w:t xml:space="preserve">habla </w:t>
      </w:r>
      <w:r>
        <w:rPr>
          <w:color w:val="000000"/>
        </w:rPr>
        <w:t xml:space="preserve">por </w:t>
      </w:r>
      <w:r>
        <w:rPr>
          <w:color w:val="AEA78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Salvados </w:t>
      </w:r>
      <w:r>
        <w:rPr>
          <w:color w:val="000000"/>
        </w:rPr>
        <w:t xml:space="preserve">''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AEA78F"/>
        </w:rPr>
        <w:t xml:space="preserve">decepcionado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EA78F"/>
        </w:rPr>
        <w:t xml:space="preserve">siguiera </w:t>
      </w:r>
      <w:r>
        <w:rPr>
          <w:color w:val="000000"/>
        </w:rPr>
        <w:t xml:space="preserve">como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reaparecido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257FBB"/>
        </w:rPr>
        <w:t xml:space="preserve">Podía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quien </w:t>
      </w:r>
      <w:r>
        <w:rPr>
          <w:color w:val="AEA78F"/>
        </w:rPr>
        <w:t xml:space="preserve">asumiera </w:t>
      </w:r>
      <w:r>
        <w:rPr>
          <w:color w:val="000000"/>
        </w:rPr>
        <w:t xml:space="preserve">esa </w:t>
      </w:r>
      <w:r>
        <w:rPr>
          <w:color w:val="AEA78F"/>
        </w:rPr>
        <w:t xml:space="preserve">responsabilidad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4F44E"/>
        </w:rPr>
        <w:t xml:space="preserve">cultura </w:t>
      </w:r>
      <w:r>
        <w:rPr>
          <w:color w:val="000000"/>
        </w:rPr>
        <w:t xml:space="preserve">está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duras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maduras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escrito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votaron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Mario </w:t>
      </w:r>
      <w:r>
        <w:rPr>
          <w:color w:val="000000"/>
        </w:rPr>
        <w:t xml:space="preserve">Jiménez </w:t>
      </w:r>
      <w:r>
        <w:rPr>
          <w:color w:val="000000"/>
        </w:rPr>
        <w:t xml:space="preserve">ha </w:t>
      </w:r>
      <w:r>
        <w:rPr>
          <w:color w:val="AEA78F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aleguen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AEA78F"/>
        </w:rPr>
        <w:t xml:space="preserve">conciencia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58AD6D"/>
        </w:rPr>
        <w:t xml:space="preserve">sanciones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AEA78F"/>
        </w:rPr>
        <w:t xml:space="preserve">apela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AEA78F"/>
        </w:rPr>
        <w:t xml:space="preserve">conciencia </w:t>
      </w:r>
      <w:r>
        <w:rPr>
          <w:color w:val="000000"/>
        </w:rPr>
        <w:t xml:space="preserve">se </w:t>
      </w:r>
      <w:r>
        <w:rPr>
          <w:color w:val="6A03D7"/>
        </w:rPr>
        <w:t xml:space="preserve">traslada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AEA78F"/>
        </w:rPr>
        <w:t xml:space="preserve">equivocado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58AD6D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diputados </w:t>
      </w:r>
      <w:r>
        <w:rPr>
          <w:color w:val="000000"/>
        </w:rPr>
        <w:t xml:space="preserve">que </w:t>
      </w:r>
      <w:r>
        <w:rPr>
          <w:color w:val="58AD6D"/>
        </w:rPr>
        <w:t xml:space="preserve">aceptaron </w:t>
      </w:r>
      <w:r>
        <w:rPr>
          <w:color w:val="000000"/>
        </w:rPr>
        <w:t xml:space="preserve">el </w:t>
      </w:r>
      <w:r>
        <w:rPr>
          <w:color w:val="AEA78F"/>
        </w:rPr>
        <w:t xml:space="preserve">mandato </w:t>
      </w:r>
      <w:r>
        <w:rPr>
          <w:color w:val="000000"/>
        </w:rPr>
        <w:t xml:space="preserve">que </w:t>
      </w:r>
      <w:r>
        <w:rPr>
          <w:color w:val="AEA78F"/>
        </w:rPr>
        <w:t xml:space="preserve">democráticamente </w:t>
      </w:r>
      <w:r>
        <w:rPr>
          <w:color w:val="AEA78F"/>
        </w:rPr>
        <w:t xml:space="preserve">asumió </w:t>
      </w:r>
      <w:r>
        <w:rPr>
          <w:color w:val="000000"/>
        </w:rPr>
        <w:t xml:space="preserve">el </w:t>
      </w:r>
      <w:r>
        <w:rPr>
          <w:color w:val="AEA78F"/>
        </w:rPr>
        <w:t xml:space="preserve">comité </w:t>
      </w:r>
      <w:r>
        <w:rPr>
          <w:color w:val="AEA78F"/>
        </w:rPr>
        <w:t xml:space="preserve">federal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EA78F"/>
        </w:rPr>
        <w:t xml:space="preserve">conciencia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AEA78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Dudas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EA78F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000000"/>
        </w:rPr>
        <w:t xml:space="preserve">como </w:t>
      </w:r>
      <w:r>
        <w:rPr>
          <w:color w:val="AEA78F"/>
        </w:rPr>
        <w:t xml:space="preserve">secretaria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trabajo </w:t>
      </w:r>
      <w:r>
        <w:rPr>
          <w:color w:val="04F44E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de </w:t>
      </w:r>
      <w:r>
        <w:rPr>
          <w:color w:val="4C4127"/>
        </w:rPr>
        <w:t xml:space="preserve">Defensa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AEA78F"/>
        </w:rPr>
        <w:t xml:space="preserve">gran </w:t>
      </w:r>
      <w:r>
        <w:rPr>
          <w:color w:val="000000"/>
        </w:rPr>
        <w:t xml:space="preserve">complejidad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estoy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AEA78F"/>
        </w:rPr>
        <w:t xml:space="preserve">quinielas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D32981"/>
        </w:rPr>
        <w:t xml:space="preserve">suspendida </w:t>
      </w:r>
      <w:r>
        <w:rPr>
          <w:color w:val="000000"/>
        </w:rPr>
        <w:t xml:space="preserve">de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por </w:t>
      </w:r>
      <w:r>
        <w:rPr>
          <w:color w:val="AEA78F"/>
        </w:rPr>
        <w:t xml:space="preserve">Podemos </w:t>
      </w:r>
      <w:r>
        <w:rPr>
          <w:color w:val="000000"/>
        </w:rPr>
        <w:t xml:space="preserve">no </w:t>
      </w:r>
      <w:r>
        <w:rPr>
          <w:color w:val="257FBB"/>
        </w:rPr>
        <w:t xml:space="preserve">piensa </w:t>
      </w:r>
      <w:r>
        <w:rPr>
          <w:color w:val="58AD6D"/>
        </w:rPr>
        <w:t xml:space="preserve">dimitir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8AD6D"/>
        </w:rPr>
        <w:t xml:space="preserve">diputada </w:t>
      </w:r>
      <w:r>
        <w:rPr>
          <w:color w:val="D32981"/>
        </w:rPr>
        <w:t xml:space="preserve">suspendida </w:t>
      </w:r>
      <w:r>
        <w:rPr>
          <w:color w:val="58AD6D"/>
        </w:rPr>
        <w:t xml:space="preserve">asegura </w:t>
      </w:r>
      <w:r>
        <w:rPr>
          <w:color w:val="58AD6D"/>
        </w:rPr>
        <w:t xml:space="preserve">sentirse </w:t>
      </w:r>
      <w:r>
        <w:rPr>
          <w:color w:val="58AD6D"/>
        </w:rPr>
        <w:t xml:space="preserve">decepcionada </w:t>
      </w:r>
      <w:r>
        <w:rPr>
          <w:color w:val="000000"/>
        </w:rPr>
        <w:t xml:space="preserve">con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58AD6D"/>
        </w:rPr>
        <w:t xml:space="preserve">planteado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58AD6D"/>
        </w:rPr>
        <w:t xml:space="preserve">plantearé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mi </w:t>
      </w:r>
      <w:r>
        <w:rPr>
          <w:color w:val="58AD6D"/>
        </w:rPr>
        <w:t xml:space="preserve">abogado </w:t>
      </w:r>
      <w:r>
        <w:rPr>
          <w:color w:val="000000"/>
        </w:rPr>
        <w:t xml:space="preserve">lo </w:t>
      </w:r>
      <w:r>
        <w:rPr>
          <w:color w:val="000000"/>
        </w:rPr>
        <w:t xml:space="preserve">vea </w:t>
      </w:r>
      <w:r>
        <w:rPr>
          <w:color w:val="000000"/>
        </w:rPr>
        <w:t xml:space="preserve">y </w:t>
      </w:r>
      <w:r>
        <w:rPr>
          <w:color w:val="000000"/>
        </w:rPr>
        <w:t xml:space="preserve">esté </w:t>
      </w:r>
      <w:r>
        <w:rPr>
          <w:color w:val="000000"/>
        </w:rPr>
        <w:t xml:space="preserve">todo </w:t>
      </w:r>
      <w:r>
        <w:rPr>
          <w:color w:val="04F44E"/>
        </w:rPr>
        <w:t xml:space="preserve">legalmente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AEA78F"/>
        </w:rPr>
        <w:t xml:space="preserve">nacional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actuado </w:t>
      </w:r>
      <w:r>
        <w:rPr>
          <w:color w:val="000000"/>
        </w:rPr>
        <w:t xml:space="preserve">con </w:t>
      </w:r>
      <w:r>
        <w:rPr>
          <w:color w:val="AEA78F"/>
        </w:rPr>
        <w:t xml:space="preserve">contundencia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000000"/>
        </w:rPr>
        <w:t xml:space="preserve">--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se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actuado </w:t>
      </w:r>
      <w:r>
        <w:rPr>
          <w:color w:val="000000"/>
        </w:rPr>
        <w:t xml:space="preserve">con </w:t>
      </w:r>
      <w:r>
        <w:rPr>
          <w:color w:val="AEA78F"/>
        </w:rPr>
        <w:t xml:space="preserve">contundencia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estoy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58AD6D"/>
        </w:rPr>
        <w:t xml:space="preserve">negra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conspiraciones </w:t>
      </w:r>
      <w:r>
        <w:rPr>
          <w:color w:val="000000"/>
        </w:rPr>
        <w:t xml:space="preserve">. </w:t>
      </w:r>
      <w:r>
        <w:rPr>
          <w:color w:val="AEA78F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evaluado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EA78F"/>
        </w:rPr>
        <w:t xml:space="preserve">dureza </w:t>
      </w:r>
      <w:r>
        <w:rPr>
          <w:color w:val="000000"/>
        </w:rPr>
        <w:t xml:space="preserve">. </w:t>
      </w:r>
      <w:r>
        <w:rPr>
          <w:color w:val="000000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Máquinas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en </w:t>
      </w:r>
      <w:r>
        <w:rPr>
          <w:color w:val="000000"/>
        </w:rPr>
        <w:t xml:space="preserve">lava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más </w:t>
      </w:r>
      <w:r>
        <w:rPr>
          <w:color w:val="D32981"/>
        </w:rPr>
        <w:t xml:space="preserve">gélida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FE3C8"/>
        </w:rPr>
        <w:t xml:space="preserve">Pirineos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-11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abandono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04F44E"/>
        </w:rPr>
        <w:t xml:space="preserve">Consejo </w:t>
      </w:r>
      <w:r>
        <w:rPr>
          <w:color w:val="871761"/>
        </w:rPr>
        <w:t xml:space="preserve">Superior </w:t>
      </w:r>
      <w:r>
        <w:rPr>
          <w:color w:val="000000"/>
        </w:rPr>
        <w:t xml:space="preserve">de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Villar </w:t>
      </w:r>
      <w:r>
        <w:rPr>
          <w:color w:val="000000"/>
        </w:rPr>
        <w:t xml:space="preserve">le </w:t>
      </w:r>
      <w:r>
        <w:rPr>
          <w:color w:val="000000"/>
        </w:rPr>
        <w:t xml:space="preserve">habrá </w:t>
      </w:r>
      <w:r>
        <w:rPr>
          <w:color w:val="000000"/>
        </w:rPr>
        <w:t xml:space="preserve">dado </w:t>
      </w:r>
      <w:r>
        <w:rPr>
          <w:color w:val="000000"/>
        </w:rPr>
        <w:t xml:space="preserve">pena </w:t>
      </w:r>
      <w:r>
        <w:rPr>
          <w:color w:val="000000"/>
        </w:rPr>
        <w:t xml:space="preserve">esta </w:t>
      </w:r>
      <w:r>
        <w:rPr>
          <w:color w:val="AEA78F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tenis </w:t>
      </w:r>
      <w:r>
        <w:rPr>
          <w:color w:val="000000"/>
        </w:rPr>
        <w:t xml:space="preserve">como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AEA78F"/>
        </w:rPr>
        <w:t xml:space="preserve">Guerra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con </w:t>
      </w:r>
      <w:r>
        <w:rPr>
          <w:color w:val="58AD6D"/>
        </w:rPr>
        <w:t xml:space="preserve">ángel </w:t>
      </w:r>
      <w:r>
        <w:rPr>
          <w:color w:val="000000"/>
        </w:rPr>
        <w:t xml:space="preserve">María </w:t>
      </w:r>
      <w:r>
        <w:rPr>
          <w:color w:val="000000"/>
        </w:rPr>
        <w:t xml:space="preserve">Villar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desgaste </w:t>
      </w:r>
      <w:r>
        <w:rPr>
          <w:color w:val="000000"/>
        </w:rPr>
        <w:t xml:space="preserve">es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un </w:t>
      </w:r>
      <w:r>
        <w:rPr>
          <w:color w:val="58AD6D"/>
        </w:rPr>
        <w:t xml:space="preserve">desgaste </w:t>
      </w:r>
      <w:r>
        <w:rPr>
          <w:color w:val="58AD6D"/>
        </w:rPr>
        <w:t xml:space="preserve">personal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interpuesto </w:t>
      </w:r>
      <w:r>
        <w:rPr>
          <w:color w:val="58AD6D"/>
        </w:rPr>
        <w:t xml:space="preserve">varias </w:t>
      </w:r>
      <w:r>
        <w:rPr>
          <w:color w:val="58AD6D"/>
        </w:rPr>
        <w:t xml:space="preserve">querellas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van </w:t>
      </w:r>
      <w:r>
        <w:rPr>
          <w:color w:val="58AD6D"/>
        </w:rPr>
        <w:t xml:space="preserve">nueve </w:t>
      </w:r>
      <w:r>
        <w:rPr>
          <w:color w:val="000000"/>
        </w:rPr>
        <w:t xml:space="preserve">desde </w:t>
      </w:r>
      <w:r>
        <w:rPr>
          <w:color w:val="000000"/>
        </w:rPr>
        <w:t xml:space="preserve">1988 </w:t>
      </w:r>
      <w:r>
        <w:rPr>
          <w:color w:val="000000"/>
        </w:rPr>
        <w:t xml:space="preserve">. </w:t>
      </w:r>
      <w:r>
        <w:rPr>
          <w:color w:val="257FBB"/>
        </w:rPr>
        <w:t xml:space="preserve">Paso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Toni </w:t>
      </w:r>
      <w:r>
        <w:rPr>
          <w:color w:val="000000"/>
        </w:rPr>
        <w:t xml:space="preserve">Kroos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fracturado </w:t>
      </w:r>
      <w:r>
        <w:rPr>
          <w:color w:val="000000"/>
        </w:rPr>
        <w:t xml:space="preserve">el </w:t>
      </w:r>
      <w:r>
        <w:rPr>
          <w:color w:val="CFE3C8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pierde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en </w:t>
      </w:r>
      <w:r>
        <w:rPr>
          <w:color w:val="CFE3C8"/>
        </w:rPr>
        <w:t xml:space="preserve">Liga </w:t>
      </w:r>
      <w:r>
        <w:rPr>
          <w:color w:val="000000"/>
        </w:rPr>
        <w:t xml:space="preserve">, </w:t>
      </w:r>
      <w:r>
        <w:rPr>
          <w:color w:val="AEA78F"/>
        </w:rPr>
        <w:t xml:space="preserve">Champions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mundialito </w:t>
      </w:r>
      <w:r>
        <w:rPr>
          <w:color w:val="000000"/>
        </w:rPr>
        <w:t xml:space="preserve">. </w:t>
      </w:r>
      <w:r>
        <w:rPr>
          <w:color w:val="000000"/>
        </w:rPr>
        <w:t xml:space="preserve">Integración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Josep </w:t>
      </w:r>
      <w:r>
        <w:rPr>
          <w:color w:val="000000"/>
        </w:rPr>
        <w:t xml:space="preserve">María </w:t>
      </w:r>
      <w:r>
        <w:rPr>
          <w:color w:val="000000"/>
        </w:rPr>
        <w:t xml:space="preserve">Bartomeu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AEA78F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partido </w:t>
      </w:r>
      <w:r>
        <w:rPr>
          <w:color w:val="000000"/>
        </w:rPr>
        <w:t xml:space="preserve">la </w:t>
      </w:r>
      <w:r>
        <w:rPr>
          <w:color w:val="58AD6D"/>
        </w:rPr>
        <w:t xml:space="preserve">competición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vela </w:t>
      </w:r>
      <w:r>
        <w:rPr>
          <w:color w:val="000000"/>
        </w:rPr>
        <w:t xml:space="preserve">más </w:t>
      </w:r>
      <w:r>
        <w:rPr>
          <w:color w:val="6A03D7"/>
        </w:rPr>
        <w:t xml:space="preserve">romántica </w:t>
      </w:r>
      <w:r>
        <w:rPr>
          <w:color w:val="000000"/>
        </w:rPr>
        <w:t xml:space="preserve">.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a </w:t>
      </w:r>
      <w:r>
        <w:rPr>
          <w:color w:val="000000"/>
        </w:rPr>
        <w:t xml:space="preserve">vela </w:t>
      </w:r>
      <w:r>
        <w:rPr>
          <w:color w:val="000000"/>
        </w:rPr>
        <w:t xml:space="preserve">en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escala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6A03D7"/>
        </w:rPr>
        <w:t xml:space="preserve">asistencias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58AD6D"/>
        </w:rPr>
        <w:t xml:space="preserve">condiciones </w:t>
      </w:r>
      <w:r>
        <w:rPr>
          <w:color w:val="AEA78F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AEA78F"/>
        </w:rPr>
        <w:t xml:space="preserve">español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navegantes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estar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257FBB"/>
        </w:rPr>
        <w:t xml:space="preserve">Dime </w:t>
      </w:r>
      <w:r>
        <w:rPr>
          <w:color w:val="000000"/>
        </w:rPr>
        <w:t xml:space="preserve">quién </w:t>
      </w:r>
      <w:r>
        <w:rPr>
          <w:color w:val="000000"/>
        </w:rPr>
        <w:t xml:space="preserve">te </w:t>
      </w:r>
      <w:r>
        <w:rPr>
          <w:color w:val="000000"/>
        </w:rPr>
        <w:t xml:space="preserve">vota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00000"/>
        </w:rPr>
        <w:t xml:space="preserve">diré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eres </w:t>
      </w:r>
      <w:r>
        <w:rPr>
          <w:color w:val="000000"/>
        </w:rPr>
        <w:t xml:space="preserve">. </w:t>
      </w:r>
      <w:r>
        <w:rPr>
          <w:color w:val="000000"/>
        </w:rPr>
        <w:t xml:space="preserve">Ampliamos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21:00 </w:t>
      </w:r>
      <w:r>
        <w:rPr>
          <w:color w:val="000000"/>
        </w:rPr>
        <w:t xml:space="preserve">. </w:t>
      </w:r>
      <w:r>
        <w:rPr>
          <w:color w:val="000000"/>
        </w:rPr>
        <w:t xml:space="preserve">Presentación </w:t>
      </w:r>
      <w:r>
        <w:rPr>
          <w:color w:val="000000"/>
        </w:rPr>
        <w:t xml:space="preserve">del </w:t>
      </w:r>
      <w:r>
        <w:rPr>
          <w:color w:val="CFE3C8"/>
        </w:rPr>
        <w:t xml:space="preserve">Caparrós </w:t>
      </w:r>
      <w:r>
        <w:rPr>
          <w:color w:val="000000"/>
        </w:rPr>
        <w:t xml:space="preserve">con </w:t>
      </w:r>
      <w:r>
        <w:rPr>
          <w:color w:val="CFE3C8"/>
        </w:rPr>
        <w:t xml:space="preserve">Osasuna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enfilando </w:t>
      </w:r>
      <w:r>
        <w:rPr>
          <w:color w:val="000000"/>
        </w:rPr>
        <w:t xml:space="preserve">su </w:t>
      </w:r>
      <w:r>
        <w:rPr>
          <w:color w:val="AEA78F"/>
        </w:rPr>
        <w:t xml:space="preserve">recta </w:t>
      </w:r>
      <w:r>
        <w:rPr>
          <w:color w:val="AEA78F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AEA78F"/>
        </w:rPr>
        <w:t xml:space="preserve">ajustado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cualquier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producía </w:t>
      </w:r>
      <w:r>
        <w:rPr>
          <w:color w:val="6A03D7"/>
        </w:rPr>
        <w:t xml:space="preserve">temprano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como </w:t>
      </w:r>
      <w:r>
        <w:rPr>
          <w:color w:val="000000"/>
        </w:rPr>
        <w:t xml:space="preserve">votaba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AEA78F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desde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58AD6D"/>
        </w:rPr>
        <w:t xml:space="preserve">gesto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6A03D7"/>
        </w:rPr>
        <w:t xml:space="preserve">madrugadora </w:t>
      </w:r>
      <w:r>
        <w:rPr>
          <w:color w:val="000000"/>
        </w:rPr>
        <w:t xml:space="preserve">en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llegó </w:t>
      </w:r>
      <w:r>
        <w:rPr>
          <w:color w:val="000000"/>
        </w:rPr>
        <w:t xml:space="preserve">muy </w:t>
      </w:r>
      <w:r>
        <w:rPr>
          <w:color w:val="6A03D7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AEA78F"/>
        </w:rPr>
        <w:t xml:space="preserve">acto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AEA78F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orienta </w:t>
      </w:r>
      <w:r>
        <w:rPr>
          <w:color w:val="000000"/>
        </w:rPr>
        <w:t xml:space="preserve">como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AEA78F"/>
        </w:rPr>
        <w:t xml:space="preserve">gran </w:t>
      </w:r>
      <w:r>
        <w:rPr>
          <w:color w:val="AEA78F"/>
        </w:rPr>
        <w:t xml:space="preserve">responsabilidad </w:t>
      </w:r>
      <w:r>
        <w:rPr>
          <w:color w:val="000000"/>
        </w:rPr>
        <w:t xml:space="preserve">si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es </w:t>
      </w:r>
      <w:r>
        <w:rPr>
          <w:color w:val="AEA78F"/>
        </w:rPr>
        <w:t xml:space="preserve">elegida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convenciones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Extremas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la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AEA78F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Hudson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helicóptero </w:t>
      </w:r>
      <w:r>
        <w:rPr>
          <w:color w:val="6A03D7"/>
        </w:rPr>
        <w:t xml:space="preserve">sobrevuela </w:t>
      </w:r>
      <w:r>
        <w:rPr>
          <w:color w:val="58AD6D"/>
        </w:rPr>
        <w:t xml:space="preserve">permanentemente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posa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257FBB"/>
        </w:rPr>
        <w:t xml:space="preserve">algún </w:t>
      </w:r>
      <w:r>
        <w:rPr>
          <w:color w:val="D32981"/>
        </w:rPr>
        <w:t xml:space="preserve">coche </w:t>
      </w:r>
      <w:r>
        <w:rPr>
          <w:color w:val="000000"/>
        </w:rPr>
        <w:t xml:space="preserve">separa </w:t>
      </w:r>
      <w:r>
        <w:rPr>
          <w:color w:val="000000"/>
        </w:rPr>
        <w:t xml:space="preserve">.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AEA78F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Cierta </w:t>
      </w:r>
      <w:r>
        <w:rPr>
          <w:color w:val="AEA78F"/>
        </w:rPr>
        <w:t xml:space="preserve">esperanza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equipo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promete </w:t>
      </w:r>
      <w:r>
        <w:rPr>
          <w:color w:val="000000"/>
        </w:rPr>
        <w:t xml:space="preserve">ser </w:t>
      </w:r>
      <w:r>
        <w:rPr>
          <w:color w:val="AEA78F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única </w:t>
      </w:r>
      <w:r>
        <w:rPr>
          <w:color w:val="257FBB"/>
        </w:rPr>
        <w:t xml:space="preserve">alegría </w:t>
      </w:r>
      <w:r>
        <w:rPr>
          <w:color w:val="D32981"/>
        </w:rPr>
        <w:t xml:space="preserve">corta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Guam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. </w:t>
      </w:r>
      <w:r>
        <w:rPr>
          <w:color w:val="04F44E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EA78F"/>
        </w:rPr>
        <w:t xml:space="preserve">abierto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6:00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desde </w:t>
      </w:r>
      <w:r>
        <w:rPr>
          <w:color w:val="AEA78F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58AD6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AEA78F"/>
        </w:rPr>
        <w:t xml:space="preserve">permitido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AEA78F"/>
        </w:rPr>
        <w:t xml:space="preserve">anticipado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votaba </w:t>
      </w:r>
      <w:r>
        <w:rPr>
          <w:color w:val="000000"/>
        </w:rPr>
        <w:t xml:space="preserve">hoy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votaba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eran </w:t>
      </w:r>
      <w:r>
        <w:rPr>
          <w:color w:val="AEA78F"/>
        </w:rPr>
        <w:t xml:space="preserve">largas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unos </w:t>
      </w:r>
      <w:r>
        <w:rPr>
          <w:color w:val="000000"/>
        </w:rPr>
        <w:t xml:space="preserve">45 </w:t>
      </w:r>
      <w:r>
        <w:rPr>
          <w:color w:val="AEA78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AEA78F"/>
        </w:rPr>
        <w:t xml:space="preserve">permiten </w:t>
      </w:r>
      <w:r>
        <w:rPr>
          <w:color w:val="000000"/>
        </w:rPr>
        <w:t xml:space="preserve">grabarles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hemos </w:t>
      </w:r>
      <w:r>
        <w:rPr>
          <w:color w:val="257FB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4F44E"/>
        </w:rPr>
        <w:t xml:space="preserve">desesperanzados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EA78F"/>
        </w:rPr>
        <w:t xml:space="preserve">decidido </w:t>
      </w:r>
      <w:r>
        <w:rPr>
          <w:color w:val="000000"/>
        </w:rPr>
        <w:t xml:space="preserve">no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257FBB"/>
        </w:rPr>
        <w:t xml:space="preserve">querer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votarán </w:t>
      </w:r>
      <w:r>
        <w:rPr>
          <w:color w:val="000000"/>
        </w:rPr>
        <w:t xml:space="preserve">por </w:t>
      </w:r>
      <w:r>
        <w:rPr>
          <w:color w:val="000000"/>
        </w:rPr>
        <w:t xml:space="preserve">Hillary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58AD6D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salir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000000"/>
        </w:rPr>
        <w:t xml:space="preserve">Agotado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58AD6D"/>
        </w:rPr>
        <w:t xml:space="preserve">manzanas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58AD6D"/>
        </w:rPr>
        <w:t xml:space="preserve">manzanas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A78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Miraba </w:t>
      </w:r>
      <w:r>
        <w:rPr>
          <w:color w:val="000000"/>
        </w:rPr>
        <w:t xml:space="preserve">la </w:t>
      </w:r>
      <w:r>
        <w:rPr>
          <w:color w:val="AEA78F"/>
        </w:rPr>
        <w:t xml:space="preserve">papeleta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ella </w:t>
      </w:r>
      <w:r>
        <w:rPr>
          <w:color w:val="000000"/>
        </w:rPr>
        <w:t xml:space="preserve">la </w:t>
      </w:r>
      <w:r>
        <w:rPr>
          <w:color w:val="04F44E"/>
        </w:rPr>
        <w:t xml:space="preserve">rellenaba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notar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58AD6D"/>
        </w:rPr>
        <w:t xml:space="preserve">entrar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así </w:t>
      </w:r>
      <w:r>
        <w:rPr>
          <w:color w:val="000000"/>
        </w:rPr>
        <w:t xml:space="preserve">sido </w:t>
      </w:r>
      <w:r>
        <w:rPr>
          <w:color w:val="58AD6D"/>
        </w:rPr>
        <w:t xml:space="preserve">abucheado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6A03D7"/>
        </w:rPr>
        <w:t xml:space="preserve">saludado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58AD6D"/>
        </w:rPr>
        <w:t xml:space="preserve">aplaudieran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Post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aceptar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Ya </w:t>
      </w:r>
      <w:r>
        <w:rPr>
          <w:color w:val="000000"/>
        </w:rPr>
        <w:t xml:space="preserve">veremos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blindada </w:t>
      </w:r>
      <w:r>
        <w:rPr>
          <w:color w:val="000000"/>
        </w:rPr>
        <w:t xml:space="preserve">. </w:t>
      </w:r>
      <w:r>
        <w:rPr>
          <w:color w:val="257FBB"/>
        </w:rPr>
        <w:t xml:space="preserve">¿A </w:t>
      </w:r>
      <w:r>
        <w:rPr>
          <w:color w:val="000000"/>
        </w:rPr>
        <w:t xml:space="preserve">qué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mover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blindado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4C4127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AEA78F"/>
        </w:rPr>
        <w:t xml:space="preserve">Dentro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tienen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demás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CFE3C8"/>
        </w:rPr>
        <w:t xml:space="preserve">séptima </w:t>
      </w:r>
      <w:r>
        <w:rPr>
          <w:color w:val="04F44E"/>
        </w:rPr>
        <w:t xml:space="preserve">avenida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cortado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000000"/>
        </w:rPr>
        <w:t xml:space="preserve">en </w:t>
      </w:r>
      <w:r>
        <w:rPr>
          <w:color w:val="AEA78F"/>
        </w:rPr>
        <w:t xml:space="preserve">depositar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58AD6D"/>
        </w:rPr>
        <w:t xml:space="preserve">sonriente </w:t>
      </w:r>
      <w:r>
        <w:rPr>
          <w:color w:val="000000"/>
        </w:rPr>
        <w:t xml:space="preserve">y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00000"/>
        </w:rPr>
        <w:t xml:space="preserve">ovacionada </w:t>
      </w:r>
      <w:r>
        <w:rPr>
          <w:color w:val="AEA78F"/>
        </w:rPr>
        <w:t xml:space="preserve">dentro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faltado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EA78F"/>
        </w:rPr>
        <w:t xml:space="preserve">decidir </w:t>
      </w:r>
      <w:r>
        <w:rPr>
          <w:color w:val="000000"/>
        </w:rPr>
        <w:t xml:space="preserve">entre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abucheado </w:t>
      </w:r>
      <w:r>
        <w:rPr>
          <w:color w:val="000000"/>
        </w:rPr>
        <w:t xml:space="preserve">al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mostrado </w:t>
      </w:r>
      <w:r>
        <w:rPr>
          <w:color w:val="AEA78F"/>
        </w:rPr>
        <w:t xml:space="preserve">optimista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en </w:t>
      </w:r>
      <w:r>
        <w:rPr>
          <w:color w:val="AEA78F"/>
        </w:rPr>
        <w:t xml:space="preserve">Twitter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AEA78F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58AD6D"/>
        </w:rPr>
        <w:t xml:space="preserve">cumpliendo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ritual </w:t>
      </w:r>
      <w:r>
        <w:rPr>
          <w:color w:val="000000"/>
        </w:rPr>
        <w:t xml:space="preserve">,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000000"/>
        </w:rPr>
        <w:t xml:space="preserve">traje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, </w:t>
      </w:r>
      <w:r>
        <w:rPr>
          <w:color w:val="58AD6D"/>
        </w:rPr>
        <w:t xml:space="preserve">aparecían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6A03D7"/>
        </w:rPr>
        <w:t xml:space="preserve">activistas </w:t>
      </w:r>
      <w:r>
        <w:rPr>
          <w:color w:val="000000"/>
        </w:rPr>
        <w:t xml:space="preserve">han </w:t>
      </w:r>
      <w:r>
        <w:rPr>
          <w:color w:val="AEA78F"/>
        </w:rPr>
        <w:t xml:space="preserve">irrumpido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71761"/>
        </w:rPr>
        <w:t xml:space="preserve">torso </w:t>
      </w:r>
      <w:r>
        <w:rPr>
          <w:color w:val="58AD6D"/>
        </w:rPr>
        <w:t xml:space="preserve">desnudo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detenidas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 </w:t>
      </w:r>
      <w:r>
        <w:rPr>
          <w:color w:val="AEA78F"/>
        </w:rPr>
        <w:t xml:space="preserve">propio </w:t>
      </w:r>
      <w:r>
        <w:rPr>
          <w:color w:val="000000"/>
        </w:rPr>
        <w:t xml:space="preserve">su </w:t>
      </w:r>
      <w:r>
        <w:rPr>
          <w:color w:val="4C4127"/>
        </w:rPr>
        <w:t xml:space="preserve">homólogo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porque </w:t>
      </w:r>
      <w:r>
        <w:rPr>
          <w:color w:val="58AD6D"/>
        </w:rPr>
        <w:t xml:space="preserve">previamente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arañaban </w:t>
      </w:r>
      <w:r>
        <w:rPr>
          <w:color w:val="6A03D7"/>
        </w:rPr>
        <w:t xml:space="preserve">puntos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AEA78F"/>
        </w:rPr>
        <w:t xml:space="preserve">minuto </w:t>
      </w:r>
      <w:r>
        <w:rPr>
          <w:color w:val="000000"/>
        </w:rPr>
        <w:t xml:space="preserve">,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encargará </w:t>
      </w:r>
      <w:r>
        <w:rPr>
          <w:color w:val="000000"/>
        </w:rPr>
        <w:t xml:space="preserve">los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de </w:t>
      </w:r>
      <w:r>
        <w:rPr>
          <w:color w:val="AEA78F"/>
        </w:rPr>
        <w:t xml:space="preserve">ambos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vigilarán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58AD6D"/>
        </w:rPr>
        <w:t xml:space="preserve">nadie </w:t>
      </w:r>
      <w:r>
        <w:rPr>
          <w:color w:val="58AD6D"/>
        </w:rPr>
        <w:t xml:space="preserve">vista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llevar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pida </w:t>
      </w:r>
      <w:r>
        <w:rPr>
          <w:color w:val="000000"/>
        </w:rPr>
        <w:t xml:space="preserve">al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257FBB"/>
        </w:rPr>
        <w:t xml:space="preserve">algún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filas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han </w:t>
      </w:r>
      <w:r>
        <w:rPr>
          <w:color w:val="58AD6D"/>
        </w:rPr>
        <w:t xml:space="preserve">promovido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58AD6D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ir </w:t>
      </w:r>
      <w:r>
        <w:rPr>
          <w:color w:val="000000"/>
        </w:rPr>
        <w:t xml:space="preserve">de </w:t>
      </w:r>
      <w:r>
        <w:rPr>
          <w:color w:val="6A03D7"/>
        </w:rPr>
        <w:t xml:space="preserve">blanco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traje </w:t>
      </w:r>
      <w:r>
        <w:rPr>
          <w:color w:val="000000"/>
        </w:rPr>
        <w:t xml:space="preserve">. </w:t>
      </w:r>
      <w:r>
        <w:rPr>
          <w:color w:val="257FB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AEA78F"/>
        </w:rPr>
        <w:t xml:space="preserve">primera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tamaños </w:t>
      </w:r>
      <w:r>
        <w:rPr>
          <w:color w:val="000000"/>
        </w:rPr>
        <w:t xml:space="preserve">,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que </w:t>
      </w:r>
      <w:r>
        <w:rPr>
          <w:color w:val="04F44E"/>
        </w:rPr>
        <w:t xml:space="preserve">indican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votan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, </w:t>
      </w:r>
      <w:r>
        <w:rPr>
          <w:color w:val="D32981"/>
        </w:rPr>
        <w:t xml:space="preserve">avisan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7FBB"/>
        </w:rPr>
        <w:t xml:space="preserve">gustos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sondeo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AEA78F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EA78F"/>
        </w:rPr>
        <w:t xml:space="preserve">apoyan </w:t>
      </w:r>
      <w:r>
        <w:rPr>
          <w:color w:val="000000"/>
        </w:rPr>
        <w:t xml:space="preserve">a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58AD6D"/>
        </w:rPr>
        <w:t xml:space="preserve">mismos </w:t>
      </w:r>
      <w:r>
        <w:rPr>
          <w:color w:val="58AD6D"/>
        </w:rPr>
        <w:t xml:space="preserve">argumentos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Virginia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nombre </w:t>
      </w:r>
      <w:r>
        <w:rPr>
          <w:color w:val="AEA78F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creado </w:t>
      </w:r>
      <w:r>
        <w:rPr>
          <w:color w:val="000000"/>
        </w:rPr>
        <w:t xml:space="preserve">hasta </w:t>
      </w:r>
      <w:r>
        <w:rPr>
          <w:color w:val="6A03D7"/>
        </w:rPr>
        <w:t xml:space="preserve">fans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emocionan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AEA78F"/>
        </w:rPr>
        <w:t xml:space="preserve">patrióticos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D32981"/>
        </w:rPr>
        <w:t xml:space="preserve">litros </w:t>
      </w:r>
      <w:r>
        <w:rPr>
          <w:color w:val="000000"/>
        </w:rPr>
        <w:t xml:space="preserve">de </w:t>
      </w:r>
      <w:r>
        <w:rPr>
          <w:color w:val="000000"/>
        </w:rPr>
        <w:t xml:space="preserve">café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austeros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engalanados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4C4127"/>
        </w:rPr>
        <w:t xml:space="preserve">Florida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ochos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Ohio </w:t>
      </w:r>
      <w:r>
        <w:rPr>
          <w:color w:val="000000"/>
        </w:rPr>
        <w:t xml:space="preserve">, </w:t>
      </w:r>
      <w:r>
        <w:rPr>
          <w:color w:val="000000"/>
        </w:rPr>
        <w:t xml:space="preserve">estado </w:t>
      </w:r>
      <w:r>
        <w:rPr>
          <w:color w:val="AEA78F"/>
        </w:rPr>
        <w:t xml:space="preserve">clave </w:t>
      </w:r>
      <w:r>
        <w:rPr>
          <w:color w:val="000000"/>
        </w:rPr>
        <w:t xml:space="preserve">para </w:t>
      </w:r>
      <w:r>
        <w:rPr>
          <w:color w:val="AEA78F"/>
        </w:rPr>
        <w:t xml:space="preserve">arañar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venían </w:t>
      </w:r>
      <w:r>
        <w:rPr>
          <w:color w:val="000000"/>
        </w:rPr>
        <w:t xml:space="preserve">con </w:t>
      </w:r>
      <w:r>
        <w:rPr>
          <w:color w:val="58AD6D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EA78F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nada </w:t>
      </w:r>
      <w:r>
        <w:rPr>
          <w:color w:val="000000"/>
        </w:rPr>
        <w:t xml:space="preserve">rudimentarias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se </w:t>
      </w:r>
      <w:r>
        <w:rPr>
          <w:color w:val="AEA78F"/>
        </w:rPr>
        <w:t xml:space="preserve">respetarán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sea </w:t>
      </w:r>
      <w:r>
        <w:rPr>
          <w:color w:val="000000"/>
        </w:rPr>
        <w:t xml:space="preserve">quien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ganador </w:t>
      </w:r>
      <w:r>
        <w:rPr>
          <w:color w:val="000000"/>
        </w:rPr>
        <w:t xml:space="preserve">. </w:t>
      </w:r>
      <w:r>
        <w:rPr>
          <w:color w:val="AEA78F"/>
        </w:rPr>
        <w:t xml:space="preserve">Atención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AEA78F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AEA78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AEA78F"/>
        </w:rPr>
        <w:t xml:space="preserve">anticipado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 </w:t>
      </w:r>
      <w:r>
        <w:rPr>
          <w:color w:val="AEA78F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32981"/>
        </w:rPr>
        <w:t xml:space="preserve">caer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no </w:t>
      </w:r>
      <w:r>
        <w:rPr>
          <w:color w:val="58AD6D"/>
        </w:rPr>
        <w:t xml:space="preserve">aceptar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AEA78F"/>
        </w:rPr>
        <w:t xml:space="preserve">cerrarán </w:t>
      </w:r>
      <w:r>
        <w:rPr>
          <w:color w:val="000000"/>
        </w:rPr>
        <w:t xml:space="preserve">los </w:t>
      </w:r>
      <w:r>
        <w:rPr>
          <w:color w:val="AEA78F"/>
        </w:rPr>
        <w:t xml:space="preserve">últimos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Alaska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nombre </w:t>
      </w:r>
      <w:r>
        <w:rPr>
          <w:color w:val="000000"/>
        </w:rPr>
        <w:t xml:space="preserve">del </w:t>
      </w:r>
      <w:r>
        <w:rPr>
          <w:color w:val="58AD6D"/>
        </w:rPr>
        <w:t xml:space="preserve">nuevo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o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lo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257FBB"/>
        </w:rPr>
        <w:t xml:space="preserve">¿A </w:t>
      </w:r>
      <w:r>
        <w:rPr>
          <w:color w:val="000000"/>
        </w:rPr>
        <w:t xml:space="preserve">qué </w:t>
      </w:r>
      <w:r>
        <w:rPr>
          <w:color w:val="000000"/>
        </w:rPr>
        <w:t xml:space="preserve">horas </w:t>
      </w:r>
      <w:r>
        <w:rPr>
          <w:color w:val="6A03D7"/>
        </w:rPr>
        <w:t xml:space="preserve">esperar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significativos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3:00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4:00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saber </w:t>
      </w:r>
      <w:r>
        <w:rPr>
          <w:color w:val="000000"/>
        </w:rPr>
        <w:t xml:space="preserve">el </w:t>
      </w:r>
      <w:r>
        <w:rPr>
          <w:color w:val="AEA78F"/>
        </w:rPr>
        <w:t xml:space="preserve">nombre </w:t>
      </w:r>
      <w:r>
        <w:rPr>
          <w:color w:val="000000"/>
        </w:rPr>
        <w:t xml:space="preserve">del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o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dilatar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ciudad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transcurre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poca </w:t>
      </w:r>
      <w:r>
        <w:rPr>
          <w:color w:val="AEA78F"/>
        </w:rPr>
        <w:t xml:space="preserve">emoción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Barack </w:t>
      </w:r>
      <w:r>
        <w:rPr>
          <w:color w:val="4C4127"/>
        </w:rPr>
        <w:t xml:space="preserve">Obama </w:t>
      </w:r>
      <w:r>
        <w:rPr>
          <w:color w:val="000000"/>
        </w:rPr>
        <w:t xml:space="preserve">votando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AEA78F"/>
        </w:rPr>
        <w:t xml:space="preserve">anticipada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6A03D7"/>
        </w:rPr>
        <w:t xml:space="preserve">animaba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latinos </w:t>
      </w:r>
      <w:r>
        <w:rPr>
          <w:color w:val="000000"/>
        </w:rPr>
        <w:t xml:space="preserve">a </w:t>
      </w:r>
      <w:r>
        <w:rPr>
          <w:color w:val="AEA78F"/>
        </w:rPr>
        <w:t xml:space="preserve">adelantar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elige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nuevo </w:t>
      </w:r>
      <w:r>
        <w:rPr>
          <w:color w:val="58AD6D"/>
        </w:rPr>
        <w:t xml:space="preserve">inquilino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EA78F"/>
        </w:rPr>
        <w:t xml:space="preserve">votaciones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A78F"/>
        </w:rPr>
        <w:t xml:space="preserve">mayoría </w:t>
      </w:r>
      <w:r>
        <w:rPr>
          <w:color w:val="4C4127"/>
        </w:rPr>
        <w:t xml:space="preserve">republicana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una </w:t>
      </w:r>
      <w:r>
        <w:rPr>
          <w:color w:val="AEA78F"/>
        </w:rPr>
        <w:t xml:space="preserve">mayoría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dan </w:t>
      </w:r>
      <w:r>
        <w:rPr>
          <w:color w:val="000000"/>
        </w:rPr>
        <w:t xml:space="preserve">esa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EA78F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EA78F"/>
        </w:rPr>
        <w:t xml:space="preserve">difícil </w:t>
      </w:r>
      <w:r>
        <w:rPr>
          <w:color w:val="58AD6D"/>
        </w:rPr>
        <w:t xml:space="preserve">legislar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AEA78F"/>
        </w:rPr>
        <w:t xml:space="preserve">próximos </w:t>
      </w:r>
      <w:r>
        <w:rPr>
          <w:color w:val="AEA78F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AEA78F"/>
        </w:rPr>
        <w:t xml:space="preserve">legalización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marihuana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votarán </w:t>
      </w:r>
      <w:r>
        <w:rPr>
          <w:color w:val="000000"/>
        </w:rPr>
        <w:t xml:space="preserve">la </w:t>
      </w:r>
      <w:r>
        <w:rPr>
          <w:color w:val="AEA78F"/>
        </w:rPr>
        <w:t xml:space="preserve">renovación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al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y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es </w:t>
      </w:r>
      <w:r>
        <w:rPr>
          <w:color w:val="AEA78F"/>
        </w:rPr>
        <w:t xml:space="preserve">mantener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mayoría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AEA78F"/>
        </w:rPr>
        <w:t xml:space="preserve">adelante </w:t>
      </w:r>
      <w:r>
        <w:rPr>
          <w:color w:val="000000"/>
        </w:rPr>
        <w:t xml:space="preserve">sus </w:t>
      </w:r>
      <w:r>
        <w:rPr>
          <w:color w:val="AEA78F"/>
        </w:rPr>
        <w:t xml:space="preserve">propuestas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realizaron </w:t>
      </w:r>
      <w:r>
        <w:rPr>
          <w:color w:val="000000"/>
        </w:rPr>
        <w:t xml:space="preserve">70 </w:t>
      </w:r>
      <w:r>
        <w:rPr>
          <w:color w:val="58AD6D"/>
        </w:rPr>
        <w:t xml:space="preserve">consultas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abarcan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temas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4C4127"/>
        </w:rPr>
        <w:t xml:space="preserve">armas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estados </w:t>
      </w:r>
      <w:r>
        <w:rPr>
          <w:color w:val="AEA78F"/>
        </w:rPr>
        <w:t xml:space="preserve">presidencia </w:t>
      </w:r>
      <w:r>
        <w:rPr>
          <w:color w:val="AEA78F"/>
        </w:rPr>
        <w:t xml:space="preserve">apoyan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58AD6D"/>
        </w:rPr>
        <w:t xml:space="preserve">nuevas </w:t>
      </w:r>
      <w:r>
        <w:rPr>
          <w:color w:val="000000"/>
        </w:rPr>
        <w:t xml:space="preserve">regulaciones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la </w:t>
      </w:r>
      <w:r>
        <w:rPr>
          <w:color w:val="AEA78F"/>
        </w:rPr>
        <w:t xml:space="preserve">legalización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marihuana </w:t>
      </w:r>
      <w:r>
        <w:rPr>
          <w:color w:val="000000"/>
        </w:rPr>
        <w:t xml:space="preserve">en </w:t>
      </w:r>
      <w:r>
        <w:rPr>
          <w:color w:val="58AD6D"/>
        </w:rPr>
        <w:t xml:space="preserve">nueve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su </w:t>
      </w:r>
      <w:r>
        <w:rPr>
          <w:color w:val="58AD6D"/>
        </w:rPr>
        <w:t xml:space="preserve">relato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58AD6D"/>
        </w:rPr>
        <w:t xml:space="preserve">muerte </w:t>
      </w:r>
      <w:r>
        <w:rPr>
          <w:color w:val="000000"/>
        </w:rPr>
        <w:t xml:space="preserve">.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temas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como </w:t>
      </w:r>
      <w:r>
        <w:rPr>
          <w:color w:val="AEA78F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6A03D7"/>
        </w:rPr>
        <w:t xml:space="preserve">plásticos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electores </w:t>
      </w:r>
      <w:r>
        <w:rPr>
          <w:color w:val="58AD6D"/>
        </w:rPr>
        <w:t xml:space="preserve">responderán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y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ganando </w:t>
      </w:r>
      <w:r>
        <w:rPr>
          <w:color w:val="000000"/>
        </w:rPr>
        <w:t xml:space="preserve">la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ganando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. </w:t>
      </w:r>
      <w:r>
        <w:rPr>
          <w:color w:val="6A03D7"/>
        </w:rPr>
        <w:t xml:space="preserve">Gran </w:t>
      </w:r>
      <w:r>
        <w:rPr>
          <w:color w:val="AEA78F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cabía </w:t>
      </w:r>
      <w:r>
        <w:rPr>
          <w:color w:val="000000"/>
        </w:rPr>
        <w:t xml:space="preserve">un </w:t>
      </w:r>
      <w:r>
        <w:rPr>
          <w:color w:val="000000"/>
        </w:rPr>
        <w:t xml:space="preserve">alfiler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encomendaron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alto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un </w:t>
      </w:r>
      <w:r>
        <w:rPr>
          <w:color w:val="AEA78F"/>
        </w:rPr>
        <w:t xml:space="preserve">triunfo </w:t>
      </w:r>
      <w:r>
        <w:rPr>
          <w:color w:val="000000"/>
        </w:rPr>
        <w:t xml:space="preserve">en </w:t>
      </w:r>
      <w:r>
        <w:rPr>
          <w:color w:val="AEA78F"/>
        </w:rPr>
        <w:t xml:space="preserve">positivo </w:t>
      </w:r>
      <w:r>
        <w:rPr>
          <w:color w:val="000000"/>
        </w:rPr>
        <w:t xml:space="preserve">. </w:t>
      </w:r>
      <w:r>
        <w:rPr>
          <w:color w:val="CFE3C8"/>
        </w:rPr>
        <w:t xml:space="preserve">Estrellas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lagos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arropada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familia </w:t>
      </w:r>
      <w:r>
        <w:rPr>
          <w:color w:val="58AD6D"/>
        </w:rPr>
        <w:t xml:space="preserve">biológica </w:t>
      </w:r>
      <w:r>
        <w:rPr>
          <w:color w:val="000000"/>
        </w:rPr>
        <w:t xml:space="preserve">y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4C4127"/>
        </w:rPr>
        <w:t xml:space="preserve">Obama </w:t>
      </w:r>
      <w:r>
        <w:rPr>
          <w:color w:val="000000"/>
        </w:rPr>
        <w:t xml:space="preserve">entregada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bando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un </w:t>
      </w:r>
      <w:r>
        <w:rPr>
          <w:color w:val="AEA78F"/>
        </w:rPr>
        <w:t xml:space="preserve">escenario </w:t>
      </w:r>
      <w:r>
        <w:rPr>
          <w:color w:val="000000"/>
        </w:rPr>
        <w:t xml:space="preserve">más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.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muchas </w:t>
      </w:r>
      <w:r>
        <w:rPr>
          <w:color w:val="AEA78F"/>
        </w:rPr>
        <w:t xml:space="preserve">descalificaciones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EA78F"/>
        </w:rPr>
        <w:t xml:space="preserve">adversaria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presidente </w:t>
      </w:r>
      <w:r>
        <w:rPr>
          <w:color w:val="AEA78F"/>
        </w:rPr>
        <w:t xml:space="preserve">saliente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AEA78F"/>
        </w:rPr>
        <w:t xml:space="preserve">prometía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58AD6D"/>
        </w:rPr>
        <w:t xml:space="preserve">borrar </w:t>
      </w:r>
      <w:r>
        <w:rPr>
          <w:color w:val="000000"/>
        </w:rPr>
        <w:t xml:space="preserve">el </w:t>
      </w:r>
      <w:r>
        <w:rPr>
          <w:color w:val="000000"/>
        </w:rPr>
        <w:t xml:space="preserve">legado </w:t>
      </w:r>
      <w:r>
        <w:rPr>
          <w:color w:val="4C4127"/>
        </w:rPr>
        <w:t xml:space="preserve">Obama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plumazo </w:t>
      </w:r>
      <w:r>
        <w:rPr>
          <w:color w:val="000000"/>
        </w:rPr>
        <w:t xml:space="preserve">. </w:t>
      </w:r>
      <w:r>
        <w:rPr>
          <w:color w:val="000000"/>
        </w:rPr>
        <w:t xml:space="preserve">Contraste </w:t>
      </w:r>
      <w:r>
        <w:rPr>
          <w:color w:val="000000"/>
        </w:rPr>
        <w:t xml:space="preserve">de </w:t>
      </w:r>
      <w:r>
        <w:rPr>
          <w:color w:val="000000"/>
        </w:rPr>
        <w:t xml:space="preserve">tonos </w:t>
      </w:r>
      <w:r>
        <w:rPr>
          <w:color w:val="000000"/>
        </w:rPr>
        <w:t xml:space="preserve">y </w:t>
      </w:r>
      <w:r>
        <w:rPr>
          <w:color w:val="257FBB"/>
        </w:rPr>
        <w:t xml:space="preserve">ánimos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cierre </w:t>
      </w:r>
      <w:r>
        <w:rPr>
          <w:color w:val="6A03D7"/>
        </w:rPr>
        <w:t xml:space="preserve">maratoniano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58AD6D"/>
        </w:rPr>
        <w:t xml:space="preserve">busca </w:t>
      </w:r>
      <w:r>
        <w:rPr>
          <w:color w:val="000000"/>
        </w:rPr>
        <w:t xml:space="preserve">del </w:t>
      </w:r>
      <w:r>
        <w:rPr>
          <w:color w:val="000000"/>
        </w:rPr>
        <w:t xml:space="preserve">voto </w:t>
      </w:r>
      <w:r>
        <w:rPr>
          <w:color w:val="AEA78F"/>
        </w:rPr>
        <w:t xml:space="preserve">indeciso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Nasa </w:t>
      </w:r>
      <w:r>
        <w:rPr>
          <w:color w:val="6A03D7"/>
        </w:rPr>
        <w:t xml:space="preserve">animan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EA78F"/>
        </w:rPr>
        <w:t xml:space="preserve">espacio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el </w:t>
      </w:r>
      <w:r>
        <w:rPr>
          <w:color w:val="AEA78F"/>
        </w:rPr>
        <w:t xml:space="preserve">único </w:t>
      </w:r>
      <w:r>
        <w:rPr>
          <w:color w:val="000000"/>
        </w:rPr>
        <w:t xml:space="preserve">-- </w:t>
      </w:r>
      <w:r>
        <w:rPr>
          <w:color w:val="000000"/>
        </w:rPr>
        <w:t xml:space="preserve">Estar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único </w:t>
      </w:r>
      <w:r>
        <w:rPr>
          <w:color w:val="04F44E"/>
        </w:rPr>
        <w:t xml:space="preserve">astronauta </w:t>
      </w:r>
      <w:r>
        <w:rPr>
          <w:color w:val="000000"/>
        </w:rPr>
        <w:t xml:space="preserve">haya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duras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que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le </w:t>
      </w:r>
      <w:r>
        <w:rPr>
          <w:color w:val="58AD6D"/>
        </w:rPr>
        <w:t xml:space="preserve">dedicó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Salvados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AEA78F"/>
        </w:rPr>
        <w:t xml:space="preserve">decepcionado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comportamiento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000000"/>
        </w:rPr>
        <w:t xml:space="preserve">línea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dos </w:t>
      </w:r>
      <w:r>
        <w:rPr>
          <w:color w:val="000000"/>
        </w:rPr>
        <w:t xml:space="preserve">cosas </w:t>
      </w:r>
      <w:r>
        <w:rPr>
          <w:color w:val="AEA78F"/>
        </w:rPr>
        <w:t xml:space="preserve">claras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AEA78F"/>
        </w:rPr>
        <w:t xml:space="preserve">nunca </w:t>
      </w:r>
      <w:r>
        <w:rPr>
          <w:color w:val="000000"/>
        </w:rPr>
        <w:t xml:space="preserve">le </w:t>
      </w:r>
      <w:r>
        <w:rPr>
          <w:color w:val="58AD6D"/>
        </w:rPr>
        <w:t xml:space="preserve">escucharemos </w:t>
      </w:r>
      <w:r>
        <w:rPr>
          <w:color w:val="58AD6D"/>
        </w:rPr>
        <w:t xml:space="preserve">ningún </w:t>
      </w:r>
      <w:r>
        <w:rPr>
          <w:color w:val="58AD6D"/>
        </w:rPr>
        <w:t xml:space="preserve">reproche </w:t>
      </w:r>
      <w:r>
        <w:rPr>
          <w:color w:val="AEA78F"/>
        </w:rPr>
        <w:t xml:space="preserve">hacia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cometer </w:t>
      </w:r>
      <w:r>
        <w:rPr>
          <w:color w:val="58AD6D"/>
        </w:rPr>
        <w:t xml:space="preserve">errores </w:t>
      </w:r>
      <w:r>
        <w:rPr>
          <w:color w:val="000000"/>
        </w:rPr>
        <w:t xml:space="preserve">, </w:t>
      </w:r>
      <w:r>
        <w:rPr>
          <w:color w:val="257FBB"/>
        </w:rPr>
        <w:t xml:space="preserve">siempre </w:t>
      </w:r>
      <w:r>
        <w:rPr>
          <w:color w:val="AEA78F"/>
        </w:rPr>
        <w:t xml:space="preserve">defendió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AEA78F"/>
        </w:rPr>
        <w:t xml:space="preserve">firmeza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Mariano </w:t>
      </w:r>
      <w:r>
        <w:rPr>
          <w:color w:val="000000"/>
        </w:rPr>
        <w:t xml:space="preserve">Rajoy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AEA78F"/>
        </w:rPr>
        <w:t xml:space="preserve">terceras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58AD6D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duras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maduras </w:t>
      </w:r>
      <w:r>
        <w:rPr>
          <w:color w:val="000000"/>
        </w:rPr>
        <w:t xml:space="preserve">. </w:t>
      </w:r>
      <w:r>
        <w:rPr>
          <w:color w:val="000000"/>
        </w:rPr>
        <w:t xml:space="preserve">Reaparece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papel </w:t>
      </w:r>
      <w:r>
        <w:rPr>
          <w:color w:val="000000"/>
        </w:rPr>
        <w:t xml:space="preserve">de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AEA78F"/>
        </w:rPr>
        <w:t xml:space="preserve">etapa </w:t>
      </w:r>
      <w:r>
        <w:rPr>
          <w:color w:val="000000"/>
        </w:rPr>
        <w:t xml:space="preserve">--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AEA78F"/>
        </w:rPr>
        <w:t xml:space="preserve">etapa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voz </w:t>
      </w:r>
      <w:r>
        <w:rPr>
          <w:color w:val="000000"/>
        </w:rPr>
        <w:t xml:space="preserve">y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. </w:t>
      </w:r>
      <w:r>
        <w:rPr>
          <w:color w:val="AEA78F"/>
        </w:rPr>
        <w:t xml:space="preserve">Asegura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AEA78F"/>
        </w:rPr>
        <w:t xml:space="preserve">consigo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convirtió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convirtió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58AD6D"/>
        </w:rPr>
        <w:t xml:space="preserve">observaba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cuarta </w:t>
      </w:r>
      <w:r>
        <w:rPr>
          <w:color w:val="000000"/>
        </w:rPr>
        <w:t xml:space="preserve">fila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sin </w:t>
      </w:r>
      <w:r>
        <w:rPr>
          <w:color w:val="000000"/>
        </w:rPr>
        <w:t xml:space="preserve">rencor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AEA78F"/>
        </w:rPr>
        <w:t xml:space="preserve">nunca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boca </w:t>
      </w:r>
      <w:r>
        <w:rPr>
          <w:color w:val="58AD6D"/>
        </w:rPr>
        <w:t xml:space="preserve">ningún </w:t>
      </w:r>
      <w:r>
        <w:rPr>
          <w:color w:val="58AD6D"/>
        </w:rPr>
        <w:t xml:space="preserve">reproche </w:t>
      </w:r>
      <w:r>
        <w:rPr>
          <w:color w:val="AEA78F"/>
        </w:rPr>
        <w:t xml:space="preserve">hacia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agradecido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mucho </w:t>
      </w:r>
      <w:r>
        <w:rPr>
          <w:color w:val="AEA78F"/>
        </w:rPr>
        <w:t xml:space="preserve">respeto </w:t>
      </w:r>
      <w:r>
        <w:rPr>
          <w:color w:val="000000"/>
        </w:rPr>
        <w:t xml:space="preserve">y </w:t>
      </w:r>
      <w:r>
        <w:rPr>
          <w:color w:val="58AD6D"/>
        </w:rPr>
        <w:t xml:space="preserve">consideración </w:t>
      </w:r>
      <w:r>
        <w:rPr>
          <w:color w:val="000000"/>
        </w:rPr>
        <w:t xml:space="preserve">y </w:t>
      </w:r>
      <w:r>
        <w:rPr>
          <w:color w:val="04F44E"/>
        </w:rPr>
        <w:t xml:space="preserve">afecto </w:t>
      </w:r>
      <w:r>
        <w:rPr>
          <w:color w:val="000000"/>
        </w:rPr>
        <w:t xml:space="preserve">por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deuda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pocos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sobrevivido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tapa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AEA78F"/>
        </w:rPr>
        <w:t xml:space="preserve">defender </w:t>
      </w:r>
      <w:r>
        <w:rPr>
          <w:color w:val="000000"/>
        </w:rPr>
        <w:t xml:space="preserve">los </w:t>
      </w:r>
      <w:r>
        <w:rPr>
          <w:color w:val="C2527D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que </w:t>
      </w:r>
      <w:r>
        <w:rPr>
          <w:color w:val="AEA78F"/>
        </w:rPr>
        <w:t xml:space="preserve">apoyemos </w:t>
      </w:r>
      <w:r>
        <w:rPr>
          <w:color w:val="000000"/>
        </w:rPr>
        <w:t xml:space="preserve">esos </w:t>
      </w:r>
      <w:r>
        <w:rPr>
          <w:color w:val="C2527D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más </w:t>
      </w:r>
      <w:r>
        <w:rPr>
          <w:color w:val="58AD6D"/>
        </w:rPr>
        <w:t xml:space="preserve">firme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AEA78F"/>
        </w:rPr>
        <w:t xml:space="preserve">siga </w:t>
      </w:r>
      <w:r>
        <w:rPr>
          <w:color w:val="000000"/>
        </w:rPr>
        <w:t xml:space="preserve">las </w:t>
      </w:r>
      <w:r>
        <w:rPr>
          <w:color w:val="AEA78F"/>
        </w:rPr>
        <w:t xml:space="preserve">opiniones </w:t>
      </w:r>
      <w:r>
        <w:rPr>
          <w:color w:val="4C4127"/>
        </w:rPr>
        <w:t xml:space="preserve">enfrentadas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AEA78F"/>
        </w:rPr>
        <w:t xml:space="preserve">elija </w:t>
      </w:r>
      <w:r>
        <w:rPr>
          <w:color w:val="000000"/>
        </w:rPr>
        <w:t xml:space="preserve">Secretario </w:t>
      </w:r>
      <w:r>
        <w:rPr>
          <w:color w:val="000000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gestora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AEA78F"/>
        </w:rPr>
        <w:t xml:space="preserve">definir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se </w:t>
      </w:r>
      <w:r>
        <w:rPr>
          <w:color w:val="000000"/>
        </w:rPr>
        <w:t xml:space="preserve">al </w:t>
      </w:r>
      <w:r>
        <w:rPr>
          <w:color w:val="AEA78F"/>
        </w:rPr>
        <w:t xml:space="preserve">principal </w:t>
      </w:r>
      <w:r>
        <w:rPr>
          <w:color w:val="AEA78F"/>
        </w:rPr>
        <w:t xml:space="preserve">elemento </w:t>
      </w:r>
      <w:r>
        <w:rPr>
          <w:color w:val="000000"/>
        </w:rPr>
        <w:t xml:space="preserve">a </w:t>
      </w:r>
      <w:r>
        <w:rPr>
          <w:color w:val="AEA78F"/>
        </w:rPr>
        <w:t xml:space="preserve">definir </w:t>
      </w:r>
      <w:r>
        <w:rPr>
          <w:color w:val="000000"/>
        </w:rPr>
        <w:t xml:space="preserve">. </w:t>
      </w:r>
      <w:r>
        <w:rPr>
          <w:color w:val="000000"/>
        </w:rPr>
        <w:t xml:space="preserve">Reflexión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gestora </w:t>
      </w:r>
      <w:r>
        <w:rPr>
          <w:color w:val="000000"/>
        </w:rPr>
        <w:t xml:space="preserve">. </w:t>
      </w:r>
      <w:r>
        <w:rPr>
          <w:color w:val="AEA78F"/>
        </w:rPr>
        <w:t xml:space="preserve">Dentro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pide </w:t>
      </w:r>
      <w:r>
        <w:rPr>
          <w:color w:val="58AD6D"/>
        </w:rPr>
        <w:t xml:space="preserve">acción </w:t>
      </w:r>
      <w:r>
        <w:rPr>
          <w:color w:val="000000"/>
        </w:rPr>
        <w:t xml:space="preserve">, </w:t>
      </w:r>
      <w:r>
        <w:rPr>
          <w:color w:val="58AD6D"/>
        </w:rPr>
        <w:t xml:space="preserve">acelerar </w:t>
      </w:r>
      <w:r>
        <w:rPr>
          <w:color w:val="000000"/>
        </w:rPr>
        <w:t xml:space="preserve">los </w:t>
      </w:r>
      <w:r>
        <w:rPr>
          <w:color w:val="AEA78F"/>
        </w:rPr>
        <w:t xml:space="preserve">procesos </w:t>
      </w:r>
      <w:r>
        <w:rPr>
          <w:color w:val="000000"/>
        </w:rPr>
        <w:t xml:space="preserve">. </w:t>
      </w:r>
      <w:r>
        <w:rPr>
          <w:color w:val="000000"/>
        </w:rPr>
        <w:t xml:space="preserve">Ruego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gestora </w:t>
      </w:r>
      <w:r>
        <w:rPr>
          <w:color w:val="000000"/>
        </w:rPr>
        <w:t xml:space="preserve">ya </w:t>
      </w:r>
      <w:r>
        <w:rPr>
          <w:color w:val="04F44E"/>
        </w:rPr>
        <w:t xml:space="preserve">Javier </w:t>
      </w:r>
      <w:r>
        <w:rPr>
          <w:color w:val="AEA78F"/>
        </w:rPr>
        <w:t xml:space="preserve">Fernández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257FBB"/>
        </w:rPr>
        <w:t xml:space="preserve">favor </w:t>
      </w:r>
      <w:r>
        <w:rPr>
          <w:color w:val="AEA78F"/>
        </w:rPr>
        <w:t xml:space="preserve">convoquen </w:t>
      </w:r>
      <w:r>
        <w:rPr>
          <w:color w:val="000000"/>
        </w:rPr>
        <w:t xml:space="preserve">con </w:t>
      </w:r>
      <w:r>
        <w:rPr>
          <w:color w:val="000000"/>
        </w:rPr>
        <w:t xml:space="preserve">celeridad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4F44E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sin </w:t>
      </w:r>
      <w:r>
        <w:rPr>
          <w:color w:val="000000"/>
        </w:rPr>
        <w:t xml:space="preserve">una </w:t>
      </w:r>
      <w:r>
        <w:rPr>
          <w:color w:val="AEA78F"/>
        </w:rPr>
        <w:t xml:space="preserve">gobernabilidad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apremiaba </w:t>
      </w:r>
      <w:r>
        <w:rPr>
          <w:color w:val="000000"/>
        </w:rPr>
        <w:t xml:space="preserve">la </w:t>
      </w:r>
      <w:r>
        <w:rPr>
          <w:color w:val="AEA78F"/>
        </w:rPr>
        <w:t xml:space="preserve">gestora </w:t>
      </w:r>
      <w:r>
        <w:rPr>
          <w:color w:val="000000"/>
        </w:rPr>
        <w:t xml:space="preserve">, </w:t>
      </w:r>
      <w:r>
        <w:rPr>
          <w:color w:val="000000"/>
        </w:rPr>
        <w:t xml:space="preserve">acotan </w:t>
      </w:r>
      <w:r>
        <w:rPr>
          <w:color w:val="000000"/>
        </w:rPr>
        <w:t xml:space="preserve">las </w:t>
      </w:r>
      <w:r>
        <w:rPr>
          <w:color w:val="6A03D7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cuatro </w:t>
      </w:r>
      <w:r>
        <w:rPr>
          <w:color w:val="58AD6D"/>
        </w:rPr>
        <w:t xml:space="preserve">cinco </w:t>
      </w:r>
      <w:r>
        <w:rPr>
          <w:color w:val="000000"/>
        </w:rPr>
        <w:t xml:space="preserve">veces </w:t>
      </w:r>
      <w:r>
        <w:rPr>
          <w:color w:val="000000"/>
        </w:rPr>
        <w:t xml:space="preserve">debemos </w:t>
      </w:r>
      <w:r>
        <w:rPr>
          <w:color w:val="AEA78F"/>
        </w:rPr>
        <w:t xml:space="preserve">celebrar </w:t>
      </w:r>
      <w:r>
        <w:rPr>
          <w:color w:val="000000"/>
        </w:rPr>
        <w:t xml:space="preserve">un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AEA78F"/>
        </w:rPr>
        <w:t xml:space="preserve">Declaraciones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lo </w:t>
      </w:r>
      <w:r>
        <w:rPr>
          <w:color w:val="58AD6D"/>
        </w:rPr>
        <w:t xml:space="preserve">ayudan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AEA78F"/>
        </w:rPr>
        <w:t xml:space="preserve">silencio </w:t>
      </w:r>
      <w:r>
        <w:rPr>
          <w:color w:val="58AD6D"/>
        </w:rPr>
        <w:t xml:space="preserve">ayudando </w:t>
      </w:r>
      <w:r>
        <w:rPr>
          <w:color w:val="000000"/>
        </w:rPr>
        <w:t xml:space="preserve">al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58AD6D"/>
        </w:rPr>
        <w:t xml:space="preserve">aseguró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tomó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cargo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4C4127"/>
        </w:rPr>
        <w:t xml:space="preserve">Defensa </w:t>
      </w:r>
      <w:r>
        <w:rPr>
          <w:color w:val="000000"/>
        </w:rPr>
        <w:t xml:space="preserve">que </w:t>
      </w:r>
      <w:r>
        <w:rPr>
          <w:color w:val="58AD6D"/>
        </w:rPr>
        <w:t xml:space="preserve">seria </w:t>
      </w:r>
      <w:r>
        <w:rPr>
          <w:color w:val="000000"/>
        </w:rPr>
        <w:t xml:space="preserve">como </w:t>
      </w:r>
      <w:r>
        <w:rPr>
          <w:color w:val="AEA78F"/>
        </w:rPr>
        <w:t xml:space="preserve">secretaria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voces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EA78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4F44E"/>
        </w:rPr>
        <w:t xml:space="preserve">bastante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a </w:t>
      </w:r>
      <w:r>
        <w:rPr>
          <w:color w:val="AEA78F"/>
        </w:rPr>
        <w:t xml:space="preserve">arrancar </w:t>
      </w:r>
      <w:r>
        <w:rPr>
          <w:color w:val="AEA78F"/>
        </w:rPr>
        <w:t xml:space="preserve">opiniones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EA78F"/>
        </w:rPr>
        <w:t xml:space="preserve">futuro </w:t>
      </w:r>
      <w:r>
        <w:rPr>
          <w:color w:val="000000"/>
        </w:rPr>
        <w:t xml:space="preserve">más </w:t>
      </w:r>
      <w:r>
        <w:rPr>
          <w:color w:val="58AD6D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¿Es </w:t>
      </w:r>
      <w:r>
        <w:rPr>
          <w:color w:val="AEA78F"/>
        </w:rPr>
        <w:t xml:space="preserve">compatible </w:t>
      </w:r>
      <w:r>
        <w:rPr>
          <w:color w:val="000000"/>
        </w:rPr>
        <w:t xml:space="preserve">ser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y </w:t>
      </w:r>
      <w:r>
        <w:rPr>
          <w:color w:val="AEA78F"/>
        </w:rPr>
        <w:t xml:space="preserve">secretaria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? </w:t>
      </w:r>
      <w:r>
        <w:rPr>
          <w:color w:val="257FBB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257FBB"/>
        </w:rPr>
        <w:t xml:space="preserve">hable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hermetismo </w:t>
      </w:r>
      <w:r>
        <w:rPr>
          <w:color w:val="000000"/>
        </w:rPr>
        <w:t xml:space="preserve">es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6A03D7"/>
        </w:rPr>
        <w:t xml:space="preserve">manifestado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AEA78F"/>
        </w:rPr>
        <w:t xml:space="preserve">mantenga </w:t>
      </w:r>
      <w:r>
        <w:rPr>
          <w:color w:val="AEA78F"/>
        </w:rPr>
        <w:t xml:space="preserve">ambos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AEA78F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AEA78F"/>
        </w:rPr>
        <w:t xml:space="preserve">Cospedal </w:t>
      </w:r>
      <w:r>
        <w:rPr>
          <w:color w:val="AEA78F"/>
        </w:rPr>
        <w:t xml:space="preserve">asumió </w:t>
      </w:r>
      <w:r>
        <w:rPr>
          <w:color w:val="000000"/>
        </w:rPr>
        <w:t xml:space="preserve">su </w:t>
      </w:r>
      <w:r>
        <w:rPr>
          <w:color w:val="6A03D7"/>
        </w:rPr>
        <w:t xml:space="preserve">cartera </w:t>
      </w:r>
      <w:r>
        <w:rPr>
          <w:color w:val="000000"/>
        </w:rPr>
        <w:t xml:space="preserve">, </w:t>
      </w:r>
      <w:r>
        <w:rPr>
          <w:color w:val="58AD6D"/>
        </w:rPr>
        <w:t xml:space="preserve">aseguró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que </w:t>
      </w:r>
      <w:r>
        <w:rPr>
          <w:color w:val="AEA78F"/>
        </w:rPr>
        <w:t xml:space="preserve">seguiría </w:t>
      </w:r>
      <w:r>
        <w:rPr>
          <w:color w:val="000000"/>
        </w:rPr>
        <w:t xml:space="preserve">como </w:t>
      </w:r>
      <w:r>
        <w:rPr>
          <w:color w:val="AEA78F"/>
        </w:rPr>
        <w:t xml:space="preserve">secretaria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dejan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AEA78F"/>
        </w:rPr>
        <w:t xml:space="preserve">compatible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diario </w:t>
      </w:r>
      <w:r>
        <w:rPr>
          <w:color w:val="000000"/>
        </w:rPr>
        <w:t xml:space="preserve">El </w:t>
      </w:r>
      <w:r>
        <w:rPr>
          <w:color w:val="58AD6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Mariano </w:t>
      </w:r>
      <w:r>
        <w:rPr>
          <w:color w:val="000000"/>
        </w:rPr>
        <w:t xml:space="preserve">Rajoy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57FBB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aunque </w:t>
      </w:r>
      <w:r>
        <w:rPr>
          <w:color w:val="58AD6D"/>
        </w:rPr>
        <w:t xml:space="preserve">intenten </w:t>
      </w:r>
      <w:r>
        <w:rPr>
          <w:color w:val="000000"/>
        </w:rPr>
        <w:t xml:space="preserve">aplazarlo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momento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pronunciará </w:t>
      </w:r>
      <w:r>
        <w:rPr>
          <w:color w:val="000000"/>
        </w:rPr>
        <w:t xml:space="preserve">mi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EA78F"/>
        </w:rPr>
        <w:t xml:space="preserve">abierto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257FBB"/>
        </w:rPr>
        <w:t xml:space="preserve">darlo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6A03D7"/>
        </w:rPr>
        <w:t xml:space="preserve">todavía </w:t>
      </w:r>
      <w:r>
        <w:rPr>
          <w:color w:val="58AD6D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EA78F"/>
        </w:rPr>
        <w:t xml:space="preserve">convocado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esperar </w:t>
      </w:r>
      <w:r>
        <w:rPr>
          <w:color w:val="000000"/>
        </w:rPr>
        <w:t xml:space="preserve">. </w:t>
      </w:r>
      <w:r>
        <w:rPr>
          <w:color w:val="000000"/>
        </w:rPr>
        <w:t xml:space="preserve">Alfonso </w:t>
      </w:r>
      <w:r>
        <w:rPr>
          <w:color w:val="000000"/>
        </w:rPr>
        <w:t xml:space="preserve">Alonso </w:t>
      </w:r>
      <w:r>
        <w:rPr>
          <w:color w:val="58AD6D"/>
        </w:rPr>
        <w:t xml:space="preserve">insiste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57FBB"/>
        </w:rPr>
        <w:t xml:space="preserve">bueno </w:t>
      </w:r>
      <w:r>
        <w:rPr>
          <w:color w:val="AEA78F"/>
        </w:rPr>
        <w:t xml:space="preserve">anticipar </w:t>
      </w:r>
      <w:r>
        <w:rPr>
          <w:color w:val="58AD6D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AEA78F"/>
        </w:rPr>
        <w:t xml:space="preserve">convencida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apoyó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ve </w:t>
      </w:r>
      <w:r>
        <w:rPr>
          <w:color w:val="AEA78F"/>
        </w:rPr>
        <w:t xml:space="preserve">compatible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EA78F"/>
        </w:rPr>
        <w:t xml:space="preserve">muestra </w:t>
      </w:r>
      <w:r>
        <w:rPr>
          <w:color w:val="000000"/>
        </w:rPr>
        <w:t xml:space="preserve">su </w:t>
      </w:r>
      <w:r>
        <w:rPr>
          <w:color w:val="AEA78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58AD6D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AEA78F"/>
        </w:rPr>
        <w:t xml:space="preserve">Cospedal </w:t>
      </w:r>
      <w:r>
        <w:rPr>
          <w:color w:val="000000"/>
        </w:rPr>
        <w:t xml:space="preserve">habría </w:t>
      </w:r>
      <w:r>
        <w:rPr>
          <w:color w:val="AEA78F"/>
        </w:rPr>
        <w:t xml:space="preserve">pactado </w:t>
      </w:r>
      <w:r>
        <w:rPr>
          <w:color w:val="000000"/>
        </w:rPr>
        <w:t xml:space="preserve">con </w:t>
      </w:r>
      <w:r>
        <w:rPr>
          <w:color w:val="000000"/>
        </w:rPr>
        <w:t xml:space="preserve">Mariano </w:t>
      </w:r>
      <w:r>
        <w:rPr>
          <w:color w:val="000000"/>
        </w:rPr>
        <w:t xml:space="preserve">Rajoy </w:t>
      </w:r>
      <w:r>
        <w:rPr>
          <w:color w:val="000000"/>
        </w:rPr>
        <w:t xml:space="preserve">si </w:t>
      </w:r>
      <w:r>
        <w:rPr>
          <w:color w:val="AEA78F"/>
        </w:rPr>
        <w:t xml:space="preserve">sigue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secretaria </w:t>
      </w:r>
      <w:r>
        <w:rPr>
          <w:color w:val="AEA78F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EA78F"/>
        </w:rPr>
        <w:t xml:space="preserve">desvelarán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58AD6D"/>
        </w:rPr>
        <w:t xml:space="preserve">febrero </w:t>
      </w:r>
      <w:r>
        <w:rPr>
          <w:color w:val="000000"/>
        </w:rPr>
        <w:t xml:space="preserve">. </w:t>
      </w:r>
      <w:r>
        <w:rPr>
          <w:color w:val="58AD6D"/>
        </w:rPr>
        <w:t xml:space="preserve">Nuevo </w:t>
      </w:r>
      <w:r>
        <w:rPr>
          <w:color w:val="AEA78F"/>
        </w:rPr>
        <w:t xml:space="preserve">desencuentro </w:t>
      </w:r>
      <w:r>
        <w:rPr>
          <w:color w:val="000000"/>
        </w:rPr>
        <w:t xml:space="preserve">entre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AEA78F"/>
        </w:rPr>
        <w:t xml:space="preserve">gobernar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no </w:t>
      </w:r>
      <w:r>
        <w:rPr>
          <w:color w:val="AEA78F"/>
        </w:rPr>
        <w:t xml:space="preserve">comparte </w:t>
      </w:r>
      <w:r>
        <w:rPr>
          <w:color w:val="000000"/>
        </w:rPr>
        <w:t xml:space="preserve">la </w:t>
      </w:r>
      <w:r>
        <w:rPr>
          <w:color w:val="58AD6D"/>
        </w:rPr>
        <w:t xml:space="preserve">teoría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AEA78F"/>
        </w:rPr>
        <w:t xml:space="preserve">compañeros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Espinar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Irene </w:t>
      </w:r>
      <w:r>
        <w:rPr>
          <w:color w:val="000000"/>
        </w:rPr>
        <w:t xml:space="preserve">Montero </w:t>
      </w:r>
      <w:r>
        <w:rPr>
          <w:color w:val="58AD6D"/>
        </w:rPr>
        <w:t xml:space="preserve">rechaza </w:t>
      </w:r>
      <w:r>
        <w:rPr>
          <w:color w:val="58AD6D"/>
        </w:rPr>
        <w:t xml:space="preserve">determinados </w:t>
      </w:r>
      <w:r>
        <w:rPr>
          <w:color w:val="58AD6D"/>
        </w:rPr>
        <w:t xml:space="preserve">términos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manos </w:t>
      </w:r>
      <w:r>
        <w:rPr>
          <w:color w:val="58AD6D"/>
        </w:rPr>
        <w:t xml:space="preserve">negras </w:t>
      </w:r>
      <w:r>
        <w:rPr>
          <w:color w:val="000000"/>
        </w:rPr>
        <w:t xml:space="preserve">o </w:t>
      </w:r>
      <w:r>
        <w:rPr>
          <w:color w:val="000000"/>
        </w:rPr>
        <w:t xml:space="preserve">conspiraciones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A78F"/>
        </w:rPr>
        <w:t xml:space="preserve">intereses </w:t>
      </w:r>
      <w:r>
        <w:rPr>
          <w:color w:val="AEA78F"/>
        </w:rPr>
        <w:t xml:space="preserve">económicos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58AD6D"/>
        </w:rPr>
        <w:t xml:space="preserve">destruir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AEA78F"/>
        </w:rPr>
        <w:t xml:space="preserve">destaca </w:t>
      </w:r>
      <w:r>
        <w:rPr>
          <w:color w:val="000000"/>
        </w:rPr>
        <w:t xml:space="preserve">que </w:t>
      </w:r>
      <w:r>
        <w:rPr>
          <w:color w:val="000000"/>
        </w:rPr>
        <w:t xml:space="preserve">Espinar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6A03D7"/>
        </w:rPr>
        <w:t xml:space="preserve">puntillas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Mongolia </w:t>
      </w:r>
      <w:r>
        <w:rPr>
          <w:color w:val="000000"/>
        </w:rPr>
        <w:t xml:space="preserve">como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AEA78F"/>
        </w:rPr>
        <w:t xml:space="preserve">reconoció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AEA78F"/>
        </w:rPr>
        <w:t xml:space="preserve">debatir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haya </w:t>
      </w:r>
      <w:r>
        <w:rPr>
          <w:color w:val="000000"/>
        </w:rPr>
        <w:t xml:space="preserve">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discusión </w:t>
      </w:r>
      <w:r>
        <w:rPr>
          <w:color w:val="58AD6D"/>
        </w:rPr>
        <w:t xml:space="preserve">existe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58AD6D"/>
        </w:rPr>
        <w:t xml:space="preserve">concluir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AEA78F"/>
        </w:rPr>
        <w:t xml:space="preserve">aglutinador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que </w:t>
      </w:r>
      <w:r>
        <w:rPr>
          <w:color w:val="58AD6D"/>
        </w:rPr>
        <w:t xml:space="preserve">huya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etiquetas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58AD6D"/>
        </w:rPr>
        <w:t xml:space="preserve">desvía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poner </w:t>
      </w:r>
      <w:r>
        <w:rPr>
          <w:color w:val="AEA78F"/>
        </w:rPr>
        <w:t xml:space="preserve">nombres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000000"/>
        </w:rPr>
        <w:t xml:space="preserve">refirió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AEA78F"/>
        </w:rPr>
        <w:t xml:space="preserve">revolucionarios </w:t>
      </w:r>
      <w:r>
        <w:rPr>
          <w:color w:val="AEA78F"/>
        </w:rPr>
        <w:t xml:space="preserve">perdedores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, </w:t>
      </w:r>
      <w:r>
        <w:rPr>
          <w:color w:val="AEA78F"/>
        </w:rPr>
        <w:t xml:space="preserve">convencer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faltas </w:t>
      </w:r>
      <w:r>
        <w:rPr>
          <w:color w:val="000000"/>
        </w:rPr>
        <w:t xml:space="preserve">. </w:t>
      </w:r>
      <w:r>
        <w:rPr>
          <w:color w:val="000000"/>
        </w:rPr>
        <w:t xml:space="preserve">Atraer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58AD6D"/>
        </w:rPr>
        <w:t xml:space="preserve">renunciar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principios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58AD6D"/>
        </w:rPr>
        <w:t xml:space="preserve">dibujar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AEA78F"/>
        </w:rPr>
        <w:t xml:space="preserve">demuestra </w:t>
      </w:r>
      <w:r>
        <w:rPr>
          <w:color w:val="000000"/>
        </w:rPr>
        <w:t xml:space="preserve">que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AEA78F"/>
        </w:rPr>
        <w:t xml:space="preserve">capaz </w:t>
      </w:r>
      <w:r>
        <w:rPr>
          <w:color w:val="000000"/>
        </w:rPr>
        <w:t xml:space="preserve">de </w:t>
      </w:r>
      <w:r>
        <w:rPr>
          <w:color w:val="AEA78F"/>
        </w:rPr>
        <w:t xml:space="preserve">aglutinar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AEA78F"/>
        </w:rPr>
        <w:t xml:space="preserve">descontento </w:t>
      </w:r>
      <w:r>
        <w:rPr>
          <w:color w:val="000000"/>
        </w:rPr>
        <w:t xml:space="preserve">. </w:t>
      </w:r>
      <w:r>
        <w:rPr>
          <w:color w:val="000000"/>
        </w:rPr>
        <w:t xml:space="preserve">Ramón </w:t>
      </w:r>
      <w:r>
        <w:rPr>
          <w:color w:val="000000"/>
        </w:rPr>
        <w:t xml:space="preserve">Espinar </w:t>
      </w:r>
      <w:r>
        <w:rPr>
          <w:color w:val="58AD6D"/>
        </w:rPr>
        <w:t xml:space="preserve">acusa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está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reconocido </w:t>
      </w:r>
      <w:r>
        <w:rPr>
          <w:color w:val="AEA78F"/>
        </w:rPr>
        <w:t xml:space="preserve">claramente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vendió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precio </w:t>
      </w:r>
      <w:r>
        <w:rPr>
          <w:color w:val="6A03D7"/>
        </w:rPr>
        <w:t xml:space="preserve">máximo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EA78F"/>
        </w:rPr>
        <w:t xml:space="preserve">permitía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257FBB"/>
        </w:rPr>
        <w:t xml:space="preserve">leído </w:t>
      </w:r>
      <w:r>
        <w:rPr>
          <w:color w:val="000000"/>
        </w:rPr>
        <w:t xml:space="preserve">la </w:t>
      </w:r>
      <w:r>
        <w:rPr>
          <w:color w:val="AEA78F"/>
        </w:rPr>
        <w:t xml:space="preserve">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AEA78F"/>
        </w:rPr>
        <w:t xml:space="preserve">crítica </w:t>
      </w:r>
      <w:r>
        <w:rPr>
          <w:color w:val="000000"/>
        </w:rPr>
        <w:t xml:space="preserve">tiene </w:t>
      </w:r>
      <w:r>
        <w:rPr>
          <w:color w:val="257FBB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04F44E"/>
        </w:rPr>
        <w:t xml:space="preserve">componente </w:t>
      </w:r>
      <w:r>
        <w:rPr>
          <w:color w:val="000000"/>
        </w:rPr>
        <w:t xml:space="preserve">de </w:t>
      </w:r>
      <w:r>
        <w:rPr>
          <w:color w:val="000000"/>
        </w:rPr>
        <w:t xml:space="preserve">hipocresía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diputado </w:t>
      </w:r>
      <w:r>
        <w:rPr>
          <w:color w:val="AEA78F"/>
        </w:rPr>
        <w:t xml:space="preserve">autonómico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Emilio </w:t>
      </w:r>
      <w:r>
        <w:rPr>
          <w:color w:val="000000"/>
        </w:rPr>
        <w:t xml:space="preserve">Delgado </w:t>
      </w:r>
      <w:r>
        <w:rPr>
          <w:color w:val="000000"/>
        </w:rPr>
        <w:t xml:space="preserve">ha </w:t>
      </w:r>
      <w:r>
        <w:rPr>
          <w:color w:val="AEA78F"/>
        </w:rPr>
        <w:t xml:space="preserve">cuestionado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neutralidad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Delgado </w:t>
      </w:r>
      <w:r>
        <w:rPr>
          <w:color w:val="000000"/>
        </w:rPr>
        <w:t xml:space="preserve">fue </w:t>
      </w:r>
      <w:r>
        <w:rPr>
          <w:color w:val="AEA78F"/>
        </w:rPr>
        <w:t xml:space="preserve">secretario </w:t>
      </w:r>
      <w:r>
        <w:rPr>
          <w:color w:val="000000"/>
        </w:rPr>
        <w:t xml:space="preserve">de </w:t>
      </w:r>
      <w:r>
        <w:rPr>
          <w:color w:val="AEA78F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AEA78F"/>
        </w:rPr>
        <w:t xml:space="preserve">presentó </w:t>
      </w:r>
      <w:r>
        <w:rPr>
          <w:color w:val="000000"/>
        </w:rPr>
        <w:t xml:space="preserve">su </w:t>
      </w:r>
      <w:r>
        <w:rPr>
          <w:color w:val="58AD6D"/>
        </w:rPr>
        <w:t xml:space="preserve">dimisión </w:t>
      </w:r>
      <w:r>
        <w:rPr>
          <w:color w:val="000000"/>
        </w:rPr>
        <w:t xml:space="preserve">en </w:t>
      </w:r>
      <w:r>
        <w:rPr>
          <w:color w:val="58AD6D"/>
        </w:rPr>
        <w:t xml:space="preserve">marzo </w:t>
      </w:r>
      <w:r>
        <w:rPr>
          <w:color w:val="000000"/>
        </w:rPr>
        <w:t xml:space="preserve">.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es </w:t>
      </w:r>
      <w:r>
        <w:rPr>
          <w:color w:val="AEA78F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Rita </w:t>
      </w:r>
      <w:r>
        <w:rPr>
          <w:color w:val="000000"/>
        </w:rPr>
        <w:t xml:space="preserve">Maestre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``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''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58AD6D"/>
        </w:rPr>
        <w:t xml:space="preserve">pronunciarse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entre </w:t>
      </w:r>
      <w:r>
        <w:rPr>
          <w:color w:val="AEA78F"/>
        </w:rPr>
        <w:t xml:space="preserve">compañeros </w:t>
      </w:r>
      <w:r>
        <w:rPr>
          <w:color w:val="000000"/>
        </w:rPr>
        <w:t xml:space="preserve">sin </w:t>
      </w:r>
      <w:r>
        <w:rPr>
          <w:color w:val="AEA78F"/>
        </w:rPr>
        <w:t xml:space="preserve">criticarlos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sacar </w:t>
      </w:r>
      <w:r>
        <w:rPr>
          <w:color w:val="000000"/>
        </w:rPr>
        <w:t xml:space="preserve">al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pedían </w:t>
      </w:r>
      <w:r>
        <w:rPr>
          <w:color w:val="000000"/>
        </w:rPr>
        <w:t xml:space="preserve">los </w:t>
      </w:r>
      <w:r>
        <w:rPr>
          <w:color w:val="AEA78F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AEA78F"/>
        </w:rPr>
        <w:t xml:space="preserve">parte </w:t>
      </w:r>
      <w:r>
        <w:rPr>
          <w:color w:val="000000"/>
        </w:rPr>
        <w:t xml:space="preserve">me </w:t>
      </w:r>
      <w:r>
        <w:rPr>
          <w:color w:val="58AD6D"/>
        </w:rPr>
        <w:t xml:space="preserve">siento </w:t>
      </w:r>
      <w:r>
        <w:rPr>
          <w:color w:val="58AD6D"/>
        </w:rPr>
        <w:t xml:space="preserve">satisfecha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58AD6D"/>
        </w:rPr>
        <w:t xml:space="preserve">llevará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por </w:t>
      </w:r>
      <w:r>
        <w:rPr>
          <w:color w:val="58AD6D"/>
        </w:rPr>
        <w:t xml:space="preserve">acusarla </w:t>
      </w:r>
      <w:r>
        <w:rPr>
          <w:color w:val="000000"/>
        </w:rPr>
        <w:t xml:space="preserve">de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le </w:t>
      </w:r>
      <w:r>
        <w:rPr>
          <w:color w:val="AEA78F"/>
        </w:rPr>
        <w:t xml:space="preserve">abrió </w:t>
      </w:r>
      <w:r>
        <w:rPr>
          <w:color w:val="58AD6D"/>
        </w:rPr>
        <w:t xml:space="preserve">expediente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58AD6D"/>
        </w:rPr>
        <w:t xml:space="preserve">beneficiado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AEA78F"/>
        </w:rPr>
        <w:t xml:space="preserve">miembros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subvención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175.000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58AD6D"/>
        </w:rPr>
        <w:t xml:space="preserve">varias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enteró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58AD6D"/>
        </w:rPr>
        <w:t xml:space="preserve">recibido </w:t>
      </w:r>
      <w:r>
        <w:rPr>
          <w:color w:val="58AD6D"/>
        </w:rPr>
        <w:t xml:space="preserve">ninguna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6A03D7"/>
        </w:rPr>
        <w:t xml:space="preserve">mañana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llamó </w:t>
      </w:r>
      <w:r>
        <w:rPr>
          <w:color w:val="000000"/>
        </w:rPr>
        <w:t xml:space="preserve">una </w:t>
      </w:r>
      <w:r>
        <w:rPr>
          <w:color w:val="AEA78F"/>
        </w:rPr>
        <w:t xml:space="preserve">periodista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violarla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16:00 </w:t>
      </w:r>
      <w:r>
        <w:rPr>
          <w:color w:val="000000"/>
        </w:rPr>
        <w:t xml:space="preserve">. </w:t>
      </w:r>
      <w:r>
        <w:rPr>
          <w:color w:val="000000"/>
        </w:rPr>
        <w:t xml:space="preserve">Suspendida </w:t>
      </w:r>
      <w:r>
        <w:rPr>
          <w:color w:val="000000"/>
        </w:rPr>
        <w:t xml:space="preserve">cautelarmente </w:t>
      </w:r>
      <w:r>
        <w:rPr>
          <w:color w:val="000000"/>
        </w:rPr>
        <w:t xml:space="preserve">de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 </w:t>
      </w:r>
      <w:r>
        <w:rPr>
          <w:color w:val="58AD6D"/>
        </w:rPr>
        <w:t xml:space="preserve">dimitir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Montserrat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piensa </w:t>
      </w:r>
      <w:r>
        <w:rPr>
          <w:color w:val="AEA78F"/>
        </w:rPr>
        <w:t xml:space="preserve">defenderse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58AD6D"/>
        </w:rPr>
        <w:t xml:space="preserve">decepcionada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estoy </w:t>
      </w:r>
      <w:r>
        <w:rPr>
          <w:color w:val="000000"/>
        </w:rPr>
        <w:t xml:space="preserve">viendo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AEA78F"/>
        </w:rPr>
        <w:t xml:space="preserve">estatal </w:t>
      </w:r>
      <w:r>
        <w:rPr>
          <w:color w:val="AEA78F"/>
        </w:rPr>
        <w:t xml:space="preserve">defiende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actuado </w:t>
      </w:r>
      <w:r>
        <w:rPr>
          <w:color w:val="000000"/>
        </w:rPr>
        <w:t xml:space="preserve">por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tajantes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encontrado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8AD6D"/>
        </w:rPr>
        <w:t xml:space="preserve">actuado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diputada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habían </w:t>
      </w:r>
      <w:r>
        <w:rPr>
          <w:color w:val="58AD6D"/>
        </w:rPr>
        <w:t xml:space="preserve">amenazado </w:t>
      </w:r>
      <w:r>
        <w:rPr>
          <w:color w:val="000000"/>
        </w:rPr>
        <w:t xml:space="preserve">con </w:t>
      </w:r>
      <w:r>
        <w:rPr>
          <w:color w:val="AEA78F"/>
        </w:rPr>
        <w:t xml:space="preserve">apoyar </w:t>
      </w:r>
      <w:r>
        <w:rPr>
          <w:color w:val="000000"/>
        </w:rPr>
        <w:t xml:space="preserve">los </w:t>
      </w:r>
      <w:r>
        <w:rPr>
          <w:color w:val="C2527D"/>
        </w:rPr>
        <w:t xml:space="preserve">presupuestos </w:t>
      </w:r>
      <w:r>
        <w:rPr>
          <w:color w:val="000000"/>
        </w:rPr>
        <w:t xml:space="preserve">baleares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daba </w:t>
      </w:r>
      <w:r>
        <w:rPr>
          <w:color w:val="000000"/>
        </w:rPr>
        <w:t xml:space="preserve">un </w:t>
      </w:r>
      <w:r>
        <w:rPr>
          <w:color w:val="04F44E"/>
        </w:rPr>
        <w:t xml:space="preserve">convenio </w:t>
      </w:r>
      <w:r>
        <w:rPr>
          <w:color w:val="000000"/>
        </w:rPr>
        <w:t xml:space="preserve">de </w:t>
      </w:r>
      <w:r>
        <w:rPr>
          <w:color w:val="6A03D7"/>
        </w:rPr>
        <w:t xml:space="preserve">ciento </w:t>
      </w:r>
      <w:r>
        <w:rPr>
          <w:color w:val="000000"/>
        </w:rPr>
        <w:t xml:space="preserve">-- </w:t>
      </w:r>
      <w:r>
        <w:rPr>
          <w:color w:val="000000"/>
        </w:rPr>
        <w:t xml:space="preserve">un </w:t>
      </w:r>
      <w:r>
        <w:rPr>
          <w:color w:val="04F44E"/>
        </w:rPr>
        <w:t xml:space="preserve">convenio </w:t>
      </w:r>
      <w:r>
        <w:rPr>
          <w:color w:val="000000"/>
        </w:rPr>
        <w:t xml:space="preserve">de </w:t>
      </w:r>
      <w:r>
        <w:rPr>
          <w:color w:val="000000"/>
        </w:rPr>
        <w:t xml:space="preserve">175.000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alto </w:t>
      </w:r>
      <w:r>
        <w:rPr>
          <w:color w:val="58AD6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Chelo </w:t>
      </w:r>
      <w:r>
        <w:rPr>
          <w:color w:val="000000"/>
        </w:rPr>
        <w:t xml:space="preserve">Vueltas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seguido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Isa </w:t>
      </w:r>
      <w:r>
        <w:rPr>
          <w:color w:val="000000"/>
        </w:rPr>
        <w:t xml:space="preserve">haber </w:t>
      </w:r>
      <w:r>
        <w:rPr>
          <w:color w:val="000000"/>
        </w:rPr>
        <w:t xml:space="preserve">haber </w:t>
      </w:r>
      <w:r>
        <w:rPr>
          <w:color w:val="D32981"/>
        </w:rPr>
        <w:t xml:space="preserve">cortado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58AD6D"/>
        </w:rPr>
        <w:t xml:space="preserve">Gürtel </w:t>
      </w:r>
      <w:r>
        <w:rPr>
          <w:color w:val="000000"/>
        </w:rPr>
        <w:t xml:space="preserve">. </w:t>
      </w:r>
      <w:r>
        <w:rPr>
          <w:color w:val="000000"/>
        </w:rPr>
        <w:t xml:space="preserve">Koresh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AEA78F"/>
        </w:rPr>
        <w:t xml:space="preserve">seguido </w:t>
      </w:r>
      <w:r>
        <w:rPr>
          <w:color w:val="58AD6D"/>
        </w:rPr>
        <w:t xml:space="preserve">declarando </w:t>
      </w:r>
      <w:r>
        <w:rPr>
          <w:color w:val="257FBB"/>
        </w:rPr>
        <w:t xml:space="preserve">Isabel </w:t>
      </w:r>
      <w:r>
        <w:rPr>
          <w:color w:val="871761"/>
        </w:rPr>
        <w:t xml:space="preserve">Jordán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58AD6D"/>
        </w:rPr>
        <w:t xml:space="preserve">Gürtel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ha </w:t>
      </w:r>
      <w:r>
        <w:rPr>
          <w:color w:val="AEA78F"/>
        </w:rPr>
        <w:t xml:space="preserve">seguido </w:t>
      </w:r>
      <w:r>
        <w:rPr>
          <w:color w:val="58AD6D"/>
        </w:rPr>
        <w:t xml:space="preserve">declarando </w:t>
      </w:r>
      <w:r>
        <w:rPr>
          <w:color w:val="257FBB"/>
        </w:rPr>
        <w:t xml:space="preserve">Isabel </w:t>
      </w:r>
      <w:r>
        <w:rPr>
          <w:color w:val="871761"/>
        </w:rPr>
        <w:t xml:space="preserve">Jordán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58AD6D"/>
        </w:rPr>
        <w:t xml:space="preserve">Gürtel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castigo </w:t>
      </w:r>
      <w:r>
        <w:rPr>
          <w:color w:val="000000"/>
        </w:rPr>
        <w:t xml:space="preserve">inmerecido </w:t>
      </w:r>
      <w:r>
        <w:rPr>
          <w:color w:val="000000"/>
        </w:rPr>
        <w:t xml:space="preserve">y </w:t>
      </w:r>
      <w:r>
        <w:rPr>
          <w:color w:val="000000"/>
        </w:rPr>
        <w:t xml:space="preserve">desmoralizador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58AD6D"/>
        </w:rPr>
        <w:t xml:space="preserve">congelación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58AD6D"/>
        </w:rPr>
        <w:t xml:space="preserve">incumplido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congelación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un </w:t>
      </w:r>
      <w:r>
        <w:rPr>
          <w:color w:val="58AD6D"/>
        </w:rPr>
        <w:t xml:space="preserve">serio </w:t>
      </w:r>
      <w:r>
        <w:rPr>
          <w:color w:val="6A03D7"/>
        </w:rPr>
        <w:t xml:space="preserve">impacto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AEA78F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58AD6D"/>
        </w:rPr>
        <w:t xml:space="preserve">cumpliremos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58AD6D"/>
        </w:rPr>
        <w:t xml:space="preserve">señal </w:t>
      </w:r>
      <w:r>
        <w:rPr>
          <w:color w:val="000000"/>
        </w:rPr>
        <w:t xml:space="preserve">inadecuada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57FBB"/>
        </w:rPr>
        <w:t xml:space="preserve">algún </w:t>
      </w:r>
      <w:r>
        <w:rPr>
          <w:color w:val="000000"/>
        </w:rPr>
        <w:t xml:space="preserve">modo </w:t>
      </w:r>
      <w:r>
        <w:rPr>
          <w:color w:val="04F44E"/>
        </w:rPr>
        <w:t xml:space="preserve">afectaría </w:t>
      </w:r>
      <w:r>
        <w:rPr>
          <w:color w:val="000000"/>
        </w:rPr>
        <w:t xml:space="preserve">al </w:t>
      </w:r>
      <w:r>
        <w:rPr>
          <w:color w:val="6A03D7"/>
        </w:rPr>
        <w:t xml:space="preserve">ánimo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población </w:t>
      </w:r>
      <w:r>
        <w:rPr>
          <w:color w:val="AEA78F"/>
        </w:rPr>
        <w:t xml:space="preserve">española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58AD6D"/>
        </w:rPr>
        <w:t xml:space="preserve">curso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reválida </w:t>
      </w:r>
      <w:r>
        <w:rPr>
          <w:color w:val="000000"/>
        </w:rPr>
        <w:t xml:space="preserve">de </w:t>
      </w:r>
      <w:r>
        <w:rPr>
          <w:color w:val="6A03D7"/>
        </w:rPr>
        <w:t xml:space="preserve">segundo </w:t>
      </w:r>
      <w:r>
        <w:rPr>
          <w:color w:val="000000"/>
        </w:rPr>
        <w:t xml:space="preserve">de </w:t>
      </w:r>
      <w:r>
        <w:rPr>
          <w:color w:val="04F44E"/>
        </w:rPr>
        <w:t xml:space="preserve">bachillerato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de </w:t>
      </w:r>
      <w:r>
        <w:rPr>
          <w:color w:val="04F44E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sabemos </w:t>
      </w:r>
      <w:r>
        <w:rPr>
          <w:color w:val="257FBB"/>
        </w:rPr>
        <w:t xml:space="preserve">algún </w:t>
      </w:r>
      <w:r>
        <w:rPr>
          <w:color w:val="58AD6D"/>
        </w:rPr>
        <w:t xml:space="preserve">detalle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4F44E"/>
        </w:rPr>
        <w:t xml:space="preserve">exámenes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15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4 </w:t>
      </w:r>
      <w:r>
        <w:rPr>
          <w:color w:val="000000"/>
        </w:rPr>
        <w:t xml:space="preserve">será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58AD6D"/>
        </w:rPr>
        <w:t xml:space="preserve">aprobar </w:t>
      </w:r>
      <w:r>
        <w:rPr>
          <w:color w:val="000000"/>
        </w:rPr>
        <w:t xml:space="preserve">. </w:t>
      </w:r>
      <w:r>
        <w:rPr>
          <w:color w:val="6A03D7"/>
        </w:rPr>
        <w:t xml:space="preserve">Poca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para </w:t>
      </w:r>
      <w:r>
        <w:rPr>
          <w:color w:val="000000"/>
        </w:rPr>
        <w:t xml:space="preserve">ese </w:t>
      </w:r>
      <w:r>
        <w:rPr>
          <w:color w:val="58AD6D"/>
        </w:rPr>
        <w:t xml:space="preserve">examen </w:t>
      </w:r>
      <w:r>
        <w:rPr>
          <w:color w:val="000000"/>
        </w:rPr>
        <w:t xml:space="preserve">. </w:t>
      </w:r>
      <w:r>
        <w:rPr>
          <w:color w:val="000000"/>
        </w:rPr>
        <w:t xml:space="preserve">Mónica </w:t>
      </w:r>
      <w:r>
        <w:rPr>
          <w:color w:val="000000"/>
        </w:rPr>
        <w:t xml:space="preserve">y </w:t>
      </w:r>
      <w:r>
        <w:rPr>
          <w:color w:val="000000"/>
        </w:rPr>
        <w:t xml:space="preserve">Gema </w:t>
      </w:r>
      <w:r>
        <w:rPr>
          <w:color w:val="58AD6D"/>
        </w:rPr>
        <w:t xml:space="preserve">estudia </w:t>
      </w:r>
      <w:r>
        <w:rPr>
          <w:color w:val="6A03D7"/>
        </w:rPr>
        <w:t xml:space="preserve">segundo </w:t>
      </w:r>
      <w:r>
        <w:rPr>
          <w:color w:val="000000"/>
        </w:rPr>
        <w:t xml:space="preserve">de </w:t>
      </w:r>
      <w:r>
        <w:rPr>
          <w:color w:val="04F44E"/>
        </w:rPr>
        <w:t xml:space="preserve">bachillerato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curso </w:t>
      </w:r>
      <w:r>
        <w:rPr>
          <w:color w:val="AEA78F"/>
        </w:rPr>
        <w:t xml:space="preserve">avanzado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AEA78F"/>
        </w:rPr>
        <w:t xml:space="preserve">frente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reválida </w:t>
      </w:r>
      <w:r>
        <w:rPr>
          <w:color w:val="000000"/>
        </w:rPr>
        <w:t xml:space="preserve">desconocida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comunidad </w:t>
      </w:r>
      <w:r>
        <w:rPr>
          <w:color w:val="04F44E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de </w:t>
      </w:r>
      <w:r>
        <w:rPr>
          <w:color w:val="AEA78F"/>
        </w:rPr>
        <w:t xml:space="preserve">diferentes </w:t>
      </w:r>
      <w:r>
        <w:rPr>
          <w:color w:val="AEA78F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AEA78F"/>
        </w:rPr>
        <w:t xml:space="preserve">analizar </w:t>
      </w:r>
      <w:r>
        <w:rPr>
          <w:color w:val="000000"/>
        </w:rPr>
        <w:t xml:space="preserve">este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. </w:t>
      </w:r>
      <w:r>
        <w:rPr>
          <w:color w:val="6A03D7"/>
        </w:rPr>
        <w:t xml:space="preserve">Navarra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257FBB"/>
        </w:rPr>
        <w:t xml:space="preserve">querido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reválida </w:t>
      </w:r>
      <w:r>
        <w:rPr>
          <w:color w:val="000000"/>
        </w:rPr>
        <w:t xml:space="preserve">de </w:t>
      </w:r>
      <w:r>
        <w:rPr>
          <w:color w:val="04F44E"/>
        </w:rPr>
        <w:t xml:space="preserve">bachillerato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4F44E"/>
        </w:rPr>
        <w:t xml:space="preserve">finalizar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6A03D7"/>
        </w:rPr>
        <w:t xml:space="preserve">junio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24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como </w:t>
      </w:r>
      <w:r>
        <w:rPr>
          <w:color w:val="6A03D7"/>
        </w:rPr>
        <w:t xml:space="preserve">máximo </w:t>
      </w:r>
      <w:r>
        <w:rPr>
          <w:color w:val="AEA78F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los </w:t>
      </w:r>
      <w:r>
        <w:rPr>
          <w:color w:val="58AD6D"/>
        </w:rPr>
        <w:t xml:space="preserve">dedicados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4F44E"/>
        </w:rPr>
        <w:t xml:space="preserve">exámenes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58AD6D"/>
        </w:rPr>
        <w:t xml:space="preserve">prueba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90 </w:t>
      </w:r>
      <w:r>
        <w:rPr>
          <w:color w:val="AEA78F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nota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necesitarán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4 </w:t>
      </w:r>
      <w:r>
        <w:rPr>
          <w:color w:val="000000"/>
        </w:rPr>
        <w:t xml:space="preserve">sería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58AD6D"/>
        </w:rPr>
        <w:t xml:space="preserve">media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EA78F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fijarán </w:t>
      </w:r>
      <w:r>
        <w:rPr>
          <w:color w:val="000000"/>
        </w:rPr>
        <w:t xml:space="preserve">los </w:t>
      </w:r>
      <w:r>
        <w:rPr>
          <w:color w:val="58AD6D"/>
        </w:rPr>
        <w:t xml:space="preserve">contenidos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fundación </w:t>
      </w:r>
      <w:r>
        <w:rPr>
          <w:color w:val="000000"/>
        </w:rPr>
        <w:t xml:space="preserve">Raíces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58AD6D"/>
        </w:rPr>
        <w:t xml:space="preserve">terminen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al </w:t>
      </w:r>
      <w:r>
        <w:rPr>
          <w:color w:val="6A03D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Abandonados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57FBB"/>
        </w:rPr>
        <w:t xml:space="preserve">suerte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malviven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11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04F44E"/>
        </w:rPr>
        <w:t xml:space="preserve">marroquí </w:t>
      </w:r>
      <w:r>
        <w:rPr>
          <w:color w:val="000000"/>
        </w:rPr>
        <w:t xml:space="preserve">,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58AD6D"/>
        </w:rPr>
        <w:t xml:space="preserve">tutelado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comunidad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Fundación </w:t>
      </w:r>
      <w:r>
        <w:rPr>
          <w:color w:val="000000"/>
        </w:rPr>
        <w:t xml:space="preserve">Raíces </w:t>
      </w:r>
      <w:r>
        <w:rPr>
          <w:color w:val="000000"/>
        </w:rPr>
        <w:t xml:space="preserve">. </w:t>
      </w:r>
      <w:r>
        <w:rPr>
          <w:color w:val="000000"/>
        </w:rPr>
        <w:t xml:space="preserve">Comen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bajan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les </w:t>
      </w:r>
      <w:r>
        <w:rPr>
          <w:color w:val="58AD6D"/>
        </w:rPr>
        <w:t xml:space="preserve">maltratan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castigas </w:t>
      </w:r>
      <w:r>
        <w:rPr>
          <w:color w:val="58AD6D"/>
        </w:rPr>
        <w:t xml:space="preserve">encerrándolos </w:t>
      </w:r>
      <w:r>
        <w:rPr>
          <w:color w:val="000000"/>
        </w:rPr>
        <w:t xml:space="preserve">en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trato </w:t>
      </w:r>
      <w:r>
        <w:rPr>
          <w:color w:val="58AD6D"/>
        </w:rPr>
        <w:t xml:space="preserve">vejatorio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niegan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6A03D7"/>
        </w:rPr>
        <w:t xml:space="preserve">conflictivos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chavales </w:t>
      </w:r>
      <w:r>
        <w:rPr>
          <w:color w:val="000000"/>
        </w:rPr>
        <w:t xml:space="preserve">que </w:t>
      </w:r>
      <w:r>
        <w:rPr>
          <w:color w:val="000000"/>
        </w:rPr>
        <w:t xml:space="preserve">digan </w:t>
      </w:r>
      <w:r>
        <w:rPr>
          <w:color w:val="000000"/>
        </w:rPr>
        <w:t xml:space="preserve">sin </w:t>
      </w:r>
      <w:r>
        <w:rPr>
          <w:color w:val="04F44E"/>
        </w:rPr>
        <w:t xml:space="preserve">normas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pueden </w:t>
      </w:r>
      <w:r>
        <w:rPr>
          <w:color w:val="58AD6D"/>
        </w:rPr>
        <w:t xml:space="preserve">retener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escapen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son </w:t>
      </w:r>
      <w:r>
        <w:rPr>
          <w:color w:val="AEA78F"/>
        </w:rPr>
        <w:t xml:space="preserve">abiertos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Consejería </w:t>
      </w:r>
      <w:r>
        <w:rPr>
          <w:color w:val="000000"/>
        </w:rPr>
        <w:t xml:space="preserve">de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como </w:t>
      </w:r>
      <w:r>
        <w:rPr>
          <w:color w:val="58AD6D"/>
        </w:rPr>
        <w:t xml:space="preserve">fiscal </w:t>
      </w:r>
      <w:r>
        <w:rPr>
          <w:color w:val="000000"/>
        </w:rPr>
        <w:t xml:space="preserve">y </w:t>
      </w:r>
      <w:r>
        <w:rPr>
          <w:color w:val="AEA78F"/>
        </w:rPr>
        <w:t xml:space="preserve">Ayuntamientos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para </w:t>
      </w:r>
      <w:r>
        <w:rPr>
          <w:color w:val="04F44E"/>
        </w:rPr>
        <w:t xml:space="preserve">coordinar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La </w:t>
      </w:r>
      <w:r>
        <w:rPr>
          <w:color w:val="58AD6D"/>
        </w:rPr>
        <w:t xml:space="preserve">Consejería </w:t>
      </w:r>
      <w:r>
        <w:rPr>
          <w:color w:val="000000"/>
        </w:rPr>
        <w:t xml:space="preserve">de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,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y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para </w:t>
      </w:r>
      <w:r>
        <w:rPr>
          <w:color w:val="04F44E"/>
        </w:rPr>
        <w:t xml:space="preserve">coordinar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EA78F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queja </w:t>
      </w:r>
      <w:r>
        <w:rPr>
          <w:color w:val="000000"/>
        </w:rPr>
        <w:t xml:space="preserve">al </w:t>
      </w:r>
      <w:r>
        <w:rPr>
          <w:color w:val="58AD6D"/>
        </w:rPr>
        <w:t xml:space="preserve">Defensor </w:t>
      </w:r>
      <w:r>
        <w:rPr>
          <w:color w:val="000000"/>
        </w:rPr>
        <w:t xml:space="preserve">del </w:t>
      </w:r>
      <w:r>
        <w:rPr>
          <w:color w:val="000000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58AD6D"/>
        </w:rPr>
        <w:t xml:space="preserve">menores </w:t>
      </w:r>
      <w:r>
        <w:rPr>
          <w:color w:val="AEA78F"/>
        </w:rPr>
        <w:t xml:space="preserve">siguen </w:t>
      </w:r>
      <w:r>
        <w:rPr>
          <w:color w:val="000000"/>
        </w:rPr>
        <w:t xml:space="preserve">desprotegidos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menos </w:t>
      </w:r>
      <w:r>
        <w:rPr>
          <w:color w:val="AEA78F"/>
        </w:rPr>
        <w:t xml:space="preserve">siete </w:t>
      </w:r>
      <w:r>
        <w:rPr>
          <w:color w:val="6A03D7"/>
        </w:rPr>
        <w:t xml:space="preserve">grados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media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fechas </w:t>
      </w:r>
      <w:r>
        <w:rPr>
          <w:color w:val="000000"/>
        </w:rPr>
        <w:t xml:space="preserve">. </w:t>
      </w:r>
      <w:r>
        <w:rPr>
          <w:color w:val="6A03D7"/>
        </w:rPr>
        <w:t xml:space="preserve">Fuerte </w:t>
      </w:r>
      <w:r>
        <w:rPr>
          <w:color w:val="D32981"/>
        </w:rPr>
        <w:t xml:space="preserve">viento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. </w:t>
      </w:r>
      <w:r>
        <w:rPr>
          <w:color w:val="D32981"/>
        </w:rPr>
        <w:t xml:space="preserve">Frío </w:t>
      </w:r>
      <w:r>
        <w:rPr>
          <w:color w:val="000000"/>
        </w:rPr>
        <w:t xml:space="preserve">que </w:t>
      </w:r>
      <w:r>
        <w:rPr>
          <w:color w:val="6A03D7"/>
        </w:rPr>
        <w:t xml:space="preserve">Navarra </w:t>
      </w:r>
      <w:r>
        <w:rPr>
          <w:color w:val="6A03D7"/>
        </w:rPr>
        <w:t xml:space="preserve">llega </w:t>
      </w:r>
      <w:r>
        <w:rPr>
          <w:color w:val="AEA78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D32981"/>
        </w:rPr>
        <w:t xml:space="preserve">nevada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58AD6D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257FBB"/>
        </w:rPr>
        <w:t xml:space="preserve">cuanto </w:t>
      </w:r>
      <w:r>
        <w:rPr>
          <w:color w:val="000000"/>
        </w:rPr>
        <w:t xml:space="preserve">más </w:t>
      </w:r>
      <w:r>
        <w:rPr>
          <w:color w:val="000000"/>
        </w:rPr>
        <w:t xml:space="preserve">copiosamente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D32981"/>
        </w:rPr>
        <w:t xml:space="preserve">espesores </w:t>
      </w:r>
      <w:r>
        <w:rPr>
          <w:color w:val="000000"/>
        </w:rPr>
        <w:t xml:space="preserve">de </w:t>
      </w:r>
      <w:r>
        <w:rPr>
          <w:color w:val="58AD6D"/>
        </w:rPr>
        <w:t xml:space="preserve">varios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derritiendo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D32981"/>
        </w:rPr>
        <w:t xml:space="preserve">llover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6A03D7"/>
        </w:rPr>
        <w:t xml:space="preserve">evitará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formen </w:t>
      </w:r>
      <w:r>
        <w:rPr>
          <w:color w:val="257FBB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fría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resto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D32981"/>
        </w:rPr>
        <w:t xml:space="preserve">gélida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de </w:t>
      </w:r>
      <w:r>
        <w:rPr>
          <w:color w:val="6A03D7"/>
        </w:rPr>
        <w:t xml:space="preserve">otoño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ha </w:t>
      </w:r>
      <w:r>
        <w:rPr>
          <w:color w:val="AEA78F"/>
        </w:rPr>
        <w:t xml:space="preserve">marcado </w:t>
      </w:r>
      <w:r>
        <w:rPr>
          <w:color w:val="000000"/>
        </w:rPr>
        <w:t xml:space="preserve">entre </w:t>
      </w:r>
      <w:r>
        <w:rPr>
          <w:color w:val="58AD6D"/>
        </w:rPr>
        <w:t xml:space="preserve">cinco </w:t>
      </w:r>
      <w:r>
        <w:rPr>
          <w:color w:val="000000"/>
        </w:rPr>
        <w:t xml:space="preserve">y </w:t>
      </w:r>
      <w:r>
        <w:rPr>
          <w:color w:val="AEA78F"/>
        </w:rPr>
        <w:t xml:space="preserve">siete </w:t>
      </w:r>
      <w:r>
        <w:rPr>
          <w:color w:val="6A03D7"/>
        </w:rPr>
        <w:t xml:space="preserve">grados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57FBB"/>
        </w:rPr>
        <w:t xml:space="preserve">normal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6A03D7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han </w:t>
      </w:r>
      <w:r>
        <w:rPr>
          <w:color w:val="AEA78F"/>
        </w:rPr>
        <w:t xml:space="preserve">marcado </w:t>
      </w:r>
      <w:r>
        <w:rPr>
          <w:color w:val="000000"/>
        </w:rPr>
        <w:t xml:space="preserve">entre </w:t>
      </w:r>
      <w:r>
        <w:rPr>
          <w:color w:val="58AD6D"/>
        </w:rPr>
        <w:t xml:space="preserve">cinco </w:t>
      </w:r>
      <w:r>
        <w:rPr>
          <w:color w:val="000000"/>
        </w:rPr>
        <w:t xml:space="preserve">y </w:t>
      </w:r>
      <w:r>
        <w:rPr>
          <w:color w:val="AEA78F"/>
        </w:rPr>
        <w:t xml:space="preserve">siete </w:t>
      </w:r>
      <w:r>
        <w:rPr>
          <w:color w:val="6A03D7"/>
        </w:rPr>
        <w:t xml:space="preserve">grados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57FBB"/>
        </w:rPr>
        <w:t xml:space="preserve">normal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6A03D7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57FBB"/>
        </w:rPr>
        <w:t xml:space="preserve">pillado </w:t>
      </w:r>
      <w:r>
        <w:rPr>
          <w:color w:val="000000"/>
        </w:rPr>
        <w:t xml:space="preserve">por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repentino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7FBB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niebla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fuerte </w:t>
      </w:r>
      <w:r>
        <w:rPr>
          <w:color w:val="D32981"/>
        </w:rPr>
        <w:t xml:space="preserve">viento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6A03D7"/>
        </w:rPr>
        <w:t xml:space="preserve">darse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6A03D7"/>
        </w:rPr>
        <w:t xml:space="preserve">senderistas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000000"/>
        </w:rPr>
        <w:t xml:space="preserve">macizo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58AD6D"/>
        </w:rPr>
        <w:t xml:space="preserve">nueve </w:t>
      </w:r>
      <w:r>
        <w:rPr>
          <w:color w:val="6A03D7"/>
        </w:rPr>
        <w:t xml:space="preserve">grados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AEA78F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Tocaba </w:t>
      </w:r>
      <w:r>
        <w:rPr>
          <w:color w:val="58AD6D"/>
        </w:rPr>
        <w:t xml:space="preserve">echar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D32981"/>
        </w:rPr>
        <w:t xml:space="preserve">abrigos </w:t>
      </w:r>
      <w:r>
        <w:rPr>
          <w:color w:val="000000"/>
        </w:rPr>
        <w:t xml:space="preserve">, </w:t>
      </w:r>
      <w:r>
        <w:rPr>
          <w:color w:val="D32981"/>
        </w:rPr>
        <w:t xml:space="preserve">mantas </w:t>
      </w:r>
      <w:r>
        <w:rPr>
          <w:color w:val="000000"/>
        </w:rPr>
        <w:t xml:space="preserve">y </w:t>
      </w:r>
      <w:r>
        <w:rPr>
          <w:color w:val="257FBB"/>
        </w:rPr>
        <w:t xml:space="preserve">gorros </w:t>
      </w:r>
      <w:r>
        <w:rPr>
          <w:color w:val="000000"/>
        </w:rPr>
        <w:t xml:space="preserve">para </w:t>
      </w:r>
      <w:r>
        <w:rPr>
          <w:color w:val="AEA78F"/>
        </w:rPr>
        <w:t xml:space="preserve">conseguir </w:t>
      </w:r>
      <w:r>
        <w:rPr>
          <w:color w:val="6A03D7"/>
        </w:rPr>
        <w:t xml:space="preserve">completar </w:t>
      </w:r>
      <w:r>
        <w:rPr>
          <w:color w:val="000000"/>
        </w:rPr>
        <w:t xml:space="preserve">las </w:t>
      </w:r>
      <w:r>
        <w:rPr>
          <w:color w:val="6A03D7"/>
        </w:rPr>
        <w:t xml:space="preserve">visitas </w:t>
      </w:r>
      <w:r>
        <w:rPr>
          <w:color w:val="6A03D7"/>
        </w:rPr>
        <w:t xml:space="preserve">turísticas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 </w:t>
      </w:r>
      <w:r>
        <w:rPr>
          <w:color w:val="000000"/>
        </w:rPr>
        <w:t xml:space="preserve">las </w:t>
      </w:r>
      <w:r>
        <w:rPr>
          <w:color w:val="D32981"/>
        </w:rPr>
        <w:t xml:space="preserve">máquinas </w:t>
      </w:r>
      <w:r>
        <w:rPr>
          <w:color w:val="000000"/>
        </w:rPr>
        <w:t xml:space="preserve">que </w:t>
      </w:r>
      <w:r>
        <w:rPr>
          <w:color w:val="6A03D7"/>
        </w:rPr>
        <w:t xml:space="preserve">Caribe </w:t>
      </w:r>
      <w:r>
        <w:rPr>
          <w:color w:val="000000"/>
        </w:rPr>
        <w:t xml:space="preserve">para </w:t>
      </w:r>
      <w:r>
        <w:rPr>
          <w:color w:val="CFE3C8"/>
        </w:rPr>
        <w:t xml:space="preserve">despejar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blanco </w:t>
      </w:r>
      <w:r>
        <w:rPr>
          <w:color w:val="000000"/>
        </w:rPr>
        <w:t xml:space="preserve">ha </w:t>
      </w:r>
      <w:r>
        <w:rPr>
          <w:color w:val="58AD6D"/>
        </w:rPr>
        <w:t xml:space="preserve">sustituido </w:t>
      </w:r>
      <w:r>
        <w:rPr>
          <w:color w:val="000000"/>
        </w:rPr>
        <w:t xml:space="preserve">al </w:t>
      </w:r>
      <w:r>
        <w:rPr>
          <w:color w:val="257FBB"/>
        </w:rPr>
        <w:t xml:space="preserve">verde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FE3C8"/>
        </w:rPr>
        <w:t xml:space="preserve">Pirineos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-11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Vitoria </w:t>
      </w:r>
      <w:r>
        <w:rPr>
          <w:color w:val="000000"/>
        </w:rPr>
        <w:t xml:space="preserve">Gasteiz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EA78F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58AD6D"/>
        </w:rPr>
        <w:t xml:space="preserve">sorprendente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Mangas </w:t>
      </w:r>
      <w:r>
        <w:rPr>
          <w:color w:val="6A03D7"/>
        </w:rPr>
        <w:t xml:space="preserve">marinas </w:t>
      </w:r>
      <w:r>
        <w:rPr>
          <w:color w:val="000000"/>
        </w:rPr>
        <w:t xml:space="preserve">acercándose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Morgade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como </w:t>
      </w:r>
      <w:r>
        <w:rPr>
          <w:color w:val="000000"/>
        </w:rPr>
        <w:t xml:space="preserve">presentadora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club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monólogos </w:t>
      </w:r>
      <w:r>
        <w:rPr>
          <w:color w:val="000000"/>
        </w:rPr>
        <w:t xml:space="preserve">de </w:t>
      </w:r>
      <w:r>
        <w:rPr>
          <w:color w:val="000000"/>
        </w:rPr>
        <w:t xml:space="preserve">Dani </w:t>
      </w:r>
      <w:r>
        <w:rPr>
          <w:color w:val="000000"/>
        </w:rPr>
        <w:t xml:space="preserve">Mateo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22:30 </w:t>
      </w:r>
      <w:r>
        <w:rPr>
          <w:color w:val="000000"/>
        </w:rPr>
        <w:t xml:space="preserve">en </w:t>
      </w:r>
      <w:r>
        <w:rPr>
          <w:color w:val="C2527D"/>
        </w:rPr>
        <w:t xml:space="preserve">laSexta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AEA78F"/>
        </w:rPr>
        <w:t xml:space="preserve">eligen </w:t>
      </w:r>
      <w:r>
        <w:rPr>
          <w:color w:val="000000"/>
        </w:rPr>
        <w:t xml:space="preserve">entre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y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de </w:t>
      </w:r>
      <w:r>
        <w:rPr>
          <w:color w:val="000000"/>
        </w:rPr>
        <w:t xml:space="preserve">Ohio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AEA78F"/>
        </w:rPr>
        <w:t xml:space="preserve">sigue </w:t>
      </w:r>
      <w:r>
        <w:rPr>
          <w:color w:val="000000"/>
        </w:rPr>
        <w:t xml:space="preserve">votando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AEA78F"/>
        </w:rPr>
        <w:t xml:space="preserve">decisivo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primeros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definitivos </w:t>
      </w:r>
      <w:r>
        <w:rPr>
          <w:color w:val="000000"/>
        </w:rPr>
        <w:t xml:space="preserve">los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4F44E"/>
        </w:rPr>
        <w:t xml:space="preserve">obra </w:t>
      </w:r>
      <w:r>
        <w:rPr>
          <w:color w:val="AEA78F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votar </w:t>
      </w:r>
      <w:r>
        <w:rPr>
          <w:color w:val="000000"/>
        </w:rPr>
        <w:t xml:space="preserve">será </w:t>
      </w:r>
      <w:r>
        <w:rPr>
          <w:color w:val="6A03D7"/>
        </w:rPr>
        <w:t xml:space="preserve">Alaska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cerrarán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6A03D7"/>
        </w:rPr>
        <w:t xml:space="preserve">Buscamos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8AD6D"/>
        </w:rPr>
        <w:t xml:space="preserve">allí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cerrarán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Llaman </w:t>
      </w:r>
      <w:r>
        <w:rPr>
          <w:color w:val="000000"/>
        </w:rPr>
        <w:t xml:space="preserve">al </w:t>
      </w:r>
      <w:r>
        <w:rPr>
          <w:color w:val="000000"/>
        </w:rPr>
        <w:t xml:space="preserve">botón </w:t>
      </w:r>
      <w:r>
        <w:rPr>
          <w:color w:val="AEA78F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casualidad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Hillary </w:t>
      </w:r>
      <w:r>
        <w:rPr>
          <w:color w:val="AEA78F"/>
        </w:rPr>
        <w:t xml:space="preserve">eligiera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AEA78F"/>
        </w:rPr>
        <w:t xml:space="preserve">vicepresidente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 </w:t>
      </w:r>
      <w:r>
        <w:rPr>
          <w:color w:val="58AD6D"/>
        </w:rPr>
        <w:t xml:space="preserve">perfectamente </w:t>
      </w:r>
      <w:r>
        <w:rPr>
          <w:color w:val="AEA78F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muchos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latinos </w:t>
      </w:r>
      <w:r>
        <w:rPr>
          <w:color w:val="000000"/>
        </w:rPr>
        <w:t xml:space="preserve">votaron </w:t>
      </w:r>
      <w:r>
        <w:rPr>
          <w:color w:val="000000"/>
        </w:rPr>
        <w:t xml:space="preserve">y </w:t>
      </w:r>
      <w:r>
        <w:rPr>
          <w:color w:val="000000"/>
        </w:rPr>
        <w:t xml:space="preserve">fueron </w:t>
      </w:r>
      <w:r>
        <w:rPr>
          <w:color w:val="AEA78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reelección </w:t>
      </w:r>
      <w:r>
        <w:rPr>
          <w:color w:val="000000"/>
        </w:rPr>
        <w:t xml:space="preserve">de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EA78F"/>
        </w:rPr>
        <w:t xml:space="preserve">primera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voten </w:t>
      </w:r>
      <w:r>
        <w:rPr>
          <w:color w:val="000000"/>
        </w:rPr>
        <w:t xml:space="preserve">254.000.000 </w:t>
      </w:r>
      <w:r>
        <w:rPr>
          <w:color w:val="000000"/>
        </w:rPr>
        <w:t xml:space="preserve">de </w:t>
      </w:r>
      <w:r>
        <w:rPr>
          <w:color w:val="4C4127"/>
        </w:rPr>
        <w:t xml:space="preserve">latinos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recibido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de </w:t>
      </w:r>
      <w:r>
        <w:rPr>
          <w:color w:val="257FBB"/>
        </w:rPr>
        <w:t xml:space="preserve">cariño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Republicano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tan </w:t>
      </w:r>
      <w:r>
        <w:rPr>
          <w:color w:val="AEA78F"/>
        </w:rPr>
        <w:t xml:space="preserve">clave </w:t>
      </w:r>
      <w:r>
        <w:rPr>
          <w:color w:val="000000"/>
        </w:rPr>
        <w:t xml:space="preserve">como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son </w:t>
      </w:r>
      <w:r>
        <w:rPr>
          <w:color w:val="4C4127"/>
        </w:rPr>
        <w:t xml:space="preserve">latinos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AEA78F"/>
        </w:rPr>
        <w:t xml:space="preserve">clara </w:t>
      </w:r>
      <w:r>
        <w:rPr>
          <w:color w:val="000000"/>
        </w:rPr>
        <w:t xml:space="preserve">para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AEA78F"/>
        </w:rPr>
        <w:t xml:space="preserve">ventaja </w:t>
      </w:r>
      <w:r>
        <w:rPr>
          <w:color w:val="000000"/>
        </w:rPr>
        <w:t xml:space="preserve">de </w:t>
      </w:r>
      <w:r>
        <w:rPr>
          <w:color w:val="000000"/>
        </w:rPr>
        <w:t xml:space="preserve">02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fijándonos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llave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6A03D7"/>
        </w:rPr>
        <w:t xml:space="preserve">vistazo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AEA78F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al </w:t>
      </w:r>
      <w:r>
        <w:rPr>
          <w:color w:val="AEA78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empezó </w:t>
      </w:r>
      <w:r>
        <w:rPr>
          <w:color w:val="000000"/>
        </w:rPr>
        <w:t xml:space="preserve">, </w:t>
      </w:r>
      <w:r>
        <w:rPr>
          <w:color w:val="58AD6D"/>
        </w:rPr>
        <w:t xml:space="preserve">buscando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000000"/>
        </w:rPr>
        <w:t xml:space="preserve">por </w:t>
      </w:r>
      <w:r>
        <w:rPr>
          <w:color w:val="AEA78F"/>
        </w:rPr>
        <w:t xml:space="preserve">vocación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aceptar </w:t>
      </w:r>
      <w:r>
        <w:rPr>
          <w:color w:val="000000"/>
        </w:rPr>
        <w:t xml:space="preserve">algunos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produciendo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EA78F"/>
        </w:rPr>
        <w:t xml:space="preserve">equipo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58AD6D"/>
        </w:rPr>
        <w:t xml:space="preserve">lleva </w:t>
      </w:r>
      <w:r>
        <w:rPr>
          <w:color w:val="58AD6D"/>
        </w:rPr>
        <w:t xml:space="preserve">asegurando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así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eterna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mentiras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gran </w:t>
      </w:r>
      <w:r>
        <w:rPr>
          <w:color w:val="58AD6D"/>
        </w:rPr>
        <w:t xml:space="preserve">jugador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en </w:t>
      </w:r>
      <w:r>
        <w:rPr>
          <w:color w:val="58AD6D"/>
        </w:rPr>
        <w:t xml:space="preserve">Instagram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no </w:t>
      </w:r>
      <w:r>
        <w:rPr>
          <w:color w:val="AEA78F"/>
        </w:rPr>
        <w:t xml:space="preserve">apoya </w:t>
      </w:r>
      <w:r>
        <w:rPr>
          <w:color w:val="000000"/>
        </w:rPr>
        <w:t xml:space="preserve">a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Especial </w:t>
      </w:r>
      <w:r>
        <w:rPr>
          <w:color w:val="000000"/>
        </w:rPr>
        <w:t xml:space="preserve">``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00:45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Meteo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257FBB"/>
        </w:rPr>
        <w:t xml:space="preserve">Adiós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cotas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D32981"/>
        </w:rPr>
        <w:t xml:space="preserve">nevada </w:t>
      </w:r>
      <w:r>
        <w:rPr>
          <w:color w:val="000000"/>
        </w:rPr>
        <w:t xml:space="preserve">por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58AD6D"/>
        </w:rPr>
        <w:t xml:space="preserve">acaba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acaba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serán </w:t>
      </w:r>
      <w:r>
        <w:rPr>
          <w:color w:val="CFE3C8"/>
        </w:rPr>
        <w:t xml:space="preserve">abundantes </w:t>
      </w:r>
      <w:r>
        <w:rPr>
          <w:color w:val="000000"/>
        </w:rPr>
        <w:t xml:space="preserve">, </w:t>
      </w:r>
      <w:r>
        <w:rPr>
          <w:color w:val="58AD6D"/>
        </w:rPr>
        <w:t xml:space="preserve">continuadas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ello </w:t>
      </w:r>
      <w:r>
        <w:rPr>
          <w:color w:val="AEA78F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AEA78F"/>
        </w:rPr>
        <w:t xml:space="preserve">fuerte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AEA78F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6A03D7"/>
        </w:rPr>
        <w:t xml:space="preserve">cruzando </w:t>
      </w:r>
      <w:r>
        <w:rPr>
          <w:color w:val="000000"/>
        </w:rPr>
        <w:t xml:space="preserve">un </w:t>
      </w:r>
      <w:r>
        <w:rPr>
          <w:color w:val="AEA78F"/>
        </w:rPr>
        <w:t xml:space="preserve">frente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dejará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EA78F"/>
        </w:rPr>
        <w:t xml:space="preserve">próxima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58AD6D"/>
        </w:rPr>
        <w:t xml:space="preserve">cobrará </w:t>
      </w:r>
      <w:r>
        <w:rPr>
          <w:color w:val="AEA78F"/>
        </w:rPr>
        <w:t xml:space="preserve">fuerza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D32981"/>
        </w:rPr>
        <w:t xml:space="preserve">soplará </w:t>
      </w:r>
      <w:r>
        <w:rPr>
          <w:color w:val="AEA78F"/>
        </w:rPr>
        <w:t xml:space="preserve">fuerte </w:t>
      </w:r>
      <w:r>
        <w:rPr>
          <w:color w:val="000000"/>
        </w:rPr>
        <w:t xml:space="preserve">la </w:t>
      </w:r>
      <w:r>
        <w:rPr>
          <w:color w:val="AEA78F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el </w:t>
      </w:r>
      <w:r>
        <w:rPr>
          <w:color w:val="AEA78F"/>
        </w:rPr>
        <w:t xml:space="preserve">frente </w:t>
      </w:r>
      <w:r>
        <w:rPr>
          <w:color w:val="AEA78F"/>
        </w:rPr>
        <w:t xml:space="preserve">vieja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58AD6D"/>
        </w:rPr>
        <w:t xml:space="preserve">observar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CFE3C8"/>
        </w:rPr>
        <w:t xml:space="preserve">precipitaciones </w:t>
      </w:r>
      <w:r>
        <w:rPr>
          <w:color w:val="AEA78F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acústica </w:t>
      </w:r>
      <w:r>
        <w:rPr>
          <w:color w:val="000000"/>
        </w:rPr>
        <w:t xml:space="preserve">gallega </w:t>
      </w:r>
      <w:r>
        <w:rPr>
          <w:color w:val="000000"/>
        </w:rPr>
        <w:t xml:space="preserve">-- </w:t>
      </w:r>
      <w:r>
        <w:rPr>
          <w:color w:val="6A03D7"/>
        </w:rPr>
        <w:t xml:space="preserve">costa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más </w:t>
      </w:r>
      <w:r>
        <w:rPr>
          <w:color w:val="58AD6D"/>
        </w:rPr>
        <w:t xml:space="preserve">continuadas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CFE3C8"/>
        </w:rPr>
        <w:t xml:space="preserve">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58AD6D"/>
        </w:rPr>
        <w:t xml:space="preserve">inicialmente </w:t>
      </w:r>
      <w:r>
        <w:rPr>
          <w:color w:val="000000"/>
        </w:rPr>
        <w:t xml:space="preserve">, </w:t>
      </w:r>
      <w:r>
        <w:rPr>
          <w:color w:val="6A03D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Bajando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1300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257FBB"/>
        </w:rPr>
        <w:t xml:space="preserve">Algún </w:t>
      </w:r>
      <w:r>
        <w:rPr>
          <w:color w:val="CFE3C8"/>
        </w:rPr>
        <w:t xml:space="preserve">chubasco </w:t>
      </w:r>
      <w:r>
        <w:rPr>
          <w:color w:val="000000"/>
        </w:rPr>
        <w:t xml:space="preserve">entre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y </w:t>
      </w:r>
      <w:r>
        <w:rPr>
          <w:color w:val="CFE3C8"/>
        </w:rPr>
        <w:t xml:space="preserve">Menorca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AEA78F"/>
        </w:rPr>
        <w:t xml:space="preserve">Andalucía </w:t>
      </w:r>
      <w:r>
        <w:rPr>
          <w:color w:val="CFE3C8"/>
        </w:rPr>
        <w:t xml:space="preserve">occidental </w:t>
      </w:r>
      <w:r>
        <w:rPr>
          <w:color w:val="000000"/>
        </w:rPr>
        <w:t xml:space="preserve">. </w:t>
      </w:r>
      <w:r>
        <w:rPr>
          <w:color w:val="AEA78F"/>
        </w:rPr>
        <w:t xml:space="preserve">Atención </w:t>
      </w:r>
      <w:r>
        <w:rPr>
          <w:color w:val="000000"/>
        </w:rPr>
        <w:t xml:space="preserve">al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6A03D7"/>
        </w:rPr>
        <w:t xml:space="preserve">Fuerte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Especialmente </w:t>
      </w:r>
      <w:r>
        <w:rPr>
          <w:color w:val="AEA78F"/>
        </w:rPr>
        <w:t xml:space="preserve">fuerte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y </w:t>
      </w:r>
      <w:r>
        <w:rPr>
          <w:color w:val="CFE3C8"/>
        </w:rPr>
        <w:t xml:space="preserve">nordeste </w:t>
      </w:r>
      <w:r>
        <w:rPr>
          <w:color w:val="000000"/>
        </w:rPr>
        <w:t xml:space="preserve">. </w:t>
      </w:r>
      <w:r>
        <w:rPr>
          <w:color w:val="CFE3C8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EA78F"/>
        </w:rPr>
        <w:t xml:space="preserve">tendencia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. </w:t>
      </w:r>
      <w:r>
        <w:rPr>
          <w:color w:val="000000"/>
        </w:rPr>
        <w:t xml:space="preserve">Desaparecen </w:t>
      </w:r>
      <w:r>
        <w:rPr>
          <w:color w:val="000000"/>
        </w:rPr>
        <w:t xml:space="preserve">las </w:t>
      </w:r>
      <w:r>
        <w:rPr>
          <w:color w:val="CFE3C8"/>
        </w:rPr>
        <w:t xml:space="preserve">heladas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zonas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CFE3C8"/>
        </w:rPr>
        <w:t xml:space="preserve">Máximas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000000"/>
        </w:rPr>
        <w:t xml:space="preserve">vienen </w:t>
      </w:r>
      <w:r>
        <w:rPr>
          <w:color w:val="AEA78F"/>
        </w:rPr>
        <w:t xml:space="preserve">marcados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FE3C8"/>
        </w:rPr>
        <w:t xml:space="preserve">chubascos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viernes </w:t>
      </w:r>
      <w:r>
        <w:rPr>
          <w:color w:val="58AD6D"/>
        </w:rPr>
        <w:t xml:space="preserve">entra </w:t>
      </w:r>
      <w:r>
        <w:rPr>
          <w:color w:val="000000"/>
        </w:rPr>
        <w:t xml:space="preserve">un </w:t>
      </w:r>
      <w:r>
        <w:rPr>
          <w:color w:val="AEA78F"/>
        </w:rPr>
        <w:t xml:space="preserve">frente </w:t>
      </w:r>
      <w:r>
        <w:rPr>
          <w:color w:val="000000"/>
        </w:rPr>
        <w:t xml:space="preserve">por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dejaría </w:t>
      </w:r>
      <w:r>
        <w:rPr>
          <w:color w:val="CFE3C8"/>
        </w:rPr>
        <w:t xml:space="preserve">chubascos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D32981"/>
        </w:rPr>
        <w:t xml:space="preserve">sopla </w:t>
      </w:r>
      <w:r>
        <w:rPr>
          <w:color w:val="AEA78F"/>
        </w:rPr>
        <w:t xml:space="preserve">fuerte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EA78F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de </w:t>
      </w:r>
      <w:r>
        <w:rPr>
          <w:color w:val="58AD6D"/>
        </w:rPr>
        <w:t xml:space="preserve">cinco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máxima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AEA78F"/>
        </w:rPr>
        <w:t xml:space="preserve">Atención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32981"/>
        </w:rPr>
        <w:t xml:space="preserve">soplará </w:t>
      </w:r>
      <w:r>
        <w:rPr>
          <w:color w:val="AEA78F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