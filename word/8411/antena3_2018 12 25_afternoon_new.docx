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¡Oh </w:t>
      </w:r>
      <w:r>
        <w:rPr>
          <w:color w:val="000000"/>
        </w:rPr>
        <w:t xml:space="preserve">! </w:t>
      </w:r>
      <w:r>
        <w:rPr>
          <w:color w:val="4DCEC3"/>
        </w:rPr>
        <w:t xml:space="preserve">Alguien </w:t>
      </w:r>
      <w:r>
        <w:rPr>
          <w:color w:val="2659CB"/>
        </w:rPr>
        <w:t xml:space="preserve">parece </w:t>
      </w:r>
      <w:r>
        <w:rPr>
          <w:color w:val="2659CB"/>
        </w:rPr>
        <w:t xml:space="preserve">sorprendida </w:t>
      </w:r>
      <w:r>
        <w:rPr>
          <w:color w:val="000000"/>
        </w:rPr>
        <w:t xml:space="preserve">. </w:t>
      </w:r>
      <w:r>
        <w:rPr>
          <w:color w:val="000000"/>
        </w:rPr>
        <w:t xml:space="preserve">¡Oh </w:t>
      </w:r>
      <w:r>
        <w:rPr>
          <w:color w:val="000000"/>
        </w:rPr>
        <w:t xml:space="preserve">! </w:t>
      </w:r>
      <w:r>
        <w:rPr>
          <w:color w:val="000000"/>
        </w:rPr>
        <w:t xml:space="preserve">`` </w:t>
      </w:r>
      <w:r>
        <w:rPr>
          <w:color w:val="4DCEC3"/>
        </w:rPr>
        <w:t xml:space="preserve">Ven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13:00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¿Alguien </w:t>
      </w:r>
      <w:r>
        <w:rPr>
          <w:color w:val="4DCEC3"/>
        </w:rPr>
        <w:t xml:space="preserve">quiere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2659CB"/>
        </w:rPr>
        <w:t xml:space="preserve">mejores </w:t>
      </w:r>
      <w:r>
        <w:rPr>
          <w:color w:val="2659CB"/>
        </w:rPr>
        <w:t xml:space="preserve">vistas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ciudad </w:t>
      </w:r>
      <w:r>
        <w:rPr>
          <w:color w:val="000000"/>
        </w:rPr>
        <w:t xml:space="preserve">? </w:t>
      </w:r>
      <w:r>
        <w:rPr>
          <w:color w:val="000000"/>
        </w:rPr>
        <w:t xml:space="preserve">( </w:t>
      </w:r>
      <w:r>
        <w:rPr>
          <w:color w:val="000000"/>
        </w:rPr>
        <w:t xml:space="preserve">AMBOS </w:t>
      </w:r>
      <w:r>
        <w:rPr>
          <w:color w:val="000000"/>
        </w:rPr>
        <w:t xml:space="preserve">) </w:t>
      </w:r>
      <w:r>
        <w:rPr>
          <w:color w:val="000000"/>
        </w:rPr>
        <w:t xml:space="preserve">¡Sí </w:t>
      </w:r>
      <w:r>
        <w:rPr>
          <w:color w:val="000000"/>
        </w:rPr>
        <w:t xml:space="preserve">! </w:t>
      </w:r>
      <w:r>
        <w:rPr>
          <w:color w:val="000000"/>
        </w:rPr>
        <w:t xml:space="preserve">¿Te </w:t>
      </w:r>
      <w:r>
        <w:rPr>
          <w:color w:val="000000"/>
        </w:rPr>
        <w:t xml:space="preserve">subo </w:t>
      </w:r>
      <w:r>
        <w:rPr>
          <w:color w:val="000000"/>
        </w:rPr>
        <w:t xml:space="preserve">? </w:t>
      </w:r>
      <w:r>
        <w:rPr>
          <w:color w:val="000000"/>
        </w:rPr>
        <w:t xml:space="preserve">¿Qué </w:t>
      </w:r>
      <w:r>
        <w:rPr>
          <w:color w:val="000000"/>
        </w:rPr>
        <w:t xml:space="preserve">ves </w:t>
      </w:r>
      <w:r>
        <w:rPr>
          <w:color w:val="000000"/>
        </w:rPr>
        <w:t xml:space="preserve">? </w:t>
      </w:r>
      <w:r>
        <w:rPr>
          <w:color w:val="000000"/>
        </w:rPr>
        <w:t xml:space="preserve">¿Te </w:t>
      </w:r>
      <w:r>
        <w:rPr>
          <w:color w:val="4DCEC3"/>
        </w:rPr>
        <w:t xml:space="preserve">gusta </w:t>
      </w:r>
      <w:r>
        <w:rPr>
          <w:color w:val="000000"/>
        </w:rPr>
        <w:t xml:space="preserve">? </w:t>
      </w:r>
      <w:r>
        <w:rPr>
          <w:color w:val="4DCEC3"/>
        </w:rPr>
        <w:t xml:space="preserve">Deja </w:t>
      </w:r>
      <w:r>
        <w:rPr>
          <w:color w:val="000000"/>
        </w:rPr>
        <w:t xml:space="preserve">que </w:t>
      </w:r>
      <w:r>
        <w:rPr>
          <w:color w:val="000000"/>
        </w:rPr>
        <w:t xml:space="preserve">mire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4DCEC3"/>
        </w:rPr>
        <w:t xml:space="preserve">Vamos </w:t>
      </w:r>
      <w:r>
        <w:rPr>
          <w:color w:val="000000"/>
        </w:rPr>
        <w:t xml:space="preserve">a </w:t>
      </w:r>
      <w:r>
        <w:rPr>
          <w:color w:val="2659CB"/>
        </w:rPr>
        <w:t xml:space="preserve">asomarnos </w:t>
      </w:r>
      <w:r>
        <w:rPr>
          <w:color w:val="000000"/>
        </w:rPr>
        <w:t xml:space="preserve">. </w:t>
      </w:r>
      <w:r>
        <w:rPr>
          <w:color w:val="4DCEC3"/>
        </w:rPr>
        <w:t xml:space="preserve">Mira </w:t>
      </w:r>
      <w:r>
        <w:rPr>
          <w:color w:val="000000"/>
        </w:rPr>
        <w:t xml:space="preserve">por </w:t>
      </w:r>
      <w:r>
        <w:rPr>
          <w:color w:val="2659CB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¡Mira </w:t>
      </w:r>
      <w:r>
        <w:rPr>
          <w:color w:val="000000"/>
        </w:rPr>
        <w:t xml:space="preserve">! </w:t>
      </w:r>
      <w:r>
        <w:rPr>
          <w:color w:val="000000"/>
        </w:rPr>
        <w:t xml:space="preserve">( </w:t>
      </w:r>
      <w:r>
        <w:rPr>
          <w:color w:val="000000"/>
        </w:rPr>
        <w:t xml:space="preserve">R </w:t>
      </w:r>
      <w:r>
        <w:rPr>
          <w:color w:val="000000"/>
        </w:rPr>
        <w:t xml:space="preserve">EN </w:t>
      </w:r>
      <w:r>
        <w:rPr>
          <w:color w:val="000000"/>
        </w:rPr>
        <w:t xml:space="preserve">) </w:t>
      </w:r>
      <w:r>
        <w:rPr>
          <w:color w:val="000000"/>
        </w:rPr>
        <w:t xml:space="preserve">¿Dónde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B0A0CE"/>
        </w:rPr>
        <w:t xml:space="preserve">señora </w:t>
      </w:r>
      <w:r>
        <w:rPr>
          <w:color w:val="000000"/>
        </w:rPr>
        <w:t xml:space="preserve">Clausburger </w:t>
      </w:r>
      <w:r>
        <w:rPr>
          <w:color w:val="000000"/>
        </w:rPr>
        <w:t xml:space="preserve">? </w:t>
      </w:r>
      <w:r>
        <w:rPr>
          <w:color w:val="000000"/>
        </w:rPr>
        <w:t xml:space="preserve">Juraría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000000"/>
        </w:rPr>
        <w:t xml:space="preserve">R </w:t>
      </w:r>
      <w:r>
        <w:rPr>
          <w:color w:val="000000"/>
        </w:rPr>
        <w:t xml:space="preserve">EN </w:t>
      </w:r>
      <w:r>
        <w:rPr>
          <w:color w:val="000000"/>
        </w:rPr>
        <w:t xml:space="preserve">) </w:t>
      </w:r>
      <w:r>
        <w:rPr>
          <w:color w:val="000000"/>
        </w:rPr>
        <w:t xml:space="preserve">¡Es </w:t>
      </w:r>
      <w:r>
        <w:rPr>
          <w:color w:val="2659CB"/>
        </w:rPr>
        <w:t xml:space="preserve">imposible </w:t>
      </w:r>
      <w:r>
        <w:rPr>
          <w:color w:val="000000"/>
        </w:rPr>
        <w:t xml:space="preserve">! </w:t>
      </w:r>
      <w:r>
        <w:rPr>
          <w:color w:val="000000"/>
        </w:rPr>
        <w:t xml:space="preserve">Es </w:t>
      </w:r>
      <w:r>
        <w:rPr>
          <w:color w:val="2659CB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¿Nos </w:t>
      </w:r>
      <w:r>
        <w:rPr>
          <w:color w:val="000000"/>
        </w:rPr>
        <w:t xml:space="preserve">hemos </w:t>
      </w:r>
      <w:r>
        <w:rPr>
          <w:color w:val="2659CB"/>
        </w:rPr>
        <w:t xml:space="preserve">visto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000000"/>
        </w:rPr>
        <w:t xml:space="preserve">suena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659CB"/>
        </w:rPr>
        <w:t xml:space="preserve">familia </w:t>
      </w:r>
      <w:r>
        <w:rPr>
          <w:color w:val="4425CC"/>
        </w:rPr>
        <w:t xml:space="preserve">unida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otra </w:t>
      </w:r>
      <w:r>
        <w:rPr>
          <w:color w:val="2659CB"/>
        </w:rPr>
        <w:t xml:space="preserve">manera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R </w:t>
      </w:r>
      <w:r>
        <w:rPr>
          <w:color w:val="000000"/>
        </w:rPr>
        <w:t xml:space="preserve">E </w:t>
      </w:r>
      <w:r>
        <w:rPr>
          <w:color w:val="000000"/>
        </w:rPr>
        <w:t xml:space="preserve">) </w:t>
      </w:r>
      <w:r>
        <w:rPr>
          <w:color w:val="000000"/>
        </w:rPr>
        <w:t xml:space="preserve">Me </w:t>
      </w:r>
      <w:r>
        <w:rPr>
          <w:color w:val="000000"/>
        </w:rPr>
        <w:t xml:space="preserve">has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2659CB"/>
        </w:rPr>
        <w:t xml:space="preserve">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Tu </w:t>
      </w:r>
      <w:r>
        <w:rPr>
          <w:color w:val="4DCEC3"/>
        </w:rPr>
        <w:t xml:space="preserve">amor </w:t>
      </w:r>
      <w:r>
        <w:rPr>
          <w:color w:val="000000"/>
        </w:rPr>
        <w:t xml:space="preserve">y </w:t>
      </w:r>
      <w:r>
        <w:rPr>
          <w:color w:val="B0A0CE"/>
        </w:rPr>
        <w:t xml:space="preserve">generosidad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2659CB"/>
        </w:rPr>
        <w:t xml:space="preserve">recordado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tengo </w:t>
      </w:r>
      <w:r>
        <w:rPr>
          <w:color w:val="000000"/>
        </w:rPr>
        <w:t xml:space="preserve">este </w:t>
      </w:r>
      <w:r>
        <w:rPr>
          <w:color w:val="6B6B2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Oh </w:t>
      </w:r>
      <w:r>
        <w:rPr>
          <w:color w:val="000000"/>
        </w:rPr>
        <w:t xml:space="preserve">, </w:t>
      </w:r>
      <w:r>
        <w:rPr>
          <w:color w:val="4DCEC3"/>
        </w:rPr>
        <w:t xml:space="preserve">querido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4DCEC3"/>
        </w:rPr>
        <w:t xml:space="preserve">quiero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 </w:t>
      </w:r>
      <w:r>
        <w:rPr>
          <w:color w:val="4DCEC3"/>
        </w:rPr>
        <w:t xml:space="preserve">quiero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Estás </w:t>
      </w:r>
      <w:r>
        <w:rPr>
          <w:color w:val="000000"/>
        </w:rPr>
        <w:t xml:space="preserve">tan </w:t>
      </w:r>
      <w:r>
        <w:rPr>
          <w:color w:val="4DCEC3"/>
        </w:rPr>
        <w:t xml:space="preserve">bonita </w:t>
      </w:r>
      <w:r>
        <w:rPr>
          <w:color w:val="000000"/>
        </w:rPr>
        <w:t xml:space="preserve">como </w:t>
      </w:r>
      <w:r>
        <w:rPr>
          <w:color w:val="2659CB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¿Cuándo </w:t>
      </w:r>
      <w:r>
        <w:rPr>
          <w:color w:val="000000"/>
        </w:rPr>
        <w:t xml:space="preserve">vienes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B0A0CE"/>
        </w:rPr>
        <w:t xml:space="preserve">señora </w:t>
      </w:r>
      <w:r>
        <w:rPr>
          <w:color w:val="000000"/>
        </w:rPr>
        <w:t xml:space="preserve">Claus </w:t>
      </w:r>
      <w:r>
        <w:rPr>
          <w:color w:val="000000"/>
        </w:rPr>
        <w:t xml:space="preserve">? </w:t>
      </w:r>
      <w:r>
        <w:rPr>
          <w:color w:val="000000"/>
        </w:rPr>
        <w:t xml:space="preserve">Iré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Sparky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un </w:t>
      </w:r>
      <w:r>
        <w:rPr>
          <w:color w:val="CEF85A"/>
        </w:rPr>
        <w:t xml:space="preserve">regalo </w:t>
      </w:r>
      <w:r>
        <w:rPr>
          <w:color w:val="000000"/>
        </w:rPr>
        <w:t xml:space="preserve">para </w:t>
      </w:r>
      <w:r>
        <w:rPr>
          <w:color w:val="000000"/>
        </w:rPr>
        <w:t xml:space="preserve">ti </w:t>
      </w:r>
      <w:r>
        <w:rPr>
          <w:color w:val="000000"/>
        </w:rPr>
        <w:t xml:space="preserve">. </w:t>
      </w:r>
      <w:r>
        <w:rPr>
          <w:color w:val="000000"/>
        </w:rPr>
        <w:t xml:space="preserve">¡Ah </w:t>
      </w:r>
      <w:r>
        <w:rPr>
          <w:color w:val="000000"/>
        </w:rPr>
        <w:t xml:space="preserve">! </w:t>
      </w:r>
      <w:r>
        <w:rPr>
          <w:color w:val="000000"/>
        </w:rPr>
        <w:t xml:space="preserve">¡Un </w:t>
      </w:r>
      <w:r>
        <w:rPr>
          <w:color w:val="000000"/>
        </w:rPr>
        <w:t xml:space="preserve">beso </w:t>
      </w:r>
      <w:r>
        <w:rPr>
          <w:color w:val="000000"/>
        </w:rPr>
        <w:t xml:space="preserve">! </w:t>
      </w:r>
      <w:r>
        <w:rPr>
          <w:color w:val="000000"/>
        </w:rPr>
        <w:t xml:space="preserve">El </w:t>
      </w:r>
      <w:r>
        <w:rPr>
          <w:color w:val="000000"/>
        </w:rPr>
        <w:t xml:space="preserve">beso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roba </w:t>
      </w:r>
      <w:r>
        <w:rPr>
          <w:color w:val="000000"/>
        </w:rPr>
        <w:t xml:space="preserve">el </w:t>
      </w:r>
      <w:r>
        <w:rPr>
          <w:color w:val="2659CB"/>
        </w:rPr>
        <w:t xml:space="preserve">corazón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R </w:t>
      </w:r>
      <w:r>
        <w:rPr>
          <w:color w:val="000000"/>
        </w:rPr>
        <w:t xml:space="preserve">EN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R </w:t>
      </w:r>
      <w:r>
        <w:rPr>
          <w:color w:val="000000"/>
        </w:rPr>
        <w:t xml:space="preserve">E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R </w:t>
      </w:r>
      <w:r>
        <w:rPr>
          <w:color w:val="000000"/>
        </w:rPr>
        <w:t xml:space="preserve">EN </w:t>
      </w:r>
      <w:r>
        <w:rPr>
          <w:color w:val="000000"/>
        </w:rPr>
        <w:t xml:space="preserve">) </w:t>
      </w:r>
      <w:r>
        <w:rPr>
          <w:color w:val="000000"/>
        </w:rPr>
        <w:t xml:space="preserve">¿Qué </w:t>
      </w:r>
      <w:r>
        <w:rPr>
          <w:color w:val="000000"/>
        </w:rPr>
        <w:t xml:space="preserve">? </w:t>
      </w:r>
      <w:r>
        <w:rPr>
          <w:color w:val="000000"/>
        </w:rPr>
        <w:t xml:space="preserve">¿Qué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bolsillo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aquí </w:t>
      </w:r>
      <w:r>
        <w:rPr>
          <w:color w:val="000000"/>
        </w:rPr>
        <w:t xml:space="preserve">? </w:t>
      </w:r>
      <w:r>
        <w:rPr>
          <w:color w:val="4DCEC3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sé </w:t>
      </w:r>
      <w:r>
        <w:rPr>
          <w:color w:val="000000"/>
        </w:rPr>
        <w:t xml:space="preserve">. </w:t>
      </w:r>
      <w:r>
        <w:rPr>
          <w:color w:val="000000"/>
        </w:rPr>
        <w:t xml:space="preserve">Venid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2659CB"/>
        </w:rPr>
        <w:t xml:space="preserve">Así </w:t>
      </w:r>
      <w:r>
        <w:rPr>
          <w:color w:val="000000"/>
        </w:rPr>
        <w:t xml:space="preserve">. </w:t>
      </w:r>
      <w:r>
        <w:rPr>
          <w:color w:val="4DCEC3"/>
        </w:rPr>
        <w:t xml:space="preserve">Vamos </w:t>
      </w:r>
      <w:r>
        <w:rPr>
          <w:color w:val="000000"/>
        </w:rPr>
        <w:t xml:space="preserve">. </w:t>
      </w:r>
      <w:r>
        <w:rPr>
          <w:color w:val="4DCEC3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659CB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fragilidad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en </w:t>
      </w:r>
      <w:r>
        <w:rPr>
          <w:color w:val="2659CB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tiempo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659CB"/>
        </w:rPr>
        <w:t xml:space="preserve">proliferan </w:t>
      </w:r>
      <w:r>
        <w:rPr>
          <w:color w:val="000000"/>
        </w:rPr>
        <w:t xml:space="preserve">los </w:t>
      </w:r>
      <w:r>
        <w:rPr>
          <w:color w:val="000000"/>
        </w:rPr>
        <w:t xml:space="preserve">extremismos </w:t>
      </w:r>
      <w:r>
        <w:rPr>
          <w:color w:val="000000"/>
        </w:rPr>
        <w:t xml:space="preserve">y </w:t>
      </w:r>
      <w:r>
        <w:rPr>
          <w:color w:val="2659CB"/>
        </w:rPr>
        <w:t xml:space="preserve">sigue </w:t>
      </w:r>
      <w:r>
        <w:rPr>
          <w:color w:val="000000"/>
        </w:rPr>
        <w:t xml:space="preserve">sin </w:t>
      </w:r>
      <w:r>
        <w:rPr>
          <w:color w:val="4425CC"/>
        </w:rPr>
        <w:t xml:space="preserve">resolverse </w:t>
      </w:r>
      <w:r>
        <w:rPr>
          <w:color w:val="000000"/>
        </w:rPr>
        <w:t xml:space="preserve">el </w:t>
      </w:r>
      <w:r>
        <w:rPr>
          <w:color w:val="2659CB"/>
        </w:rPr>
        <w:t xml:space="preserve">problema </w:t>
      </w:r>
      <w:r>
        <w:rPr>
          <w:color w:val="000000"/>
        </w:rPr>
        <w:t xml:space="preserve">de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4425CC"/>
        </w:rPr>
        <w:t xml:space="preserve">defiende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2659CB"/>
        </w:rPr>
        <w:t xml:space="preserve">utiliza </w:t>
      </w:r>
      <w:r>
        <w:rPr>
          <w:color w:val="B0A0CE"/>
        </w:rPr>
        <w:t xml:space="preserve">palabras </w:t>
      </w:r>
      <w:r>
        <w:rPr>
          <w:color w:val="000000"/>
        </w:rPr>
        <w:t xml:space="preserve">como </w:t>
      </w:r>
      <w:r>
        <w:rPr>
          <w:color w:val="4425CC"/>
        </w:rPr>
        <w:t xml:space="preserve">concordia </w:t>
      </w:r>
      <w:r>
        <w:rPr>
          <w:color w:val="000000"/>
        </w:rPr>
        <w:t xml:space="preserve">, </w:t>
      </w:r>
      <w:r>
        <w:rPr>
          <w:color w:val="B0A0CE"/>
        </w:rPr>
        <w:t xml:space="preserve">entendimiento </w:t>
      </w:r>
      <w:r>
        <w:rPr>
          <w:color w:val="000000"/>
        </w:rPr>
        <w:t xml:space="preserve">, </w:t>
      </w:r>
      <w:r>
        <w:rPr>
          <w:color w:val="4425CC"/>
        </w:rPr>
        <w:t xml:space="preserve">reconciliación </w:t>
      </w:r>
      <w:r>
        <w:rPr>
          <w:color w:val="000000"/>
        </w:rPr>
        <w:t xml:space="preserve">,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, </w:t>
      </w:r>
      <w:r>
        <w:rPr>
          <w:color w:val="CEEED0"/>
        </w:rPr>
        <w:t xml:space="preserve">solidaridad </w:t>
      </w:r>
      <w:r>
        <w:rPr>
          <w:color w:val="000000"/>
        </w:rPr>
        <w:t xml:space="preserve">e </w:t>
      </w:r>
      <w:r>
        <w:rPr>
          <w:color w:val="CEF85A"/>
        </w:rPr>
        <w:t xml:space="preserve">integración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se </w:t>
      </w:r>
      <w:r>
        <w:rPr>
          <w:color w:val="A1D058"/>
        </w:rPr>
        <w:t xml:space="preserve">considera </w:t>
      </w:r>
      <w:r>
        <w:rPr>
          <w:color w:val="2659CB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A1D058"/>
        </w:rPr>
        <w:t xml:space="preserve">según </w:t>
      </w:r>
      <w:r>
        <w:rPr>
          <w:color w:val="000000"/>
        </w:rPr>
        <w:t xml:space="preserve">los </w:t>
      </w:r>
      <w:r>
        <w:rPr>
          <w:color w:val="B0A0CE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mismo </w:t>
      </w:r>
      <w:r>
        <w:rPr>
          <w:color w:val="B0A0CE"/>
        </w:rPr>
        <w:t xml:space="preserve">discurso </w:t>
      </w:r>
      <w:r>
        <w:rPr>
          <w:color w:val="B0A0CE"/>
        </w:rPr>
        <w:t xml:space="preserve">político </w:t>
      </w:r>
      <w:r>
        <w:rPr>
          <w:color w:val="000000"/>
        </w:rPr>
        <w:t xml:space="preserve">de </w:t>
      </w:r>
      <w:r>
        <w:rPr>
          <w:color w:val="000000"/>
        </w:rPr>
        <w:t xml:space="preserve">Pedro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.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2659CB"/>
        </w:rPr>
        <w:t xml:space="preserve">aplauden </w:t>
      </w:r>
      <w:r>
        <w:rPr>
          <w:color w:val="000000"/>
        </w:rPr>
        <w:t xml:space="preserve">las </w:t>
      </w:r>
      <w:r>
        <w:rPr>
          <w:color w:val="B0A0CE"/>
        </w:rPr>
        <w:t xml:space="preserve">palabras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2659CB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2659CB"/>
        </w:rPr>
        <w:t xml:space="preserve">criticadas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A0CE"/>
        </w:rPr>
        <w:t xml:space="preserve">socios </w:t>
      </w:r>
      <w:r>
        <w:rPr>
          <w:color w:val="000000"/>
        </w:rPr>
        <w:t xml:space="preserve">del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0CE"/>
        </w:rPr>
        <w:t xml:space="preserve">moción </w:t>
      </w:r>
      <w:r>
        <w:rPr>
          <w:color w:val="000000"/>
        </w:rPr>
        <w:t xml:space="preserve">de </w:t>
      </w:r>
      <w:r>
        <w:rPr>
          <w:color w:val="B0A0CE"/>
        </w:rPr>
        <w:t xml:space="preserve">censura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4425CC"/>
        </w:rPr>
        <w:t xml:space="preserve">responde </w:t>
      </w:r>
      <w:r>
        <w:rPr>
          <w:color w:val="000000"/>
        </w:rPr>
        <w:t xml:space="preserve">al </w:t>
      </w:r>
      <w:r>
        <w:rPr>
          <w:color w:val="2659CB"/>
        </w:rPr>
        <w:t xml:space="preserve">nuevo </w:t>
      </w:r>
      <w:r>
        <w:rPr>
          <w:color w:val="2659CB"/>
        </w:rPr>
        <w:t xml:space="preserve">intento </w:t>
      </w:r>
      <w:r>
        <w:rPr>
          <w:color w:val="000000"/>
        </w:rPr>
        <w:t xml:space="preserve">de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de </w:t>
      </w:r>
      <w:r>
        <w:rPr>
          <w:color w:val="000000"/>
        </w:rPr>
        <w:t xml:space="preserve">Pedro </w:t>
      </w:r>
      <w:r>
        <w:rPr>
          <w:color w:val="B0A0CE"/>
        </w:rPr>
        <w:t xml:space="preserve">Sánchez </w:t>
      </w:r>
      <w:r>
        <w:rPr>
          <w:color w:val="B0A0CE"/>
        </w:rPr>
        <w:t xml:space="preserve">exigiendo </w:t>
      </w:r>
      <w:r>
        <w:rPr>
          <w:color w:val="000000"/>
        </w:rPr>
        <w:t xml:space="preserve">una </w:t>
      </w:r>
      <w:r>
        <w:rPr>
          <w:color w:val="A1D058"/>
        </w:rPr>
        <w:t xml:space="preserve">comisión </w:t>
      </w:r>
      <w:r>
        <w:rPr>
          <w:color w:val="2659CB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2659CB"/>
        </w:rPr>
        <w:t xml:space="preserve">mediar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A0CE"/>
        </w:rPr>
        <w:t xml:space="preserve">gobiernos </w:t>
      </w:r>
      <w:r>
        <w:rPr>
          <w:color w:val="000000"/>
        </w:rPr>
        <w:t xml:space="preserve">de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y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B0A0CE"/>
        </w:rPr>
        <w:t xml:space="preserve">Torra </w:t>
      </w:r>
      <w:r>
        <w:rPr>
          <w:color w:val="B0A0CE"/>
        </w:rPr>
        <w:t xml:space="preserve">plantea </w:t>
      </w:r>
      <w:r>
        <w:rPr>
          <w:color w:val="000000"/>
        </w:rPr>
        <w:t xml:space="preserve">21 </w:t>
      </w:r>
      <w:r>
        <w:rPr>
          <w:color w:val="B0A0CE"/>
        </w:rPr>
        <w:t xml:space="preserve">exigencias </w:t>
      </w:r>
      <w:r>
        <w:rPr>
          <w:color w:val="000000"/>
        </w:rPr>
        <w:t xml:space="preserve">a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reitera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0A0CE"/>
        </w:rPr>
        <w:t xml:space="preserve">apoyará </w:t>
      </w:r>
      <w:r>
        <w:rPr>
          <w:color w:val="000000"/>
        </w:rPr>
        <w:t xml:space="preserve">los </w:t>
      </w:r>
      <w:r>
        <w:rPr>
          <w:color w:val="B0A0C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2659CB"/>
        </w:rPr>
        <w:t xml:space="preserve">cierran </w:t>
      </w:r>
      <w:r>
        <w:rPr>
          <w:color w:val="000000"/>
        </w:rPr>
        <w:t xml:space="preserve">su </w:t>
      </w:r>
      <w:r>
        <w:rPr>
          <w:color w:val="B0A0CE"/>
        </w:rPr>
        <w:t xml:space="preserve">pacto </w:t>
      </w:r>
      <w:r>
        <w:rPr>
          <w:color w:val="000000"/>
        </w:rPr>
        <w:t xml:space="preserve">de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en </w:t>
      </w:r>
      <w:r>
        <w:rPr>
          <w:color w:val="B0A0CE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0A0CE"/>
        </w:rPr>
        <w:t xml:space="preserve">documento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90 </w:t>
      </w:r>
      <w:r>
        <w:rPr>
          <w:color w:val="4425CC"/>
        </w:rPr>
        <w:t xml:space="preserve">medidas </w:t>
      </w:r>
      <w:r>
        <w:rPr>
          <w:color w:val="000000"/>
        </w:rPr>
        <w:t xml:space="preserve">. </w:t>
      </w:r>
      <w:r>
        <w:rPr>
          <w:color w:val="2659CB"/>
        </w:rPr>
        <w:t xml:space="preserve">Ambos </w:t>
      </w:r>
      <w:r>
        <w:rPr>
          <w:color w:val="2659CB"/>
        </w:rPr>
        <w:t xml:space="preserve">partidos </w:t>
      </w:r>
      <w:r>
        <w:rPr>
          <w:color w:val="000000"/>
        </w:rPr>
        <w:t xml:space="preserve">crearán </w:t>
      </w:r>
      <w:r>
        <w:rPr>
          <w:color w:val="A1D058"/>
        </w:rPr>
        <w:t xml:space="preserve">comisiones </w:t>
      </w:r>
      <w:r>
        <w:rPr>
          <w:color w:val="B0A0CE"/>
        </w:rPr>
        <w:t xml:space="preserve">parlamentarias </w:t>
      </w:r>
      <w:r>
        <w:rPr>
          <w:color w:val="000000"/>
        </w:rPr>
        <w:t xml:space="preserve">para </w:t>
      </w:r>
      <w:r>
        <w:rPr>
          <w:color w:val="A1D058"/>
        </w:rPr>
        <w:t xml:space="preserve">investigar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del </w:t>
      </w:r>
      <w:r>
        <w:rPr>
          <w:color w:val="A1D058"/>
        </w:rPr>
        <w:t xml:space="preserve">dinero </w:t>
      </w:r>
      <w:r>
        <w:rPr>
          <w:color w:val="6B6B2B"/>
        </w:rPr>
        <w:t xml:space="preserve">público </w:t>
      </w:r>
      <w:r>
        <w:rPr>
          <w:color w:val="000000"/>
        </w:rPr>
        <w:t xml:space="preserve">. </w:t>
      </w:r>
      <w:r>
        <w:rPr>
          <w:color w:val="2659CB"/>
        </w:rPr>
        <w:t xml:space="preserve">Ahora </w:t>
      </w:r>
      <w:r>
        <w:rPr>
          <w:color w:val="B0A0CE"/>
        </w:rPr>
        <w:t xml:space="preserve">Ciudadanos </w:t>
      </w:r>
      <w:r>
        <w:rPr>
          <w:color w:val="B0A0CE"/>
        </w:rPr>
        <w:t xml:space="preserve">negocia </w:t>
      </w:r>
      <w:r>
        <w:rPr>
          <w:color w:val="000000"/>
        </w:rPr>
        <w:t xml:space="preserve">con </w:t>
      </w:r>
      <w:r>
        <w:rPr>
          <w:color w:val="000000"/>
        </w:rPr>
        <w:t xml:space="preserve">Izquierda </w:t>
      </w:r>
      <w:r>
        <w:rPr>
          <w:color w:val="000000"/>
        </w:rPr>
        <w:t xml:space="preserve">Unida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0A0CE"/>
        </w:rPr>
        <w:t xml:space="preserve">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box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4425CC"/>
        </w:rPr>
        <w:t xml:space="preserve">parlamento </w:t>
      </w:r>
      <w:r>
        <w:rPr>
          <w:color w:val="000000"/>
        </w:rPr>
        <w:t xml:space="preserve">. </w:t>
      </w:r>
      <w:r>
        <w:rPr>
          <w:color w:val="A1D058"/>
        </w:rPr>
        <w:t xml:space="preserve">Detenido </w:t>
      </w:r>
      <w:r>
        <w:rPr>
          <w:color w:val="000000"/>
        </w:rPr>
        <w:t xml:space="preserve">el </w:t>
      </w:r>
      <w:r>
        <w:rPr>
          <w:color w:val="2659CB"/>
        </w:rPr>
        <w:t xml:space="preserve">conductor </w:t>
      </w:r>
      <w:r>
        <w:rPr>
          <w:color w:val="000000"/>
        </w:rPr>
        <w:t xml:space="preserve">del </w:t>
      </w:r>
      <w:r>
        <w:rPr>
          <w:color w:val="2659CB"/>
        </w:rPr>
        <w:t xml:space="preserve">vehículo </w:t>
      </w:r>
      <w:r>
        <w:rPr>
          <w:color w:val="000000"/>
        </w:rPr>
        <w:t xml:space="preserve">que </w:t>
      </w:r>
      <w:r>
        <w:rPr>
          <w:color w:val="2659CB"/>
        </w:rPr>
        <w:t xml:space="preserve">anoche </w:t>
      </w:r>
      <w:r>
        <w:rPr>
          <w:color w:val="CEEED0"/>
        </w:rPr>
        <w:t xml:space="preserve">atropelló </w:t>
      </w:r>
      <w:r>
        <w:rPr>
          <w:color w:val="000000"/>
        </w:rPr>
        <w:t xml:space="preserve">a </w:t>
      </w:r>
      <w:r>
        <w:rPr>
          <w:color w:val="2659CB"/>
        </w:rPr>
        <w:t xml:space="preserve">cuatro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paseaban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acera </w:t>
      </w:r>
      <w:r>
        <w:rPr>
          <w:color w:val="000000"/>
        </w:rPr>
        <w:t xml:space="preserve">en </w:t>
      </w:r>
      <w:r>
        <w:rPr>
          <w:color w:val="6B6B2B"/>
        </w:rPr>
        <w:t xml:space="preserve">Alcalá </w:t>
      </w:r>
      <w:r>
        <w:rPr>
          <w:color w:val="000000"/>
        </w:rPr>
        <w:t xml:space="preserve">de </w:t>
      </w:r>
      <w:r>
        <w:rPr>
          <w:color w:val="000000"/>
        </w:rPr>
        <w:t xml:space="preserve">Henares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B6B2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circulaba </w:t>
      </w:r>
      <w:r>
        <w:rPr>
          <w:color w:val="000000"/>
        </w:rPr>
        <w:t xml:space="preserve">a </w:t>
      </w:r>
      <w:r>
        <w:rPr>
          <w:color w:val="2659CB"/>
        </w:rPr>
        <w:t xml:space="preserve">gran </w:t>
      </w:r>
      <w:r>
        <w:rPr>
          <w:color w:val="2659CB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dio </w:t>
      </w:r>
      <w:r>
        <w:rPr>
          <w:color w:val="2659CB"/>
        </w:rPr>
        <w:t xml:space="preserve">positivo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prueba </w:t>
      </w:r>
      <w:r>
        <w:rPr>
          <w:color w:val="000000"/>
        </w:rPr>
        <w:t xml:space="preserve">de </w:t>
      </w:r>
      <w:r>
        <w:rPr>
          <w:color w:val="2659CB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copiloto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2659CB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1D058"/>
        </w:rPr>
        <w:t xml:space="preserve">falsa </w:t>
      </w:r>
      <w:r>
        <w:rPr>
          <w:color w:val="2659CB"/>
        </w:rPr>
        <w:t xml:space="preserve">alarma </w:t>
      </w:r>
      <w:r>
        <w:rPr>
          <w:color w:val="2659CB"/>
        </w:rPr>
        <w:t xml:space="preserve">desata </w:t>
      </w:r>
      <w:r>
        <w:rPr>
          <w:color w:val="000000"/>
        </w:rPr>
        <w:t xml:space="preserve">el </w:t>
      </w:r>
      <w:r>
        <w:rPr>
          <w:color w:val="CEEED0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F85A"/>
        </w:rPr>
        <w:t xml:space="preserve">localidades </w:t>
      </w:r>
      <w:r>
        <w:rPr>
          <w:color w:val="000000"/>
        </w:rPr>
        <w:t xml:space="preserve">de </w:t>
      </w:r>
      <w:r>
        <w:rPr>
          <w:color w:val="2659CB"/>
        </w:rPr>
        <w:t xml:space="preserve">Indonesia </w:t>
      </w:r>
      <w:r>
        <w:rPr>
          <w:color w:val="2659CB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659CB"/>
        </w:rPr>
        <w:t xml:space="preserve">tsunami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2659CB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de </w:t>
      </w:r>
      <w:r>
        <w:rPr>
          <w:color w:val="2659CB"/>
        </w:rPr>
        <w:t xml:space="preserve">muertos </w:t>
      </w:r>
      <w:r>
        <w:rPr>
          <w:color w:val="2659CB"/>
        </w:rPr>
        <w:t xml:space="preserve">asciende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429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1.500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2659CB"/>
        </w:rPr>
        <w:t xml:space="preserve">buscan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EEED0"/>
        </w:rPr>
        <w:t xml:space="preserve">desaparecidas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mejor </w:t>
      </w:r>
      <w:r>
        <w:rPr>
          <w:color w:val="2659CB"/>
        </w:rPr>
        <w:t xml:space="preserve">noticia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EF85A"/>
        </w:rPr>
        <w:t xml:space="preserve">regalos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, </w:t>
      </w:r>
      <w:r>
        <w:rPr>
          <w:color w:val="2659CB"/>
        </w:rPr>
        <w:t xml:space="preserve">salvo </w:t>
      </w:r>
      <w:r>
        <w:rPr>
          <w:color w:val="000000"/>
        </w:rPr>
        <w:t xml:space="preserve">en </w:t>
      </w:r>
      <w:r>
        <w:rPr>
          <w:color w:val="2659CB"/>
        </w:rPr>
        <w:t xml:space="preserve">aquellos </w:t>
      </w:r>
      <w:r>
        <w:rPr>
          <w:color w:val="2659CB"/>
        </w:rPr>
        <w:t xml:space="preserve">lugares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serán </w:t>
      </w:r>
      <w:r>
        <w:rPr>
          <w:color w:val="2659CB"/>
        </w:rPr>
        <w:t xml:space="preserve">visitados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Magos </w:t>
      </w:r>
      <w:r>
        <w:rPr>
          <w:color w:val="000000"/>
        </w:rPr>
        <w:t xml:space="preserve">el </w:t>
      </w:r>
      <w:r>
        <w:rPr>
          <w:color w:val="2659CB"/>
        </w:rPr>
        <w:t xml:space="preserve">seis </w:t>
      </w:r>
      <w:r>
        <w:rPr>
          <w:color w:val="000000"/>
        </w:rPr>
        <w:t xml:space="preserve">de </w:t>
      </w:r>
      <w:r>
        <w:rPr>
          <w:color w:val="CEF85A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hermosa </w:t>
      </w:r>
      <w:r>
        <w:rPr>
          <w:color w:val="CEF85A"/>
        </w:rPr>
        <w:t xml:space="preserve">ilusión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vuelto </w:t>
      </w:r>
      <w:r>
        <w:rPr>
          <w:color w:val="000000"/>
        </w:rPr>
        <w:t xml:space="preserve">a </w:t>
      </w:r>
      <w:r>
        <w:rPr>
          <w:color w:val="2659CB"/>
        </w:rPr>
        <w:t xml:space="preserve">desbordar </w:t>
      </w:r>
      <w:r>
        <w:rPr>
          <w:color w:val="000000"/>
        </w:rPr>
        <w:t xml:space="preserve">. </w:t>
      </w:r>
      <w:r>
        <w:rPr>
          <w:color w:val="2659CB"/>
        </w:rPr>
        <w:t xml:space="preserve">Buenas </w:t>
      </w:r>
      <w:r>
        <w:rPr>
          <w:color w:val="2659CB"/>
        </w:rPr>
        <w:t xml:space="preserve">noches </w:t>
      </w:r>
      <w:r>
        <w:rPr>
          <w:color w:val="000000"/>
        </w:rPr>
        <w:t xml:space="preserve">. </w:t>
      </w:r>
      <w:r>
        <w:rPr>
          <w:color w:val="2659CB"/>
        </w:rPr>
        <w:t xml:space="preserve">Pocas </w:t>
      </w:r>
      <w:r>
        <w:rPr>
          <w:color w:val="000000"/>
        </w:rPr>
        <w:t xml:space="preserve">veces </w:t>
      </w:r>
      <w:r>
        <w:rPr>
          <w:color w:val="000000"/>
        </w:rPr>
        <w:t xml:space="preserve">nos </w:t>
      </w:r>
      <w:r>
        <w:rPr>
          <w:color w:val="2659CB"/>
        </w:rPr>
        <w:t xml:space="preserve">sorprenden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B0A0CE"/>
        </w:rPr>
        <w:t xml:space="preserve">siguiente </w:t>
      </w:r>
      <w:r>
        <w:rPr>
          <w:color w:val="000000"/>
        </w:rPr>
        <w:t xml:space="preserve">del </w:t>
      </w:r>
      <w:r>
        <w:rPr>
          <w:color w:val="4425CC"/>
        </w:rPr>
        <w:t xml:space="preserve">mensaje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2659CB"/>
        </w:rPr>
        <w:t xml:space="preserve">Salvo </w:t>
      </w:r>
      <w:r>
        <w:rPr>
          <w:color w:val="2659CB"/>
        </w:rPr>
        <w:t xml:space="preserve">contadas </w:t>
      </w:r>
      <w:r>
        <w:rPr>
          <w:color w:val="2659CB"/>
        </w:rPr>
        <w:t xml:space="preserve">excepciones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59CB"/>
        </w:rPr>
        <w:t xml:space="preserve">partidos </w:t>
      </w:r>
      <w:r>
        <w:rPr>
          <w:color w:val="4425CC"/>
        </w:rPr>
        <w:t xml:space="preserve">constitucionalistas </w:t>
      </w:r>
      <w:r>
        <w:rPr>
          <w:color w:val="2659CB"/>
        </w:rPr>
        <w:t xml:space="preserve">aplauden </w:t>
      </w:r>
      <w:r>
        <w:rPr>
          <w:color w:val="000000"/>
        </w:rPr>
        <w:t xml:space="preserve">sus </w:t>
      </w:r>
      <w:r>
        <w:rPr>
          <w:color w:val="B0A0CE"/>
        </w:rPr>
        <w:t xml:space="preserve">palabras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659CB"/>
        </w:rPr>
        <w:t xml:space="preserve">demás </w:t>
      </w:r>
      <w:r>
        <w:rPr>
          <w:color w:val="2659CB"/>
        </w:rPr>
        <w:t xml:space="preserve">partidos </w:t>
      </w:r>
      <w:r>
        <w:rPr>
          <w:color w:val="000000"/>
        </w:rPr>
        <w:t xml:space="preserve">las </w:t>
      </w:r>
      <w:r>
        <w:rPr>
          <w:color w:val="2659CB"/>
        </w:rPr>
        <w:t xml:space="preserve">critican </w:t>
      </w:r>
      <w:r>
        <w:rPr>
          <w:color w:val="000000"/>
        </w:rPr>
        <w:t xml:space="preserve">. </w:t>
      </w:r>
      <w:r>
        <w:rPr>
          <w:color w:val="B0A0CE"/>
        </w:rPr>
        <w:t xml:space="preserve">PSOE </w:t>
      </w:r>
      <w:r>
        <w:rPr>
          <w:color w:val="000000"/>
        </w:rPr>
        <w:t xml:space="preserve">,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se </w:t>
      </w:r>
      <w:r>
        <w:rPr>
          <w:color w:val="4DCEC3"/>
        </w:rPr>
        <w:t xml:space="preserve">sienten </w:t>
      </w:r>
      <w:r>
        <w:rPr>
          <w:color w:val="B0A0CE"/>
        </w:rPr>
        <w:t xml:space="preserve">confirmados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0A0CE"/>
        </w:rPr>
        <w:t xml:space="preserve">criterios </w:t>
      </w:r>
      <w:r>
        <w:rPr>
          <w:color w:val="000000"/>
        </w:rPr>
        <w:t xml:space="preserve">, </w:t>
      </w:r>
      <w:r>
        <w:rPr>
          <w:color w:val="2659CB"/>
        </w:rPr>
        <w:t xml:space="preserve">mientras </w:t>
      </w:r>
      <w:r>
        <w:rPr>
          <w:color w:val="000000"/>
        </w:rPr>
        <w:t xml:space="preserve">que </w:t>
      </w:r>
      <w:r>
        <w:rPr>
          <w:color w:val="B0A0CE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425CC"/>
        </w:rPr>
        <w:t xml:space="preserve">independentistas </w:t>
      </w:r>
      <w:r>
        <w:rPr>
          <w:color w:val="2659CB"/>
        </w:rPr>
        <w:t xml:space="preserve">critican </w:t>
      </w:r>
      <w:r>
        <w:rPr>
          <w:color w:val="000000"/>
        </w:rPr>
        <w:t xml:space="preserve">el </w:t>
      </w:r>
      <w:r>
        <w:rPr>
          <w:color w:val="2659CB"/>
        </w:rPr>
        <w:t xml:space="preserve">contenido </w:t>
      </w:r>
      <w:r>
        <w:rPr>
          <w:color w:val="000000"/>
        </w:rPr>
        <w:t xml:space="preserve">del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2659CB"/>
        </w:rPr>
        <w:t xml:space="preserve">aspectos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, </w:t>
      </w:r>
      <w:r>
        <w:rPr>
          <w:color w:val="2659C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antes </w:t>
      </w:r>
      <w:r>
        <w:rPr>
          <w:color w:val="000000"/>
        </w:rPr>
        <w:t xml:space="preserve">su </w:t>
      </w:r>
      <w:r>
        <w:rPr>
          <w:color w:val="A1D058"/>
        </w:rPr>
        <w:t xml:space="preserve">padre </w:t>
      </w:r>
      <w:r>
        <w:rPr>
          <w:color w:val="000000"/>
        </w:rPr>
        <w:t xml:space="preserve">Juan </w:t>
      </w:r>
      <w:r>
        <w:rPr>
          <w:color w:val="2659CB"/>
        </w:rPr>
        <w:t xml:space="preserve">Carlos </w:t>
      </w:r>
      <w:r>
        <w:rPr>
          <w:color w:val="000000"/>
        </w:rPr>
        <w:t xml:space="preserve">, </w:t>
      </w:r>
      <w:r>
        <w:rPr>
          <w:color w:val="2659CB"/>
        </w:rPr>
        <w:t xml:space="preserve">elige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algunos </w:t>
      </w:r>
      <w:r>
        <w:rPr>
          <w:color w:val="A1D058"/>
        </w:rPr>
        <w:t xml:space="preserve">asuntos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659CB"/>
        </w:rPr>
        <w:t xml:space="preserve">referirse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4DCEC3"/>
        </w:rPr>
        <w:t xml:space="preserve">hablado </w:t>
      </w:r>
      <w:r>
        <w:rPr>
          <w:color w:val="000000"/>
        </w:rPr>
        <w:t xml:space="preserve">muy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2659CB"/>
        </w:rPr>
        <w:t xml:space="preserve">destacado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659CB"/>
        </w:rPr>
        <w:t xml:space="preserve">señala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la </w:t>
      </w:r>
      <w:r>
        <w:rPr>
          <w:color w:val="2659CB"/>
        </w:rPr>
        <w:t xml:space="preserve">frágil </w:t>
      </w:r>
      <w:r>
        <w:rPr>
          <w:color w:val="4425CC"/>
        </w:rPr>
        <w:t xml:space="preserve">convivencia </w:t>
      </w:r>
      <w:r>
        <w:rPr>
          <w:color w:val="B0A0CE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2659CB"/>
        </w:rPr>
        <w:t xml:space="preserve">clara </w:t>
      </w:r>
      <w:r>
        <w:rPr>
          <w:color w:val="6B6B2B"/>
        </w:rPr>
        <w:t xml:space="preserve">referencia </w:t>
      </w:r>
      <w:r>
        <w:rPr>
          <w:color w:val="000000"/>
        </w:rPr>
        <w:t xml:space="preserve">a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425CC"/>
        </w:rPr>
        <w:t xml:space="preserve">mensaje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425CC"/>
        </w:rPr>
        <w:t xml:space="preserve">conjunto </w:t>
      </w:r>
      <w:r>
        <w:rPr>
          <w:color w:val="000000"/>
        </w:rPr>
        <w:t xml:space="preserve">del </w:t>
      </w:r>
      <w:r>
        <w:rPr>
          <w:color w:val="2659CB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B6B2B"/>
        </w:rPr>
        <w:t xml:space="preserve">crecimiento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extremismos </w:t>
      </w:r>
      <w:r>
        <w:rPr>
          <w:color w:val="4425CC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siempre </w:t>
      </w:r>
      <w:r>
        <w:rPr>
          <w:color w:val="000000"/>
        </w:rPr>
        <w:t xml:space="preserve">es </w:t>
      </w:r>
      <w:r>
        <w:rPr>
          <w:color w:val="2659CB"/>
        </w:rPr>
        <w:t xml:space="preserve">frágil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2659CB"/>
        </w:rPr>
        <w:t xml:space="preserve">olvidemos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2659CB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obra </w:t>
      </w:r>
      <w:r>
        <w:rPr>
          <w:color w:val="000000"/>
        </w:rPr>
        <w:t xml:space="preserve">más </w:t>
      </w:r>
      <w:r>
        <w:rPr>
          <w:color w:val="000000"/>
        </w:rPr>
        <w:t xml:space="preserve">valiosa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mejor </w:t>
      </w:r>
      <w:r>
        <w:rPr>
          <w:color w:val="000000"/>
        </w:rPr>
        <w:t xml:space="preserve">legado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2659CB"/>
        </w:rPr>
        <w:t xml:space="preserve">confiar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generaciones </w:t>
      </w:r>
      <w:r>
        <w:rPr>
          <w:color w:val="000000"/>
        </w:rPr>
        <w:t xml:space="preserve">más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A1D058"/>
        </w:rPr>
        <w:t xml:space="preserve">asunto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2659CB"/>
        </w:rPr>
        <w:t xml:space="preserve">dedicado </w:t>
      </w:r>
      <w:r>
        <w:rPr>
          <w:color w:val="000000"/>
        </w:rPr>
        <w:t xml:space="preserve">más </w:t>
      </w:r>
      <w:r>
        <w:rPr>
          <w:color w:val="2659CB"/>
        </w:rPr>
        <w:t xml:space="preserve">espacio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dificultad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2659CB"/>
        </w:rPr>
        <w:t xml:space="preserve">buscar </w:t>
      </w:r>
      <w:r>
        <w:rPr>
          <w:color w:val="000000"/>
        </w:rPr>
        <w:t xml:space="preserve">su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659CB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podáis </w:t>
      </w:r>
      <w:r>
        <w:rPr>
          <w:color w:val="6B6B2B"/>
        </w:rPr>
        <w:t xml:space="preserve">construir </w:t>
      </w:r>
      <w:r>
        <w:rPr>
          <w:color w:val="000000"/>
        </w:rPr>
        <w:t xml:space="preserve">un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2659CB"/>
        </w:rPr>
        <w:t xml:space="preserve">personal </w:t>
      </w:r>
      <w:r>
        <w:rPr>
          <w:color w:val="000000"/>
        </w:rPr>
        <w:t xml:space="preserve">y </w:t>
      </w:r>
      <w:r>
        <w:rPr>
          <w:color w:val="6B6B2B"/>
        </w:rPr>
        <w:t xml:space="preserve">profesional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B6B2B"/>
        </w:rPr>
        <w:t xml:space="preserve">salario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B6B2B"/>
        </w:rPr>
        <w:t xml:space="preserve">trabajo </w:t>
      </w:r>
      <w:r>
        <w:rPr>
          <w:color w:val="2659CB"/>
        </w:rPr>
        <w:t xml:space="preserve">dignos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B6B2B"/>
        </w:rPr>
        <w:t xml:space="preserve">adecuado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vivir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4DCEC3"/>
        </w:rPr>
        <w:t xml:space="preserve">queréis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659CB"/>
        </w:rPr>
        <w:t xml:space="preserve">formar </w:t>
      </w:r>
      <w:r>
        <w:rPr>
          <w:color w:val="000000"/>
        </w:rPr>
        <w:t xml:space="preserve">una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2659CB"/>
        </w:rPr>
        <w:t xml:space="preserve">conciliar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6B6B2B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juventud </w:t>
      </w:r>
      <w:r>
        <w:rPr>
          <w:color w:val="2659CB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frágil </w:t>
      </w:r>
      <w:r>
        <w:rPr>
          <w:color w:val="4425CC"/>
        </w:rPr>
        <w:t xml:space="preserve">convivencia </w:t>
      </w:r>
      <w:r>
        <w:rPr>
          <w:color w:val="B0A0CE"/>
        </w:rPr>
        <w:t xml:space="preserve">política </w:t>
      </w:r>
      <w:r>
        <w:rPr>
          <w:color w:val="000000"/>
        </w:rPr>
        <w:t xml:space="preserve">. </w:t>
      </w:r>
      <w:r>
        <w:rPr>
          <w:color w:val="2659CB"/>
        </w:rPr>
        <w:t xml:space="preserve">Ambos </w:t>
      </w:r>
      <w:r>
        <w:rPr>
          <w:color w:val="4425CC"/>
        </w:rPr>
        <w:t xml:space="preserve">mensajes </w:t>
      </w:r>
      <w:r>
        <w:rPr>
          <w:color w:val="000000"/>
        </w:rPr>
        <w:t xml:space="preserve">, </w:t>
      </w:r>
      <w:r>
        <w:rPr>
          <w:color w:val="000000"/>
        </w:rPr>
        <w:t xml:space="preserve">aderezados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0A0CE"/>
        </w:rPr>
        <w:t xml:space="preserve">firme </w:t>
      </w:r>
      <w:r>
        <w:rPr>
          <w:color w:val="4425CC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659CB"/>
        </w:rPr>
        <w:t xml:space="preserve">recuerdo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659CB"/>
        </w:rPr>
        <w:t xml:space="preserve">esfuerzos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0CE"/>
        </w:rPr>
        <w:t xml:space="preserve">Transición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traer </w:t>
      </w:r>
      <w:r>
        <w:rPr>
          <w:color w:val="000000"/>
        </w:rPr>
        <w:t xml:space="preserve">la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a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Marta </w:t>
      </w:r>
      <w:r>
        <w:rPr>
          <w:color w:val="000000"/>
        </w:rPr>
        <w:t xml:space="preserve">Calleja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ha </w:t>
      </w:r>
      <w:r>
        <w:rPr>
          <w:color w:val="4DCEC3"/>
        </w:rPr>
        <w:t xml:space="preserve">hablado </w:t>
      </w:r>
      <w:r>
        <w:rPr>
          <w:color w:val="000000"/>
        </w:rPr>
        <w:t xml:space="preserve">de </w:t>
      </w:r>
      <w:r>
        <w:rPr>
          <w:color w:val="2659CB"/>
        </w:rPr>
        <w:t xml:space="preserve">recuperar </w:t>
      </w:r>
      <w:r>
        <w:rPr>
          <w:color w:val="000000"/>
        </w:rPr>
        <w:t xml:space="preserve">el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0CE"/>
        </w:rPr>
        <w:t xml:space="preserve">transición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que </w:t>
      </w:r>
      <w:r>
        <w:rPr>
          <w:color w:val="4425CC"/>
        </w:rPr>
        <w:t xml:space="preserve">califica </w:t>
      </w:r>
      <w:r>
        <w:rPr>
          <w:color w:val="000000"/>
        </w:rPr>
        <w:t xml:space="preserve">como </w:t>
      </w:r>
      <w:r>
        <w:rPr>
          <w:color w:val="6B6B2B"/>
        </w:rPr>
        <w:t xml:space="preserve">realidad </w:t>
      </w:r>
      <w:r>
        <w:rPr>
          <w:color w:val="000000"/>
        </w:rPr>
        <w:t xml:space="preserve">viva </w:t>
      </w:r>
      <w:r>
        <w:rPr>
          <w:color w:val="000000"/>
        </w:rPr>
        <w:t xml:space="preserve">que </w:t>
      </w:r>
      <w:r>
        <w:rPr>
          <w:color w:val="2659CB"/>
        </w:rPr>
        <w:t xml:space="preserve">protege </w:t>
      </w:r>
      <w:r>
        <w:rPr>
          <w:color w:val="000000"/>
        </w:rPr>
        <w:t xml:space="preserve">nuestros </w:t>
      </w:r>
      <w:r>
        <w:rPr>
          <w:color w:val="B0A0CE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pide </w:t>
      </w:r>
      <w:r>
        <w:rPr>
          <w:color w:val="000000"/>
        </w:rPr>
        <w:t xml:space="preserve">dejar </w:t>
      </w:r>
      <w:r>
        <w:rPr>
          <w:color w:val="2659CB"/>
        </w:rPr>
        <w:t xml:space="preserve">atrás </w:t>
      </w:r>
      <w:r>
        <w:rPr>
          <w:color w:val="000000"/>
        </w:rPr>
        <w:t xml:space="preserve">el </w:t>
      </w:r>
      <w:r>
        <w:rPr>
          <w:color w:val="000000"/>
        </w:rPr>
        <w:t xml:space="preserve">rencor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resentimiento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2659CB"/>
        </w:rPr>
        <w:t xml:space="preserve">momento </w:t>
      </w:r>
      <w:r>
        <w:rPr>
          <w:color w:val="2659CB"/>
        </w:rPr>
        <w:t xml:space="preserve">complicó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6B6B2B"/>
        </w:rPr>
        <w:t xml:space="preserve">referencia </w:t>
      </w:r>
      <w:r>
        <w:rPr>
          <w:color w:val="000000"/>
        </w:rPr>
        <w:t xml:space="preserve">al </w:t>
      </w:r>
      <w:r>
        <w:rPr>
          <w:color w:val="B0A0CE"/>
        </w:rPr>
        <w:t xml:space="preserve">entendimiento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Convivencia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0A0CE"/>
        </w:rPr>
        <w:t xml:space="preserve">palabra </w:t>
      </w:r>
      <w:r>
        <w:rPr>
          <w:color w:val="000000"/>
        </w:rPr>
        <w:t xml:space="preserve">que </w:t>
      </w:r>
      <w:r>
        <w:rPr>
          <w:color w:val="6B6B2B"/>
        </w:rPr>
        <w:t xml:space="preserve">enlaza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A1D058"/>
        </w:rPr>
        <w:t xml:space="preserve">aseguremos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2659CB"/>
        </w:rPr>
        <w:t xml:space="preserve">momento </w:t>
      </w:r>
      <w:r>
        <w:rPr>
          <w:color w:val="000000"/>
        </w:rPr>
        <w:t xml:space="preserve">nuestra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1D058"/>
        </w:rPr>
        <w:t xml:space="preserve">consideración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25CC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no </w:t>
      </w:r>
      <w:r>
        <w:rPr>
          <w:color w:val="A1D058"/>
        </w:rPr>
        <w:t xml:space="preserve">oculta </w:t>
      </w:r>
      <w:r>
        <w:rPr>
          <w:color w:val="000000"/>
        </w:rPr>
        <w:t xml:space="preserve">su </w:t>
      </w:r>
      <w:r>
        <w:rPr>
          <w:color w:val="4425CC"/>
        </w:rPr>
        <w:t xml:space="preserve">preocupación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siempre </w:t>
      </w:r>
      <w:r>
        <w:rPr>
          <w:color w:val="000000"/>
        </w:rPr>
        <w:t xml:space="preserve">es </w:t>
      </w:r>
      <w:r>
        <w:rPr>
          <w:color w:val="2659CB"/>
        </w:rPr>
        <w:t xml:space="preserve">frágil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2659CB"/>
        </w:rPr>
        <w:t xml:space="preserve">olvidemos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2659CB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que </w:t>
      </w:r>
      <w:r>
        <w:rPr>
          <w:color w:val="B0A0CE"/>
        </w:rPr>
        <w:t xml:space="preserve">exige </w:t>
      </w:r>
      <w:r>
        <w:rPr>
          <w:color w:val="000000"/>
        </w:rPr>
        <w:t xml:space="preserve">el </w:t>
      </w:r>
      <w:r>
        <w:rPr>
          <w:color w:val="4425CC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pide </w:t>
      </w:r>
      <w:r>
        <w:rPr>
          <w:color w:val="000000"/>
        </w:rPr>
        <w:t xml:space="preserve">no </w:t>
      </w:r>
      <w:r>
        <w:rPr>
          <w:color w:val="2659CB"/>
        </w:rPr>
        <w:t xml:space="preserve">saltarse </w:t>
      </w:r>
      <w:r>
        <w:rPr>
          <w:color w:val="000000"/>
        </w:rPr>
        <w:t xml:space="preserve">las </w:t>
      </w:r>
      <w:r>
        <w:rPr>
          <w:color w:val="4425CC"/>
        </w:rPr>
        <w:t xml:space="preserve">reglas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425CC"/>
        </w:rPr>
        <w:t xml:space="preserve">reglas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sean </w:t>
      </w:r>
      <w:r>
        <w:rPr>
          <w:color w:val="000000"/>
        </w:rPr>
        <w:t xml:space="preserve">respetadas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Insta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425CC"/>
        </w:rPr>
        <w:t xml:space="preserve">políticos </w:t>
      </w:r>
      <w:r>
        <w:rPr>
          <w:color w:val="000000"/>
        </w:rPr>
        <w:t xml:space="preserve">a </w:t>
      </w:r>
      <w:r>
        <w:rPr>
          <w:color w:val="2659CB"/>
        </w:rPr>
        <w:t xml:space="preserve">alcanzar </w:t>
      </w:r>
      <w:r>
        <w:rPr>
          <w:color w:val="B0A0CE"/>
        </w:rPr>
        <w:t xml:space="preserve">consensos </w:t>
      </w:r>
      <w:r>
        <w:rPr>
          <w:color w:val="000000"/>
        </w:rPr>
        <w:t xml:space="preserve">. </w:t>
      </w:r>
      <w:r>
        <w:rPr>
          <w:color w:val="4DCEC3"/>
        </w:rPr>
        <w:t xml:space="preserve">Debemos </w:t>
      </w:r>
      <w:r>
        <w:rPr>
          <w:color w:val="000000"/>
        </w:rPr>
        <w:t xml:space="preserve">ser </w:t>
      </w:r>
      <w:r>
        <w:rPr>
          <w:color w:val="B0A0CE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nueva </w:t>
      </w:r>
      <w:r>
        <w:rPr>
          <w:color w:val="6B6B2B"/>
        </w:rPr>
        <w:t xml:space="preserve">realidad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4425CC"/>
        </w:rPr>
        <w:t xml:space="preserve">impone </w:t>
      </w:r>
      <w:r>
        <w:rPr>
          <w:color w:val="000000"/>
        </w:rPr>
        <w:t xml:space="preserve">el </w:t>
      </w:r>
      <w:r>
        <w:rPr>
          <w:color w:val="2659CB"/>
        </w:rPr>
        <w:t xml:space="preserve">siglo </w:t>
      </w:r>
      <w:r>
        <w:rPr>
          <w:color w:val="000000"/>
        </w:rPr>
        <w:t xml:space="preserve">XXI </w:t>
      </w:r>
      <w:r>
        <w:rPr>
          <w:color w:val="000000"/>
        </w:rPr>
        <w:t xml:space="preserve">y </w:t>
      </w:r>
      <w:r>
        <w:rPr>
          <w:color w:val="000000"/>
        </w:rPr>
        <w:t xml:space="preserve">ser </w:t>
      </w:r>
      <w:r>
        <w:rPr>
          <w:color w:val="2659CB"/>
        </w:rPr>
        <w:t xml:space="preserve">capaces </w:t>
      </w:r>
      <w:r>
        <w:rPr>
          <w:color w:val="000000"/>
        </w:rPr>
        <w:t xml:space="preserve">de </w:t>
      </w:r>
      <w:r>
        <w:rPr>
          <w:color w:val="2659CB"/>
        </w:rPr>
        <w:t xml:space="preserve">alcanzar </w:t>
      </w:r>
      <w:r>
        <w:rPr>
          <w:color w:val="B0A0CE"/>
        </w:rPr>
        <w:t xml:space="preserve">consensos </w:t>
      </w:r>
      <w:r>
        <w:rPr>
          <w:color w:val="000000"/>
        </w:rPr>
        <w:t xml:space="preserve">que </w:t>
      </w:r>
      <w:r>
        <w:rPr>
          <w:color w:val="A1D058"/>
        </w:rPr>
        <w:t xml:space="preserve">aseguren </w:t>
      </w:r>
      <w:r>
        <w:rPr>
          <w:color w:val="000000"/>
        </w:rPr>
        <w:t xml:space="preserve">el </w:t>
      </w:r>
      <w:r>
        <w:rPr>
          <w:color w:val="2659CB"/>
        </w:rPr>
        <w:t xml:space="preserve">gran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de </w:t>
      </w:r>
      <w:r>
        <w:rPr>
          <w:color w:val="6B6B2B"/>
        </w:rPr>
        <w:t xml:space="preserve">modernización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425CC"/>
        </w:rPr>
        <w:t xml:space="preserve">mensaje </w:t>
      </w:r>
      <w:r>
        <w:rPr>
          <w:color w:val="2659CB"/>
        </w:rPr>
        <w:t xml:space="preserve">conciliador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B0A0CE"/>
        </w:rPr>
        <w:t xml:space="preserve">palabra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veces </w:t>
      </w:r>
      <w:r>
        <w:rPr>
          <w:color w:val="000000"/>
        </w:rPr>
        <w:t xml:space="preserve">ha </w:t>
      </w:r>
      <w:r>
        <w:rPr>
          <w:color w:val="4425CC"/>
        </w:rPr>
        <w:t xml:space="preserve">pronunciado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2659CB"/>
        </w:rPr>
        <w:t xml:space="preserve">claro </w:t>
      </w:r>
      <w:r>
        <w:rPr>
          <w:color w:val="000000"/>
        </w:rPr>
        <w:t xml:space="preserve">cuál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2659CB"/>
        </w:rPr>
        <w:t xml:space="preserve">principal </w:t>
      </w:r>
      <w:r>
        <w:rPr>
          <w:color w:val="B0A0CE"/>
        </w:rPr>
        <w:t xml:space="preserve">interés </w:t>
      </w:r>
      <w:r>
        <w:rPr>
          <w:color w:val="000000"/>
        </w:rPr>
        <w:t xml:space="preserve">de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2659CB"/>
        </w:rPr>
        <w:t xml:space="preserve">repetido </w:t>
      </w:r>
      <w:r>
        <w:rPr>
          <w:color w:val="000000"/>
        </w:rPr>
        <w:t xml:space="preserve">las </w:t>
      </w:r>
      <w:r>
        <w:rPr>
          <w:color w:val="6B6B2B"/>
        </w:rPr>
        <w:t xml:space="preserve">referencias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659CB"/>
        </w:rPr>
        <w:t xml:space="preserve">futuro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cree </w:t>
      </w:r>
      <w:r>
        <w:rPr>
          <w:color w:val="000000"/>
        </w:rPr>
        <w:t xml:space="preserve">haber </w:t>
      </w:r>
      <w:r>
        <w:rPr>
          <w:color w:val="2659CB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425CC"/>
        </w:rPr>
        <w:t xml:space="preserve">menciones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un </w:t>
      </w:r>
      <w:r>
        <w:rPr>
          <w:color w:val="B0A0CE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al </w:t>
      </w:r>
      <w:r>
        <w:rPr>
          <w:color w:val="B0A0CE"/>
        </w:rPr>
        <w:t xml:space="preserve">discurso </w:t>
      </w:r>
      <w:r>
        <w:rPr>
          <w:color w:val="2659CB"/>
        </w:rPr>
        <w:t xml:space="preserve">habitual </w:t>
      </w:r>
      <w:r>
        <w:rPr>
          <w:color w:val="000000"/>
        </w:rPr>
        <w:t xml:space="preserve">de </w:t>
      </w:r>
      <w:r>
        <w:rPr>
          <w:color w:val="000000"/>
        </w:rPr>
        <w:t xml:space="preserve">Pedro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sobre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4DCEC3"/>
        </w:rPr>
        <w:t xml:space="preserve">sienten </w:t>
      </w:r>
      <w:r>
        <w:rPr>
          <w:color w:val="2659CB"/>
        </w:rPr>
        <w:t xml:space="preserve">representados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25CC"/>
        </w:rPr>
        <w:t xml:space="preserve">mensaje </w:t>
      </w:r>
      <w:r>
        <w:rPr>
          <w:color w:val="2659CB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B0A0CE"/>
        </w:rPr>
        <w:t xml:space="preserve">socios </w:t>
      </w:r>
      <w:r>
        <w:rPr>
          <w:color w:val="000000"/>
        </w:rPr>
        <w:t xml:space="preserve">de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0CE"/>
        </w:rPr>
        <w:t xml:space="preserve">moción </w:t>
      </w:r>
      <w:r>
        <w:rPr>
          <w:color w:val="000000"/>
        </w:rPr>
        <w:t xml:space="preserve">de </w:t>
      </w:r>
      <w:r>
        <w:rPr>
          <w:color w:val="B0A0CE"/>
        </w:rPr>
        <w:t xml:space="preserve">censura </w:t>
      </w:r>
      <w:r>
        <w:rPr>
          <w:color w:val="000000"/>
        </w:rPr>
        <w:t xml:space="preserve">se </w:t>
      </w:r>
      <w:r>
        <w:rPr>
          <w:color w:val="B0A0CE"/>
        </w:rPr>
        <w:t xml:space="preserve">desmarcan </w:t>
      </w:r>
      <w:r>
        <w:rPr>
          <w:color w:val="000000"/>
        </w:rPr>
        <w:t xml:space="preserve">y </w:t>
      </w:r>
      <w:r>
        <w:rPr>
          <w:color w:val="2659CB"/>
        </w:rPr>
        <w:t xml:space="preserve">critican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B0A0CE"/>
        </w:rPr>
        <w:t xml:space="preserve">Podemos </w:t>
      </w:r>
      <w:r>
        <w:rPr>
          <w:color w:val="A1D058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dicho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659CB"/>
        </w:rPr>
        <w:t xml:space="preserve">monarca </w:t>
      </w:r>
      <w:r>
        <w:rPr>
          <w:color w:val="000000"/>
        </w:rPr>
        <w:t xml:space="preserve">es </w:t>
      </w:r>
      <w:r>
        <w:rPr>
          <w:color w:val="000000"/>
        </w:rPr>
        <w:t xml:space="preserve">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sintoniza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425CC"/>
        </w:rPr>
        <w:t xml:space="preserve">defiende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Pedro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A0CE"/>
        </w:rPr>
        <w:t xml:space="preserve">consenso </w:t>
      </w:r>
      <w:r>
        <w:rPr>
          <w:color w:val="000000"/>
        </w:rPr>
        <w:t xml:space="preserve">para </w:t>
      </w:r>
      <w:r>
        <w:rPr>
          <w:color w:val="2659CB"/>
        </w:rPr>
        <w:t xml:space="preserve">superar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. </w:t>
      </w:r>
      <w:r>
        <w:rPr>
          <w:color w:val="2659CB"/>
        </w:rPr>
        <w:t xml:space="preserve">Nunca </w:t>
      </w:r>
      <w:r>
        <w:rPr>
          <w:color w:val="000000"/>
        </w:rPr>
        <w:t xml:space="preserve">se </w:t>
      </w:r>
      <w:r>
        <w:rPr>
          <w:color w:val="2659CB"/>
        </w:rPr>
        <w:t xml:space="preserve">superarán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4425CC"/>
        </w:rPr>
        <w:t xml:space="preserve">confrontación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rencor </w:t>
      </w:r>
      <w:r>
        <w:rPr>
          <w:color w:val="000000"/>
        </w:rPr>
        <w:t xml:space="preserve">. </w:t>
      </w:r>
      <w:r>
        <w:rPr>
          <w:color w:val="000000"/>
        </w:rPr>
        <w:t xml:space="preserve">Pablo </w:t>
      </w:r>
      <w:r>
        <w:rPr>
          <w:color w:val="000000"/>
        </w:rPr>
        <w:t xml:space="preserve">Casado </w:t>
      </w:r>
      <w:r>
        <w:rPr>
          <w:color w:val="2659CB"/>
        </w:rPr>
        <w:t xml:space="preserve">destaca </w:t>
      </w:r>
      <w:r>
        <w:rPr>
          <w:color w:val="000000"/>
        </w:rPr>
        <w:t xml:space="preserve">una </w:t>
      </w:r>
      <w:r>
        <w:rPr>
          <w:color w:val="4DCEC3"/>
        </w:rPr>
        <w:t xml:space="preserve">frase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4425CC"/>
        </w:rPr>
        <w:t xml:space="preserve">reglas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deben </w:t>
      </w:r>
      <w:r>
        <w:rPr>
          <w:color w:val="4425CC"/>
        </w:rPr>
        <w:t xml:space="preserve">respetarse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subraya </w:t>
      </w:r>
      <w:r>
        <w:rPr>
          <w:color w:val="000000"/>
        </w:rPr>
        <w:t xml:space="preserve">su </w:t>
      </w:r>
      <w:r>
        <w:rPr>
          <w:color w:val="4425CC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0CE"/>
        </w:rPr>
        <w:t xml:space="preserve">Transición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659CB"/>
        </w:rPr>
        <w:t xml:space="preserve">volvió </w:t>
      </w:r>
      <w:r>
        <w:rPr>
          <w:color w:val="000000"/>
        </w:rPr>
        <w:t xml:space="preserve">a </w:t>
      </w:r>
      <w:r>
        <w:rPr>
          <w:color w:val="B0A0CE"/>
        </w:rPr>
        <w:t xml:space="preserve">reunir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aspiraciones </w:t>
      </w:r>
      <w:r>
        <w:rPr>
          <w:color w:val="000000"/>
        </w:rPr>
        <w:t xml:space="preserve">y </w:t>
      </w:r>
      <w:r>
        <w:rPr>
          <w:color w:val="2659CB"/>
        </w:rPr>
        <w:t xml:space="preserve">esperanzas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inmensa </w:t>
      </w:r>
      <w:r>
        <w:rPr>
          <w:color w:val="2659CB"/>
        </w:rPr>
        <w:t xml:space="preserve">mayoría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Albert </w:t>
      </w:r>
      <w:r>
        <w:rPr>
          <w:color w:val="000000"/>
        </w:rPr>
        <w:t xml:space="preserve">Rivera </w:t>
      </w:r>
      <w:r>
        <w:rPr>
          <w:color w:val="2659CB"/>
        </w:rPr>
        <w:t xml:space="preserve">elogia </w:t>
      </w:r>
      <w:r>
        <w:rPr>
          <w:color w:val="000000"/>
        </w:rPr>
        <w:t xml:space="preserve">las </w:t>
      </w:r>
      <w:r>
        <w:rPr>
          <w:color w:val="B0A0CE"/>
        </w:rPr>
        <w:t xml:space="preserve">palabras </w:t>
      </w:r>
      <w:r>
        <w:rPr>
          <w:color w:val="000000"/>
        </w:rPr>
        <w:t xml:space="preserve">del </w:t>
      </w:r>
      <w:r>
        <w:rPr>
          <w:color w:val="2659CB"/>
        </w:rPr>
        <w:t xml:space="preserve">monarca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2659CB"/>
        </w:rPr>
        <w:t xml:space="preserve">patrimonio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obra </w:t>
      </w:r>
      <w:r>
        <w:rPr>
          <w:color w:val="000000"/>
        </w:rPr>
        <w:t xml:space="preserve">más </w:t>
      </w:r>
      <w:r>
        <w:rPr>
          <w:color w:val="000000"/>
        </w:rPr>
        <w:t xml:space="preserve">valiosa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425CC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1D058"/>
        </w:rPr>
        <w:t xml:space="preserve">sentencias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25CC"/>
        </w:rPr>
        <w:t xml:space="preserve">tribunales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barbarie </w:t>
      </w:r>
      <w:r>
        <w:rPr>
          <w:color w:val="000000"/>
        </w:rPr>
        <w:t xml:space="preserve">. </w:t>
      </w:r>
      <w:r>
        <w:rPr>
          <w:color w:val="000000"/>
        </w:rPr>
        <w:t xml:space="preserve">Pablo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2659CB"/>
        </w:rPr>
        <w:t xml:space="preserve">crítico </w:t>
      </w:r>
      <w:r>
        <w:rPr>
          <w:color w:val="000000"/>
        </w:rPr>
        <w:t xml:space="preserve">, </w:t>
      </w:r>
      <w:r>
        <w:rPr>
          <w:color w:val="000000"/>
        </w:rPr>
        <w:t xml:space="preserve">ve </w:t>
      </w:r>
      <w:r>
        <w:rPr>
          <w:color w:val="000000"/>
        </w:rPr>
        <w:t xml:space="preserve">`` </w:t>
      </w:r>
      <w:r>
        <w:rPr>
          <w:color w:val="4DCEC3"/>
        </w:rPr>
        <w:t xml:space="preserve">aciertos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A1D058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1D058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CEC3"/>
        </w:rPr>
        <w:t xml:space="preserve">equivocó </w:t>
      </w:r>
      <w:r>
        <w:rPr>
          <w:color w:val="4425CC"/>
        </w:rPr>
        <w:t xml:space="preserve">asumiendo </w:t>
      </w:r>
      <w:r>
        <w:rPr>
          <w:color w:val="000000"/>
        </w:rPr>
        <w:t xml:space="preserve">las </w:t>
      </w:r>
      <w:r>
        <w:rPr>
          <w:color w:val="B0A0CE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0CE"/>
        </w:rPr>
        <w:t xml:space="preserve">derecha </w:t>
      </w:r>
      <w:r>
        <w:rPr>
          <w:color w:val="000000"/>
        </w:rPr>
        <w:t xml:space="preserve">sobre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B0A0CE"/>
        </w:rPr>
        <w:t xml:space="preserve">Podemos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000000"/>
        </w:rPr>
        <w:t xml:space="preserve">sintonías </w:t>
      </w:r>
      <w:r>
        <w:rPr>
          <w:color w:val="000000"/>
        </w:rPr>
        <w:t xml:space="preserve">disonantes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críticos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Joaquim </w:t>
      </w:r>
      <w:r>
        <w:rPr>
          <w:color w:val="B0A0CE"/>
        </w:rPr>
        <w:t xml:space="preserve">Torra </w:t>
      </w:r>
      <w:r>
        <w:rPr>
          <w:color w:val="A1D058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2659CB"/>
        </w:rPr>
        <w:t xml:space="preserve">representa </w:t>
      </w:r>
      <w:r>
        <w:rPr>
          <w:color w:val="000000"/>
        </w:rPr>
        <w:t xml:space="preserve">la </w:t>
      </w:r>
      <w:r>
        <w:rPr>
          <w:color w:val="B0A0CE"/>
        </w:rPr>
        <w:t xml:space="preserve">incapacidad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4425CC"/>
        </w:rPr>
        <w:t xml:space="preserve">respuesta </w:t>
      </w:r>
      <w:r>
        <w:rPr>
          <w:color w:val="000000"/>
        </w:rPr>
        <w:t xml:space="preserve">a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B0A0CE"/>
        </w:rPr>
        <w:t xml:space="preserve">Torra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2659CB"/>
        </w:rPr>
        <w:t xml:space="preserve">problema </w:t>
      </w:r>
      <w:r>
        <w:rPr>
          <w:color w:val="000000"/>
        </w:rPr>
        <w:t xml:space="preserve">de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A1D058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659CB"/>
        </w:rPr>
        <w:t xml:space="preserve">problema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425CC"/>
        </w:rPr>
        <w:t xml:space="preserve">justicia </w:t>
      </w:r>
      <w:r>
        <w:rPr>
          <w:color w:val="000000"/>
        </w:rPr>
        <w:t xml:space="preserve">. </w:t>
      </w:r>
      <w:r>
        <w:rPr>
          <w:color w:val="B0A0CE"/>
        </w:rPr>
        <w:t xml:space="preserve">Torra </w:t>
      </w:r>
      <w:r>
        <w:rPr>
          <w:color w:val="B0A0CE"/>
        </w:rPr>
        <w:t xml:space="preserve">rechaza </w:t>
      </w:r>
      <w:r>
        <w:rPr>
          <w:color w:val="000000"/>
        </w:rPr>
        <w:t xml:space="preserve">el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2659CB"/>
        </w:rPr>
        <w:t xml:space="preserve">único </w:t>
      </w:r>
      <w:r>
        <w:rPr>
          <w:color w:val="000000"/>
        </w:rPr>
        <w:t xml:space="preserve">que </w:t>
      </w:r>
      <w:r>
        <w:rPr>
          <w:color w:val="B0A0CE"/>
        </w:rPr>
        <w:t xml:space="preserve">rechaza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0A0CE"/>
        </w:rPr>
        <w:t xml:space="preserve">rechaza </w:t>
      </w:r>
      <w:r>
        <w:rPr>
          <w:color w:val="000000"/>
        </w:rPr>
        <w:t xml:space="preserve">los </w:t>
      </w:r>
      <w:r>
        <w:rPr>
          <w:color w:val="4425CC"/>
        </w:rPr>
        <w:t xml:space="preserve">mensajes </w:t>
      </w:r>
      <w:r>
        <w:rPr>
          <w:color w:val="000000"/>
        </w:rPr>
        <w:t xml:space="preserve">de </w:t>
      </w:r>
      <w:r>
        <w:rPr>
          <w:color w:val="000000"/>
        </w:rPr>
        <w:t xml:space="preserve">Pedro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B0A0CE"/>
        </w:rPr>
        <w:t xml:space="preserve">plantea </w:t>
      </w:r>
      <w:r>
        <w:rPr>
          <w:color w:val="000000"/>
        </w:rPr>
        <w:t xml:space="preserve">veintiuna </w:t>
      </w:r>
      <w:r>
        <w:rPr>
          <w:color w:val="B0A0CE"/>
        </w:rPr>
        <w:t xml:space="preserve">exigencias </w:t>
      </w:r>
      <w:r>
        <w:rPr>
          <w:color w:val="000000"/>
        </w:rPr>
        <w:t xml:space="preserve">de </w:t>
      </w:r>
      <w:r>
        <w:rPr>
          <w:color w:val="2659CB"/>
        </w:rPr>
        <w:t xml:space="preserve">imposible </w:t>
      </w:r>
      <w:r>
        <w:rPr>
          <w:color w:val="4425CC"/>
        </w:rPr>
        <w:t xml:space="preserve">cumplimiento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A0CE"/>
        </w:rPr>
        <w:t xml:space="preserve">derecho </w:t>
      </w:r>
      <w:r>
        <w:rPr>
          <w:color w:val="000000"/>
        </w:rPr>
        <w:t xml:space="preserve">de </w:t>
      </w:r>
      <w:r>
        <w:rPr>
          <w:color w:val="B0A0CE"/>
        </w:rPr>
        <w:t xml:space="preserve">autodeterminación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A1D058"/>
        </w:rPr>
        <w:t xml:space="preserve">comisión </w:t>
      </w:r>
      <w:r>
        <w:rPr>
          <w:color w:val="2659CB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2659CB"/>
        </w:rPr>
        <w:t xml:space="preserve">mediar </w:t>
      </w:r>
      <w:r>
        <w:rPr>
          <w:color w:val="000000"/>
        </w:rPr>
        <w:t xml:space="preserve">entre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y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2659CB"/>
        </w:rPr>
        <w:t xml:space="preserve">Además </w:t>
      </w:r>
      <w:r>
        <w:rPr>
          <w:color w:val="000000"/>
        </w:rPr>
        <w:t xml:space="preserve">, </w:t>
      </w:r>
      <w:r>
        <w:rPr>
          <w:color w:val="B0A0CE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0A0CE"/>
        </w:rPr>
        <w:t xml:space="preserve">apoyará </w:t>
      </w:r>
      <w:r>
        <w:rPr>
          <w:color w:val="000000"/>
        </w:rPr>
        <w:t xml:space="preserve">sus </w:t>
      </w:r>
      <w:r>
        <w:rPr>
          <w:color w:val="B0A0C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425CC"/>
        </w:rPr>
        <w:t xml:space="preserve">respuesta </w:t>
      </w:r>
      <w:r>
        <w:rPr>
          <w:color w:val="000000"/>
        </w:rPr>
        <w:t xml:space="preserve">de </w:t>
      </w:r>
      <w:r>
        <w:rPr>
          <w:color w:val="B0A0CE"/>
        </w:rPr>
        <w:t xml:space="preserve">Torra </w:t>
      </w:r>
      <w:r>
        <w:rPr>
          <w:color w:val="000000"/>
        </w:rPr>
        <w:t xml:space="preserve">al </w:t>
      </w:r>
      <w:r>
        <w:rPr>
          <w:color w:val="2659CB"/>
        </w:rPr>
        <w:t xml:space="preserve">nuevo </w:t>
      </w:r>
      <w:r>
        <w:rPr>
          <w:color w:val="2659CB"/>
        </w:rPr>
        <w:t xml:space="preserve">intento </w:t>
      </w:r>
      <w:r>
        <w:rPr>
          <w:color w:val="000000"/>
        </w:rPr>
        <w:t xml:space="preserve">de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de </w:t>
      </w:r>
      <w:r>
        <w:rPr>
          <w:color w:val="000000"/>
        </w:rPr>
        <w:t xml:space="preserve">Pedro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Susana </w:t>
      </w:r>
      <w:r>
        <w:rPr>
          <w:color w:val="000000"/>
        </w:rPr>
        <w:t xml:space="preserve">Peña </w:t>
      </w:r>
      <w:r>
        <w:rPr>
          <w:color w:val="000000"/>
        </w:rPr>
        <w:t xml:space="preserve">. </w:t>
      </w:r>
      <w:r>
        <w:rPr>
          <w:color w:val="000000"/>
        </w:rPr>
        <w:t xml:space="preserve">Quim </w:t>
      </w:r>
      <w:r>
        <w:rPr>
          <w:color w:val="B0A0CE"/>
        </w:rPr>
        <w:t xml:space="preserve">Torra </w:t>
      </w:r>
      <w:r>
        <w:rPr>
          <w:color w:val="000000"/>
        </w:rPr>
        <w:t xml:space="preserve">no </w:t>
      </w:r>
      <w:r>
        <w:rPr>
          <w:color w:val="B0A0CE"/>
        </w:rPr>
        <w:t xml:space="preserve">renuncia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0A0CE"/>
        </w:rPr>
        <w:t xml:space="preserve">planteamientos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659CB"/>
        </w:rPr>
        <w:t xml:space="preserve">comience </w:t>
      </w:r>
      <w:r>
        <w:rPr>
          <w:color w:val="000000"/>
        </w:rPr>
        <w:t xml:space="preserve">el </w:t>
      </w:r>
      <w:r>
        <w:rPr>
          <w:color w:val="A1D058"/>
        </w:rPr>
        <w:t xml:space="preserve">juicio </w:t>
      </w:r>
      <w:r>
        <w:rPr>
          <w:color w:val="000000"/>
        </w:rPr>
        <w:t xml:space="preserve">del </w:t>
      </w:r>
      <w:r>
        <w:rPr>
          <w:color w:val="4425CC"/>
        </w:rPr>
        <w:t xml:space="preserve">procés </w:t>
      </w:r>
      <w:r>
        <w:rPr>
          <w:color w:val="000000"/>
        </w:rPr>
        <w:t xml:space="preserve">le </w:t>
      </w:r>
      <w:r>
        <w:rPr>
          <w:color w:val="000000"/>
        </w:rPr>
        <w:t xml:space="preserve">dice </w:t>
      </w:r>
      <w:r>
        <w:rPr>
          <w:color w:val="000000"/>
        </w:rPr>
        <w:t xml:space="preserve">a </w:t>
      </w:r>
      <w:r>
        <w:rPr>
          <w:color w:val="000000"/>
        </w:rPr>
        <w:t xml:space="preserve">Pedro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425CC"/>
        </w:rPr>
        <w:t xml:space="preserve">medidas </w:t>
      </w:r>
      <w:r>
        <w:rPr>
          <w:color w:val="6B6B2B"/>
        </w:rPr>
        <w:t xml:space="preserve">concretas </w:t>
      </w:r>
      <w:r>
        <w:rPr>
          <w:color w:val="000000"/>
        </w:rPr>
        <w:t xml:space="preserve">sobre </w:t>
      </w:r>
      <w:r>
        <w:rPr>
          <w:color w:val="B0A0CE"/>
        </w:rPr>
        <w:t xml:space="preserve">autodeterminación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2659CB"/>
        </w:rPr>
        <w:t xml:space="preserve">olvidando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A0C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solo </w:t>
      </w:r>
      <w:r>
        <w:rPr>
          <w:color w:val="2659CB"/>
        </w:rPr>
        <w:t xml:space="preserve">cinco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A0CE"/>
        </w:rPr>
        <w:t xml:space="preserve">reunión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sonrisas </w:t>
      </w:r>
      <w:r>
        <w:rPr>
          <w:color w:val="000000"/>
        </w:rPr>
        <w:t xml:space="preserve">forzadas </w:t>
      </w:r>
      <w:r>
        <w:rPr>
          <w:color w:val="000000"/>
        </w:rPr>
        <w:t xml:space="preserve">y </w:t>
      </w:r>
      <w:r>
        <w:rPr>
          <w:color w:val="2659CB"/>
        </w:rPr>
        <w:t xml:space="preserve">gestos </w:t>
      </w:r>
      <w:r>
        <w:rPr>
          <w:color w:val="2659CB"/>
        </w:rPr>
        <w:t xml:space="preserve">propios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guerra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A0CE"/>
        </w:rPr>
        <w:t xml:space="preserve">Gobierno </w:t>
      </w:r>
      <w:r>
        <w:rPr>
          <w:color w:val="B0A0CE"/>
        </w:rPr>
        <w:t xml:space="preserve">Sánchez </w:t>
      </w:r>
      <w:r>
        <w:rPr>
          <w:color w:val="2659CB"/>
        </w:rPr>
        <w:t xml:space="preserve">valoró </w:t>
      </w:r>
      <w:r>
        <w:rPr>
          <w:color w:val="000000"/>
        </w:rPr>
        <w:t xml:space="preserve">positivamente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425CC"/>
        </w:rPr>
        <w:t xml:space="preserve">comunicado </w:t>
      </w:r>
      <w:r>
        <w:rPr>
          <w:color w:val="4425CC"/>
        </w:rPr>
        <w:t xml:space="preserve">conjunto </w:t>
      </w:r>
      <w:r>
        <w:rPr>
          <w:color w:val="000000"/>
        </w:rPr>
        <w:t xml:space="preserve">sin </w:t>
      </w:r>
      <w:r>
        <w:rPr>
          <w:color w:val="000000"/>
        </w:rPr>
        <w:t xml:space="preserve">la </w:t>
      </w:r>
      <w:r>
        <w:rPr>
          <w:color w:val="B0A0CE"/>
        </w:rPr>
        <w:t xml:space="preserve">palabra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A0CE"/>
        </w:rPr>
        <w:t xml:space="preserve">exigencia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25CC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B0A0CE"/>
        </w:rPr>
        <w:t xml:space="preserve">insistía </w:t>
      </w:r>
      <w:r>
        <w:rPr>
          <w:color w:val="000000"/>
        </w:rPr>
        <w:t xml:space="preserve">hasta </w:t>
      </w:r>
      <w:r>
        <w:rPr>
          <w:color w:val="2659CB"/>
        </w:rPr>
        <w:t xml:space="preserve">tres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A0CE"/>
        </w:rPr>
        <w:t xml:space="preserve">cooperación </w:t>
      </w:r>
      <w:r>
        <w:rPr>
          <w:color w:val="4425CC"/>
        </w:rPr>
        <w:t xml:space="preserve">institucional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está </w:t>
      </w:r>
      <w:r>
        <w:rPr>
          <w:color w:val="B0A0CE"/>
        </w:rPr>
        <w:t xml:space="preserve">funcionando </w:t>
      </w:r>
      <w:r>
        <w:rPr>
          <w:color w:val="000000"/>
        </w:rPr>
        <w:t xml:space="preserve">. </w:t>
      </w:r>
      <w:r>
        <w:rPr>
          <w:color w:val="2659C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ha </w:t>
      </w:r>
      <w:r>
        <w:rPr>
          <w:color w:val="A1D058"/>
        </w:rPr>
        <w:t xml:space="preserve">desvelado </w:t>
      </w:r>
      <w:r>
        <w:rPr>
          <w:color w:val="000000"/>
        </w:rPr>
        <w:t xml:space="preserve">que </w:t>
      </w:r>
      <w:r>
        <w:rPr>
          <w:color w:val="4425CC"/>
        </w:rPr>
        <w:t xml:space="preserve">entregó </w:t>
      </w:r>
      <w:r>
        <w:rPr>
          <w:color w:val="000000"/>
        </w:rPr>
        <w:t xml:space="preserve">a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un </w:t>
      </w:r>
      <w:r>
        <w:rPr>
          <w:color w:val="B0A0CE"/>
        </w:rPr>
        <w:t xml:space="preserve">documento </w:t>
      </w:r>
      <w:r>
        <w:rPr>
          <w:color w:val="000000"/>
        </w:rPr>
        <w:t xml:space="preserve">con </w:t>
      </w:r>
      <w:r>
        <w:rPr>
          <w:color w:val="000000"/>
        </w:rPr>
        <w:t xml:space="preserve">21 </w:t>
      </w:r>
      <w:r>
        <w:rPr>
          <w:color w:val="B0A0CE"/>
        </w:rPr>
        <w:t xml:space="preserve">exigencias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desfranquización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la </w:t>
      </w:r>
      <w:r>
        <w:rPr>
          <w:color w:val="B0A0CE"/>
        </w:rPr>
        <w:t xml:space="preserve">regeneración </w:t>
      </w:r>
      <w:r>
        <w:rPr>
          <w:color w:val="4425CC"/>
        </w:rPr>
        <w:t xml:space="preserve">democrática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B6B2B"/>
        </w:rPr>
        <w:t xml:space="preserve">ejercicio </w:t>
      </w:r>
      <w:r>
        <w:rPr>
          <w:color w:val="000000"/>
        </w:rPr>
        <w:t xml:space="preserve">de </w:t>
      </w:r>
      <w:r>
        <w:rPr>
          <w:color w:val="B0A0CE"/>
        </w:rPr>
        <w:t xml:space="preserve">autodeterminación </w:t>
      </w:r>
      <w:r>
        <w:rPr>
          <w:color w:val="000000"/>
        </w:rPr>
        <w:t xml:space="preserve">con </w:t>
      </w:r>
      <w:r>
        <w:rPr>
          <w:color w:val="A1D058"/>
        </w:rPr>
        <w:t xml:space="preserve">comisión </w:t>
      </w:r>
      <w:r>
        <w:rPr>
          <w:color w:val="2659CB"/>
        </w:rPr>
        <w:t xml:space="preserve">internacional </w:t>
      </w:r>
      <w:r>
        <w:rPr>
          <w:color w:val="000000"/>
        </w:rPr>
        <w:t xml:space="preserve">que </w:t>
      </w:r>
      <w:r>
        <w:rPr>
          <w:color w:val="2659CB"/>
        </w:rPr>
        <w:t xml:space="preserve">medie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A0CE"/>
        </w:rPr>
        <w:t xml:space="preserve">gobiernos </w:t>
      </w:r>
      <w:r>
        <w:rPr>
          <w:color w:val="000000"/>
        </w:rPr>
        <w:t xml:space="preserve">de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y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1D058"/>
        </w:rPr>
        <w:t xml:space="preserve">comisión </w:t>
      </w:r>
      <w:r>
        <w:rPr>
          <w:color w:val="2659CB"/>
        </w:rPr>
        <w:t xml:space="preserve">internacional </w:t>
      </w:r>
      <w:r>
        <w:rPr>
          <w:color w:val="A1D058"/>
        </w:rPr>
        <w:t xml:space="preserve">rechazada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0A0CE"/>
        </w:rPr>
        <w:t xml:space="preserve">socios </w:t>
      </w:r>
      <w:r>
        <w:rPr>
          <w:color w:val="000000"/>
        </w:rPr>
        <w:t xml:space="preserve">de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2659CB"/>
        </w:rPr>
        <w:t xml:space="preserve">falta </w:t>
      </w:r>
      <w:r>
        <w:rPr>
          <w:color w:val="000000"/>
        </w:rPr>
        <w:t xml:space="preserve">que </w:t>
      </w:r>
      <w:r>
        <w:rPr>
          <w:color w:val="4425CC"/>
        </w:rPr>
        <w:t xml:space="preserve">mediadores </w:t>
      </w:r>
      <w:r>
        <w:rPr>
          <w:color w:val="2659CB"/>
        </w:rPr>
        <w:t xml:space="preserve">internacionales </w:t>
      </w:r>
      <w:r>
        <w:rPr>
          <w:color w:val="4425CC"/>
        </w:rPr>
        <w:t xml:space="preserve">solucionen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2659CB"/>
        </w:rPr>
        <w:t xml:space="preserve">país </w:t>
      </w:r>
      <w:r>
        <w:rPr>
          <w:color w:val="000000"/>
        </w:rPr>
        <w:t xml:space="preserve">. </w:t>
      </w:r>
      <w:r>
        <w:rPr>
          <w:color w:val="B0A0CE"/>
        </w:rPr>
        <w:t xml:space="preserve">Torra </w:t>
      </w:r>
      <w:r>
        <w:rPr>
          <w:color w:val="2659CB"/>
        </w:rPr>
        <w:t xml:space="preserve">condiciona </w:t>
      </w:r>
      <w:r>
        <w:rPr>
          <w:color w:val="000000"/>
        </w:rPr>
        <w:t xml:space="preserve">su </w:t>
      </w:r>
      <w:r>
        <w:rPr>
          <w:color w:val="2659CB"/>
        </w:rPr>
        <w:t xml:space="preserve">posible </w:t>
      </w:r>
      <w:r>
        <w:rPr>
          <w:color w:val="B0A0CE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0C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0A0CE"/>
        </w:rPr>
        <w:t xml:space="preserve">derecho </w:t>
      </w:r>
      <w:r>
        <w:rPr>
          <w:color w:val="000000"/>
        </w:rPr>
        <w:t xml:space="preserve">de </w:t>
      </w:r>
      <w:r>
        <w:rPr>
          <w:color w:val="B0A0CE"/>
        </w:rPr>
        <w:t xml:space="preserve">autodeterminación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2659CB"/>
        </w:rPr>
        <w:t xml:space="preserve">recibido </w:t>
      </w:r>
      <w:r>
        <w:rPr>
          <w:color w:val="A1D058"/>
        </w:rPr>
        <w:t xml:space="preserve">ninguna </w:t>
      </w:r>
      <w:r>
        <w:rPr>
          <w:color w:val="000000"/>
        </w:rPr>
        <w:t xml:space="preserve">concreción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0A0CE"/>
        </w:rPr>
        <w:t xml:space="preserve">Ciudadanos </w:t>
      </w:r>
      <w:r>
        <w:rPr>
          <w:color w:val="4DCEC3"/>
        </w:rPr>
        <w:t xml:space="preserve">hablan </w:t>
      </w:r>
      <w:r>
        <w:rPr>
          <w:color w:val="000000"/>
        </w:rPr>
        <w:t xml:space="preserve">de </w:t>
      </w:r>
      <w:r>
        <w:rPr>
          <w:color w:val="B0A0CE"/>
        </w:rPr>
        <w:t xml:space="preserve">humillación </w:t>
      </w:r>
      <w:r>
        <w:rPr>
          <w:color w:val="000000"/>
        </w:rPr>
        <w:t xml:space="preserve">de </w:t>
      </w:r>
      <w:r>
        <w:rPr>
          <w:color w:val="B0A0CE"/>
        </w:rPr>
        <w:t xml:space="preserve">Sánchez </w:t>
      </w:r>
      <w:r>
        <w:rPr>
          <w:color w:val="000000"/>
        </w:rPr>
        <w:t xml:space="preserve">y </w:t>
      </w:r>
      <w:r>
        <w:rPr>
          <w:color w:val="4425CC"/>
        </w:rPr>
        <w:t xml:space="preserve">califican </w:t>
      </w:r>
      <w:r>
        <w:rPr>
          <w:color w:val="000000"/>
        </w:rPr>
        <w:t xml:space="preserve">de </w:t>
      </w:r>
      <w:r>
        <w:rPr>
          <w:color w:val="000000"/>
        </w:rPr>
        <w:t xml:space="preserve">irónico </w:t>
      </w:r>
      <w:r>
        <w:rPr>
          <w:color w:val="000000"/>
        </w:rPr>
        <w:t xml:space="preserve">que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... </w:t>
      </w:r>
      <w:r>
        <w:rPr>
          <w:color w:val="000000"/>
        </w:rPr>
        <w:t xml:space="preserve">Ofrecerle </w:t>
      </w:r>
      <w:r>
        <w:rPr>
          <w:color w:val="000000"/>
        </w:rPr>
        <w:t xml:space="preserve">la </w:t>
      </w:r>
      <w:r>
        <w:rPr>
          <w:color w:val="000000"/>
        </w:rPr>
        <w:t xml:space="preserve">cumbrecita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estaditos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0A0CE"/>
        </w:rPr>
        <w:t xml:space="preserve">apruebe </w:t>
      </w:r>
      <w:r>
        <w:rPr>
          <w:color w:val="000000"/>
        </w:rPr>
        <w:t xml:space="preserve">los </w:t>
      </w:r>
      <w:r>
        <w:rPr>
          <w:color w:val="B0A0C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B0A0CE"/>
        </w:rPr>
        <w:t xml:space="preserve">presupuestos </w:t>
      </w:r>
      <w:r>
        <w:rPr>
          <w:color w:val="2659CB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2659CB"/>
        </w:rPr>
        <w:t xml:space="preserve">terminar </w:t>
      </w:r>
      <w:r>
        <w:rPr>
          <w:color w:val="000000"/>
        </w:rPr>
        <w:t xml:space="preserve">la </w:t>
      </w:r>
      <w:r>
        <w:rPr>
          <w:color w:val="B0A0CE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imagen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D058"/>
        </w:rPr>
        <w:t xml:space="preserve">cárcel </w:t>
      </w:r>
      <w:r>
        <w:rPr>
          <w:color w:val="000000"/>
        </w:rPr>
        <w:t xml:space="preserve">de </w:t>
      </w:r>
      <w:r>
        <w:rPr>
          <w:color w:val="B0A0CE"/>
        </w:rPr>
        <w:t xml:space="preserve">Lledoners </w:t>
      </w:r>
      <w:r>
        <w:rPr>
          <w:color w:val="000000"/>
        </w:rPr>
        <w:t xml:space="preserve">. </w:t>
      </w:r>
      <w:r>
        <w:rPr>
          <w:color w:val="2659CB"/>
        </w:rPr>
        <w:t xml:space="preserve">Cientos </w:t>
      </w:r>
      <w:r>
        <w:rPr>
          <w:color w:val="000000"/>
        </w:rPr>
        <w:t xml:space="preserve">de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desplazado </w:t>
      </w:r>
      <w:r>
        <w:rPr>
          <w:color w:val="000000"/>
        </w:rPr>
        <w:t xml:space="preserve">hasta </w:t>
      </w:r>
      <w:r>
        <w:rPr>
          <w:color w:val="2659CB"/>
        </w:rPr>
        <w:t xml:space="preserve">allí </w:t>
      </w:r>
      <w:r>
        <w:rPr>
          <w:color w:val="000000"/>
        </w:rPr>
        <w:t xml:space="preserve">como </w:t>
      </w:r>
      <w:r>
        <w:rPr>
          <w:color w:val="2659CB"/>
        </w:rPr>
        <w:t xml:space="preserve">muestra </w:t>
      </w:r>
      <w:r>
        <w:rPr>
          <w:color w:val="000000"/>
        </w:rPr>
        <w:t xml:space="preserve">de </w:t>
      </w:r>
      <w:r>
        <w:rPr>
          <w:color w:val="B0A0CE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0CE"/>
        </w:rPr>
        <w:t xml:space="preserve">lideres </w:t>
      </w:r>
      <w:r>
        <w:rPr>
          <w:color w:val="4425CC"/>
        </w:rPr>
        <w:t xml:space="preserve">independentistas </w:t>
      </w:r>
      <w:r>
        <w:rPr>
          <w:color w:val="000000"/>
        </w:rPr>
        <w:t xml:space="preserve">que </w:t>
      </w:r>
      <w:r>
        <w:rPr>
          <w:color w:val="2659CB"/>
        </w:rPr>
        <w:t xml:space="preserve">permanecen </w:t>
      </w:r>
      <w:r>
        <w:rPr>
          <w:color w:val="A1D058"/>
        </w:rPr>
        <w:t xml:space="preserve">prisión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2659CB"/>
        </w:rPr>
        <w:t xml:space="preserve">Ayer </w:t>
      </w:r>
      <w:r>
        <w:rPr>
          <w:color w:val="000000"/>
        </w:rPr>
        <w:t xml:space="preserve">fueron </w:t>
      </w:r>
      <w:r>
        <w:rPr>
          <w:color w:val="000000"/>
        </w:rPr>
        <w:t xml:space="preserve">dados </w:t>
      </w:r>
      <w:r>
        <w:rPr>
          <w:color w:val="000000"/>
        </w:rPr>
        <w:t xml:space="preserve">de </w:t>
      </w:r>
      <w:r>
        <w:rPr>
          <w:color w:val="2659CB"/>
        </w:rPr>
        <w:t xml:space="preserve">alta </w:t>
      </w:r>
      <w:r>
        <w:rPr>
          <w:color w:val="000000"/>
        </w:rPr>
        <w:t xml:space="preserve">y </w:t>
      </w:r>
      <w:r>
        <w:rPr>
          <w:color w:val="2659CB"/>
        </w:rPr>
        <w:t xml:space="preserve">regresaron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1D058"/>
        </w:rPr>
        <w:t xml:space="preserve">prisión </w:t>
      </w:r>
      <w:r>
        <w:rPr>
          <w:color w:val="000000"/>
        </w:rPr>
        <w:t xml:space="preserve">los </w:t>
      </w:r>
      <w:r>
        <w:rPr>
          <w:color w:val="2659CB"/>
        </w:rPr>
        <w:t xml:space="preserve">cuatro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6B6B2B"/>
        </w:rPr>
        <w:t xml:space="preserve">huelga </w:t>
      </w:r>
      <w:r>
        <w:rPr>
          <w:color w:val="000000"/>
        </w:rPr>
        <w:t xml:space="preserve">de </w:t>
      </w:r>
      <w:r>
        <w:rPr>
          <w:color w:val="2659CB"/>
        </w:rPr>
        <w:t xml:space="preserve">hambre </w:t>
      </w:r>
      <w:r>
        <w:rPr>
          <w:color w:val="2659CB"/>
        </w:rPr>
        <w:t xml:space="preserve">tres </w:t>
      </w:r>
      <w:r>
        <w:rPr>
          <w:color w:val="2659CB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Volviendo </w:t>
      </w:r>
      <w:r>
        <w:rPr>
          <w:color w:val="000000"/>
        </w:rPr>
        <w:t xml:space="preserve">al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A1D058"/>
        </w:rPr>
        <w:t xml:space="preserve">asunto </w:t>
      </w:r>
      <w:r>
        <w:rPr>
          <w:color w:val="2659CB"/>
        </w:rPr>
        <w:t xml:space="preserve">destacado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4425CC"/>
        </w:rPr>
        <w:t xml:space="preserve">mención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pide </w:t>
      </w:r>
      <w:r>
        <w:rPr>
          <w:color w:val="4425CC"/>
        </w:rPr>
        <w:t xml:space="preserve">soluciones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659CB"/>
        </w:rPr>
        <w:t xml:space="preserve">mostró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su </w:t>
      </w:r>
      <w:r>
        <w:rPr>
          <w:color w:val="4425CC"/>
        </w:rPr>
        <w:t xml:space="preserve">preocupación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6B6B2B"/>
        </w:rPr>
        <w:t xml:space="preserve">deuda </w:t>
      </w:r>
      <w:r>
        <w:rPr>
          <w:color w:val="2659CB"/>
        </w:rPr>
        <w:t xml:space="preserve">pendiente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Jóvenes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659CB"/>
        </w:rPr>
        <w:t xml:space="preserve">gran </w:t>
      </w:r>
      <w:r>
        <w:rPr>
          <w:color w:val="B0A0CE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2659CB"/>
        </w:rPr>
        <w:t xml:space="preserve">obligados </w:t>
      </w:r>
      <w:r>
        <w:rPr>
          <w:color w:val="000000"/>
        </w:rPr>
        <w:t xml:space="preserve">a </w:t>
      </w:r>
      <w:r>
        <w:rPr>
          <w:color w:val="6B6B2B"/>
        </w:rPr>
        <w:t xml:space="preserve">trabajar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puesto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preparado </w:t>
      </w:r>
      <w:r>
        <w:rPr>
          <w:color w:val="000000"/>
        </w:rPr>
        <w:t xml:space="preserve">. </w:t>
      </w:r>
      <w:r>
        <w:rPr>
          <w:color w:val="2659CB"/>
        </w:rPr>
        <w:t xml:space="preserve">Vivir </w:t>
      </w:r>
      <w:r>
        <w:rPr>
          <w:color w:val="000000"/>
        </w:rPr>
        <w:t xml:space="preserve">y </w:t>
      </w:r>
      <w:r>
        <w:rPr>
          <w:color w:val="6B6B2B"/>
        </w:rPr>
        <w:t xml:space="preserve">convivir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tenéis </w:t>
      </w:r>
      <w:r>
        <w:rPr>
          <w:color w:val="2659CB"/>
        </w:rPr>
        <w:t xml:space="preserve">problemas </w:t>
      </w:r>
      <w:r>
        <w:rPr>
          <w:color w:val="CEF85A"/>
        </w:rPr>
        <w:t xml:space="preserve">serios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4425CC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partidos </w:t>
      </w:r>
      <w:r>
        <w:rPr>
          <w:color w:val="000000"/>
        </w:rPr>
        <w:t xml:space="preserve">para </w:t>
      </w:r>
      <w:r>
        <w:rPr>
          <w:color w:val="2659CB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B6B2B"/>
        </w:rPr>
        <w:t xml:space="preserve">precariedad </w:t>
      </w:r>
      <w:r>
        <w:rPr>
          <w:color w:val="6B6B2B"/>
        </w:rPr>
        <w:t xml:space="preserve">laboral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enfrentan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Queréis </w:t>
      </w:r>
      <w:r>
        <w:rPr>
          <w:color w:val="6B6B2B"/>
        </w:rPr>
        <w:t xml:space="preserve">construir </w:t>
      </w:r>
      <w:r>
        <w:rPr>
          <w:color w:val="000000"/>
        </w:rPr>
        <w:t xml:space="preserve">un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2659CB"/>
        </w:rPr>
        <w:t xml:space="preserve">personal </w:t>
      </w:r>
      <w:r>
        <w:rPr>
          <w:color w:val="000000"/>
        </w:rPr>
        <w:t xml:space="preserve">y </w:t>
      </w:r>
      <w:r>
        <w:rPr>
          <w:color w:val="6B6B2B"/>
        </w:rPr>
        <w:t xml:space="preserve">profesional </w:t>
      </w:r>
      <w:r>
        <w:rPr>
          <w:color w:val="000000"/>
        </w:rPr>
        <w:t xml:space="preserve">. </w:t>
      </w:r>
      <w:r>
        <w:rPr>
          <w:color w:val="2659CB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2659CB"/>
        </w:rPr>
        <w:t xml:space="preserve">formar </w:t>
      </w:r>
      <w:r>
        <w:rPr>
          <w:color w:val="000000"/>
        </w:rPr>
        <w:t xml:space="preserve">una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partidos </w:t>
      </w:r>
      <w:r>
        <w:rPr>
          <w:color w:val="000000"/>
        </w:rPr>
        <w:t xml:space="preserve">han </w:t>
      </w:r>
      <w:r>
        <w:rPr>
          <w:color w:val="2659CB"/>
        </w:rPr>
        <w:t xml:space="preserve">valorado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ponga </w:t>
      </w:r>
      <w:r>
        <w:rPr>
          <w:color w:val="000000"/>
        </w:rPr>
        <w:t xml:space="preserve">su </w:t>
      </w:r>
      <w:r>
        <w:rPr>
          <w:color w:val="2659CB"/>
        </w:rPr>
        <w:t xml:space="preserve">atención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principales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Trabajar </w:t>
      </w:r>
      <w:r>
        <w:rPr>
          <w:color w:val="000000"/>
        </w:rPr>
        <w:t xml:space="preserve">sin </w:t>
      </w:r>
      <w:r>
        <w:rPr>
          <w:color w:val="2659CB"/>
        </w:rPr>
        <w:t xml:space="preserve">descanso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659CB"/>
        </w:rPr>
        <w:t xml:space="preserve">coraje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A1D058"/>
        </w:rPr>
        <w:t xml:space="preserve">reconstruir </w:t>
      </w:r>
      <w:r>
        <w:rPr>
          <w:color w:val="000000"/>
        </w:rPr>
        <w:t xml:space="preserve">un </w:t>
      </w:r>
      <w:r>
        <w:rPr>
          <w:color w:val="2659CB"/>
        </w:rPr>
        <w:t xml:space="preserve">mundo </w:t>
      </w:r>
      <w:r>
        <w:rPr>
          <w:color w:val="2659CB"/>
        </w:rPr>
        <w:t xml:space="preserve">mejor </w:t>
      </w:r>
      <w:r>
        <w:rPr>
          <w:color w:val="4DCEC3"/>
        </w:rPr>
        <w:t xml:space="preserve">pensando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2659CB"/>
        </w:rPr>
        <w:t xml:space="preserve">particular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. </w:t>
      </w:r>
      <w:r>
        <w:rPr>
          <w:color w:val="2659CB"/>
        </w:rPr>
        <w:t xml:space="preserve">Volvió </w:t>
      </w:r>
      <w:r>
        <w:rPr>
          <w:color w:val="000000"/>
        </w:rPr>
        <w:t xml:space="preserve">a </w:t>
      </w:r>
      <w:r>
        <w:rPr>
          <w:color w:val="B0A0CE"/>
        </w:rPr>
        <w:t xml:space="preserve">reunir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aspiraciones </w:t>
      </w:r>
      <w:r>
        <w:rPr>
          <w:color w:val="000000"/>
        </w:rPr>
        <w:t xml:space="preserve">y </w:t>
      </w:r>
      <w:r>
        <w:rPr>
          <w:color w:val="2659CB"/>
        </w:rPr>
        <w:t xml:space="preserve">esperanzas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0A0CE"/>
        </w:rPr>
        <w:t xml:space="preserve">Podemos </w:t>
      </w:r>
      <w:r>
        <w:rPr>
          <w:color w:val="000000"/>
        </w:rPr>
        <w:t xml:space="preserve">no </w:t>
      </w:r>
      <w:r>
        <w:rPr>
          <w:color w:val="2659CB"/>
        </w:rPr>
        <w:t xml:space="preserve">resulta </w:t>
      </w:r>
      <w:r>
        <w:rPr>
          <w:color w:val="000000"/>
        </w:rPr>
        <w:t xml:space="preserve">creíble </w:t>
      </w:r>
      <w:r>
        <w:rPr>
          <w:color w:val="000000"/>
        </w:rPr>
        <w:t xml:space="preserve">el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¿quiénes </w:t>
      </w:r>
      <w:r>
        <w:rPr>
          <w:color w:val="000000"/>
        </w:rPr>
        <w:t xml:space="preserve">son </w:t>
      </w:r>
      <w:r>
        <w:rPr>
          <w:color w:val="000000"/>
        </w:rPr>
        <w:t xml:space="preserve">esos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con </w:t>
      </w:r>
      <w:r>
        <w:rPr>
          <w:color w:val="6B6B2B"/>
        </w:rPr>
        <w:t xml:space="preserve">talento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pidió </w:t>
      </w:r>
      <w:r>
        <w:rPr>
          <w:color w:val="2659CB"/>
        </w:rPr>
        <w:t xml:space="preserve">ayudar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6B6B2B"/>
        </w:rPr>
        <w:t xml:space="preserve">construir </w:t>
      </w:r>
      <w:r>
        <w:rPr>
          <w:color w:val="000000"/>
        </w:rPr>
        <w:t xml:space="preserve">su </w:t>
      </w:r>
      <w:r>
        <w:rPr>
          <w:color w:val="2659CB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659CB"/>
        </w:rPr>
        <w:t xml:space="preserve">cinco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de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6B6B2B"/>
        </w:rPr>
        <w:t xml:space="preserve">colectivo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659CB"/>
        </w:rPr>
        <w:t xml:space="preserve">alta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000000"/>
        </w:rPr>
        <w:t xml:space="preserve">paro </w:t>
      </w:r>
      <w:r>
        <w:rPr>
          <w:color w:val="000000"/>
        </w:rPr>
        <w:t xml:space="preserve">y </w:t>
      </w:r>
      <w:r>
        <w:rPr>
          <w:color w:val="6B6B2B"/>
        </w:rPr>
        <w:t xml:space="preserve">contratos </w:t>
      </w:r>
      <w:r>
        <w:rPr>
          <w:color w:val="000000"/>
        </w:rPr>
        <w:t xml:space="preserve">de </w:t>
      </w:r>
      <w:r>
        <w:rPr>
          <w:color w:val="6B6B2B"/>
        </w:rPr>
        <w:t xml:space="preserve">trabajo </w:t>
      </w:r>
      <w:r>
        <w:rPr>
          <w:color w:val="6B6B2B"/>
        </w:rPr>
        <w:t xml:space="preserve">precarios </w:t>
      </w:r>
      <w:r>
        <w:rPr>
          <w:color w:val="000000"/>
        </w:rPr>
        <w:t xml:space="preserve">. </w:t>
      </w:r>
      <w:r>
        <w:rPr>
          <w:color w:val="4DCEC3"/>
        </w:rPr>
        <w:t xml:space="preserve">Alejandro </w:t>
      </w:r>
      <w:r>
        <w:rPr>
          <w:color w:val="000000"/>
        </w:rPr>
        <w:t xml:space="preserve">, </w:t>
      </w:r>
      <w:r>
        <w:rPr>
          <w:color w:val="2659CB"/>
        </w:rPr>
        <w:t xml:space="preserve">Carlos </w:t>
      </w:r>
      <w:r>
        <w:rPr>
          <w:color w:val="000000"/>
        </w:rPr>
        <w:t xml:space="preserve">, </w:t>
      </w:r>
      <w:r>
        <w:rPr>
          <w:color w:val="C228EE"/>
        </w:rPr>
        <w:t xml:space="preserve">Saúl </w:t>
      </w:r>
      <w:r>
        <w:rPr>
          <w:color w:val="000000"/>
        </w:rPr>
        <w:t xml:space="preserve">, </w:t>
      </w:r>
      <w:r>
        <w:rPr>
          <w:color w:val="000000"/>
        </w:rPr>
        <w:t xml:space="preserve">Jeanette </w:t>
      </w:r>
      <w:r>
        <w:rPr>
          <w:color w:val="000000"/>
        </w:rPr>
        <w:t xml:space="preserve">. </w:t>
      </w:r>
      <w:r>
        <w:rPr>
          <w:color w:val="2659CB"/>
        </w:rPr>
        <w:t xml:space="preserve">Cuatro </w:t>
      </w:r>
      <w:r>
        <w:rPr>
          <w:color w:val="000000"/>
        </w:rPr>
        <w:t xml:space="preserve">vidas </w:t>
      </w:r>
      <w:r>
        <w:rPr>
          <w:color w:val="2659CB"/>
        </w:rPr>
        <w:t xml:space="preserve">distintas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659CB"/>
        </w:rPr>
        <w:t xml:space="preserve">parecidos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que </w:t>
      </w:r>
      <w:r>
        <w:rPr>
          <w:color w:val="6B6B2B"/>
        </w:rPr>
        <w:t xml:space="preserve">trabajan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en </w:t>
      </w:r>
      <w:r>
        <w:rPr>
          <w:color w:val="6B6B2B"/>
        </w:rPr>
        <w:t xml:space="preserve">empleos </w:t>
      </w:r>
      <w:r>
        <w:rPr>
          <w:color w:val="CEF85A"/>
        </w:rPr>
        <w:t xml:space="preserve">temporales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2659CB"/>
        </w:rPr>
        <w:t xml:space="preserve">prácticas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4DCEC3"/>
        </w:rPr>
        <w:t xml:space="preserve">Alejandro </w:t>
      </w:r>
      <w:r>
        <w:rPr>
          <w:color w:val="000000"/>
        </w:rPr>
        <w:t xml:space="preserve">. </w:t>
      </w:r>
      <w:r>
        <w:rPr>
          <w:color w:val="000000"/>
        </w:rPr>
        <w:t xml:space="preserve">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000000"/>
        </w:rPr>
        <w:t xml:space="preserve">independizarme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000000"/>
        </w:rPr>
        <w:t xml:space="preserve">plantearme </w:t>
      </w:r>
      <w:r>
        <w:rPr>
          <w:color w:val="2659CB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. </w:t>
      </w:r>
      <w:r>
        <w:rPr>
          <w:color w:val="4DCEC3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2659CB"/>
        </w:rPr>
        <w:t xml:space="preserve">Carlos </w:t>
      </w:r>
      <w:r>
        <w:rPr>
          <w:color w:val="6B6B2B"/>
        </w:rPr>
        <w:t xml:space="preserve">trabaja </w:t>
      </w:r>
      <w:r>
        <w:rPr>
          <w:color w:val="000000"/>
        </w:rPr>
        <w:t xml:space="preserve">en </w:t>
      </w:r>
      <w:r>
        <w:rPr>
          <w:color w:val="000000"/>
        </w:rPr>
        <w:t xml:space="preserve">algo </w:t>
      </w:r>
      <w:r>
        <w:rPr>
          <w:color w:val="2659CB"/>
        </w:rPr>
        <w:t xml:space="preserve">distinto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B6B2B"/>
        </w:rPr>
        <w:t xml:space="preserve">estudiado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66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B0A0CE"/>
        </w:rPr>
        <w:t xml:space="preserve">formación </w:t>
      </w:r>
      <w:r>
        <w:rPr>
          <w:color w:val="000000"/>
        </w:rPr>
        <w:t xml:space="preserve">muy </w:t>
      </w:r>
      <w:r>
        <w:rPr>
          <w:color w:val="2659CB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425CC"/>
        </w:rPr>
        <w:t xml:space="preserve">requiere </w:t>
      </w:r>
      <w:r>
        <w:rPr>
          <w:color w:val="000000"/>
        </w:rPr>
        <w:t xml:space="preserve">su </w:t>
      </w:r>
      <w:r>
        <w:rPr>
          <w:color w:val="6B6B2B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659CB"/>
        </w:rPr>
        <w:t xml:space="preserve">preparan </w:t>
      </w:r>
      <w:r>
        <w:rPr>
          <w:color w:val="000000"/>
        </w:rPr>
        <w:t xml:space="preserve">lo </w:t>
      </w:r>
      <w:r>
        <w:rPr>
          <w:color w:val="4425CC"/>
        </w:rPr>
        <w:t xml:space="preserve">suficientemente </w:t>
      </w:r>
      <w:r>
        <w:rPr>
          <w:color w:val="4DCEC3"/>
        </w:rPr>
        <w:t xml:space="preserve">bien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al </w:t>
      </w:r>
      <w:r>
        <w:rPr>
          <w:color w:val="CEF85A"/>
        </w:rPr>
        <w:t xml:space="preserve">mercado </w:t>
      </w:r>
      <w:r>
        <w:rPr>
          <w:color w:val="6B6B2B"/>
        </w:rPr>
        <w:t xml:space="preserve">laboral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2659CB"/>
        </w:rPr>
        <w:t xml:space="preserve">mejores </w:t>
      </w:r>
      <w:r>
        <w:rPr>
          <w:color w:val="2659CB"/>
        </w:rPr>
        <w:t xml:space="preserve">condiciones </w:t>
      </w:r>
      <w:r>
        <w:rPr>
          <w:color w:val="000000"/>
        </w:rPr>
        <w:t xml:space="preserve">. </w:t>
      </w:r>
      <w:r>
        <w:rPr>
          <w:color w:val="2659CB"/>
        </w:rPr>
        <w:t xml:space="preserve">Unas </w:t>
      </w:r>
      <w:r>
        <w:rPr>
          <w:color w:val="2659CB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, </w:t>
      </w:r>
      <w:r>
        <w:rPr>
          <w:color w:val="2659CB"/>
        </w:rPr>
        <w:t xml:space="preserve">suponen </w:t>
      </w:r>
      <w:r>
        <w:rPr>
          <w:color w:val="000000"/>
        </w:rPr>
        <w:t xml:space="preserve">no </w:t>
      </w:r>
      <w:r>
        <w:rPr>
          <w:color w:val="2659CB"/>
        </w:rPr>
        <w:t xml:space="preserve">llegar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1000 </w:t>
      </w:r>
      <w:r>
        <w:rPr>
          <w:color w:val="000000"/>
        </w:rPr>
        <w:t xml:space="preserve">euros </w:t>
      </w:r>
      <w:r>
        <w:rPr>
          <w:color w:val="2659CB"/>
        </w:rPr>
        <w:t xml:space="preserve">brutos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2659CB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1D058"/>
        </w:rPr>
        <w:t xml:space="preserve">sueldo </w:t>
      </w:r>
      <w:r>
        <w:rPr>
          <w:color w:val="000000"/>
        </w:rPr>
        <w:t xml:space="preserve">de </w:t>
      </w:r>
      <w:r>
        <w:rPr>
          <w:color w:val="C228EE"/>
        </w:rPr>
        <w:t xml:space="preserve">Saúl </w:t>
      </w:r>
      <w:r>
        <w:rPr>
          <w:color w:val="000000"/>
        </w:rPr>
        <w:t xml:space="preserve">se </w:t>
      </w:r>
      <w:r>
        <w:rPr>
          <w:color w:val="2659CB"/>
        </w:rPr>
        <w:t xml:space="preserve">queda </w:t>
      </w:r>
      <w:r>
        <w:rPr>
          <w:color w:val="000000"/>
        </w:rPr>
        <w:t xml:space="preserve">en </w:t>
      </w:r>
      <w:r>
        <w:rPr>
          <w:color w:val="000000"/>
        </w:rPr>
        <w:t xml:space="preserve">600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sería </w:t>
      </w:r>
      <w:r>
        <w:rPr>
          <w:color w:val="000000"/>
        </w:rPr>
        <w:t xml:space="preserve">lo </w:t>
      </w:r>
      <w:r>
        <w:rPr>
          <w:color w:val="2659CB"/>
        </w:rPr>
        <w:t xml:space="preserve">necesario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4425CC"/>
        </w:rPr>
        <w:t xml:space="preserve">independencia </w:t>
      </w:r>
      <w:r>
        <w:rPr>
          <w:color w:val="2659CB"/>
        </w:rPr>
        <w:t xml:space="preserve">digna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independencia </w:t>
      </w:r>
      <w:r>
        <w:rPr>
          <w:color w:val="000000"/>
        </w:rPr>
        <w:t xml:space="preserve">que </w:t>
      </w:r>
      <w:r>
        <w:rPr>
          <w:color w:val="2659CB"/>
        </w:rPr>
        <w:t xml:space="preserve">tarda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2659CB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2659CB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2659CB"/>
        </w:rPr>
        <w:t xml:space="preserve">años </w:t>
      </w:r>
      <w:r>
        <w:rPr>
          <w:color w:val="2659CB"/>
        </w:rPr>
        <w:t xml:space="preserve">sigue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A1D058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trunca </w:t>
      </w:r>
      <w:r>
        <w:rPr>
          <w:color w:val="000000"/>
        </w:rPr>
        <w:t xml:space="preserve">muchos </w:t>
      </w:r>
      <w:r>
        <w:rPr>
          <w:color w:val="6B6B2B"/>
        </w:rPr>
        <w:t xml:space="preserve">proyectos </w:t>
      </w:r>
      <w:r>
        <w:rPr>
          <w:color w:val="000000"/>
        </w:rPr>
        <w:t xml:space="preserve">de </w:t>
      </w:r>
      <w:r>
        <w:rPr>
          <w:color w:val="2659CB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CEF85A"/>
        </w:rPr>
        <w:t xml:space="preserve">ilusión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4425CC"/>
        </w:rPr>
        <w:t xml:space="preserve">pretendo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659CB"/>
        </w:rPr>
        <w:t xml:space="preserve">mantengan </w:t>
      </w:r>
      <w:r>
        <w:rPr>
          <w:color w:val="000000"/>
        </w:rPr>
        <w:t xml:space="preserve">mis </w:t>
      </w:r>
      <w:r>
        <w:rPr>
          <w:color w:val="A1D058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6B6B2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2659CB"/>
        </w:rPr>
        <w:t xml:space="preserve">tres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paro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25CC"/>
        </w:rPr>
        <w:t xml:space="preserve">mensajes </w:t>
      </w:r>
      <w:r>
        <w:rPr>
          <w:color w:val="CEF85A"/>
        </w:rPr>
        <w:t xml:space="preserve">navideños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2659CB"/>
        </w:rPr>
        <w:t xml:space="preserve">importante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0A0CE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en </w:t>
      </w:r>
      <w:r>
        <w:rPr>
          <w:color w:val="2659CB"/>
        </w:rPr>
        <w:t xml:space="preserve">cuenta </w:t>
      </w:r>
      <w:r>
        <w:rPr>
          <w:color w:val="000000"/>
        </w:rPr>
        <w:t xml:space="preserve">los </w:t>
      </w:r>
      <w:r>
        <w:rPr>
          <w:color w:val="2659CB"/>
        </w:rPr>
        <w:t xml:space="preserve">gestos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escenografía </w:t>
      </w:r>
      <w:r>
        <w:rPr>
          <w:color w:val="000000"/>
        </w:rPr>
        <w:t xml:space="preserve">. </w:t>
      </w:r>
      <w:r>
        <w:rPr>
          <w:color w:val="000000"/>
        </w:rPr>
        <w:t xml:space="preserve">Decoración </w:t>
      </w:r>
      <w:r>
        <w:rPr>
          <w:color w:val="B0A0CE"/>
        </w:rPr>
        <w:t xml:space="preserve">discreta </w:t>
      </w:r>
      <w:r>
        <w:rPr>
          <w:color w:val="000000"/>
        </w:rPr>
        <w:t xml:space="preserve">, </w:t>
      </w:r>
      <w:r>
        <w:rPr>
          <w:color w:val="2659CB"/>
        </w:rPr>
        <w:t xml:space="preserve">apenas </w:t>
      </w:r>
      <w:r>
        <w:rPr>
          <w:color w:val="000000"/>
        </w:rPr>
        <w:t xml:space="preserve">unos </w:t>
      </w:r>
      <w:r>
        <w:rPr>
          <w:color w:val="2659CB"/>
        </w:rPr>
        <w:t xml:space="preserve">detalles </w:t>
      </w:r>
      <w:r>
        <w:rPr>
          <w:color w:val="CEF85A"/>
        </w:rPr>
        <w:t xml:space="preserve">navideños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misterio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colección </w:t>
      </w:r>
      <w:r>
        <w:rPr>
          <w:color w:val="2659CB"/>
        </w:rPr>
        <w:t xml:space="preserve">privada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árbol </w:t>
      </w:r>
      <w:r>
        <w:rPr>
          <w:color w:val="2659CB"/>
        </w:rPr>
        <w:t xml:space="preserve">iluminado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a </w:t>
      </w:r>
      <w:r>
        <w:rPr>
          <w:color w:val="2659C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EED0"/>
        </w:rPr>
        <w:t xml:space="preserve">ventana </w:t>
      </w:r>
      <w:r>
        <w:rPr>
          <w:color w:val="000000"/>
        </w:rPr>
        <w:t xml:space="preserve">y </w:t>
      </w:r>
      <w:r>
        <w:rPr>
          <w:color w:val="000000"/>
        </w:rPr>
        <w:t xml:space="preserve">unas </w:t>
      </w:r>
      <w:r>
        <w:rPr>
          <w:color w:val="2659CB"/>
        </w:rPr>
        <w:t xml:space="preserve">flores </w:t>
      </w:r>
      <w:r>
        <w:rPr>
          <w:color w:val="000000"/>
        </w:rPr>
        <w:t xml:space="preserve">de </w:t>
      </w:r>
      <w:r>
        <w:rPr>
          <w:color w:val="000000"/>
        </w:rPr>
        <w:t xml:space="preserve">Pascua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659CB"/>
        </w:rPr>
        <w:t xml:space="preserve">sobrio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659CB"/>
        </w:rPr>
        <w:t xml:space="preserve">detalles </w:t>
      </w:r>
      <w:r>
        <w:rPr>
          <w:color w:val="000000"/>
        </w:rPr>
        <w:t xml:space="preserve">muy </w:t>
      </w:r>
      <w:r>
        <w:rPr>
          <w:color w:val="2659CB"/>
        </w:rPr>
        <w:t xml:space="preserve">significativos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está </w:t>
      </w:r>
      <w:r>
        <w:rPr>
          <w:color w:val="6B6B2B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25CC"/>
        </w:rPr>
        <w:t xml:space="preserve">mensaje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659CB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659CB"/>
        </w:rPr>
        <w:t xml:space="preserve">estancia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A1D058"/>
        </w:rPr>
        <w:t xml:space="preserve">lectura </w:t>
      </w:r>
      <w:r>
        <w:rPr>
          <w:color w:val="6B6B2B"/>
        </w:rPr>
        <w:t xml:space="preserve">pública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princesa </w:t>
      </w:r>
      <w:r>
        <w:rPr>
          <w:color w:val="4DCEC3"/>
        </w:rPr>
        <w:t xml:space="preserve">Leonor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solo </w:t>
      </w:r>
      <w:r>
        <w:rPr>
          <w:color w:val="000000"/>
        </w:rPr>
        <w:t xml:space="preserve">2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el </w:t>
      </w:r>
      <w:r>
        <w:rPr>
          <w:color w:val="2659CB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Carta </w:t>
      </w:r>
      <w:r>
        <w:rPr>
          <w:color w:val="000000"/>
        </w:rPr>
        <w:t xml:space="preserve">Magna </w:t>
      </w:r>
      <w:r>
        <w:rPr>
          <w:color w:val="000000"/>
        </w:rPr>
        <w:t xml:space="preserve">. </w:t>
      </w:r>
      <w:r>
        <w:rPr>
          <w:color w:val="000000"/>
        </w:rPr>
        <w:t xml:space="preserve">Artículo </w:t>
      </w:r>
      <w:r>
        <w:rPr>
          <w:color w:val="000000"/>
        </w:rPr>
        <w:t xml:space="preserve">1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2659CB"/>
        </w:rPr>
        <w:t xml:space="preserve">imagen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otro </w:t>
      </w:r>
      <w:r>
        <w:rPr>
          <w:color w:val="CEF85A"/>
        </w:rPr>
        <w:t xml:space="preserve">propósito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continuidad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Corona </w:t>
      </w:r>
      <w:r>
        <w:rPr>
          <w:color w:val="000000"/>
        </w:rPr>
        <w:t xml:space="preserve">. </w:t>
      </w:r>
      <w:r>
        <w:rPr>
          <w:color w:val="000000"/>
        </w:rPr>
        <w:t xml:space="preserve">Importancia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Corona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trasmite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tres </w:t>
      </w:r>
      <w:r>
        <w:rPr>
          <w:color w:val="2659CB"/>
        </w:rPr>
        <w:t xml:space="preserve">libros </w:t>
      </w:r>
      <w:r>
        <w:rPr>
          <w:color w:val="000000"/>
        </w:rPr>
        <w:t xml:space="preserve">se </w:t>
      </w:r>
      <w:r>
        <w:rPr>
          <w:color w:val="2659CB"/>
        </w:rPr>
        <w:t xml:space="preserve">encuentran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2659CB"/>
        </w:rPr>
        <w:t xml:space="preserve">consola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primer </w:t>
      </w:r>
      <w:r>
        <w:rPr>
          <w:color w:val="4425CC"/>
        </w:rPr>
        <w:t xml:space="preserve">plano </w:t>
      </w:r>
      <w:r>
        <w:rPr>
          <w:color w:val="000000"/>
        </w:rPr>
        <w:t xml:space="preserve">la </w:t>
      </w:r>
      <w:r>
        <w:rPr>
          <w:color w:val="2659CB"/>
        </w:rPr>
        <w:t xml:space="preserve">bandera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; </w:t>
      </w:r>
      <w:r>
        <w:rPr>
          <w:color w:val="2659CB"/>
        </w:rPr>
        <w:t xml:space="preserve">detrás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25CC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2659CB"/>
        </w:rPr>
        <w:t xml:space="preserve">ahora </w:t>
      </w:r>
      <w:r>
        <w:rPr>
          <w:color w:val="2659CB"/>
        </w:rPr>
        <w:t xml:space="preserve">mismo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659CB"/>
        </w:rPr>
        <w:t xml:space="preserve">importante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659CB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Don </w:t>
      </w:r>
      <w:r>
        <w:rPr>
          <w:color w:val="000000"/>
        </w:rPr>
        <w:t xml:space="preserve">Felipe </w:t>
      </w:r>
      <w:r>
        <w:rPr>
          <w:color w:val="A1D058"/>
        </w:rPr>
        <w:t xml:space="preserve">aparece </w:t>
      </w:r>
      <w:r>
        <w:rPr>
          <w:color w:val="000000"/>
        </w:rPr>
        <w:t xml:space="preserve">, </w:t>
      </w:r>
      <w:r>
        <w:rPr>
          <w:color w:val="A1D058"/>
        </w:rPr>
        <w:t xml:space="preserve">según </w:t>
      </w:r>
      <w:r>
        <w:rPr>
          <w:color w:val="000000"/>
        </w:rPr>
        <w:t xml:space="preserve">los </w:t>
      </w:r>
      <w:r>
        <w:rPr>
          <w:color w:val="2659CB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2659CB"/>
        </w:rPr>
        <w:t xml:space="preserve">relajado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2659CB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tras </w:t>
      </w:r>
      <w:r>
        <w:rPr>
          <w:color w:val="000000"/>
        </w:rPr>
        <w:t xml:space="preserve">el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se </w:t>
      </w:r>
      <w:r>
        <w:rPr>
          <w:color w:val="2659CB"/>
        </w:rPr>
        <w:t xml:space="preserve">destacan </w:t>
      </w:r>
      <w:r>
        <w:rPr>
          <w:color w:val="000000"/>
        </w:rPr>
        <w:t xml:space="preserve">estos </w:t>
      </w:r>
      <w:r>
        <w:rPr>
          <w:color w:val="2659CB"/>
        </w:rPr>
        <w:t xml:space="preserve">momentos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2659CB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2659CB"/>
        </w:rPr>
        <w:t xml:space="preserve">esperando </w:t>
      </w:r>
      <w:r>
        <w:rPr>
          <w:color w:val="000000"/>
        </w:rPr>
        <w:t xml:space="preserve">la </w:t>
      </w:r>
      <w:r>
        <w:rPr>
          <w:color w:val="2659CB"/>
        </w:rPr>
        <w:t xml:space="preserve">llegada </w:t>
      </w:r>
      <w:r>
        <w:rPr>
          <w:color w:val="000000"/>
        </w:rPr>
        <w:t xml:space="preserve">del </w:t>
      </w:r>
      <w:r>
        <w:rPr>
          <w:color w:val="B0A0CE"/>
        </w:rPr>
        <w:t xml:space="preserve">presidente </w:t>
      </w:r>
      <w:r>
        <w:rPr>
          <w:color w:val="6B6B2B"/>
        </w:rPr>
        <w:t xml:space="preserve">chino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muestra </w:t>
      </w:r>
      <w:r>
        <w:rPr>
          <w:color w:val="000000"/>
        </w:rPr>
        <w:t xml:space="preserve">de </w:t>
      </w:r>
      <w:r>
        <w:rPr>
          <w:color w:val="CEEED0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659CB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de </w:t>
      </w:r>
      <w:r>
        <w:rPr>
          <w:color w:val="2659CB"/>
        </w:rPr>
        <w:t xml:space="preserve">Mallorca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posado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Familia </w:t>
      </w:r>
      <w:r>
        <w:rPr>
          <w:color w:val="2659CB"/>
        </w:rPr>
        <w:t xml:space="preserve">real </w:t>
      </w:r>
      <w:r>
        <w:rPr>
          <w:color w:val="000000"/>
        </w:rPr>
        <w:t xml:space="preserve">en </w:t>
      </w:r>
      <w:r>
        <w:rPr>
          <w:color w:val="2659CB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2659CB"/>
        </w:rPr>
        <w:t xml:space="preserve">noticia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A0CE"/>
        </w:rPr>
        <w:t xml:space="preserve">acuerdo </w:t>
      </w:r>
      <w:r>
        <w:rPr>
          <w:color w:val="2659CB"/>
        </w:rPr>
        <w:t xml:space="preserve">definitivo </w:t>
      </w:r>
      <w:r>
        <w:rPr>
          <w:color w:val="2659CB"/>
        </w:rPr>
        <w:t xml:space="preserve">alcanzado </w:t>
      </w:r>
      <w:r>
        <w:rPr>
          <w:color w:val="000000"/>
        </w:rPr>
        <w:t xml:space="preserve">por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para </w:t>
      </w:r>
      <w:r>
        <w:rPr>
          <w:color w:val="B0A0CE"/>
        </w:rPr>
        <w:t xml:space="preserve">gobernar </w:t>
      </w:r>
      <w:r>
        <w:rPr>
          <w:color w:val="000000"/>
        </w:rPr>
        <w:t xml:space="preserve">en </w:t>
      </w:r>
      <w:r>
        <w:rPr>
          <w:color w:val="B0A0CE"/>
        </w:rPr>
        <w:t xml:space="preserve">Andalucía </w:t>
      </w:r>
      <w:r>
        <w:rPr>
          <w:color w:val="000000"/>
        </w:rPr>
        <w:t xml:space="preserve">, </w:t>
      </w:r>
      <w:r>
        <w:rPr>
          <w:color w:val="2659CB"/>
        </w:rPr>
        <w:t xml:space="preserve">terminando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2659CB"/>
        </w:rPr>
        <w:t xml:space="preserve">cerca </w:t>
      </w:r>
      <w:r>
        <w:rPr>
          <w:color w:val="000000"/>
        </w:rPr>
        <w:t xml:space="preserve">de </w:t>
      </w:r>
      <w:r>
        <w:rPr>
          <w:color w:val="2659CB"/>
        </w:rPr>
        <w:t xml:space="preserve">cuatro </w:t>
      </w:r>
      <w:r>
        <w:rPr>
          <w:color w:val="2659CB"/>
        </w:rPr>
        <w:t xml:space="preserve">décadas </w:t>
      </w:r>
      <w:r>
        <w:rPr>
          <w:color w:val="000000"/>
        </w:rPr>
        <w:t xml:space="preserve">de </w:t>
      </w:r>
      <w:r>
        <w:rPr>
          <w:color w:val="B0A0CE"/>
        </w:rPr>
        <w:t xml:space="preserve">gobiernos </w:t>
      </w:r>
      <w:r>
        <w:rPr>
          <w:color w:val="B0A0CE"/>
        </w:rPr>
        <w:t xml:space="preserve">socialistas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B0A0CE"/>
        </w:rPr>
        <w:t xml:space="preserve">confirme </w:t>
      </w:r>
      <w:r>
        <w:rPr>
          <w:color w:val="000000"/>
        </w:rPr>
        <w:t xml:space="preserve">, </w:t>
      </w:r>
      <w:r>
        <w:rPr>
          <w:color w:val="2659CB"/>
        </w:rPr>
        <w:t xml:space="preserve">necesitarán </w:t>
      </w:r>
      <w:r>
        <w:rPr>
          <w:color w:val="000000"/>
        </w:rPr>
        <w:t xml:space="preserve">el </w:t>
      </w:r>
      <w:r>
        <w:rPr>
          <w:color w:val="B0A0CE"/>
        </w:rPr>
        <w:t xml:space="preserve">apoyo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0CE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doce </w:t>
      </w:r>
      <w:r>
        <w:rPr>
          <w:color w:val="B0A0CE"/>
        </w:rPr>
        <w:t xml:space="preserve">diputados </w:t>
      </w:r>
      <w:r>
        <w:rPr>
          <w:color w:val="000000"/>
        </w:rPr>
        <w:t xml:space="preserve">de </w:t>
      </w:r>
      <w:r>
        <w:rPr>
          <w:color w:val="B0A0CE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0A0CE"/>
        </w:rPr>
        <w:t xml:space="preserve">reunión </w:t>
      </w:r>
      <w:r>
        <w:rPr>
          <w:color w:val="2659CB"/>
        </w:rPr>
        <w:t xml:space="preserve">llamativa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producido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estación </w:t>
      </w:r>
      <w:r>
        <w:rPr>
          <w:color w:val="000000"/>
        </w:rPr>
        <w:t xml:space="preserve">de </w:t>
      </w:r>
      <w:r>
        <w:rPr>
          <w:color w:val="2659CB"/>
        </w:rPr>
        <w:t xml:space="preserve">Jerez </w:t>
      </w:r>
      <w:r>
        <w:rPr>
          <w:color w:val="000000"/>
        </w:rPr>
        <w:t xml:space="preserve">. </w:t>
      </w:r>
      <w:r>
        <w:rPr>
          <w:color w:val="000000"/>
        </w:rPr>
        <w:t xml:space="preserve">Juan </w:t>
      </w:r>
      <w:r>
        <w:rPr>
          <w:color w:val="000000"/>
        </w:rPr>
        <w:t xml:space="preserve">Marín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en </w:t>
      </w:r>
      <w:r>
        <w:rPr>
          <w:color w:val="B0A0CE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Teresa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de </w:t>
      </w:r>
      <w:r>
        <w:rPr>
          <w:color w:val="B0A0CE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425CC"/>
        </w:rPr>
        <w:t xml:space="preserve">responsable </w:t>
      </w:r>
      <w:r>
        <w:rPr>
          <w:color w:val="B0A0CE"/>
        </w:rPr>
        <w:t xml:space="preserve">andaluz </w:t>
      </w:r>
      <w:r>
        <w:rPr>
          <w:color w:val="000000"/>
        </w:rPr>
        <w:t xml:space="preserve">de </w:t>
      </w:r>
      <w:r>
        <w:rPr>
          <w:color w:val="B0A0CE"/>
        </w:rPr>
        <w:t xml:space="preserve">IU </w:t>
      </w:r>
      <w:r>
        <w:rPr>
          <w:color w:val="000000"/>
        </w:rPr>
        <w:t xml:space="preserve">. </w:t>
      </w:r>
      <w:r>
        <w:rPr>
          <w:color w:val="000000"/>
        </w:rPr>
        <w:t xml:space="preserve">Negocian </w:t>
      </w:r>
      <w:r>
        <w:rPr>
          <w:color w:val="000000"/>
        </w:rPr>
        <w:t xml:space="preserve">un </w:t>
      </w:r>
      <w:r>
        <w:rPr>
          <w:color w:val="B0A0CE"/>
        </w:rPr>
        <w:t xml:space="preserve">acuerdo </w:t>
      </w:r>
      <w:r>
        <w:rPr>
          <w:color w:val="000000"/>
        </w:rPr>
        <w:t xml:space="preserve">para </w:t>
      </w:r>
      <w:r>
        <w:rPr>
          <w:color w:val="2659CB"/>
        </w:rPr>
        <w:t xml:space="preserve">formar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4425CC"/>
        </w:rPr>
        <w:t xml:space="preserve">Parlamento </w:t>
      </w:r>
      <w:r>
        <w:rPr>
          <w:color w:val="000000"/>
        </w:rPr>
        <w:t xml:space="preserve">y </w:t>
      </w:r>
      <w:r>
        <w:rPr>
          <w:color w:val="000000"/>
        </w:rPr>
        <w:t xml:space="preserve">dejar </w:t>
      </w:r>
      <w:r>
        <w:rPr>
          <w:color w:val="000000"/>
        </w:rPr>
        <w:t xml:space="preserve">al </w:t>
      </w:r>
      <w:r>
        <w:rPr>
          <w:color w:val="4425CC"/>
        </w:rPr>
        <w:t xml:space="preserve">margen </w:t>
      </w:r>
      <w:r>
        <w:rPr>
          <w:color w:val="000000"/>
        </w:rPr>
        <w:t xml:space="preserve">a </w:t>
      </w:r>
      <w:r>
        <w:rPr>
          <w:color w:val="B0A0CE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A0CE"/>
        </w:rPr>
        <w:t xml:space="preserve">virtud </w:t>
      </w:r>
      <w:r>
        <w:rPr>
          <w:color w:val="000000"/>
        </w:rPr>
        <w:t xml:space="preserve">del </w:t>
      </w:r>
      <w:r>
        <w:rPr>
          <w:color w:val="B0A0CE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A0CE"/>
        </w:rPr>
        <w:t xml:space="preserve">PP </w:t>
      </w:r>
      <w:r>
        <w:rPr>
          <w:color w:val="000000"/>
        </w:rPr>
        <w:t xml:space="preserve">,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se </w:t>
      </w:r>
      <w:r>
        <w:rPr>
          <w:color w:val="2659CB"/>
        </w:rPr>
        <w:t xml:space="preserve">quedaría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A0CE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4425CC"/>
        </w:rPr>
        <w:t xml:space="preserve">Parlamento </w:t>
      </w:r>
      <w:r>
        <w:rPr>
          <w:color w:val="B0A0CE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Salvamento </w:t>
      </w:r>
      <w:r>
        <w:rPr>
          <w:color w:val="000000"/>
        </w:rPr>
        <w:t xml:space="preserve">Marítimo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CEF85A"/>
        </w:rPr>
        <w:t xml:space="preserve">Nochebuena </w:t>
      </w:r>
      <w:r>
        <w:rPr>
          <w:color w:val="2659CB"/>
        </w:rPr>
        <w:t xml:space="preserve">rescatando </w:t>
      </w:r>
      <w:r>
        <w:rPr>
          <w:color w:val="2659CB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166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659CB"/>
        </w:rPr>
        <w:t xml:space="preserve">localizadas </w:t>
      </w:r>
      <w:r>
        <w:rPr>
          <w:color w:val="000000"/>
        </w:rPr>
        <w:t xml:space="preserve">en </w:t>
      </w:r>
      <w:r>
        <w:rPr>
          <w:color w:val="2659CB"/>
        </w:rPr>
        <w:t xml:space="preserve">tres </w:t>
      </w:r>
      <w:r>
        <w:rPr>
          <w:color w:val="000000"/>
        </w:rPr>
        <w:t xml:space="preserve">pateras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2659CB"/>
        </w:rPr>
        <w:t xml:space="preserve">Alborán </w:t>
      </w:r>
      <w:r>
        <w:rPr>
          <w:color w:val="000000"/>
        </w:rPr>
        <w:t xml:space="preserve">cuando </w:t>
      </w:r>
      <w:r>
        <w:rPr>
          <w:color w:val="2659CB"/>
        </w:rPr>
        <w:t xml:space="preserve">navegaban </w:t>
      </w:r>
      <w:r>
        <w:rPr>
          <w:color w:val="000000"/>
        </w:rPr>
        <w:t xml:space="preserve">sin </w:t>
      </w:r>
      <w:r>
        <w:rPr>
          <w:color w:val="2659CB"/>
        </w:rPr>
        <w:t xml:space="preserve">rumbo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malas </w:t>
      </w:r>
      <w:r>
        <w:rPr>
          <w:color w:val="2659CB"/>
        </w:rPr>
        <w:t xml:space="preserve">condiciones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ONG </w:t>
      </w:r>
      <w:r>
        <w:rPr>
          <w:color w:val="2659CB"/>
        </w:rPr>
        <w:t xml:space="preserve">alertó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1D058"/>
        </w:rPr>
        <w:t xml:space="preserve">existencia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inmigrantes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2659CB"/>
        </w:rPr>
        <w:t xml:space="preserve">origen </w:t>
      </w:r>
      <w:r>
        <w:rPr>
          <w:color w:val="2659CB"/>
        </w:rPr>
        <w:t xml:space="preserve">subsahariano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hay </w:t>
      </w:r>
      <w:r>
        <w:rPr>
          <w:color w:val="000000"/>
        </w:rPr>
        <w:t xml:space="preserve">23 </w:t>
      </w:r>
      <w:r>
        <w:rPr>
          <w:color w:val="A1D058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Elmar </w:t>
      </w:r>
      <w:r>
        <w:rPr>
          <w:color w:val="2659CB"/>
        </w:rPr>
        <w:t xml:space="preserve">ahora </w:t>
      </w:r>
      <w:r>
        <w:rPr>
          <w:color w:val="000000"/>
        </w:rPr>
        <w:t xml:space="preserve">está </w:t>
      </w:r>
      <w:r>
        <w:rPr>
          <w:color w:val="000000"/>
        </w:rPr>
        <w:t xml:space="preserve">poco </w:t>
      </w:r>
      <w:r>
        <w:rPr>
          <w:color w:val="000000"/>
        </w:rPr>
        <w:t xml:space="preserve">movido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659CB"/>
        </w:rPr>
        <w:t xml:space="preserve">momento </w:t>
      </w:r>
      <w:r>
        <w:rPr>
          <w:color w:val="2659CB"/>
        </w:rPr>
        <w:t xml:space="preserve">sigue </w:t>
      </w:r>
      <w:r>
        <w:rPr>
          <w:color w:val="000000"/>
        </w:rPr>
        <w:t xml:space="preserve">todo </w:t>
      </w:r>
      <w:r>
        <w:rPr>
          <w:color w:val="4DCEC3"/>
        </w:rPr>
        <w:t xml:space="preserve">bien </w:t>
      </w:r>
      <w:r>
        <w:rPr>
          <w:color w:val="000000"/>
        </w:rPr>
        <w:t xml:space="preserve">a </w:t>
      </w:r>
      <w:r>
        <w:rPr>
          <w:color w:val="2659CB"/>
        </w:rPr>
        <w:t xml:space="preserve">bordo </w:t>
      </w:r>
      <w:r>
        <w:rPr>
          <w:color w:val="000000"/>
        </w:rPr>
        <w:t xml:space="preserve">. </w:t>
      </w:r>
      <w:r>
        <w:rPr>
          <w:color w:val="2659CB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a </w:t>
      </w:r>
      <w:r>
        <w:rPr>
          <w:color w:val="2659CB"/>
        </w:rPr>
        <w:t xml:space="preserve">bordo </w:t>
      </w:r>
      <w:r>
        <w:rPr>
          <w:color w:val="000000"/>
        </w:rPr>
        <w:t xml:space="preserve">del </w:t>
      </w:r>
      <w:r>
        <w:rPr>
          <w:color w:val="000000"/>
        </w:rPr>
        <w:t xml:space="preserve">Open </w:t>
      </w:r>
      <w:r>
        <w:rPr>
          <w:color w:val="000000"/>
        </w:rPr>
        <w:t xml:space="preserve">Arms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barco </w:t>
      </w:r>
      <w:r>
        <w:rPr>
          <w:color w:val="2659CB"/>
        </w:rPr>
        <w:t xml:space="preserve">español </w:t>
      </w:r>
      <w:r>
        <w:rPr>
          <w:color w:val="000000"/>
        </w:rPr>
        <w:t xml:space="preserve">que </w:t>
      </w:r>
      <w:r>
        <w:rPr>
          <w:color w:val="2659CB"/>
        </w:rPr>
        <w:t xml:space="preserve">lleva </w:t>
      </w:r>
      <w:r>
        <w:rPr>
          <w:color w:val="000000"/>
        </w:rPr>
        <w:t xml:space="preserve">a </w:t>
      </w:r>
      <w:r>
        <w:rPr>
          <w:color w:val="000000"/>
        </w:rPr>
        <w:t xml:space="preserve">310 </w:t>
      </w:r>
      <w:r>
        <w:rPr>
          <w:color w:val="2659CB"/>
        </w:rPr>
        <w:t xml:space="preserve">inmigrantes </w:t>
      </w:r>
      <w:r>
        <w:rPr>
          <w:color w:val="000000"/>
        </w:rPr>
        <w:t xml:space="preserve">a </w:t>
      </w:r>
      <w:r>
        <w:rPr>
          <w:color w:val="2659CB"/>
        </w:rPr>
        <w:t xml:space="preserve">bordo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han </w:t>
      </w:r>
      <w:r>
        <w:rPr>
          <w:color w:val="2659CB"/>
        </w:rPr>
        <w:t xml:space="preserve">trasladado </w:t>
      </w:r>
      <w:r>
        <w:rPr>
          <w:color w:val="000000"/>
        </w:rPr>
        <w:t xml:space="preserve">al </w:t>
      </w:r>
      <w:r>
        <w:rPr>
          <w:color w:val="000000"/>
        </w:rPr>
        <w:t xml:space="preserve">buque </w:t>
      </w:r>
      <w:r>
        <w:rPr>
          <w:color w:val="000000"/>
        </w:rPr>
        <w:t xml:space="preserve">los </w:t>
      </w:r>
      <w:r>
        <w:rPr>
          <w:color w:val="2659CB"/>
        </w:rPr>
        <w:t xml:space="preserve">suministros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2659CB"/>
        </w:rPr>
        <w:t xml:space="preserve">llevó </w:t>
      </w:r>
      <w:r>
        <w:rPr>
          <w:color w:val="000000"/>
        </w:rPr>
        <w:t xml:space="preserve">en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otro </w:t>
      </w:r>
      <w:r>
        <w:rPr>
          <w:color w:val="2659CB"/>
        </w:rPr>
        <w:t xml:space="preserve">barco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Astral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659CB"/>
        </w:rPr>
        <w:t xml:space="preserve">quedan </w:t>
      </w:r>
      <w:r>
        <w:rPr>
          <w:color w:val="2659CB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2659CB"/>
        </w:rPr>
        <w:t xml:space="preserve">navegación </w:t>
      </w:r>
      <w:r>
        <w:rPr>
          <w:color w:val="000000"/>
        </w:rPr>
        <w:t xml:space="preserve">para </w:t>
      </w:r>
      <w:r>
        <w:rPr>
          <w:color w:val="2659CB"/>
        </w:rPr>
        <w:t xml:space="preserve">llegar </w:t>
      </w:r>
      <w:r>
        <w:rPr>
          <w:color w:val="000000"/>
        </w:rPr>
        <w:t xml:space="preserve">a </w:t>
      </w:r>
      <w:r>
        <w:rPr>
          <w:color w:val="2659CB"/>
        </w:rPr>
        <w:t xml:space="preserve">Algeciras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2659CB"/>
        </w:rPr>
        <w:t xml:space="preserve">rescatar </w:t>
      </w:r>
      <w:r>
        <w:rPr>
          <w:color w:val="2659CB"/>
        </w:rPr>
        <w:t xml:space="preserve">anoche </w:t>
      </w:r>
      <w:r>
        <w:rPr>
          <w:color w:val="000000"/>
        </w:rPr>
        <w:t xml:space="preserve">al </w:t>
      </w:r>
      <w:r>
        <w:rPr>
          <w:color w:val="2659CB"/>
        </w:rPr>
        <w:t xml:space="preserve">copiloto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coche </w:t>
      </w:r>
      <w:r>
        <w:rPr>
          <w:color w:val="000000"/>
        </w:rPr>
        <w:t xml:space="preserve">que </w:t>
      </w:r>
      <w:r>
        <w:rPr>
          <w:color w:val="CEEED0"/>
        </w:rPr>
        <w:t xml:space="preserve">atropelló </w:t>
      </w:r>
      <w:r>
        <w:rPr>
          <w:color w:val="000000"/>
        </w:rPr>
        <w:t xml:space="preserve">a </w:t>
      </w:r>
      <w:r>
        <w:rPr>
          <w:color w:val="2659CB"/>
        </w:rPr>
        <w:t xml:space="preserve">varios </w:t>
      </w:r>
      <w:r>
        <w:rPr>
          <w:color w:val="6B6B2B"/>
        </w:rPr>
        <w:t xml:space="preserve">peatones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B6B2B"/>
        </w:rPr>
        <w:t xml:space="preserve">Alcalá </w:t>
      </w:r>
      <w:r>
        <w:rPr>
          <w:color w:val="000000"/>
        </w:rPr>
        <w:t xml:space="preserve">de </w:t>
      </w:r>
      <w:r>
        <w:rPr>
          <w:color w:val="000000"/>
        </w:rPr>
        <w:t xml:space="preserve">Henares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conductor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2659CB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dio </w:t>
      </w:r>
      <w:r>
        <w:rPr>
          <w:color w:val="2659CB"/>
        </w:rPr>
        <w:t xml:space="preserve">positivo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de </w:t>
      </w:r>
      <w:r>
        <w:rPr>
          <w:color w:val="2659CB"/>
        </w:rPr>
        <w:t xml:space="preserve">alcoholemia </w:t>
      </w:r>
      <w:r>
        <w:rPr>
          <w:color w:val="000000"/>
        </w:rPr>
        <w:t xml:space="preserve">. </w:t>
      </w:r>
      <w:r>
        <w:rPr>
          <w:color w:val="2659CB"/>
        </w:rPr>
        <w:t xml:space="preserve">Perdió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subió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empotró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2659CB"/>
        </w:rPr>
        <w:t xml:space="preserve">semáforo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2659CB"/>
        </w:rPr>
        <w:t xml:space="preserve">arrollar </w:t>
      </w:r>
      <w:r>
        <w:rPr>
          <w:color w:val="000000"/>
        </w:rPr>
        <w:t xml:space="preserve">a </w:t>
      </w:r>
      <w:r>
        <w:rPr>
          <w:color w:val="2659CB"/>
        </w:rPr>
        <w:t xml:space="preserve">cuatro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: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2659CB"/>
        </w:rPr>
        <w:t xml:space="preserve">resultaron </w:t>
      </w:r>
      <w:r>
        <w:rPr>
          <w:color w:val="2659CB"/>
        </w:rPr>
        <w:t xml:space="preserve">heridas </w:t>
      </w:r>
      <w:r>
        <w:rPr>
          <w:color w:val="2659CB"/>
        </w:rPr>
        <w:t xml:space="preserve">graves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000000"/>
        </w:rPr>
        <w:t xml:space="preserve">leves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2659CB"/>
        </w:rPr>
        <w:t xml:space="preserve">accidente </w:t>
      </w:r>
      <w:r>
        <w:rPr>
          <w:color w:val="000000"/>
        </w:rPr>
        <w:t xml:space="preserve">de </w:t>
      </w:r>
      <w:r>
        <w:rPr>
          <w:color w:val="2659CB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en </w:t>
      </w:r>
      <w:r>
        <w:rPr>
          <w:color w:val="2659CB"/>
        </w:rPr>
        <w:t xml:space="preserve">Jaén </w:t>
      </w:r>
      <w:r>
        <w:rPr>
          <w:color w:val="000000"/>
        </w:rPr>
        <w:t xml:space="preserve">, </w:t>
      </w:r>
      <w:r>
        <w:rPr>
          <w:color w:val="2659CB"/>
        </w:rPr>
        <w:t xml:space="preserve">acababa </w:t>
      </w:r>
      <w:r>
        <w:rPr>
          <w:color w:val="2659CB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18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659CB"/>
        </w:rPr>
        <w:t xml:space="preserve">turismo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EEED0"/>
        </w:rPr>
        <w:t xml:space="preserve">furgoneta </w:t>
      </w:r>
      <w:r>
        <w:rPr>
          <w:color w:val="2659CB"/>
        </w:rPr>
        <w:t xml:space="preserve">chocaron </w:t>
      </w:r>
      <w:r>
        <w:rPr>
          <w:color w:val="2659CB"/>
        </w:rPr>
        <w:t xml:space="preserve">frontalmente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659CB"/>
        </w:rPr>
        <w:t xml:space="preserve">tercer </w:t>
      </w:r>
      <w:r>
        <w:rPr>
          <w:color w:val="2659CB"/>
        </w:rPr>
        <w:t xml:space="preserve">vehículo </w:t>
      </w:r>
      <w:r>
        <w:rPr>
          <w:color w:val="000000"/>
        </w:rPr>
        <w:t xml:space="preserve">se </w:t>
      </w:r>
      <w:r>
        <w:rPr>
          <w:color w:val="000000"/>
        </w:rPr>
        <w:t xml:space="preserve">empotró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1D058"/>
        </w:rPr>
        <w:t xml:space="preserve">falsa </w:t>
      </w:r>
      <w:r>
        <w:rPr>
          <w:color w:val="2659CB"/>
        </w:rPr>
        <w:t xml:space="preserve">alarma </w:t>
      </w:r>
      <w:r>
        <w:rPr>
          <w:color w:val="000000"/>
        </w:rPr>
        <w:t xml:space="preserve">de </w:t>
      </w:r>
      <w:r>
        <w:rPr>
          <w:color w:val="2659CB"/>
        </w:rPr>
        <w:t xml:space="preserve">tsunami </w:t>
      </w:r>
      <w:r>
        <w:rPr>
          <w:color w:val="2659CB"/>
        </w:rPr>
        <w:t xml:space="preserve">desata </w:t>
      </w:r>
      <w:r>
        <w:rPr>
          <w:color w:val="000000"/>
        </w:rPr>
        <w:t xml:space="preserve">el </w:t>
      </w:r>
      <w:r>
        <w:rPr>
          <w:color w:val="CEEED0"/>
        </w:rPr>
        <w:t xml:space="preserve">pánico </w:t>
      </w:r>
      <w:r>
        <w:rPr>
          <w:color w:val="000000"/>
        </w:rPr>
        <w:t xml:space="preserve">en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F85A"/>
        </w:rPr>
        <w:t xml:space="preserve">localidades </w:t>
      </w:r>
      <w:r>
        <w:rPr>
          <w:color w:val="2659CB"/>
        </w:rPr>
        <w:t xml:space="preserve">arrasadas </w:t>
      </w:r>
      <w:r>
        <w:rPr>
          <w:color w:val="000000"/>
        </w:rPr>
        <w:t xml:space="preserve">sale </w:t>
      </w:r>
      <w:r>
        <w:rPr>
          <w:color w:val="2659CB"/>
        </w:rPr>
        <w:t xml:space="preserve">corriendo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A1D058"/>
        </w:rPr>
        <w:t xml:space="preserve">rumores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maremoto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659CB"/>
        </w:rPr>
        <w:t xml:space="preserve">ejemplo </w:t>
      </w:r>
      <w:r>
        <w:rPr>
          <w:color w:val="000000"/>
        </w:rPr>
        <w:t xml:space="preserve">del </w:t>
      </w:r>
      <w:r>
        <w:rPr>
          <w:color w:val="CEEED0"/>
        </w:rPr>
        <w:t xml:space="preserve">pánico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cifra </w:t>
      </w:r>
      <w:r>
        <w:rPr>
          <w:color w:val="000000"/>
        </w:rPr>
        <w:t xml:space="preserve">de </w:t>
      </w:r>
      <w:r>
        <w:rPr>
          <w:color w:val="2659CB"/>
        </w:rPr>
        <w:t xml:space="preserve">muertos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659CB"/>
        </w:rPr>
        <w:t xml:space="preserve">tsunami </w:t>
      </w:r>
      <w:r>
        <w:rPr>
          <w:color w:val="000000"/>
        </w:rPr>
        <w:t xml:space="preserve">suma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1.500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poco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659CB"/>
        </w:rPr>
        <w:t xml:space="preserve">lluvias </w:t>
      </w:r>
      <w:r>
        <w:rPr>
          <w:color w:val="000000"/>
        </w:rPr>
        <w:t xml:space="preserve">están </w:t>
      </w:r>
      <w:r>
        <w:rPr>
          <w:color w:val="2659CB"/>
        </w:rPr>
        <w:t xml:space="preserve">dificultando </w:t>
      </w:r>
      <w:r>
        <w:rPr>
          <w:color w:val="2659CB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, </w:t>
      </w:r>
      <w:r>
        <w:rPr>
          <w:color w:val="2659CB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2659CB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4DCEC3"/>
        </w:rPr>
        <w:t xml:space="preserve">sienten </w:t>
      </w:r>
      <w:r>
        <w:rPr>
          <w:color w:val="CEF85A"/>
        </w:rPr>
        <w:t xml:space="preserve">afortunados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poderlo </w:t>
      </w:r>
      <w:r>
        <w:rPr>
          <w:color w:val="2659CB"/>
        </w:rPr>
        <w:t xml:space="preserve">contar </w:t>
      </w:r>
      <w:r>
        <w:rPr>
          <w:color w:val="000000"/>
        </w:rPr>
        <w:t xml:space="preserve">. </w:t>
      </w:r>
      <w:r>
        <w:rPr>
          <w:color w:val="000000"/>
        </w:rPr>
        <w:t xml:space="preserve">Estábamos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. </w:t>
      </w:r>
      <w:r>
        <w:rPr>
          <w:color w:val="000000"/>
        </w:rPr>
        <w:t xml:space="preserve">Oí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EED0"/>
        </w:rPr>
        <w:t xml:space="preserve">vecino </w:t>
      </w:r>
      <w:r>
        <w:rPr>
          <w:color w:val="4425CC"/>
        </w:rPr>
        <w:t xml:space="preserve">gritar </w:t>
      </w:r>
      <w:r>
        <w:rPr>
          <w:color w:val="000000"/>
        </w:rPr>
        <w:t xml:space="preserve">que </w:t>
      </w:r>
      <w:r>
        <w:rPr>
          <w:color w:val="000000"/>
        </w:rPr>
        <w:t xml:space="preserve">venía </w:t>
      </w:r>
      <w:r>
        <w:rPr>
          <w:color w:val="000000"/>
        </w:rPr>
        <w:t xml:space="preserve">un </w:t>
      </w:r>
      <w:r>
        <w:rPr>
          <w:color w:val="2659CB"/>
        </w:rPr>
        <w:t xml:space="preserve">tsunami </w:t>
      </w:r>
      <w:r>
        <w:rPr>
          <w:color w:val="000000"/>
        </w:rPr>
        <w:t xml:space="preserve">, </w:t>
      </w:r>
      <w:r>
        <w:rPr>
          <w:color w:val="2659CB"/>
        </w:rPr>
        <w:t xml:space="preserve">desperté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4DCEC3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mis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pusimos </w:t>
      </w:r>
      <w:r>
        <w:rPr>
          <w:color w:val="000000"/>
        </w:rPr>
        <w:t xml:space="preserve">a </w:t>
      </w:r>
      <w:r>
        <w:rPr>
          <w:color w:val="2659CB"/>
        </w:rPr>
        <w:t xml:space="preserve">correr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2659CB"/>
        </w:rPr>
        <w:t xml:space="preserve">barro </w:t>
      </w:r>
      <w:r>
        <w:rPr>
          <w:color w:val="2659CB"/>
        </w:rPr>
        <w:t xml:space="preserve">buscan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2659CB"/>
        </w:rPr>
        <w:t xml:space="preserve">rescatar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659CB"/>
        </w:rPr>
        <w:t xml:space="preserve">impotencia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DCEC3"/>
        </w:rPr>
        <w:t xml:space="preserve">abrazan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voluntarios </w:t>
      </w:r>
      <w:r>
        <w:rPr>
          <w:color w:val="000000"/>
        </w:rPr>
        <w:t xml:space="preserve">. </w:t>
      </w:r>
      <w:r>
        <w:rPr>
          <w:color w:val="2659CB"/>
        </w:rPr>
        <w:t xml:space="preserve">Intentamos </w:t>
      </w:r>
      <w:r>
        <w:rPr>
          <w:color w:val="2659CB"/>
        </w:rPr>
        <w:t xml:space="preserve">ayudarles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están </w:t>
      </w:r>
      <w:r>
        <w:rPr>
          <w:color w:val="CEEED0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EEED0"/>
        </w:rPr>
        <w:t xml:space="preserve">búsqueda </w:t>
      </w:r>
      <w:r>
        <w:rPr>
          <w:color w:val="000000"/>
        </w:rPr>
        <w:t xml:space="preserve">más </w:t>
      </w:r>
      <w:r>
        <w:rPr>
          <w:color w:val="2659CB"/>
        </w:rPr>
        <w:t xml:space="preserve">importante </w:t>
      </w:r>
      <w:r>
        <w:rPr>
          <w:color w:val="2659CB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6B6B2B"/>
        </w:rPr>
        <w:t xml:space="preserve">inspeccionan </w:t>
      </w:r>
      <w:r>
        <w:rPr>
          <w:color w:val="2659CB"/>
        </w:rPr>
        <w:t xml:space="preserve">cualquier </w:t>
      </w:r>
      <w:r>
        <w:rPr>
          <w:color w:val="2659CB"/>
        </w:rPr>
        <w:t xml:space="preserve">hueco </w:t>
      </w:r>
      <w:r>
        <w:rPr>
          <w:color w:val="000000"/>
        </w:rPr>
        <w:t xml:space="preserve">, </w:t>
      </w:r>
      <w:r>
        <w:rPr>
          <w:color w:val="2659CB"/>
        </w:rPr>
        <w:t xml:space="preserve">tratan </w:t>
      </w:r>
      <w:r>
        <w:rPr>
          <w:color w:val="000000"/>
        </w:rPr>
        <w:t xml:space="preserve">de </w:t>
      </w:r>
      <w:r>
        <w:rPr>
          <w:color w:val="2659C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islas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2659CB"/>
        </w:rPr>
        <w:t xml:space="preserve">acceder </w:t>
      </w:r>
      <w:r>
        <w:rPr>
          <w:color w:val="000000"/>
        </w:rPr>
        <w:t xml:space="preserve">aún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72 </w:t>
      </w:r>
      <w:r>
        <w:rPr>
          <w:color w:val="000000"/>
        </w:rPr>
        <w:t xml:space="preserve">horas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2659CB"/>
        </w:rPr>
        <w:t xml:space="preserve">difícil </w:t>
      </w:r>
      <w:r>
        <w:rPr>
          <w:color w:val="2659CB"/>
        </w:rPr>
        <w:t xml:space="preserve">encontrar </w:t>
      </w:r>
      <w:r>
        <w:rPr>
          <w:color w:val="000000"/>
        </w:rPr>
        <w:t xml:space="preserve">a </w:t>
      </w:r>
      <w:r>
        <w:rPr>
          <w:color w:val="4DCEC3"/>
        </w:rPr>
        <w:t xml:space="preserve">alguien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A1D058"/>
        </w:rPr>
        <w:t xml:space="preserve">Niños </w:t>
      </w:r>
      <w:r>
        <w:rPr>
          <w:color w:val="000000"/>
        </w:rPr>
        <w:t xml:space="preserve">como </w:t>
      </w:r>
      <w:r>
        <w:rPr>
          <w:color w:val="000000"/>
        </w:rPr>
        <w:t xml:space="preserve">él </w:t>
      </w:r>
      <w:r>
        <w:rPr>
          <w:color w:val="000000"/>
        </w:rPr>
        <w:t xml:space="preserve">han </w:t>
      </w:r>
      <w:r>
        <w:rPr>
          <w:color w:val="2659CB"/>
        </w:rPr>
        <w:t xml:space="preserve">quedado </w:t>
      </w:r>
      <w:r>
        <w:rPr>
          <w:color w:val="A1D058"/>
        </w:rPr>
        <w:t xml:space="preserve">huérfanos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autoridades </w:t>
      </w:r>
      <w:r>
        <w:rPr>
          <w:color w:val="000000"/>
        </w:rPr>
        <w:t xml:space="preserve">han </w:t>
      </w:r>
      <w:r>
        <w:rPr>
          <w:color w:val="2659CB"/>
        </w:rPr>
        <w:t xml:space="preserve">prohibido </w:t>
      </w:r>
      <w:r>
        <w:rPr>
          <w:color w:val="2659CB"/>
        </w:rPr>
        <w:t xml:space="preserve">cualquier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659CB"/>
        </w:rPr>
        <w:t xml:space="preserve">actividad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costa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2659CB"/>
        </w:rPr>
        <w:t xml:space="preserve">ocurre </w:t>
      </w:r>
      <w:r>
        <w:rPr>
          <w:color w:val="000000"/>
        </w:rPr>
        <w:t xml:space="preserve">algo </w:t>
      </w:r>
      <w:r>
        <w:rPr>
          <w:color w:val="2659CB"/>
        </w:rPr>
        <w:t xml:space="preserve">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1D058"/>
        </w:rPr>
        <w:t xml:space="preserve">falsas </w:t>
      </w:r>
      <w:r>
        <w:rPr>
          <w:color w:val="2659CB"/>
        </w:rPr>
        <w:t xml:space="preserve">alarmas </w:t>
      </w:r>
      <w:r>
        <w:rPr>
          <w:color w:val="000000"/>
        </w:rPr>
        <w:t xml:space="preserve">se </w:t>
      </w:r>
      <w:r>
        <w:rPr>
          <w:color w:val="2659CB"/>
        </w:rPr>
        <w:t xml:space="preserve">repiten </w:t>
      </w:r>
      <w:r>
        <w:rPr>
          <w:color w:val="000000"/>
        </w:rPr>
        <w:t xml:space="preserve">. </w:t>
      </w:r>
      <w:r>
        <w:rPr>
          <w:color w:val="2659CB"/>
        </w:rPr>
        <w:t xml:space="preserve">Nadie </w:t>
      </w:r>
      <w:r>
        <w:rPr>
          <w:color w:val="4DCEC3"/>
        </w:rPr>
        <w:t xml:space="preserve">quiere </w:t>
      </w:r>
      <w:r>
        <w:rPr>
          <w:color w:val="2659CB"/>
        </w:rPr>
        <w:t xml:space="preserve">recordar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2659CB"/>
        </w:rPr>
        <w:t xml:space="preserve">Tampoco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banda </w:t>
      </w:r>
      <w:r>
        <w:rPr>
          <w:color w:val="000000"/>
        </w:rPr>
        <w:t xml:space="preserve">de </w:t>
      </w:r>
      <w:r>
        <w:rPr>
          <w:color w:val="2659CB"/>
        </w:rPr>
        <w:t xml:space="preserve">música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EEED0"/>
        </w:rPr>
        <w:t xml:space="preserve">enterrar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4DCEC3"/>
        </w:rPr>
        <w:t xml:space="preserve">compañeros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659CB"/>
        </w:rPr>
        <w:t xml:space="preserve">despedido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permanecía </w:t>
      </w:r>
      <w:r>
        <w:rPr>
          <w:color w:val="CEEED0"/>
        </w:rPr>
        <w:t xml:space="preserve">desaparecida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última </w:t>
      </w:r>
      <w:r>
        <w:rPr>
          <w:color w:val="000000"/>
        </w:rPr>
        <w:t xml:space="preserve">erupción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Etna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Sicilia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lava </w:t>
      </w:r>
      <w:r>
        <w:rPr>
          <w:color w:val="2659CB"/>
        </w:rPr>
        <w:t xml:space="preserve">desciende </w:t>
      </w:r>
      <w:r>
        <w:rPr>
          <w:color w:val="000000"/>
        </w:rPr>
        <w:t xml:space="preserve">desde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cráteres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montaña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registrado </w:t>
      </w:r>
      <w:r>
        <w:rPr>
          <w:color w:val="000000"/>
        </w:rPr>
        <w:t xml:space="preserve">ya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temblores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actividad </w:t>
      </w:r>
      <w:r>
        <w:rPr>
          <w:color w:val="000000"/>
        </w:rPr>
        <w:t xml:space="preserve">del </w:t>
      </w:r>
      <w:r>
        <w:rPr>
          <w:color w:val="2659CB"/>
        </w:rPr>
        <w:t xml:space="preserve">volcán </w:t>
      </w:r>
      <w:r>
        <w:rPr>
          <w:color w:val="000000"/>
        </w:rPr>
        <w:t xml:space="preserve">ha </w:t>
      </w:r>
      <w:r>
        <w:rPr>
          <w:color w:val="2659CB"/>
        </w:rPr>
        <w:t xml:space="preserve">limitado </w:t>
      </w:r>
      <w:r>
        <w:rPr>
          <w:color w:val="000000"/>
        </w:rPr>
        <w:t xml:space="preserve">los </w:t>
      </w:r>
      <w:r>
        <w:rPr>
          <w:color w:val="2659CB"/>
        </w:rPr>
        <w:t xml:space="preserve">vuelos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Catania </w:t>
      </w:r>
      <w:r>
        <w:rPr>
          <w:color w:val="000000"/>
        </w:rPr>
        <w:t xml:space="preserve">en </w:t>
      </w:r>
      <w:r>
        <w:rPr>
          <w:color w:val="4425CC"/>
        </w:rPr>
        <w:t xml:space="preserve">plenas </w:t>
      </w:r>
      <w:r>
        <w:rPr>
          <w:color w:val="2659CB"/>
        </w:rPr>
        <w:t xml:space="preserve">vacaciones </w:t>
      </w:r>
      <w:r>
        <w:rPr>
          <w:color w:val="CEF85A"/>
        </w:rPr>
        <w:t xml:space="preserve">navideñas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cambio </w:t>
      </w:r>
      <w:r>
        <w:rPr>
          <w:color w:val="2659CB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25CC"/>
        </w:rPr>
        <w:t xml:space="preserve">acción </w:t>
      </w:r>
      <w:r>
        <w:rPr>
          <w:color w:val="000000"/>
        </w:rPr>
        <w:t xml:space="preserve">del </w:t>
      </w:r>
      <w:r>
        <w:rPr>
          <w:color w:val="2659CB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2659CB"/>
        </w:rPr>
        <w:t xml:space="preserve">provocando </w:t>
      </w:r>
      <w:r>
        <w:rPr>
          <w:color w:val="000000"/>
        </w:rPr>
        <w:t xml:space="preserve">un </w:t>
      </w:r>
      <w:r>
        <w:rPr>
          <w:color w:val="2659CB"/>
        </w:rPr>
        <w:t xml:space="preserve">fenómeno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2659CB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59CB"/>
        </w:rPr>
        <w:t xml:space="preserve">gran </w:t>
      </w:r>
      <w:r>
        <w:rPr>
          <w:color w:val="2659CB"/>
        </w:rPr>
        <w:t xml:space="preserve">problema </w:t>
      </w:r>
      <w:r>
        <w:rPr>
          <w:color w:val="2659C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425CC"/>
        </w:rPr>
        <w:t xml:space="preserve">medida </w:t>
      </w:r>
      <w:r>
        <w:rPr>
          <w:color w:val="000000"/>
        </w:rPr>
        <w:t xml:space="preserve">que </w:t>
      </w:r>
      <w:r>
        <w:rPr>
          <w:color w:val="000000"/>
        </w:rPr>
        <w:t xml:space="preserve">sube </w:t>
      </w:r>
      <w:r>
        <w:rPr>
          <w:color w:val="000000"/>
        </w:rPr>
        <w:t xml:space="preserve">el </w:t>
      </w:r>
      <w:r>
        <w:rPr>
          <w:color w:val="2659CB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mares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659CB"/>
        </w:rPr>
        <w:t xml:space="preserve">ciudades </w:t>
      </w:r>
      <w:r>
        <w:rPr>
          <w:color w:val="000000"/>
        </w:rPr>
        <w:t xml:space="preserve">se </w:t>
      </w:r>
      <w:r>
        <w:rPr>
          <w:color w:val="2659CB"/>
        </w:rPr>
        <w:t xml:space="preserve">hunden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000000"/>
        </w:rPr>
        <w:t xml:space="preserve">a </w:t>
      </w:r>
      <w:r>
        <w:rPr>
          <w:color w:val="2659CB"/>
        </w:rPr>
        <w:t xml:space="preserve">gran </w:t>
      </w:r>
      <w:r>
        <w:rPr>
          <w:color w:val="2659CB"/>
        </w:rPr>
        <w:t xml:space="preserve">velocidad </w:t>
      </w:r>
      <w:r>
        <w:rPr>
          <w:color w:val="000000"/>
        </w:rPr>
        <w:t xml:space="preserve">. </w:t>
      </w:r>
      <w:r>
        <w:rPr>
          <w:color w:val="2659CB"/>
        </w:rPr>
        <w:t xml:space="preserve">Ocurre </w:t>
      </w:r>
      <w:r>
        <w:rPr>
          <w:color w:val="2659CB"/>
        </w:rPr>
        <w:t xml:space="preserve">prácticamente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2659CB"/>
        </w:rPr>
        <w:t xml:space="preserve">Holanda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659CB"/>
        </w:rPr>
        <w:t xml:space="preserve">peligro </w:t>
      </w:r>
      <w:r>
        <w:rPr>
          <w:color w:val="000000"/>
        </w:rPr>
        <w:t xml:space="preserve">. </w:t>
      </w:r>
      <w:r>
        <w:rPr>
          <w:color w:val="2659CB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2659CB"/>
        </w:rPr>
        <w:t xml:space="preserve">hunde </w:t>
      </w:r>
      <w:r>
        <w:rPr>
          <w:color w:val="000000"/>
        </w:rPr>
        <w:t xml:space="preserve">unos </w:t>
      </w:r>
      <w:r>
        <w:rPr>
          <w:color w:val="2659CB"/>
        </w:rPr>
        <w:t xml:space="preserve">milímetros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2659CB"/>
        </w:rPr>
        <w:t xml:space="preserve">siglos </w:t>
      </w:r>
      <w:r>
        <w:rPr>
          <w:color w:val="000000"/>
        </w:rPr>
        <w:t xml:space="preserve">los </w:t>
      </w:r>
      <w:r>
        <w:rPr>
          <w:color w:val="2659CB"/>
        </w:rPr>
        <w:t xml:space="preserve">holandeses </w:t>
      </w:r>
      <w:r>
        <w:rPr>
          <w:color w:val="000000"/>
        </w:rPr>
        <w:t xml:space="preserve">han </w:t>
      </w:r>
      <w:r>
        <w:rPr>
          <w:color w:val="2659CB"/>
        </w:rPr>
        <w:t xml:space="preserve">bombeando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Radares </w:t>
      </w:r>
      <w:r>
        <w:rPr>
          <w:color w:val="000000"/>
        </w:rPr>
        <w:t xml:space="preserve">y </w:t>
      </w:r>
      <w:r>
        <w:rPr>
          <w:color w:val="2659CB"/>
        </w:rPr>
        <w:t xml:space="preserve">GPS </w:t>
      </w:r>
      <w:r>
        <w:rPr>
          <w:color w:val="000000"/>
        </w:rPr>
        <w:t xml:space="preserve">han </w:t>
      </w:r>
      <w:r>
        <w:rPr>
          <w:color w:val="A1D058"/>
        </w:rPr>
        <w:t xml:space="preserve">determinado </w:t>
      </w:r>
      <w:r>
        <w:rPr>
          <w:color w:val="000000"/>
        </w:rPr>
        <w:t xml:space="preserve">los </w:t>
      </w:r>
      <w:r>
        <w:rPr>
          <w:color w:val="2659CB"/>
        </w:rPr>
        <w:t xml:space="preserve">lugares </w:t>
      </w:r>
      <w:r>
        <w:rPr>
          <w:color w:val="000000"/>
        </w:rPr>
        <w:t xml:space="preserve">de </w:t>
      </w:r>
      <w:r>
        <w:rPr>
          <w:color w:val="2659CB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Estaríamos </w:t>
      </w:r>
      <w:r>
        <w:rPr>
          <w:color w:val="4DCEC3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000000"/>
        </w:rPr>
        <w:t xml:space="preserve">cm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valle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2659CB"/>
        </w:rPr>
        <w:t xml:space="preserve">hunde </w:t>
      </w:r>
      <w:r>
        <w:rPr>
          <w:color w:val="000000"/>
        </w:rPr>
        <w:t xml:space="preserve">en </w:t>
      </w:r>
      <w:r>
        <w:rPr>
          <w:color w:val="000000"/>
        </w:rPr>
        <w:t xml:space="preserve">Yakarta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bolsas </w:t>
      </w:r>
      <w:r>
        <w:rPr>
          <w:color w:val="000000"/>
        </w:rPr>
        <w:t xml:space="preserve">de </w:t>
      </w:r>
      <w:r>
        <w:rPr>
          <w:color w:val="2659CB"/>
        </w:rPr>
        <w:t xml:space="preserve">medio </w:t>
      </w:r>
      <w:r>
        <w:rPr>
          <w:color w:val="2659CB"/>
        </w:rPr>
        <w:t xml:space="preserve">mundo </w:t>
      </w:r>
      <w:r>
        <w:rPr>
          <w:color w:val="000000"/>
        </w:rPr>
        <w:t xml:space="preserve">se </w:t>
      </w:r>
      <w:r>
        <w:rPr>
          <w:color w:val="000000"/>
        </w:rPr>
        <w:t xml:space="preserve">tiñen </w:t>
      </w:r>
      <w:r>
        <w:rPr>
          <w:color w:val="000000"/>
        </w:rPr>
        <w:t xml:space="preserve">de </w:t>
      </w:r>
      <w:r>
        <w:rPr>
          <w:color w:val="000000"/>
        </w:rPr>
        <w:t xml:space="preserve">rojo </w:t>
      </w:r>
      <w:r>
        <w:rPr>
          <w:color w:val="000000"/>
        </w:rPr>
        <w:t xml:space="preserve">por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Wall </w:t>
      </w:r>
      <w:r>
        <w:rPr>
          <w:color w:val="000000"/>
        </w:rPr>
        <w:t xml:space="preserve">Street </w:t>
      </w:r>
      <w:r>
        <w:rPr>
          <w:color w:val="000000"/>
        </w:rPr>
        <w:t xml:space="preserve">vivió </w:t>
      </w:r>
      <w:r>
        <w:rPr>
          <w:color w:val="000000"/>
        </w:rPr>
        <w:t xml:space="preserve">la </w:t>
      </w:r>
      <w:r>
        <w:rPr>
          <w:color w:val="2659CB"/>
        </w:rPr>
        <w:t xml:space="preserve">peor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historia </w:t>
      </w:r>
      <w:r>
        <w:rPr>
          <w:color w:val="000000"/>
        </w:rPr>
        <w:t xml:space="preserve">rozando </w:t>
      </w:r>
      <w:r>
        <w:rPr>
          <w:color w:val="000000"/>
        </w:rPr>
        <w:t xml:space="preserve">una </w:t>
      </w:r>
      <w:r>
        <w:rPr>
          <w:color w:val="2659CB"/>
        </w:rPr>
        <w:t xml:space="preserve">caída </w:t>
      </w:r>
      <w:r>
        <w:rPr>
          <w:color w:val="000000"/>
        </w:rPr>
        <w:t xml:space="preserve">del </w:t>
      </w:r>
      <w:r>
        <w:rPr>
          <w:color w:val="2659CB"/>
        </w:rPr>
        <w:t xml:space="preserve">tres </w:t>
      </w:r>
      <w:r>
        <w:rPr>
          <w:color w:val="000000"/>
        </w:rPr>
        <w:t xml:space="preserve">por </w:t>
      </w:r>
      <w:r>
        <w:rPr>
          <w:color w:val="2659CB"/>
        </w:rPr>
        <w:t xml:space="preserve">ciento </w:t>
      </w:r>
      <w:r>
        <w:rPr>
          <w:color w:val="000000"/>
        </w:rPr>
        <w:t xml:space="preserve">y </w:t>
      </w:r>
      <w:r>
        <w:rPr>
          <w:color w:val="2659CB"/>
        </w:rPr>
        <w:t xml:space="preserve">Tokio </w:t>
      </w:r>
      <w:r>
        <w:rPr>
          <w:color w:val="000000"/>
        </w:rPr>
        <w:t xml:space="preserve">se </w:t>
      </w:r>
      <w:r>
        <w:rPr>
          <w:color w:val="2659CB"/>
        </w:rPr>
        <w:t xml:space="preserve">desplomó </w:t>
      </w:r>
      <w:r>
        <w:rPr>
          <w:color w:val="000000"/>
        </w:rPr>
        <w:t xml:space="preserve">un </w:t>
      </w:r>
      <w:r>
        <w:rPr>
          <w:color w:val="2659CB"/>
        </w:rPr>
        <w:t xml:space="preserve">cinco </w:t>
      </w:r>
      <w:r>
        <w:rPr>
          <w:color w:val="000000"/>
        </w:rPr>
        <w:t xml:space="preserve">. </w:t>
      </w:r>
      <w:r>
        <w:rPr>
          <w:color w:val="2659CB"/>
        </w:rPr>
        <w:t xml:space="preserve">Según </w:t>
      </w:r>
      <w:r>
        <w:rPr>
          <w:color w:val="000000"/>
        </w:rPr>
        <w:t xml:space="preserve">los </w:t>
      </w:r>
      <w:r>
        <w:rPr>
          <w:color w:val="73F512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2659CB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0CE"/>
        </w:rPr>
        <w:t xml:space="preserve">desaceleración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economía </w:t>
      </w:r>
      <w:r>
        <w:rPr>
          <w:color w:val="2659CB"/>
        </w:rPr>
        <w:t xml:space="preserve">mundial </w:t>
      </w:r>
      <w:r>
        <w:rPr>
          <w:color w:val="000000"/>
        </w:rPr>
        <w:t xml:space="preserve">. </w:t>
      </w:r>
      <w:r>
        <w:rPr>
          <w:color w:val="FB98E0"/>
        </w:rPr>
        <w:t xml:space="preserve">Corea </w:t>
      </w:r>
      <w:r>
        <w:rPr>
          <w:color w:val="000000"/>
        </w:rPr>
        <w:t xml:space="preserve">del </w:t>
      </w:r>
      <w:r>
        <w:rPr>
          <w:color w:val="2659CB"/>
        </w:rPr>
        <w:t xml:space="preserve">Norte </w:t>
      </w:r>
      <w:r>
        <w:rPr>
          <w:color w:val="A1D058"/>
        </w:rPr>
        <w:t xml:space="preserve">condenada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de </w:t>
      </w:r>
      <w:r>
        <w:rPr>
          <w:color w:val="2659CB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1D058"/>
        </w:rPr>
        <w:t xml:space="preserve">padres </w:t>
      </w:r>
      <w:r>
        <w:rPr>
          <w:color w:val="000000"/>
        </w:rPr>
        <w:t xml:space="preserve">del </w:t>
      </w:r>
      <w:r>
        <w:rPr>
          <w:color w:val="000000"/>
        </w:rPr>
        <w:t xml:space="preserve">joven </w:t>
      </w:r>
      <w:r>
        <w:rPr>
          <w:color w:val="FB98E0"/>
        </w:rPr>
        <w:t xml:space="preserve">norteamericano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murió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torturas </w:t>
      </w:r>
      <w:r>
        <w:rPr>
          <w:color w:val="4425CC"/>
        </w:rPr>
        <w:t xml:space="preserve">recibidas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000000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estuvo </w:t>
      </w:r>
      <w:r>
        <w:rPr>
          <w:color w:val="CEEED0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659CB"/>
        </w:rPr>
        <w:t xml:space="preserve">régimen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joven </w:t>
      </w:r>
      <w:r>
        <w:rPr>
          <w:color w:val="000000"/>
        </w:rPr>
        <w:t xml:space="preserve">fue </w:t>
      </w:r>
      <w:r>
        <w:rPr>
          <w:color w:val="2659CB"/>
        </w:rPr>
        <w:t xml:space="preserve">apresado </w:t>
      </w:r>
      <w:r>
        <w:rPr>
          <w:color w:val="000000"/>
        </w:rPr>
        <w:t xml:space="preserve">por </w:t>
      </w:r>
      <w:r>
        <w:rPr>
          <w:color w:val="000000"/>
        </w:rPr>
        <w:t xml:space="preserve">robar </w:t>
      </w:r>
      <w:r>
        <w:rPr>
          <w:color w:val="2659CB"/>
        </w:rPr>
        <w:t xml:space="preserve">material </w:t>
      </w:r>
      <w:r>
        <w:rPr>
          <w:color w:val="CEEED0"/>
        </w:rPr>
        <w:t xml:space="preserve">propagandístico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fue </w:t>
      </w:r>
      <w:r>
        <w:rPr>
          <w:color w:val="2659CB"/>
        </w:rPr>
        <w:t xml:space="preserve">liberado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severos </w:t>
      </w:r>
      <w:r>
        <w:rPr>
          <w:color w:val="000000"/>
        </w:rPr>
        <w:t xml:space="preserve">daños </w:t>
      </w:r>
      <w:r>
        <w:rPr>
          <w:color w:val="2659CB"/>
        </w:rPr>
        <w:t xml:space="preserve">cerebrales </w:t>
      </w:r>
      <w:r>
        <w:rPr>
          <w:color w:val="000000"/>
        </w:rPr>
        <w:t xml:space="preserve">. </w:t>
      </w:r>
      <w:r>
        <w:rPr>
          <w:color w:val="000000"/>
        </w:rPr>
        <w:t xml:space="preserve">Mueren </w:t>
      </w:r>
      <w:r>
        <w:rPr>
          <w:color w:val="000000"/>
        </w:rPr>
        <w:t xml:space="preserve">en </w:t>
      </w:r>
      <w:r>
        <w:rPr>
          <w:color w:val="2659CB"/>
        </w:rPr>
        <w:t xml:space="preserve">accidente </w:t>
      </w:r>
      <w:r>
        <w:rPr>
          <w:color w:val="000000"/>
        </w:rPr>
        <w:t xml:space="preserve">de </w:t>
      </w:r>
      <w:r>
        <w:rPr>
          <w:color w:val="2659CB"/>
        </w:rPr>
        <w:t xml:space="preserve">helicóptero </w:t>
      </w:r>
      <w:r>
        <w:rPr>
          <w:color w:val="000000"/>
        </w:rPr>
        <w:t xml:space="preserve">la </w:t>
      </w:r>
      <w:r>
        <w:rPr>
          <w:color w:val="000000"/>
        </w:rPr>
        <w:t xml:space="preserve">gobernadora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2659CB"/>
        </w:rPr>
        <w:t xml:space="preserve">mexicano </w:t>
      </w:r>
      <w:r>
        <w:rPr>
          <w:color w:val="000000"/>
        </w:rPr>
        <w:t xml:space="preserve">de </w:t>
      </w:r>
      <w:r>
        <w:rPr>
          <w:color w:val="000000"/>
        </w:rPr>
        <w:t xml:space="preserve">Puebla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659CB"/>
        </w:rPr>
        <w:t xml:space="preserve">esposo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de </w:t>
      </w:r>
      <w:r>
        <w:rPr>
          <w:color w:val="2659CB"/>
        </w:rPr>
        <w:t xml:space="preserve">México </w:t>
      </w:r>
      <w:r>
        <w:rPr>
          <w:color w:val="000000"/>
        </w:rPr>
        <w:t xml:space="preserve">ha </w:t>
      </w:r>
      <w:r>
        <w:rPr>
          <w:color w:val="4425CC"/>
        </w:rPr>
        <w:t xml:space="preserve">anunciado </w:t>
      </w:r>
      <w:r>
        <w:rPr>
          <w:color w:val="000000"/>
        </w:rPr>
        <w:t xml:space="preserve">una </w:t>
      </w:r>
      <w:r>
        <w:rPr>
          <w:color w:val="A1D058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CEEED0"/>
        </w:rPr>
        <w:t xml:space="preserve">esclarecer </w:t>
      </w:r>
      <w:r>
        <w:rPr>
          <w:color w:val="000000"/>
        </w:rPr>
        <w:t xml:space="preserve">las </w:t>
      </w:r>
      <w:r>
        <w:rPr>
          <w:color w:val="2659CB"/>
        </w:rPr>
        <w:t xml:space="preserve">causas </w:t>
      </w:r>
      <w:r>
        <w:rPr>
          <w:color w:val="000000"/>
        </w:rPr>
        <w:t xml:space="preserve">del </w:t>
      </w:r>
      <w:r>
        <w:rPr>
          <w:color w:val="2659CB"/>
        </w:rPr>
        <w:t xml:space="preserve">siniestro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aparato </w:t>
      </w:r>
      <w:r>
        <w:rPr>
          <w:color w:val="2659CB"/>
        </w:rPr>
        <w:t xml:space="preserve">acababa </w:t>
      </w:r>
      <w:r>
        <w:rPr>
          <w:color w:val="000000"/>
        </w:rPr>
        <w:t xml:space="preserve">de </w:t>
      </w:r>
      <w:r>
        <w:rPr>
          <w:color w:val="2659CB"/>
        </w:rPr>
        <w:t xml:space="preserve">despegar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2659CB"/>
        </w:rPr>
        <w:t xml:space="preserve">precipitó </w:t>
      </w:r>
      <w:r>
        <w:rPr>
          <w:color w:val="000000"/>
        </w:rPr>
        <w:t xml:space="preserve">a </w:t>
      </w:r>
      <w:r>
        <w:rPr>
          <w:color w:val="2659CB"/>
        </w:rPr>
        <w:t xml:space="preserve">tierra </w:t>
      </w:r>
      <w:r>
        <w:rPr>
          <w:color w:val="000000"/>
        </w:rPr>
        <w:t xml:space="preserve">por </w:t>
      </w:r>
      <w:r>
        <w:rPr>
          <w:color w:val="2659CB"/>
        </w:rPr>
        <w:t xml:space="preserve">causas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2659CB"/>
        </w:rPr>
        <w:t xml:space="preserve">desconocen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49 </w:t>
      </w:r>
      <w:r>
        <w:rPr>
          <w:color w:val="2659CB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25 </w:t>
      </w:r>
      <w:r>
        <w:rPr>
          <w:color w:val="000000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asalto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B6B2B"/>
        </w:rPr>
        <w:t xml:space="preserve">complejo </w:t>
      </w:r>
      <w:r>
        <w:rPr>
          <w:color w:val="6B6B2B"/>
        </w:rPr>
        <w:t xml:space="preserve">gubernamental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Kabúl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prolongó </w:t>
      </w:r>
      <w:r>
        <w:rPr>
          <w:color w:val="000000"/>
        </w:rPr>
        <w:t xml:space="preserve">durante </w:t>
      </w:r>
      <w:r>
        <w:rPr>
          <w:color w:val="2659CB"/>
        </w:rPr>
        <w:t xml:space="preserve">siete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659CB"/>
        </w:rPr>
        <w:t xml:space="preserve">produce </w:t>
      </w:r>
      <w:r>
        <w:rPr>
          <w:color w:val="2659CB"/>
        </w:rPr>
        <w:t xml:space="preserve">tras </w:t>
      </w:r>
      <w:r>
        <w:rPr>
          <w:color w:val="000000"/>
        </w:rPr>
        <w:t xml:space="preserve">el </w:t>
      </w:r>
      <w:r>
        <w:rPr>
          <w:color w:val="4425CC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000000"/>
        </w:rPr>
        <w:t xml:space="preserve">de </w:t>
      </w:r>
      <w:r>
        <w:rPr>
          <w:color w:val="2659CB"/>
        </w:rPr>
        <w:t xml:space="preserve">retirar </w:t>
      </w:r>
      <w:r>
        <w:rPr>
          <w:color w:val="000000"/>
        </w:rPr>
        <w:t xml:space="preserve">a </w:t>
      </w:r>
      <w:r>
        <w:rPr>
          <w:color w:val="2659CB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catorce </w:t>
      </w:r>
      <w:r>
        <w:rPr>
          <w:color w:val="000000"/>
        </w:rPr>
        <w:t xml:space="preserve">mil </w:t>
      </w:r>
      <w:r>
        <w:rPr>
          <w:color w:val="2659CB"/>
        </w:rPr>
        <w:t xml:space="preserve">militares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2659CB"/>
        </w:rPr>
        <w:t xml:space="preserve">destinados </w:t>
      </w:r>
      <w:r>
        <w:rPr>
          <w:color w:val="000000"/>
        </w:rPr>
        <w:t xml:space="preserve">en </w:t>
      </w:r>
      <w:r>
        <w:rPr>
          <w:color w:val="2659CB"/>
        </w:rPr>
        <w:t xml:space="preserve">aquel </w:t>
      </w:r>
      <w:r>
        <w:rPr>
          <w:color w:val="2659C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avioneta </w:t>
      </w:r>
      <w:r>
        <w:rPr>
          <w:color w:val="000000"/>
        </w:rPr>
        <w:t xml:space="preserve">con </w:t>
      </w:r>
      <w:r>
        <w:rPr>
          <w:color w:val="2659CB"/>
        </w:rPr>
        <w:t xml:space="preserve">cuatro </w:t>
      </w:r>
      <w:r>
        <w:rPr>
          <w:color w:val="2659CB"/>
        </w:rPr>
        <w:t xml:space="preserve">pasajeros </w:t>
      </w:r>
      <w:r>
        <w:rPr>
          <w:color w:val="000000"/>
        </w:rPr>
        <w:t xml:space="preserve">a </w:t>
      </w:r>
      <w:r>
        <w:rPr>
          <w:color w:val="2659CB"/>
        </w:rPr>
        <w:t xml:space="preserve">bordo </w:t>
      </w:r>
      <w:r>
        <w:rPr>
          <w:color w:val="000000"/>
        </w:rPr>
        <w:t xml:space="preserve">se </w:t>
      </w:r>
      <w:r>
        <w:rPr>
          <w:color w:val="2659CB"/>
        </w:rPr>
        <w:t xml:space="preserve">estrella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2659CB"/>
        </w:rPr>
        <w:t xml:space="preserve">Florida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aparato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precipitó </w:t>
      </w:r>
      <w:r>
        <w:rPr>
          <w:color w:val="000000"/>
        </w:rPr>
        <w:t xml:space="preserve">por </w:t>
      </w:r>
      <w:r>
        <w:rPr>
          <w:color w:val="2659CB"/>
        </w:rPr>
        <w:t xml:space="preserve">causas </w:t>
      </w:r>
      <w:r>
        <w:rPr>
          <w:color w:val="000000"/>
        </w:rPr>
        <w:t xml:space="preserve">desconocidas </w:t>
      </w:r>
      <w:r>
        <w:rPr>
          <w:color w:val="000000"/>
        </w:rPr>
        <w:t xml:space="preserve">, </w:t>
      </w:r>
      <w:r>
        <w:rPr>
          <w:color w:val="2659CB"/>
        </w:rPr>
        <w:t xml:space="preserve">quedó </w:t>
      </w:r>
      <w:r>
        <w:rPr>
          <w:color w:val="000000"/>
        </w:rPr>
        <w:t xml:space="preserve">boca </w:t>
      </w:r>
      <w:r>
        <w:rPr>
          <w:color w:val="4DCEC3"/>
        </w:rPr>
        <w:t xml:space="preserve">abajo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orilla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2659CB"/>
        </w:rPr>
        <w:t xml:space="preserve">ocupantes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659CB"/>
        </w:rPr>
        <w:t xml:space="preserve">propio </w:t>
      </w:r>
      <w:r>
        <w:rPr>
          <w:color w:val="000000"/>
        </w:rPr>
        <w:t xml:space="preserve">pie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2659CB"/>
        </w:rPr>
        <w:t xml:space="preserve">sufrieron </w:t>
      </w:r>
      <w:r>
        <w:rPr>
          <w:color w:val="2659CB"/>
        </w:rPr>
        <w:t xml:space="preserve">heridas </w:t>
      </w:r>
      <w:r>
        <w:rPr>
          <w:color w:val="000000"/>
        </w:rPr>
        <w:t xml:space="preserve">leves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famoso </w:t>
      </w:r>
      <w:r>
        <w:rPr>
          <w:color w:val="2659CB"/>
        </w:rPr>
        <w:t xml:space="preserve">actor </w:t>
      </w:r>
      <w:r>
        <w:rPr>
          <w:color w:val="000000"/>
        </w:rPr>
        <w:t xml:space="preserve">Kevin </w:t>
      </w:r>
      <w:r>
        <w:rPr>
          <w:color w:val="000000"/>
        </w:rPr>
        <w:t xml:space="preserve">Spacey </w:t>
      </w:r>
      <w:r>
        <w:rPr>
          <w:color w:val="2659CB"/>
        </w:rPr>
        <w:t xml:space="preserve">empezará </w:t>
      </w:r>
      <w:r>
        <w:rPr>
          <w:color w:val="000000"/>
        </w:rPr>
        <w:t xml:space="preserve">2019 </w:t>
      </w:r>
      <w:r>
        <w:rPr>
          <w:color w:val="4DCEC3"/>
        </w:rPr>
        <w:t xml:space="preserve">sentado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4425CC"/>
        </w:rPr>
        <w:t xml:space="preserve">tribunal </w:t>
      </w:r>
      <w:r>
        <w:rPr>
          <w:color w:val="000000"/>
        </w:rPr>
        <w:t xml:space="preserve">: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4425CC"/>
        </w:rPr>
        <w:t xml:space="preserve">responder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425CC"/>
        </w:rPr>
        <w:t xml:space="preserve">justicia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1D058"/>
        </w:rPr>
        <w:t xml:space="preserve">supuesta </w:t>
      </w:r>
      <w:r>
        <w:rPr>
          <w:color w:val="A1D058"/>
        </w:rPr>
        <w:t xml:space="preserve">agresión </w:t>
      </w:r>
      <w:r>
        <w:rPr>
          <w:color w:val="A1D058"/>
        </w:rPr>
        <w:t xml:space="preserve">sexual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DCEC3"/>
        </w:rPr>
        <w:t xml:space="preserve">chico </w:t>
      </w:r>
      <w:r>
        <w:rPr>
          <w:color w:val="000000"/>
        </w:rPr>
        <w:t xml:space="preserve">de </w:t>
      </w:r>
      <w:r>
        <w:rPr>
          <w:color w:val="000000"/>
        </w:rPr>
        <w:t xml:space="preserve">18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425CC"/>
        </w:rPr>
        <w:t xml:space="preserve">defenderse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actor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CEC3"/>
        </w:rPr>
        <w:t xml:space="preserve">papel </w:t>
      </w:r>
      <w:r>
        <w:rPr>
          <w:color w:val="000000"/>
        </w:rPr>
        <w:t xml:space="preserve">de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serie </w:t>
      </w:r>
      <w:r>
        <w:rPr>
          <w:color w:val="000000"/>
        </w:rPr>
        <w:t xml:space="preserve">`` </w:t>
      </w:r>
      <w:r>
        <w:rPr>
          <w:color w:val="000000"/>
        </w:rPr>
        <w:t xml:space="preserve">House </w:t>
      </w:r>
      <w:r>
        <w:rPr>
          <w:color w:val="000000"/>
        </w:rPr>
        <w:t xml:space="preserve">of </w:t>
      </w:r>
      <w:r>
        <w:rPr>
          <w:color w:val="000000"/>
        </w:rPr>
        <w:t xml:space="preserve">cards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delantal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lava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y </w:t>
      </w:r>
      <w:r>
        <w:rPr>
          <w:color w:val="2659CB"/>
        </w:rPr>
        <w:t xml:space="preserve">empieza </w:t>
      </w:r>
      <w:r>
        <w:rPr>
          <w:color w:val="000000"/>
        </w:rPr>
        <w:t xml:space="preserve">a </w:t>
      </w:r>
      <w:r>
        <w:rPr>
          <w:color w:val="4DCEC3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Sé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DCEC3"/>
        </w:rPr>
        <w:t xml:space="preserve">queréis </w:t>
      </w:r>
      <w:r>
        <w:rPr>
          <w:color w:val="000000"/>
        </w:rPr>
        <w:t xml:space="preserve">. </w:t>
      </w:r>
      <w:r>
        <w:rPr>
          <w:color w:val="000000"/>
        </w:rPr>
        <w:t xml:space="preserve">Kevin </w:t>
      </w:r>
      <w:r>
        <w:rPr>
          <w:color w:val="000000"/>
        </w:rPr>
        <w:t xml:space="preserve">Spacey </w:t>
      </w:r>
      <w:r>
        <w:rPr>
          <w:color w:val="000000"/>
        </w:rPr>
        <w:t xml:space="preserve">se </w:t>
      </w:r>
      <w:r>
        <w:rPr>
          <w:color w:val="000000"/>
        </w:rPr>
        <w:t xml:space="preserve">mete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personaje </w:t>
      </w:r>
      <w:r>
        <w:rPr>
          <w:color w:val="000000"/>
        </w:rPr>
        <w:t xml:space="preserve">de </w:t>
      </w:r>
      <w:r>
        <w:rPr>
          <w:color w:val="000000"/>
        </w:rPr>
        <w:t xml:space="preserve">Frank </w:t>
      </w:r>
      <w:r>
        <w:rPr>
          <w:color w:val="000000"/>
        </w:rPr>
        <w:t xml:space="preserve">Underwood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serie </w:t>
      </w:r>
      <w:r>
        <w:rPr>
          <w:color w:val="000000"/>
        </w:rPr>
        <w:t xml:space="preserve">`` </w:t>
      </w:r>
      <w:r>
        <w:rPr>
          <w:color w:val="000000"/>
        </w:rPr>
        <w:t xml:space="preserve">House </w:t>
      </w:r>
      <w:r>
        <w:rPr>
          <w:color w:val="000000"/>
        </w:rPr>
        <w:t xml:space="preserve">of </w:t>
      </w:r>
      <w:r>
        <w:rPr>
          <w:color w:val="000000"/>
        </w:rPr>
        <w:t xml:space="preserve">Cards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425CC"/>
        </w:rPr>
        <w:t xml:space="preserve">defiende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A1D058"/>
        </w:rPr>
        <w:t xml:space="preserve">acusaciones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creerían </w:t>
      </w:r>
      <w:r>
        <w:rPr>
          <w:color w:val="000000"/>
        </w:rPr>
        <w:t xml:space="preserve">lo </w:t>
      </w:r>
      <w:r>
        <w:rPr>
          <w:color w:val="2659CB"/>
        </w:rPr>
        <w:t xml:space="preserve">peor </w:t>
      </w:r>
      <w:r>
        <w:rPr>
          <w:color w:val="000000"/>
        </w:rPr>
        <w:t xml:space="preserve">sin </w:t>
      </w:r>
      <w:r>
        <w:rPr>
          <w:color w:val="2659CB"/>
        </w:rPr>
        <w:t xml:space="preserve">pruebas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A1D058"/>
        </w:rPr>
        <w:t xml:space="preserve">juzgarían </w:t>
      </w:r>
      <w:r>
        <w:rPr>
          <w:color w:val="000000"/>
        </w:rPr>
        <w:t xml:space="preserve">sin </w:t>
      </w:r>
      <w:r>
        <w:rPr>
          <w:color w:val="A1D058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harían </w:t>
      </w:r>
      <w:r>
        <w:rPr>
          <w:color w:val="000000"/>
        </w:rPr>
        <w:t xml:space="preserve">. </w:t>
      </w:r>
      <w:r>
        <w:rPr>
          <w:color w:val="2659CB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2659CB"/>
        </w:rPr>
        <w:t xml:space="preserve">saltaban </w:t>
      </w:r>
      <w:r>
        <w:rPr>
          <w:color w:val="000000"/>
        </w:rPr>
        <w:t xml:space="preserve">las </w:t>
      </w:r>
      <w:r>
        <w:rPr>
          <w:color w:val="A1D058"/>
        </w:rPr>
        <w:t xml:space="preserve">denuncias </w:t>
      </w:r>
      <w:r>
        <w:rPr>
          <w:color w:val="000000"/>
        </w:rPr>
        <w:t xml:space="preserve">por </w:t>
      </w:r>
      <w:r>
        <w:rPr>
          <w:color w:val="A1D058"/>
        </w:rPr>
        <w:t xml:space="preserve">abusos </w:t>
      </w:r>
      <w:r>
        <w:rPr>
          <w:color w:val="A1D058"/>
        </w:rPr>
        <w:t xml:space="preserve">sexuales </w:t>
      </w:r>
      <w:r>
        <w:rPr>
          <w:color w:val="000000"/>
        </w:rPr>
        <w:t xml:space="preserve">a </w:t>
      </w:r>
      <w:r>
        <w:rPr>
          <w:color w:val="2659CB"/>
        </w:rPr>
        <w:t xml:space="preserve">varios </w:t>
      </w:r>
      <w:r>
        <w:rPr>
          <w:color w:val="2659CB"/>
        </w:rPr>
        <w:t xml:space="preserve">actores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659CB"/>
        </w:rPr>
        <w:t xml:space="preserve">perdía </w:t>
      </w:r>
      <w:r>
        <w:rPr>
          <w:color w:val="000000"/>
        </w:rPr>
        <w:t xml:space="preserve">su </w:t>
      </w:r>
      <w:r>
        <w:rPr>
          <w:color w:val="4DCEC3"/>
        </w:rPr>
        <w:t xml:space="preserve">papel </w:t>
      </w:r>
      <w:r>
        <w:rPr>
          <w:color w:val="000000"/>
        </w:rPr>
        <w:t xml:space="preserve">de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exitosa </w:t>
      </w:r>
      <w:r>
        <w:rPr>
          <w:color w:val="CEF85A"/>
        </w:rPr>
        <w:t xml:space="preserve">serie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CEF85A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B6B2B"/>
        </w:rPr>
        <w:t xml:space="preserve">trabaja </w:t>
      </w:r>
      <w:r>
        <w:rPr>
          <w:color w:val="000000"/>
        </w:rPr>
        <w:t xml:space="preserve">en </w:t>
      </w:r>
      <w:r>
        <w:rPr>
          <w:color w:val="A1D058"/>
        </w:rPr>
        <w:t xml:space="preserve">ninguna </w:t>
      </w:r>
      <w:r>
        <w:rPr>
          <w:color w:val="2659CB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por </w:t>
      </w:r>
      <w:r>
        <w:rPr>
          <w:color w:val="2659CB"/>
        </w:rPr>
        <w:t xml:space="preserve">estrenar </w:t>
      </w:r>
      <w:r>
        <w:rPr>
          <w:color w:val="000000"/>
        </w:rPr>
        <w:t xml:space="preserve">esta </w:t>
      </w:r>
      <w:r>
        <w:rPr>
          <w:color w:val="2659CB"/>
        </w:rPr>
        <w:t xml:space="preserve">temporada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cajón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síntoma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está </w:t>
      </w:r>
      <w:r>
        <w:rPr>
          <w:color w:val="2659CB"/>
        </w:rPr>
        <w:t xml:space="preserve">cambiando </w:t>
      </w:r>
      <w:r>
        <w:rPr>
          <w:color w:val="000000"/>
        </w:rPr>
        <w:t xml:space="preserve">en </w:t>
      </w:r>
      <w:r>
        <w:rPr>
          <w:color w:val="A1D058"/>
        </w:rPr>
        <w:t xml:space="preserve">Hollywood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659CB"/>
        </w:rPr>
        <w:t xml:space="preserve">movimiento </w:t>
      </w:r>
      <w:r>
        <w:rPr>
          <w:color w:val="000000"/>
        </w:rPr>
        <w:t xml:space="preserve">Me </w:t>
      </w:r>
      <w:r>
        <w:rPr>
          <w:color w:val="000000"/>
        </w:rPr>
        <w:t xml:space="preserve">too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carrera </w:t>
      </w:r>
      <w:r>
        <w:rPr>
          <w:color w:val="000000"/>
        </w:rPr>
        <w:t xml:space="preserve">de </w:t>
      </w:r>
      <w:r>
        <w:rPr>
          <w:color w:val="000000"/>
        </w:rPr>
        <w:t xml:space="preserve">Woody </w:t>
      </w:r>
      <w:r>
        <w:rPr>
          <w:color w:val="000000"/>
        </w:rPr>
        <w:t xml:space="preserve">Allen </w:t>
      </w:r>
      <w:r>
        <w:rPr>
          <w:color w:val="000000"/>
        </w:rPr>
        <w:t xml:space="preserve">, </w:t>
      </w:r>
      <w:r>
        <w:rPr>
          <w:color w:val="2659CB"/>
        </w:rPr>
        <w:t xml:space="preserve">acostumbrado </w:t>
      </w:r>
      <w:r>
        <w:rPr>
          <w:color w:val="000000"/>
        </w:rPr>
        <w:t xml:space="preserve">a </w:t>
      </w:r>
      <w:r>
        <w:rPr>
          <w:color w:val="2659CB"/>
        </w:rPr>
        <w:t xml:space="preserve">estrenar </w:t>
      </w:r>
      <w:r>
        <w:rPr>
          <w:color w:val="2659CB"/>
        </w:rPr>
        <w:t xml:space="preserve">películas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659CB"/>
        </w:rPr>
        <w:t xml:space="preserve">punto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659CB"/>
        </w:rPr>
        <w:t xml:space="preserve">encuentra </w:t>
      </w:r>
      <w:r>
        <w:rPr>
          <w:color w:val="A1D058"/>
        </w:rPr>
        <w:t xml:space="preserve">financiación </w:t>
      </w:r>
      <w:r>
        <w:rPr>
          <w:color w:val="2659CB"/>
        </w:rPr>
        <w:t xml:space="preserve">tras </w:t>
      </w:r>
      <w:r>
        <w:rPr>
          <w:color w:val="2659CB"/>
        </w:rPr>
        <w:t xml:space="preserve">varios </w:t>
      </w:r>
      <w:r>
        <w:rPr>
          <w:color w:val="A1D058"/>
        </w:rPr>
        <w:t xml:space="preserve">escándalos </w:t>
      </w:r>
      <w:r>
        <w:rPr>
          <w:color w:val="A1D058"/>
        </w:rPr>
        <w:t xml:space="preserve">sexuales </w:t>
      </w:r>
      <w:r>
        <w:rPr>
          <w:color w:val="000000"/>
        </w:rPr>
        <w:t xml:space="preserve">. </w:t>
      </w:r>
      <w:r>
        <w:rPr>
          <w:color w:val="4DCEC3"/>
        </w:rPr>
        <w:t xml:space="preserve">Mismo </w:t>
      </w:r>
      <w:r>
        <w:rPr>
          <w:color w:val="000000"/>
        </w:rPr>
        <w:t xml:space="preserve">caso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multimillonario </w:t>
      </w:r>
      <w:r>
        <w:rPr>
          <w:color w:val="2659CB"/>
        </w:rPr>
        <w:t xml:space="preserve">productor </w:t>
      </w:r>
      <w:r>
        <w:rPr>
          <w:color w:val="000000"/>
        </w:rPr>
        <w:t xml:space="preserve">, </w:t>
      </w:r>
      <w:r>
        <w:rPr>
          <w:color w:val="000000"/>
        </w:rPr>
        <w:t xml:space="preserve">Harvey </w:t>
      </w:r>
      <w:r>
        <w:rPr>
          <w:color w:val="000000"/>
        </w:rPr>
        <w:t xml:space="preserve">Weinstein </w:t>
      </w:r>
      <w:r>
        <w:rPr>
          <w:color w:val="000000"/>
        </w:rPr>
        <w:t xml:space="preserve">. </w:t>
      </w:r>
      <w:r>
        <w:rPr>
          <w:color w:val="2659CB"/>
        </w:rPr>
        <w:t xml:space="preserve">Decenas </w:t>
      </w:r>
      <w:r>
        <w:rPr>
          <w:color w:val="000000"/>
        </w:rPr>
        <w:t xml:space="preserve">de </w:t>
      </w:r>
      <w:r>
        <w:rPr>
          <w:color w:val="A1D058"/>
        </w:rPr>
        <w:t xml:space="preserve">actrices </w:t>
      </w:r>
      <w:r>
        <w:rPr>
          <w:color w:val="A1D058"/>
        </w:rPr>
        <w:t xml:space="preserve">aseguran </w:t>
      </w:r>
      <w:r>
        <w:rPr>
          <w:color w:val="000000"/>
        </w:rPr>
        <w:t xml:space="preserve">que </w:t>
      </w:r>
      <w:r>
        <w:rPr>
          <w:color w:val="A1D058"/>
        </w:rPr>
        <w:t xml:space="preserve">abusó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2659CB"/>
        </w:rPr>
        <w:t xml:space="preserve">produce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largometraje </w:t>
      </w:r>
      <w:r>
        <w:rPr>
          <w:color w:val="000000"/>
        </w:rPr>
        <w:t xml:space="preserve">. </w:t>
      </w:r>
      <w:r>
        <w:rPr>
          <w:color w:val="000000"/>
        </w:rPr>
        <w:t xml:space="preserve">Castigados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industria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2659CB"/>
        </w:rPr>
        <w:t xml:space="preserve">Ahora </w:t>
      </w:r>
      <w:r>
        <w:rPr>
          <w:color w:val="000000"/>
        </w:rPr>
        <w:t xml:space="preserve">Weinstein </w:t>
      </w:r>
      <w:r>
        <w:rPr>
          <w:color w:val="000000"/>
        </w:rPr>
        <w:t xml:space="preserve">y </w:t>
      </w:r>
      <w:r>
        <w:rPr>
          <w:color w:val="000000"/>
        </w:rPr>
        <w:t xml:space="preserve">Kevin </w:t>
      </w:r>
      <w:r>
        <w:rPr>
          <w:color w:val="000000"/>
        </w:rPr>
        <w:t xml:space="preserve">Spacey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4425CC"/>
        </w:rPr>
        <w:t xml:space="preserve">responder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425CC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espectacular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000000"/>
        </w:rPr>
        <w:t xml:space="preserve">Frank </w:t>
      </w:r>
      <w:r>
        <w:rPr>
          <w:color w:val="000000"/>
        </w:rPr>
        <w:t xml:space="preserve">Sinatra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localidad </w:t>
      </w:r>
      <w:r>
        <w:rPr>
          <w:color w:val="CEEED0"/>
        </w:rPr>
        <w:t xml:space="preserve">californiana </w:t>
      </w:r>
      <w:r>
        <w:rPr>
          <w:color w:val="000000"/>
        </w:rPr>
        <w:t xml:space="preserve">de </w:t>
      </w:r>
      <w:r>
        <w:rPr>
          <w:color w:val="000000"/>
        </w:rPr>
        <w:t xml:space="preserve">Malibú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2659CB"/>
        </w:rPr>
        <w:t xml:space="preserve">cualquiera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2659CB"/>
        </w:rPr>
        <w:t xml:space="preserve">condiciones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2659CB"/>
        </w:rPr>
        <w:t xml:space="preserve">diez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EED0"/>
        </w:rPr>
        <w:t xml:space="preserve">mansiones </w:t>
      </w:r>
      <w:r>
        <w:rPr>
          <w:color w:val="000000"/>
        </w:rPr>
        <w:t xml:space="preserve">de </w:t>
      </w:r>
      <w:r>
        <w:rPr>
          <w:color w:val="2659CB"/>
        </w:rPr>
        <w:t xml:space="preserve">grandes </w:t>
      </w:r>
      <w:r>
        <w:rPr>
          <w:color w:val="2659CB"/>
        </w:rPr>
        <w:t xml:space="preserve">estrellas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2659CB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000000"/>
        </w:rPr>
        <w:t xml:space="preserve">Frank </w:t>
      </w:r>
      <w:r>
        <w:rPr>
          <w:color w:val="000000"/>
        </w:rPr>
        <w:t xml:space="preserve">Sinatra </w:t>
      </w:r>
      <w:r>
        <w:rPr>
          <w:color w:val="000000"/>
        </w:rPr>
        <w:t xml:space="preserve">se </w:t>
      </w:r>
      <w:r>
        <w:rPr>
          <w:color w:val="CEF85A"/>
        </w:rPr>
        <w:t xml:space="preserve">vende </w:t>
      </w:r>
      <w:r>
        <w:rPr>
          <w:color w:val="000000"/>
        </w:rPr>
        <w:t xml:space="preserve">. </w:t>
      </w:r>
      <w:r>
        <w:rPr>
          <w:color w:val="000000"/>
        </w:rPr>
        <w:t xml:space="preserve">Diseñada </w:t>
      </w:r>
      <w:r>
        <w:rPr>
          <w:color w:val="000000"/>
        </w:rPr>
        <w:t xml:space="preserve">para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de </w:t>
      </w:r>
      <w:r>
        <w:rPr>
          <w:color w:val="2659CB"/>
        </w:rPr>
        <w:t xml:space="preserve">grandes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en </w:t>
      </w:r>
      <w:r>
        <w:rPr>
          <w:color w:val="2659CB"/>
        </w:rPr>
        <w:t xml:space="preserve">espacios </w:t>
      </w:r>
      <w:r>
        <w:rPr>
          <w:color w:val="2659CB"/>
        </w:rPr>
        <w:t xml:space="preserve">amplios </w:t>
      </w:r>
      <w:r>
        <w:rPr>
          <w:color w:val="000000"/>
        </w:rPr>
        <w:t xml:space="preserve">. </w:t>
      </w:r>
      <w:r>
        <w:rPr>
          <w:color w:val="000000"/>
        </w:rPr>
        <w:t xml:space="preserve">Bar </w:t>
      </w:r>
      <w:r>
        <w:rPr>
          <w:color w:val="000000"/>
        </w:rPr>
        <w:t xml:space="preserve">, </w:t>
      </w:r>
      <w:r>
        <w:rPr>
          <w:color w:val="2659CB"/>
        </w:rPr>
        <w:t xml:space="preserve">piscina </w:t>
      </w:r>
      <w:r>
        <w:rPr>
          <w:color w:val="000000"/>
        </w:rPr>
        <w:t xml:space="preserve">, </w:t>
      </w:r>
      <w:r>
        <w:rPr>
          <w:color w:val="000000"/>
        </w:rPr>
        <w:t xml:space="preserve">12 </w:t>
      </w:r>
      <w:r>
        <w:rPr>
          <w:color w:val="2659CB"/>
        </w:rPr>
        <w:t xml:space="preserve">metros </w:t>
      </w:r>
      <w:r>
        <w:rPr>
          <w:color w:val="000000"/>
        </w:rPr>
        <w:t xml:space="preserve">de </w:t>
      </w:r>
      <w:r>
        <w:rPr>
          <w:color w:val="2659CB"/>
        </w:rPr>
        <w:t xml:space="preserve">costa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2659CB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peluquería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en </w:t>
      </w:r>
      <w:r>
        <w:rPr>
          <w:color w:val="000000"/>
        </w:rPr>
        <w:t xml:space="preserve">Malibú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EED0"/>
        </w:rPr>
        <w:t xml:space="preserve">mansión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540 </w:t>
      </w:r>
      <w:r>
        <w:rPr>
          <w:color w:val="2659CB"/>
        </w:rPr>
        <w:t xml:space="preserve">metros </w:t>
      </w:r>
      <w:r>
        <w:rPr>
          <w:color w:val="2659CB"/>
        </w:rPr>
        <w:t xml:space="preserve">cuadrados </w:t>
      </w:r>
      <w:r>
        <w:rPr>
          <w:color w:val="000000"/>
        </w:rPr>
        <w:t xml:space="preserve">, </w:t>
      </w:r>
      <w:r>
        <w:rPr>
          <w:color w:val="2659CB"/>
        </w:rPr>
        <w:t xml:space="preserve">siete </w:t>
      </w:r>
      <w:r>
        <w:rPr>
          <w:color w:val="2659CB"/>
        </w:rPr>
        <w:t xml:space="preserve">habitaciones </w:t>
      </w:r>
      <w:r>
        <w:rPr>
          <w:color w:val="000000"/>
        </w:rPr>
        <w:t xml:space="preserve">y </w:t>
      </w:r>
      <w:r>
        <w:rPr>
          <w:color w:val="2659CB"/>
        </w:rPr>
        <w:t xml:space="preserve">nueve </w:t>
      </w:r>
      <w:r>
        <w:rPr>
          <w:color w:val="000000"/>
        </w:rPr>
        <w:t xml:space="preserve">baños </w:t>
      </w:r>
      <w:r>
        <w:rPr>
          <w:color w:val="000000"/>
        </w:rPr>
        <w:t xml:space="preserve">. </w:t>
      </w:r>
      <w:r>
        <w:rPr>
          <w:color w:val="4DCEC3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suya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única </w:t>
      </w:r>
      <w:r>
        <w:rPr>
          <w:color w:val="000000"/>
        </w:rPr>
        <w:t xml:space="preserve">. </w:t>
      </w:r>
      <w:r>
        <w:rPr>
          <w:color w:val="CEF85A"/>
        </w:rPr>
        <w:t xml:space="preserve">Año </w:t>
      </w:r>
      <w:r>
        <w:rPr>
          <w:color w:val="2659CB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vida </w:t>
      </w:r>
      <w:r>
        <w:rPr>
          <w:color w:val="2659CB"/>
        </w:rPr>
        <w:t xml:space="preserve">nueva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000000"/>
        </w:rPr>
        <w:t xml:space="preserve">? </w:t>
      </w:r>
      <w:r>
        <w:rPr>
          <w:color w:val="000000"/>
        </w:rPr>
        <w:t xml:space="preserve">, </w:t>
      </w:r>
      <w:r>
        <w:rPr>
          <w:color w:val="000000"/>
        </w:rPr>
        <w:t xml:space="preserve">casa </w:t>
      </w:r>
      <w:r>
        <w:rPr>
          <w:color w:val="2659CB"/>
        </w:rPr>
        <w:t xml:space="preserve">nueva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debido </w:t>
      </w:r>
      <w:r>
        <w:rPr>
          <w:color w:val="4DCEC3"/>
        </w:rPr>
        <w:t xml:space="preserve">pensar </w:t>
      </w:r>
      <w:r>
        <w:rPr>
          <w:color w:val="000000"/>
        </w:rPr>
        <w:t xml:space="preserve">los </w:t>
      </w:r>
      <w:r>
        <w:rPr>
          <w:color w:val="2659CB"/>
        </w:rPr>
        <w:t xml:space="preserve">famosos </w:t>
      </w:r>
      <w:r>
        <w:rPr>
          <w:color w:val="000000"/>
        </w:rPr>
        <w:t xml:space="preserve">. </w:t>
      </w:r>
      <w:r>
        <w:rPr>
          <w:color w:val="2659CB"/>
        </w:rPr>
        <w:t xml:space="preserve">Casi </w:t>
      </w:r>
      <w:r>
        <w:rPr>
          <w:color w:val="000000"/>
        </w:rPr>
        <w:t xml:space="preserve">31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pide </w:t>
      </w:r>
      <w:r>
        <w:rPr>
          <w:color w:val="000000"/>
        </w:rPr>
        <w:t xml:space="preserve">su </w:t>
      </w:r>
      <w:r>
        <w:rPr>
          <w:color w:val="2659CB"/>
        </w:rPr>
        <w:t xml:space="preserve">actual </w:t>
      </w:r>
      <w:r>
        <w:rPr>
          <w:color w:val="2659CB"/>
        </w:rPr>
        <w:t xml:space="preserve">propietario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000000"/>
        </w:rPr>
        <w:t xml:space="preserve">la </w:t>
      </w:r>
      <w:r>
        <w:rPr>
          <w:color w:val="2659CB"/>
        </w:rPr>
        <w:t xml:space="preserve">reina </w:t>
      </w:r>
      <w:r>
        <w:rPr>
          <w:color w:val="000000"/>
        </w:rPr>
        <w:t xml:space="preserve">del </w:t>
      </w:r>
      <w:r>
        <w:rPr>
          <w:color w:val="000000"/>
        </w:rPr>
        <w:t xml:space="preserve">pop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2003 </w:t>
      </w:r>
      <w:r>
        <w:rPr>
          <w:color w:val="000000"/>
        </w:rPr>
        <w:t xml:space="preserve">y </w:t>
      </w:r>
      <w:r>
        <w:rPr>
          <w:color w:val="000000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4.000 </w:t>
      </w:r>
      <w:r>
        <w:rPr>
          <w:color w:val="2659CB"/>
        </w:rPr>
        <w:t xml:space="preserve">metros </w:t>
      </w:r>
      <w:r>
        <w:rPr>
          <w:color w:val="2659CB"/>
        </w:rPr>
        <w:t xml:space="preserve">cuadrados </w:t>
      </w:r>
      <w:r>
        <w:rPr>
          <w:color w:val="000000"/>
        </w:rPr>
        <w:t xml:space="preserve">en </w:t>
      </w:r>
      <w:r>
        <w:rPr>
          <w:color w:val="000000"/>
        </w:rPr>
        <w:t xml:space="preserve">Beverly </w:t>
      </w:r>
      <w:r>
        <w:rPr>
          <w:color w:val="000000"/>
        </w:rPr>
        <w:t xml:space="preserve">Hills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2659CB"/>
        </w:rPr>
        <w:t xml:space="preserve">buena </w:t>
      </w:r>
      <w:r>
        <w:rPr>
          <w:color w:val="6B6B2B"/>
        </w:rPr>
        <w:t xml:space="preserve">inversión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la </w:t>
      </w:r>
      <w:r>
        <w:rPr>
          <w:color w:val="CEF85A"/>
        </w:rPr>
        <w:t xml:space="preserve">compró </w:t>
      </w:r>
      <w:r>
        <w:rPr>
          <w:color w:val="000000"/>
        </w:rPr>
        <w:t xml:space="preserve">por </w:t>
      </w:r>
      <w:r>
        <w:rPr>
          <w:color w:val="000000"/>
        </w:rPr>
        <w:t xml:space="preserve">10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y </w:t>
      </w:r>
      <w:r>
        <w:rPr>
          <w:color w:val="2659CB"/>
        </w:rPr>
        <w:t xml:space="preserve">diez </w:t>
      </w:r>
      <w:r>
        <w:rPr>
          <w:color w:val="2659CB"/>
        </w:rPr>
        <w:t xml:space="preserve">años </w:t>
      </w:r>
      <w:r>
        <w:rPr>
          <w:color w:val="2659CB"/>
        </w:rPr>
        <w:t xml:space="preserve">después </w:t>
      </w:r>
      <w:r>
        <w:rPr>
          <w:color w:val="2659CB"/>
        </w:rPr>
        <w:t xml:space="preserve">colgó </w:t>
      </w:r>
      <w:r>
        <w:rPr>
          <w:color w:val="000000"/>
        </w:rPr>
        <w:t xml:space="preserve">el </w:t>
      </w:r>
      <w:r>
        <w:rPr>
          <w:color w:val="2659CB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se </w:t>
      </w:r>
      <w:r>
        <w:rPr>
          <w:color w:val="CEF85A"/>
        </w:rPr>
        <w:t xml:space="preserve">vende </w:t>
      </w:r>
      <w:r>
        <w:rPr>
          <w:color w:val="000000"/>
        </w:rPr>
        <w:t xml:space="preserve">por </w:t>
      </w:r>
      <w:r>
        <w:rPr>
          <w:color w:val="000000"/>
        </w:rPr>
        <w:t xml:space="preserve">24 </w:t>
      </w:r>
      <w:r>
        <w:rPr>
          <w:color w:val="000000"/>
        </w:rPr>
        <w:t xml:space="preserve">. </w:t>
      </w:r>
      <w:r>
        <w:rPr>
          <w:color w:val="000000"/>
        </w:rPr>
        <w:t xml:space="preserve">Cojan </w:t>
      </w:r>
      <w:r>
        <w:rPr>
          <w:color w:val="4DCEC3"/>
        </w:rPr>
        <w:t xml:space="preserve">papel </w:t>
      </w:r>
      <w:r>
        <w:rPr>
          <w:color w:val="000000"/>
        </w:rPr>
        <w:t xml:space="preserve">y </w:t>
      </w:r>
      <w:r>
        <w:rPr>
          <w:color w:val="000000"/>
        </w:rPr>
        <w:t xml:space="preserve">boli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425CC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Papa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ha </w:t>
      </w:r>
      <w:r>
        <w:rPr>
          <w:color w:val="000000"/>
        </w:rPr>
        <w:t xml:space="preserve">bendecido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659CB"/>
        </w:rPr>
        <w:t xml:space="preserve">fieles </w:t>
      </w:r>
      <w:r>
        <w:rPr>
          <w:color w:val="000000"/>
        </w:rPr>
        <w:t xml:space="preserve">que </w:t>
      </w:r>
      <w:r>
        <w:rPr>
          <w:color w:val="2659CB"/>
        </w:rPr>
        <w:t xml:space="preserve">abarrotaban </w:t>
      </w:r>
      <w:r>
        <w:rPr>
          <w:color w:val="000000"/>
        </w:rPr>
        <w:t xml:space="preserve">la </w:t>
      </w:r>
      <w:r>
        <w:rPr>
          <w:color w:val="2659C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Pedro </w:t>
      </w:r>
      <w:r>
        <w:rPr>
          <w:color w:val="000000"/>
        </w:rPr>
        <w:t xml:space="preserve">. </w:t>
      </w:r>
      <w:r>
        <w:rPr>
          <w:color w:val="000000"/>
        </w:rPr>
        <w:t xml:space="preserve">Fiel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histórica </w:t>
      </w:r>
      <w:r>
        <w:rPr>
          <w:color w:val="2659CB"/>
        </w:rPr>
        <w:t xml:space="preserve">tradición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esperado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73F512"/>
        </w:rPr>
        <w:t xml:space="preserve">ensalzado </w:t>
      </w:r>
      <w:r>
        <w:rPr>
          <w:color w:val="000000"/>
        </w:rPr>
        <w:t xml:space="preserve">el </w:t>
      </w:r>
      <w:r>
        <w:rPr>
          <w:color w:val="2659CB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diferencias </w:t>
      </w:r>
      <w:r>
        <w:rPr>
          <w:color w:val="000000"/>
        </w:rPr>
        <w:t xml:space="preserve">entre </w:t>
      </w:r>
      <w:r>
        <w:rPr>
          <w:color w:val="6B6B2B"/>
        </w:rPr>
        <w:t xml:space="preserve">culturas </w:t>
      </w:r>
      <w:r>
        <w:rPr>
          <w:color w:val="000000"/>
        </w:rPr>
        <w:t xml:space="preserve">. </w:t>
      </w:r>
      <w:r>
        <w:rPr>
          <w:color w:val="2659CB"/>
        </w:rPr>
        <w:t xml:space="preserve">Roma </w:t>
      </w:r>
      <w:r>
        <w:rPr>
          <w:color w:val="000000"/>
        </w:rPr>
        <w:t xml:space="preserve">, </w:t>
      </w:r>
      <w:r>
        <w:rPr>
          <w:color w:val="000000"/>
        </w:rPr>
        <w:t xml:space="preserve">Antonio </w:t>
      </w:r>
      <w:r>
        <w:rPr>
          <w:color w:val="000000"/>
        </w:rPr>
        <w:t xml:space="preserve">Pelayo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práctica </w:t>
      </w:r>
      <w:r>
        <w:rPr>
          <w:color w:val="000000"/>
        </w:rPr>
        <w:t xml:space="preserve">no </w:t>
      </w:r>
      <w:r>
        <w:rPr>
          <w:color w:val="2659CB"/>
        </w:rPr>
        <w:t xml:space="preserve">figura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659CB"/>
        </w:rPr>
        <w:t xml:space="preserve">primeros </w:t>
      </w:r>
      <w:r>
        <w:rPr>
          <w:color w:val="2659CB"/>
        </w:rPr>
        <w:t xml:space="preserve">objetivos </w:t>
      </w:r>
      <w:r>
        <w:rPr>
          <w:color w:val="000000"/>
        </w:rPr>
        <w:t xml:space="preserve">del </w:t>
      </w:r>
      <w:r>
        <w:rPr>
          <w:color w:val="2659CB"/>
        </w:rPr>
        <w:t xml:space="preserve">territorio </w:t>
      </w:r>
      <w:r>
        <w:rPr>
          <w:color w:val="2659CB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Desafiando </w:t>
      </w:r>
      <w:r>
        <w:rPr>
          <w:color w:val="000000"/>
        </w:rPr>
        <w:t xml:space="preserve">esa </w:t>
      </w:r>
      <w:r>
        <w:rPr>
          <w:color w:val="2659CB"/>
        </w:rPr>
        <w:t xml:space="preserve">amenaza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una </w:t>
      </w:r>
      <w:r>
        <w:rPr>
          <w:color w:val="2659CB"/>
        </w:rPr>
        <w:t xml:space="preserve">multitud </w:t>
      </w:r>
      <w:r>
        <w:rPr>
          <w:color w:val="000000"/>
        </w:rPr>
        <w:t xml:space="preserve">ha </w:t>
      </w:r>
      <w:r>
        <w:rPr>
          <w:color w:val="2659CB"/>
        </w:rPr>
        <w:t xml:space="preserve">acudido </w:t>
      </w:r>
      <w:r>
        <w:rPr>
          <w:color w:val="000000"/>
        </w:rPr>
        <w:t xml:space="preserve">la </w:t>
      </w:r>
      <w:r>
        <w:rPr>
          <w:color w:val="2659C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Pedro </w:t>
      </w:r>
      <w:r>
        <w:rPr>
          <w:color w:val="000000"/>
        </w:rPr>
        <w:t xml:space="preserve">para </w:t>
      </w:r>
      <w:r>
        <w:rPr>
          <w:color w:val="4DCEC3"/>
        </w:rPr>
        <w:t xml:space="preserve">escuchar </w:t>
      </w:r>
      <w:r>
        <w:rPr>
          <w:color w:val="000000"/>
        </w:rPr>
        <w:t xml:space="preserve">el </w:t>
      </w:r>
      <w:r>
        <w:rPr>
          <w:color w:val="4425CC"/>
        </w:rPr>
        <w:t xml:space="preserve">mensaje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del </w:t>
      </w:r>
      <w:r>
        <w:rPr>
          <w:color w:val="2659CB"/>
        </w:rPr>
        <w:t xml:space="preserve">Papa </w:t>
      </w:r>
      <w:r>
        <w:rPr>
          <w:color w:val="000000"/>
        </w:rPr>
        <w:t xml:space="preserve">.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ha </w:t>
      </w:r>
      <w:r>
        <w:rPr>
          <w:color w:val="000000"/>
        </w:rPr>
        <w:t xml:space="preserve">recalcado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fraternidad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425CC"/>
        </w:rPr>
        <w:t xml:space="preserve">mensaje </w:t>
      </w:r>
      <w:r>
        <w:rPr>
          <w:color w:val="6B6B2B"/>
        </w:rPr>
        <w:t xml:space="preserve">universal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desear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00000"/>
        </w:rPr>
        <w:t xml:space="preserve">sea </w:t>
      </w:r>
      <w:r>
        <w:rPr>
          <w:color w:val="000000"/>
        </w:rPr>
        <w:t xml:space="preserve">la </w:t>
      </w:r>
      <w:r>
        <w:rPr>
          <w:color w:val="A1D058"/>
        </w:rPr>
        <w:t xml:space="preserve">raíz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CEC3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6B6B2B"/>
        </w:rPr>
        <w:t xml:space="preserve">culturas </w:t>
      </w:r>
      <w:r>
        <w:rPr>
          <w:color w:val="000000"/>
        </w:rPr>
        <w:t xml:space="preserve">y </w:t>
      </w:r>
      <w:r>
        <w:rPr>
          <w:color w:val="6B6B2B"/>
        </w:rPr>
        <w:t xml:space="preserve">países </w:t>
      </w:r>
      <w:r>
        <w:rPr>
          <w:color w:val="2659CB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30.000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2659CB"/>
        </w:rPr>
        <w:t xml:space="preserve">fieles </w:t>
      </w:r>
      <w:r>
        <w:rPr>
          <w:color w:val="000000"/>
        </w:rPr>
        <w:t xml:space="preserve">, </w:t>
      </w:r>
      <w:r>
        <w:rPr>
          <w:color w:val="2659CB"/>
        </w:rPr>
        <w:t xml:space="preserve">peregrinos </w:t>
      </w:r>
      <w:r>
        <w:rPr>
          <w:color w:val="000000"/>
        </w:rPr>
        <w:t xml:space="preserve">y </w:t>
      </w:r>
      <w:r>
        <w:rPr>
          <w:color w:val="2659CB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659CB"/>
        </w:rPr>
        <w:t xml:space="preserve">acudido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B6B2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Pedro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4DCEC3"/>
        </w:rPr>
        <w:t xml:space="preserve">escuchar </w:t>
      </w:r>
      <w:r>
        <w:rPr>
          <w:color w:val="000000"/>
        </w:rPr>
        <w:t xml:space="preserve">el </w:t>
      </w:r>
      <w:r>
        <w:rPr>
          <w:color w:val="2659CB"/>
        </w:rPr>
        <w:t xml:space="preserve">tradicional </w:t>
      </w:r>
      <w:r>
        <w:rPr>
          <w:color w:val="4425CC"/>
        </w:rPr>
        <w:t xml:space="preserve">mensaje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del </w:t>
      </w:r>
      <w:r>
        <w:rPr>
          <w:color w:val="000000"/>
        </w:rPr>
        <w:t xml:space="preserve">papa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659CB"/>
        </w:rPr>
        <w:t xml:space="preserve">bendición </w:t>
      </w:r>
      <w:r>
        <w:rPr>
          <w:color w:val="000000"/>
        </w:rPr>
        <w:t xml:space="preserve">Urbi </w:t>
      </w:r>
      <w:r>
        <w:rPr>
          <w:color w:val="000000"/>
        </w:rPr>
        <w:t xml:space="preserve">et </w:t>
      </w:r>
      <w:r>
        <w:rPr>
          <w:color w:val="000000"/>
        </w:rPr>
        <w:t xml:space="preserve">Orbi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2659CB"/>
        </w:rPr>
        <w:t xml:space="preserve">mundo </w:t>
      </w:r>
      <w:r>
        <w:rPr>
          <w:color w:val="4DCEC3"/>
        </w:rPr>
        <w:t xml:space="preserve">entero </w:t>
      </w:r>
      <w:r>
        <w:rPr>
          <w:color w:val="000000"/>
        </w:rPr>
        <w:t xml:space="preserve">,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pidió </w:t>
      </w:r>
      <w:r>
        <w:rPr>
          <w:color w:val="000000"/>
        </w:rPr>
        <w:t xml:space="preserve">una </w:t>
      </w:r>
      <w:r>
        <w:rPr>
          <w:color w:val="4425CC"/>
        </w:rPr>
        <w:t xml:space="preserve">solución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conflictos </w:t>
      </w:r>
      <w:r>
        <w:rPr>
          <w:color w:val="2659CB"/>
        </w:rPr>
        <w:t xml:space="preserve">armados </w:t>
      </w:r>
      <w:r>
        <w:rPr>
          <w:color w:val="000000"/>
        </w:rPr>
        <w:t xml:space="preserve">del </w:t>
      </w:r>
      <w:r>
        <w:rPr>
          <w:color w:val="2659CB"/>
        </w:rPr>
        <w:t xml:space="preserve">planeta </w:t>
      </w:r>
      <w:r>
        <w:rPr>
          <w:color w:val="000000"/>
        </w:rPr>
        <w:t xml:space="preserve">basados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fraternidad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fraternidad </w:t>
      </w:r>
      <w:r>
        <w:rPr>
          <w:color w:val="000000"/>
        </w:rPr>
        <w:t xml:space="preserve">entre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ideas </w:t>
      </w:r>
      <w:r>
        <w:rPr>
          <w:color w:val="2659CB"/>
        </w:rPr>
        <w:t xml:space="preserve">distintas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son </w:t>
      </w:r>
      <w:r>
        <w:rPr>
          <w:color w:val="2659CB"/>
        </w:rPr>
        <w:t xml:space="preserve">capaces </w:t>
      </w:r>
      <w:r>
        <w:rPr>
          <w:color w:val="000000"/>
        </w:rPr>
        <w:t xml:space="preserve">de </w:t>
      </w:r>
      <w:r>
        <w:rPr>
          <w:color w:val="4425CC"/>
        </w:rPr>
        <w:t xml:space="preserve">respetarse </w:t>
      </w:r>
      <w:r>
        <w:rPr>
          <w:color w:val="000000"/>
        </w:rPr>
        <w:t xml:space="preserve">. </w:t>
      </w:r>
      <w:r>
        <w:rPr>
          <w:color w:val="2659CB"/>
        </w:rPr>
        <w:t xml:space="preserve">Unas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2659CB"/>
        </w:rPr>
        <w:t xml:space="preserve">sexta </w:t>
      </w:r>
      <w:r>
        <w:rPr>
          <w:color w:val="000000"/>
        </w:rPr>
        <w:t xml:space="preserve">misa </w:t>
      </w:r>
      <w:r>
        <w:rPr>
          <w:color w:val="000000"/>
        </w:rPr>
        <w:t xml:space="preserve">del </w:t>
      </w:r>
      <w:r>
        <w:rPr>
          <w:color w:val="6633F5"/>
        </w:rPr>
        <w:t xml:space="preserve">Gallo </w:t>
      </w:r>
      <w:r>
        <w:rPr>
          <w:color w:val="000000"/>
        </w:rPr>
        <w:t xml:space="preserve">como </w:t>
      </w:r>
      <w:r>
        <w:rPr>
          <w:color w:val="2659CB"/>
        </w:rPr>
        <w:t xml:space="preserve">Papa </w:t>
      </w:r>
      <w:r>
        <w:rPr>
          <w:color w:val="000000"/>
        </w:rPr>
        <w:t xml:space="preserve">,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había </w:t>
      </w:r>
      <w:r>
        <w:rPr>
          <w:color w:val="2659CB"/>
        </w:rPr>
        <w:t xml:space="preserve">criticado </w:t>
      </w:r>
      <w:r>
        <w:rPr>
          <w:color w:val="000000"/>
        </w:rPr>
        <w:t xml:space="preserve">el </w:t>
      </w:r>
      <w:r>
        <w:rPr>
          <w:color w:val="000000"/>
        </w:rPr>
        <w:t xml:space="preserve">consumismo </w:t>
      </w:r>
      <w:r>
        <w:rPr>
          <w:color w:val="000000"/>
        </w:rPr>
        <w:t xml:space="preserve">egoísta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4.000 </w:t>
      </w:r>
      <w:r>
        <w:rPr>
          <w:color w:val="2659CB"/>
        </w:rPr>
        <w:t xml:space="preserve">kilómetros </w:t>
      </w:r>
      <w:r>
        <w:rPr>
          <w:color w:val="000000"/>
        </w:rPr>
        <w:t xml:space="preserve">de </w:t>
      </w:r>
      <w:r>
        <w:rPr>
          <w:color w:val="2659CB"/>
        </w:rPr>
        <w:t xml:space="preserve">Roma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F85A"/>
        </w:rPr>
        <w:t xml:space="preserve">Belén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festividades </w:t>
      </w:r>
      <w:r>
        <w:rPr>
          <w:color w:val="CEF85A"/>
        </w:rPr>
        <w:t xml:space="preserve">navideñas </w:t>
      </w:r>
      <w:r>
        <w:rPr>
          <w:color w:val="000000"/>
        </w:rPr>
        <w:t xml:space="preserve">han </w:t>
      </w:r>
      <w:r>
        <w:rPr>
          <w:color w:val="000000"/>
        </w:rPr>
        <w:t xml:space="preserve">culminado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a </w:t>
      </w:r>
      <w:r>
        <w:rPr>
          <w:color w:val="2659CB"/>
        </w:rPr>
        <w:t xml:space="preserve">media </w:t>
      </w:r>
      <w:r>
        <w:rPr>
          <w:color w:val="2659CB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Ceremonia </w:t>
      </w:r>
      <w:r>
        <w:rPr>
          <w:color w:val="000000"/>
        </w:rPr>
        <w:t xml:space="preserve">oficiada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patriarca </w:t>
      </w:r>
      <w:r>
        <w:rPr>
          <w:color w:val="000000"/>
        </w:rPr>
        <w:t xml:space="preserve">de </w:t>
      </w:r>
      <w:r>
        <w:rPr>
          <w:color w:val="6633F5"/>
        </w:rPr>
        <w:t xml:space="preserve">Jerusalén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máxima </w:t>
      </w:r>
      <w:r>
        <w:rPr>
          <w:color w:val="4425CC"/>
        </w:rPr>
        <w:t xml:space="preserve">autoridad </w:t>
      </w:r>
      <w:r>
        <w:rPr>
          <w:color w:val="B0A0CE"/>
        </w:rPr>
        <w:t xml:space="preserve">católica </w:t>
      </w:r>
      <w:r>
        <w:rPr>
          <w:color w:val="000000"/>
        </w:rPr>
        <w:t xml:space="preserve">en </w:t>
      </w:r>
      <w:r>
        <w:rPr>
          <w:color w:val="000000"/>
        </w:rPr>
        <w:t xml:space="preserve">Tierra </w:t>
      </w:r>
      <w:r>
        <w:rPr>
          <w:color w:val="000000"/>
        </w:rPr>
        <w:t xml:space="preserve">Santa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659CB"/>
        </w:rPr>
        <w:t xml:space="preserve">contó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presencia </w:t>
      </w:r>
      <w:r>
        <w:rPr>
          <w:color w:val="000000"/>
        </w:rPr>
        <w:t xml:space="preserve">del </w:t>
      </w:r>
      <w:r>
        <w:rPr>
          <w:color w:val="B0A0C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Autoridad </w:t>
      </w:r>
      <w:r>
        <w:rPr>
          <w:color w:val="000000"/>
        </w:rPr>
        <w:t xml:space="preserve">Palestina </w:t>
      </w:r>
      <w:r>
        <w:rPr>
          <w:color w:val="000000"/>
        </w:rPr>
        <w:t xml:space="preserve">, </w:t>
      </w:r>
      <w:r>
        <w:rPr>
          <w:color w:val="000000"/>
        </w:rPr>
        <w:t xml:space="preserve">Mahmud </w:t>
      </w:r>
      <w:r>
        <w:rPr>
          <w:color w:val="000000"/>
        </w:rPr>
        <w:t xml:space="preserve">Abbas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Plaza </w:t>
      </w:r>
      <w:r>
        <w:rPr>
          <w:color w:val="000000"/>
        </w:rPr>
        <w:t xml:space="preserve">del </w:t>
      </w:r>
      <w:r>
        <w:rPr>
          <w:color w:val="000000"/>
        </w:rPr>
        <w:t xml:space="preserve">Pesebre </w:t>
      </w:r>
      <w:r>
        <w:rPr>
          <w:color w:val="000000"/>
        </w:rPr>
        <w:t xml:space="preserve">, </w:t>
      </w:r>
      <w:r>
        <w:rPr>
          <w:color w:val="2659CB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EED0"/>
        </w:rPr>
        <w:t xml:space="preserve">Basílica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Natividad </w:t>
      </w:r>
      <w:r>
        <w:rPr>
          <w:color w:val="000000"/>
        </w:rPr>
        <w:t xml:space="preserve">y </w:t>
      </w:r>
      <w:r>
        <w:rPr>
          <w:color w:val="2659CB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659CB"/>
        </w:rPr>
        <w:t xml:space="preserve">árbol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2659CB"/>
        </w:rPr>
        <w:t xml:space="preserve">metros </w:t>
      </w:r>
      <w:r>
        <w:rPr>
          <w:color w:val="000000"/>
        </w:rPr>
        <w:t xml:space="preserve">, </w:t>
      </w:r>
      <w:r>
        <w:rPr>
          <w:color w:val="2659CB"/>
        </w:rPr>
        <w:t xml:space="preserve">visitantes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venían </w:t>
      </w:r>
      <w:r>
        <w:rPr>
          <w:color w:val="2659CB"/>
        </w:rPr>
        <w:t xml:space="preserve">tantos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2659C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oyendo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de </w:t>
      </w:r>
      <w:r>
        <w:rPr>
          <w:color w:val="2659CB"/>
        </w:rPr>
        <w:t xml:space="preserve">grupos </w:t>
      </w:r>
      <w:r>
        <w:rPr>
          <w:color w:val="000000"/>
        </w:rPr>
        <w:t xml:space="preserve">de </w:t>
      </w:r>
      <w:r>
        <w:rPr>
          <w:color w:val="000000"/>
        </w:rPr>
        <w:t xml:space="preserve">trompetas </w:t>
      </w:r>
      <w:r>
        <w:rPr>
          <w:color w:val="000000"/>
        </w:rPr>
        <w:t xml:space="preserve">, </w:t>
      </w:r>
      <w:r>
        <w:rPr>
          <w:color w:val="2659CB"/>
        </w:rPr>
        <w:t xml:space="preserve">conciertos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coros </w:t>
      </w:r>
      <w:r>
        <w:rPr>
          <w:color w:val="000000"/>
        </w:rPr>
        <w:t xml:space="preserve">de </w:t>
      </w:r>
      <w:r>
        <w:rPr>
          <w:color w:val="CEF85A"/>
        </w:rPr>
        <w:t xml:space="preserve">villancicos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reina </w:t>
      </w:r>
      <w:r>
        <w:rPr>
          <w:color w:val="000000"/>
        </w:rPr>
        <w:t xml:space="preserve">de </w:t>
      </w:r>
      <w:r>
        <w:rPr>
          <w:color w:val="2659CB"/>
        </w:rPr>
        <w:t xml:space="preserve">Inglaterra </w:t>
      </w:r>
      <w:r>
        <w:rPr>
          <w:color w:val="4425CC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las </w:t>
      </w:r>
      <w:r>
        <w:rPr>
          <w:color w:val="000000"/>
        </w:rPr>
        <w:t xml:space="preserve">bodas </w:t>
      </w:r>
      <w:r>
        <w:rPr>
          <w:color w:val="000000"/>
        </w:rPr>
        <w:t xml:space="preserve">y </w:t>
      </w:r>
      <w:r>
        <w:rPr>
          <w:color w:val="2659CB"/>
        </w:rPr>
        <w:t xml:space="preserve">nacimientos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2659CB"/>
        </w:rPr>
        <w:t xml:space="preserve">mantenido </w:t>
      </w:r>
      <w:r>
        <w:rPr>
          <w:color w:val="2659CB"/>
        </w:rPr>
        <w:t xml:space="preserve">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Isabel </w:t>
      </w:r>
      <w:r>
        <w:rPr>
          <w:color w:val="000000"/>
        </w:rPr>
        <w:t xml:space="preserve">II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92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0A0CE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`` </w:t>
      </w:r>
      <w:r>
        <w:rPr>
          <w:color w:val="B0A0CE"/>
        </w:rPr>
        <w:t xml:space="preserve">entendimiento </w:t>
      </w:r>
      <w:r>
        <w:rPr>
          <w:color w:val="000000"/>
        </w:rPr>
        <w:t xml:space="preserve">''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2659CB"/>
        </w:rPr>
        <w:t xml:space="preserve">diferencias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1D058"/>
        </w:rPr>
        <w:t xml:space="preserve">interpretado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425CC"/>
        </w:rPr>
        <w:t xml:space="preserve">alusión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B6B2B"/>
        </w:rPr>
        <w:t xml:space="preserve">profundas </w:t>
      </w:r>
      <w:r>
        <w:rPr>
          <w:color w:val="73F512"/>
        </w:rPr>
        <w:t xml:space="preserve">divisiones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generado </w:t>
      </w:r>
      <w:r>
        <w:rPr>
          <w:color w:val="000000"/>
        </w:rPr>
        <w:t xml:space="preserve">el </w:t>
      </w:r>
      <w:r>
        <w:rPr>
          <w:color w:val="B0A0CE"/>
        </w:rPr>
        <w:t xml:space="preserve">Brexit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0CE"/>
        </w:rPr>
        <w:t xml:space="preserve">política </w:t>
      </w:r>
      <w:r>
        <w:rPr>
          <w:color w:val="000000"/>
        </w:rPr>
        <w:t xml:space="preserve">del </w:t>
      </w:r>
      <w:r>
        <w:rPr>
          <w:color w:val="2659C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EED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659CB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han </w:t>
      </w:r>
      <w:r>
        <w:rPr>
          <w:color w:val="2659CB"/>
        </w:rPr>
        <w:t xml:space="preserve">superado </w:t>
      </w:r>
      <w:r>
        <w:rPr>
          <w:color w:val="000000"/>
        </w:rPr>
        <w:t xml:space="preserve">con </w:t>
      </w:r>
      <w:r>
        <w:rPr>
          <w:color w:val="2659CB"/>
        </w:rPr>
        <w:t xml:space="preserve">creces </w:t>
      </w:r>
      <w:r>
        <w:rPr>
          <w:color w:val="000000"/>
        </w:rPr>
        <w:t xml:space="preserve">el </w:t>
      </w:r>
      <w:r>
        <w:rPr>
          <w:color w:val="6B6B2B"/>
        </w:rPr>
        <w:t xml:space="preserve">concepto </w:t>
      </w:r>
      <w:r>
        <w:rPr>
          <w:color w:val="2659CB"/>
        </w:rPr>
        <w:t xml:space="preserve">decoración </w:t>
      </w:r>
      <w:r>
        <w:rPr>
          <w:color w:val="CEF85A"/>
        </w:rPr>
        <w:t xml:space="preserve">navideña </w:t>
      </w:r>
      <w:r>
        <w:rPr>
          <w:color w:val="000000"/>
        </w:rPr>
        <w:t xml:space="preserve">. </w:t>
      </w:r>
      <w:r>
        <w:rPr>
          <w:color w:val="2659CB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luces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2659CB"/>
        </w:rPr>
        <w:t xml:space="preserve">figuras </w:t>
      </w:r>
      <w:r>
        <w:rPr>
          <w:color w:val="000000"/>
        </w:rPr>
        <w:t xml:space="preserve">animadas </w:t>
      </w:r>
      <w:r>
        <w:rPr>
          <w:color w:val="CEF85A"/>
        </w:rPr>
        <w:t xml:space="preserve">adornan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ciudad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convertido </w:t>
      </w:r>
      <w:r>
        <w:rPr>
          <w:color w:val="000000"/>
        </w:rPr>
        <w:t xml:space="preserve">en </w:t>
      </w:r>
      <w:r>
        <w:rPr>
          <w:color w:val="2659CB"/>
        </w:rPr>
        <w:t xml:space="preserve">visita </w:t>
      </w:r>
      <w:r>
        <w:rPr>
          <w:color w:val="2659CB"/>
        </w:rPr>
        <w:t xml:space="preserve">obligada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6B6B2B"/>
        </w:rPr>
        <w:t xml:space="preserve">particulares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659CB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nacimiento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2659CB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pone </w:t>
      </w:r>
      <w:r>
        <w:rPr>
          <w:color w:val="000000"/>
        </w:rPr>
        <w:t xml:space="preserve">un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659CB"/>
        </w:rPr>
        <w:t xml:space="preserve">faltan </w:t>
      </w:r>
      <w:r>
        <w:rPr>
          <w:color w:val="A1D058"/>
        </w:rPr>
        <w:t xml:space="preserve">ángeles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trineo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superhéroes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Fachadas </w:t>
      </w:r>
      <w:r>
        <w:rPr>
          <w:color w:val="000000"/>
        </w:rPr>
        <w:t xml:space="preserve">que </w:t>
      </w:r>
      <w:r>
        <w:rPr>
          <w:color w:val="B0A0CE"/>
        </w:rPr>
        <w:t xml:space="preserve">prometen </w:t>
      </w:r>
      <w:r>
        <w:rPr>
          <w:color w:val="CEF85A"/>
        </w:rPr>
        <w:t xml:space="preserve">ilusión </w:t>
      </w:r>
      <w:r>
        <w:rPr>
          <w:color w:val="000000"/>
        </w:rPr>
        <w:t xml:space="preserve">. </w:t>
      </w:r>
      <w:r>
        <w:rPr>
          <w:color w:val="2659CB"/>
        </w:rPr>
        <w:t xml:space="preserve">Cada </w:t>
      </w:r>
      <w:r>
        <w:rPr>
          <w:color w:val="000000"/>
        </w:rPr>
        <w:t xml:space="preserve">casa </w:t>
      </w:r>
      <w:r>
        <w:rPr>
          <w:color w:val="000000"/>
        </w:rPr>
        <w:t xml:space="preserve">es </w:t>
      </w:r>
      <w:r>
        <w:rPr>
          <w:color w:val="2659CB"/>
        </w:rPr>
        <w:t xml:space="preserve">única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2659CB"/>
        </w:rPr>
        <w:t xml:space="preserve">balcón </w:t>
      </w:r>
      <w:r>
        <w:rPr>
          <w:color w:val="000000"/>
        </w:rPr>
        <w:t xml:space="preserve">un </w:t>
      </w:r>
      <w:r>
        <w:rPr>
          <w:color w:val="2659CB"/>
        </w:rPr>
        <w:t xml:space="preserve">espectáculo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4DCEC3"/>
        </w:rPr>
        <w:t xml:space="preserve">bonita </w:t>
      </w:r>
      <w:r>
        <w:rPr>
          <w:color w:val="000000"/>
        </w:rPr>
        <w:t xml:space="preserve">la </w:t>
      </w:r>
      <w:r>
        <w:rPr>
          <w:color w:val="2659CB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americanos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hacen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2659CB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000000"/>
        </w:rPr>
        <w:t xml:space="preserve">creer </w:t>
      </w:r>
      <w:r>
        <w:rPr>
          <w:color w:val="000000"/>
        </w:rPr>
        <w:t xml:space="preserve">lo </w:t>
      </w:r>
      <w:r>
        <w:rPr>
          <w:color w:val="4DCEC3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2659CB"/>
        </w:rPr>
        <w:t xml:space="preserve">encima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en </w:t>
      </w:r>
      <w:r>
        <w:rPr>
          <w:color w:val="4DCEC3"/>
        </w:rPr>
        <w:t xml:space="preserve">televisión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4DCEC3"/>
        </w:rPr>
        <w:t xml:space="preserve">hermano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4DCEC3"/>
        </w:rPr>
        <w:t xml:space="preserve">hermana </w:t>
      </w:r>
      <w:r>
        <w:rPr>
          <w:color w:val="000000"/>
        </w:rPr>
        <w:t xml:space="preserve">. </w:t>
      </w:r>
      <w:r>
        <w:rPr>
          <w:color w:val="CEF85A"/>
        </w:rPr>
        <w:t xml:space="preserve">Luces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barrio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grandes </w:t>
      </w:r>
      <w:r>
        <w:rPr>
          <w:color w:val="2659CB"/>
        </w:rPr>
        <w:t xml:space="preserve">atracciones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2659CB"/>
        </w:rPr>
        <w:t xml:space="preserve">llena </w:t>
      </w:r>
      <w:r>
        <w:rPr>
          <w:color w:val="000000"/>
        </w:rPr>
        <w:t xml:space="preserve">de </w:t>
      </w:r>
      <w:r>
        <w:rPr>
          <w:color w:val="2659CB"/>
        </w:rPr>
        <w:t xml:space="preserve">orgullo </w:t>
      </w:r>
      <w:r>
        <w:rPr>
          <w:color w:val="000000"/>
        </w:rPr>
        <w:t xml:space="preserve">y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podemos </w:t>
      </w:r>
      <w:r>
        <w:rPr>
          <w:color w:val="2659CB"/>
        </w:rPr>
        <w:t xml:space="preserve">permitir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EED0"/>
        </w:rPr>
        <w:t xml:space="preserve">policías </w:t>
      </w:r>
      <w:r>
        <w:rPr>
          <w:color w:val="2659CB"/>
        </w:rPr>
        <w:t xml:space="preserve">apenas </w:t>
      </w:r>
      <w:r>
        <w:rPr>
          <w:color w:val="000000"/>
        </w:rPr>
        <w:t xml:space="preserve">dan </w:t>
      </w:r>
      <w:r>
        <w:rPr>
          <w:color w:val="000000"/>
        </w:rPr>
        <w:t xml:space="preserve">a </w:t>
      </w:r>
      <w:r>
        <w:rPr>
          <w:color w:val="2659CB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ellos </w:t>
      </w:r>
      <w:r>
        <w:rPr>
          <w:color w:val="CEF85A"/>
        </w:rPr>
        <w:t xml:space="preserve">felicita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CEF85A"/>
        </w:rPr>
        <w:t xml:space="preserve">cantando </w:t>
      </w:r>
      <w:r>
        <w:rPr>
          <w:color w:val="CEF85A"/>
        </w:rPr>
        <w:t xml:space="preserve">villancicos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EF85A"/>
        </w:rPr>
        <w:t xml:space="preserve">felicitaciones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2659CB"/>
        </w:rPr>
        <w:t xml:space="preserve">sociales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2659CB"/>
        </w:rPr>
        <w:t xml:space="preserve">buen </w:t>
      </w:r>
      <w:r>
        <w:rPr>
          <w:color w:val="2659CB"/>
        </w:rPr>
        <w:t xml:space="preserve">canal </w:t>
      </w:r>
      <w:r>
        <w:rPr>
          <w:color w:val="000000"/>
        </w:rPr>
        <w:t xml:space="preserve">para </w:t>
      </w:r>
      <w:r>
        <w:rPr>
          <w:color w:val="2659CB"/>
        </w:rPr>
        <w:t xml:space="preserve">llegar </w:t>
      </w:r>
      <w:r>
        <w:rPr>
          <w:color w:val="000000"/>
        </w:rPr>
        <w:t xml:space="preserve">a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de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