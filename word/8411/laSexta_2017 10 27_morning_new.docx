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cuando </w:t>
      </w:r>
      <w:r>
        <w:rPr>
          <w:color w:val="257FBB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C6B48B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257FBB"/>
        </w:rPr>
        <w:t xml:space="preserve">demasiado </w:t>
      </w:r>
      <w:r>
        <w:rPr>
          <w:color w:val="000000"/>
        </w:rPr>
        <w:t xml:space="preserve">partidismo </w:t>
      </w:r>
      <w:r>
        <w:rPr>
          <w:color w:val="000000"/>
        </w:rPr>
        <w:t xml:space="preserve">y </w:t>
      </w:r>
      <w:r>
        <w:rPr>
          <w:color w:val="000000"/>
        </w:rPr>
        <w:t xml:space="preserve">pocas </w:t>
      </w:r>
      <w:r>
        <w:rPr>
          <w:color w:val="000000"/>
        </w:rPr>
        <w:t xml:space="preserve">miras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duele </w:t>
      </w:r>
      <w:r>
        <w:rPr>
          <w:color w:val="000000"/>
        </w:rPr>
        <w:t xml:space="preserve">, </w:t>
      </w:r>
      <w:r>
        <w:rPr>
          <w:color w:val="000000"/>
        </w:rPr>
        <w:t xml:space="preserve">duele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Duele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C6B48B"/>
        </w:rPr>
        <w:t xml:space="preserve">ciudadana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C2527D"/>
        </w:rPr>
        <w:t xml:space="preserve">diputada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257FBB"/>
        </w:rPr>
        <w:t xml:space="preserve">piel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se </w:t>
      </w:r>
      <w:r>
        <w:rPr>
          <w:color w:val="C6B48B"/>
        </w:rPr>
        <w:t xml:space="preserve">resolviera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del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, </w:t>
      </w:r>
      <w:r>
        <w:rPr>
          <w:color w:val="257FBB"/>
        </w:rPr>
        <w:t xml:space="preserve">salvando </w:t>
      </w:r>
      <w:r>
        <w:rPr>
          <w:color w:val="000000"/>
        </w:rPr>
        <w:t xml:space="preserve">nuestro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mayorías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intentan </w:t>
      </w:r>
      <w:r>
        <w:rPr>
          <w:color w:val="000000"/>
        </w:rPr>
        <w:t xml:space="preserve">es </w:t>
      </w:r>
      <w:r>
        <w:rPr>
          <w:color w:val="257FBB"/>
        </w:rPr>
        <w:t xml:space="preserve">dinamitar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puentes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6B48B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les </w:t>
      </w:r>
      <w:r>
        <w:rPr>
          <w:color w:val="C6B48B"/>
        </w:rPr>
        <w:t xml:space="preserve">garantizamos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puente </w:t>
      </w:r>
      <w:r>
        <w:rPr>
          <w:color w:val="C6B48B"/>
        </w:rPr>
        <w:t xml:space="preserve">sigue </w:t>
      </w:r>
      <w:r>
        <w:rPr>
          <w:color w:val="C2527D"/>
        </w:rPr>
        <w:t xml:space="preserve">firme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57FBB"/>
        </w:rPr>
        <w:t xml:space="preserve">tampoco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flaquear </w:t>
      </w:r>
      <w:r>
        <w:rPr>
          <w:color w:val="000000"/>
        </w:rPr>
        <w:t xml:space="preserve">en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nuestro </w:t>
      </w:r>
      <w:r>
        <w:rPr>
          <w:color w:val="C6B48B"/>
        </w:rPr>
        <w:t xml:space="preserve">compromiso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traslade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asociaciones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al </w:t>
      </w:r>
      <w:r>
        <w:rPr>
          <w:color w:val="04F44E"/>
        </w:rPr>
        <w:t xml:space="preserve">ambiente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nuestros </w:t>
      </w:r>
      <w:r>
        <w:rPr>
          <w:color w:val="C6B48B"/>
        </w:rPr>
        <w:t xml:space="preserve">pueblos </w:t>
      </w:r>
      <w:r>
        <w:rPr>
          <w:color w:val="000000"/>
        </w:rPr>
        <w:t xml:space="preserve">,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y </w:t>
      </w:r>
      <w:r>
        <w:rPr>
          <w:color w:val="04F44E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C6B48B"/>
        </w:rPr>
        <w:t xml:space="preserve">compromiso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ciudadanía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Marta </w:t>
      </w:r>
      <w:r>
        <w:rPr>
          <w:color w:val="000000"/>
        </w:rPr>
        <w:t xml:space="preserve">,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C6B48B"/>
        </w:rPr>
        <w:t xml:space="preserve">escuchando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a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Alejandro </w:t>
      </w:r>
      <w:r>
        <w:rPr>
          <w:color w:val="04F44E"/>
        </w:rPr>
        <w:t xml:space="preserve">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257FBB"/>
        </w:rPr>
        <w:t xml:space="preserve">negro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C6B48B"/>
        </w:rPr>
        <w:t xml:space="preserve">permitirán </w:t>
      </w:r>
      <w:r>
        <w:rPr>
          <w:color w:val="000000"/>
        </w:rPr>
        <w:t xml:space="preserve">que </w:t>
      </w:r>
      <w:r>
        <w:rPr>
          <w:color w:val="04F44E"/>
        </w:rPr>
        <w:t xml:space="preserve">construya </w:t>
      </w:r>
      <w:r>
        <w:rPr>
          <w:color w:val="000000"/>
        </w:rPr>
        <w:t xml:space="preserve">esta </w:t>
      </w:r>
      <w:r>
        <w:rPr>
          <w:color w:val="04F44E"/>
        </w:rPr>
        <w:t xml:space="preserve">delicia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6B48B"/>
        </w:rPr>
        <w:t xml:space="preserve">bloques </w:t>
      </w:r>
      <w:r>
        <w:rPr>
          <w:color w:val="000000"/>
        </w:rPr>
        <w:t xml:space="preserve">. </w:t>
      </w:r>
      <w:r>
        <w:rPr>
          <w:color w:val="257FBB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pudimos </w:t>
      </w:r>
      <w:r>
        <w:rPr>
          <w:color w:val="257FBB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000000"/>
        </w:rPr>
        <w:t xml:space="preserve">.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hacía </w:t>
      </w:r>
      <w:r>
        <w:rPr>
          <w:color w:val="C6B48B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razones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desafección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respetable </w:t>
      </w:r>
      <w:r>
        <w:rPr>
          <w:color w:val="000000"/>
        </w:rPr>
        <w:t xml:space="preserve">. </w:t>
      </w:r>
      <w:r>
        <w:rPr>
          <w:color w:val="257FBB"/>
        </w:rPr>
        <w:t xml:space="preserve">Bien </w:t>
      </w:r>
      <w:r>
        <w:rPr>
          <w:color w:val="C6B48B"/>
        </w:rPr>
        <w:t xml:space="preserve">intencionado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C6B48B"/>
        </w:rPr>
        <w:t xml:space="preserve">profundamente </w:t>
      </w:r>
      <w:r>
        <w:rPr>
          <w:color w:val="58AD6D"/>
        </w:rPr>
        <w:t xml:space="preserve">falso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la </w:t>
      </w:r>
      <w:r>
        <w:rPr>
          <w:color w:val="C6B48B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estatuto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debió </w:t>
      </w:r>
      <w:r>
        <w:rPr>
          <w:color w:val="000000"/>
        </w:rPr>
        <w:t xml:space="preserve">ser </w:t>
      </w:r>
      <w:r>
        <w:rPr>
          <w:color w:val="000000"/>
        </w:rPr>
        <w:t xml:space="preserve">tan </w:t>
      </w:r>
      <w:r>
        <w:rPr>
          <w:color w:val="000000"/>
        </w:rPr>
        <w:t xml:space="preserve">traumática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sentencia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C6B48B"/>
        </w:rPr>
        <w:t xml:space="preserve">septiembre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Convergència </w:t>
      </w:r>
      <w:r>
        <w:rPr>
          <w:color w:val="000000"/>
        </w:rPr>
        <w:t xml:space="preserve">i </w:t>
      </w:r>
      <w:r>
        <w:rPr>
          <w:color w:val="000000"/>
        </w:rPr>
        <w:t xml:space="preserve">Unió </w:t>
      </w:r>
      <w:r>
        <w:rPr>
          <w:color w:val="000000"/>
        </w:rPr>
        <w:t xml:space="preserve">estuvo </w:t>
      </w:r>
      <w:r>
        <w:rPr>
          <w:color w:val="000000"/>
        </w:rPr>
        <w:t xml:space="preserve">votando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C6B48B"/>
        </w:rPr>
        <w:t xml:space="preserve">incluirá </w:t>
      </w:r>
      <w:r>
        <w:rPr>
          <w:color w:val="000000"/>
        </w:rPr>
        <w:t xml:space="preserve">la </w:t>
      </w:r>
      <w:r>
        <w:rPr>
          <w:color w:val="C6B48B"/>
        </w:rPr>
        <w:t xml:space="preserve">reforma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dejando </w:t>
      </w:r>
      <w:r>
        <w:rPr>
          <w:color w:val="04F44E"/>
        </w:rPr>
        <w:t xml:space="preserve">Fernández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puede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C2527D"/>
        </w:rPr>
        <w:t xml:space="preserve">laSexta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mínima </w:t>
      </w:r>
      <w:r>
        <w:rPr>
          <w:color w:val="257FBB"/>
        </w:rPr>
        <w:t xml:space="preserve">pausa </w:t>
      </w:r>
      <w:r>
        <w:rPr>
          <w:color w:val="000000"/>
        </w:rPr>
        <w:t xml:space="preserve">y </w:t>
      </w:r>
      <w:r>
        <w:rPr>
          <w:color w:val="000000"/>
        </w:rPr>
        <w:t xml:space="preserve">votemos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``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6B48B"/>
        </w:rPr>
        <w:t xml:space="preserve">seguimos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. </w:t>
      </w:r>
      <w:r>
        <w:rPr>
          <w:color w:val="C6B48B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vote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el </w:t>
      </w:r>
      <w:r>
        <w:rPr>
          <w:color w:val="C6B48B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hacemos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lejos </w:t>
      </w:r>
      <w:r>
        <w:rPr>
          <w:color w:val="000000"/>
        </w:rPr>
        <w:t xml:space="preserve">. </w:t>
      </w:r>
      <w:r>
        <w:rPr>
          <w:color w:val="257FBB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larga </w:t>
      </w:r>
      <w:r>
        <w:rPr>
          <w:color w:val="257FBB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lucha </w:t>
      </w:r>
      <w:r>
        <w:rPr>
          <w:color w:val="000000"/>
        </w:rPr>
        <w:t xml:space="preserve">y </w:t>
      </w:r>
      <w:r>
        <w:rPr>
          <w:color w:val="C6B48B"/>
        </w:rPr>
        <w:t xml:space="preserve">resistencia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guerra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,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C6B48B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C2527D"/>
        </w:rPr>
        <w:t xml:space="preserve">franquista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gracia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6B48B"/>
        </w:rPr>
        <w:t xml:space="preserve">siguió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257FBB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este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257FBB"/>
        </w:rPr>
        <w:t xml:space="preserve">Pasando </w:t>
      </w:r>
      <w:r>
        <w:rPr>
          <w:color w:val="000000"/>
        </w:rPr>
        <w:t xml:space="preserve">por </w:t>
      </w:r>
      <w:r>
        <w:rPr>
          <w:color w:val="257FBB"/>
        </w:rPr>
        <w:t xml:space="preserve">tantas </w:t>
      </w:r>
      <w:r>
        <w:rPr>
          <w:color w:val="000000"/>
        </w:rPr>
        <w:t xml:space="preserve">y </w:t>
      </w:r>
      <w:r>
        <w:rPr>
          <w:color w:val="257FBB"/>
        </w:rPr>
        <w:t xml:space="preserve">tantas </w:t>
      </w:r>
      <w:r>
        <w:rPr>
          <w:color w:val="04F44E"/>
        </w:rPr>
        <w:t xml:space="preserve">luchas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57FBB"/>
        </w:rPr>
        <w:t xml:space="preserve">conseguir </w:t>
      </w:r>
      <w:r>
        <w:rPr>
          <w:color w:val="C6B48B"/>
        </w:rPr>
        <w:t xml:space="preserve">derechos </w:t>
      </w:r>
      <w:r>
        <w:rPr>
          <w:color w:val="C6B48B"/>
        </w:rPr>
        <w:t xml:space="preserve">sociales </w:t>
      </w:r>
      <w:r>
        <w:rPr>
          <w:color w:val="000000"/>
        </w:rPr>
        <w:t xml:space="preserve">, </w:t>
      </w:r>
      <w:r>
        <w:rPr>
          <w:color w:val="C6B48B"/>
        </w:rPr>
        <w:t xml:space="preserve">civiles </w:t>
      </w:r>
      <w:r>
        <w:rPr>
          <w:color w:val="000000"/>
        </w:rPr>
        <w:t xml:space="preserve">y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,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4F44E"/>
        </w:rPr>
        <w:t xml:space="preserve">casi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257FBB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C6B48B"/>
        </w:rPr>
        <w:t xml:space="preserve">propio </w:t>
      </w:r>
      <w:r>
        <w:rPr>
          <w:color w:val="C6B48B"/>
        </w:rPr>
        <w:t xml:space="preserve">pueblo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autodeterminación </w:t>
      </w:r>
      <w:r>
        <w:rPr>
          <w:color w:val="000000"/>
        </w:rPr>
        <w:t xml:space="preserve">.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tiranía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y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C6B48B"/>
        </w:rPr>
        <w:t xml:space="preserve">prevé </w:t>
      </w:r>
      <w:r>
        <w:rPr>
          <w:color w:val="000000"/>
        </w:rPr>
        <w:t xml:space="preserve">un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basaba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más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menos </w:t>
      </w:r>
      <w:r>
        <w:rPr>
          <w:color w:val="AEA78F"/>
        </w:rPr>
        <w:t xml:space="preserve">conservadora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herramientas </w:t>
      </w:r>
      <w:r>
        <w:rPr>
          <w:color w:val="000000"/>
        </w:rPr>
        <w:t xml:space="preserve">para </w:t>
      </w:r>
      <w:r>
        <w:rPr>
          <w:color w:val="04F44E"/>
        </w:rPr>
        <w:t xml:space="preserve">gestionar </w:t>
      </w:r>
      <w:r>
        <w:rPr>
          <w:color w:val="000000"/>
        </w:rPr>
        <w:t xml:space="preserve">la </w:t>
      </w:r>
      <w:r>
        <w:rPr>
          <w:color w:val="04F44E"/>
        </w:rPr>
        <w:t xml:space="preserve">nueva </w:t>
      </w:r>
      <w:r>
        <w:rPr>
          <w:color w:val="C6B48B"/>
        </w:rPr>
        <w:t xml:space="preserve">República </w:t>
      </w:r>
      <w:r>
        <w:rPr>
          <w:color w:val="58AD6D"/>
        </w:rPr>
        <w:t xml:space="preserve">frustrado </w:t>
      </w:r>
      <w:r>
        <w:rPr>
          <w:color w:val="000000"/>
        </w:rPr>
        <w:t xml:space="preserve">han </w:t>
      </w:r>
      <w:r>
        <w:rPr>
          <w:color w:val="C6B48B"/>
        </w:rPr>
        <w:t xml:space="preserve">restado </w:t>
      </w:r>
      <w:r>
        <w:rPr>
          <w:color w:val="000000"/>
        </w:rPr>
        <w:t xml:space="preserve">de </w:t>
      </w:r>
      <w:r>
        <w:rPr>
          <w:color w:val="04F44E"/>
        </w:rPr>
        <w:t xml:space="preserve">pasada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vestir </w:t>
      </w:r>
      <w:r>
        <w:rPr>
          <w:color w:val="000000"/>
        </w:rPr>
        <w:t xml:space="preserve">un </w:t>
      </w:r>
      <w:r>
        <w:rPr>
          <w:color w:val="000000"/>
        </w:rPr>
        <w:t xml:space="preserve">contrapoder </w:t>
      </w:r>
      <w:r>
        <w:rPr>
          <w:color w:val="000000"/>
        </w:rPr>
        <w:t xml:space="preserve">y </w:t>
      </w:r>
      <w:r>
        <w:rPr>
          <w:color w:val="C6B48B"/>
        </w:rPr>
        <w:t xml:space="preserve">solucionar </w:t>
      </w:r>
      <w:r>
        <w:rPr>
          <w:color w:val="000000"/>
        </w:rPr>
        <w:t xml:space="preserve">. </w:t>
      </w:r>
      <w:r>
        <w:rPr>
          <w:color w:val="58AD6D"/>
        </w:rPr>
        <w:t xml:space="preserve">Construir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concepto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6B48B"/>
        </w:rPr>
        <w:t xml:space="preserve">mismo </w:t>
      </w:r>
      <w:r>
        <w:rPr>
          <w:color w:val="257FBB"/>
        </w:rPr>
        <w:t xml:space="preserve">tiempo </w:t>
      </w:r>
      <w:r>
        <w:rPr>
          <w:color w:val="000000"/>
        </w:rPr>
        <w:t xml:space="preserve">con </w:t>
      </w:r>
      <w:r>
        <w:rPr>
          <w:color w:val="C6B48B"/>
        </w:rPr>
        <w:t xml:space="preserve">radical </w:t>
      </w:r>
      <w:r>
        <w:rPr>
          <w:color w:val="C6B48B"/>
        </w:rPr>
        <w:t xml:space="preserve">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llegado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del </w:t>
      </w:r>
      <w:r>
        <w:rPr>
          <w:color w:val="C6B48B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6B48B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Construyendo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desde </w:t>
      </w:r>
      <w:r>
        <w:rPr>
          <w:color w:val="257FBB"/>
        </w:rPr>
        <w:t xml:space="preserve">abajo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y </w:t>
      </w:r>
      <w:r>
        <w:rPr>
          <w:color w:val="04F44E"/>
        </w:rPr>
        <w:t xml:space="preserve">lucha </w:t>
      </w:r>
      <w:r>
        <w:rPr>
          <w:color w:val="C6B48B"/>
        </w:rPr>
        <w:t xml:space="preserve">social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autoorganización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contrapoder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poder </w:t>
      </w:r>
      <w:r>
        <w:rPr>
          <w:color w:val="C6B48B"/>
        </w:rPr>
        <w:t xml:space="preserve">autoritario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pedimos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asumiendo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de </w:t>
      </w:r>
      <w:r>
        <w:rPr>
          <w:color w:val="C6B48B"/>
        </w:rPr>
        <w:t xml:space="preserve">autodeterminación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luna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, </w:t>
      </w:r>
      <w:r>
        <w:rPr>
          <w:color w:val="000000"/>
        </w:rPr>
        <w:t xml:space="preserve">votando </w:t>
      </w:r>
      <w:r>
        <w:rPr>
          <w:color w:val="000000"/>
        </w:rPr>
        <w:t xml:space="preserve">estas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C2527D"/>
        </w:rPr>
        <w:t xml:space="preserve">proponemos </w:t>
      </w:r>
      <w:r>
        <w:rPr>
          <w:color w:val="C6B48B"/>
        </w:rPr>
        <w:t xml:space="preserve">declare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se </w:t>
      </w:r>
      <w:r>
        <w:rPr>
          <w:color w:val="AEA78F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en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Instamos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mandato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efectos </w:t>
      </w:r>
      <w:r>
        <w:rPr>
          <w:color w:val="C6B48B"/>
        </w:rPr>
        <w:t xml:space="preserve">establecidos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AEA78F"/>
        </w:rPr>
        <w:t xml:space="preserve">fundacional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4F44E"/>
        </w:rPr>
        <w:t xml:space="preserve">revolución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257FBB"/>
        </w:rPr>
        <w:t xml:space="preserve">mejor </w:t>
      </w:r>
      <w:r>
        <w:rPr>
          <w:color w:val="C6B48B"/>
        </w:rPr>
        <w:t xml:space="preserve">camino </w:t>
      </w:r>
      <w:r>
        <w:rPr>
          <w:color w:val="000000"/>
        </w:rPr>
        <w:t xml:space="preserve">para </w:t>
      </w:r>
      <w:r>
        <w:rPr>
          <w:color w:val="AEA78F"/>
        </w:rPr>
        <w:t xml:space="preserve">avanzar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objetivos </w:t>
      </w:r>
      <w:r>
        <w:rPr>
          <w:color w:val="000000"/>
        </w:rPr>
        <w:t xml:space="preserve">de </w:t>
      </w:r>
      <w:r>
        <w:rPr>
          <w:color w:val="04F44E"/>
        </w:rPr>
        <w:t xml:space="preserve">transformación </w:t>
      </w:r>
      <w:r>
        <w:rPr>
          <w:color w:val="C6B48B"/>
        </w:rPr>
        <w:t xml:space="preserve">social </w:t>
      </w:r>
      <w:r>
        <w:rPr>
          <w:color w:val="000000"/>
        </w:rPr>
        <w:t xml:space="preserve">y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clase </w:t>
      </w:r>
      <w:r>
        <w:rPr>
          <w:color w:val="04F44E"/>
        </w:rPr>
        <w:t xml:space="preserve">trabajadora </w:t>
      </w:r>
      <w:r>
        <w:rPr>
          <w:color w:val="000000"/>
        </w:rPr>
        <w:t xml:space="preserve">y </w:t>
      </w:r>
      <w:r>
        <w:rPr>
          <w:color w:val="AEA78F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camino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sociedad </w:t>
      </w:r>
      <w:r>
        <w:rPr>
          <w:color w:val="257FBB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memoria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fascismo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mejor </w:t>
      </w:r>
      <w:r>
        <w:rPr>
          <w:color w:val="C6B48B"/>
        </w:rPr>
        <w:t xml:space="preserve">camino </w:t>
      </w:r>
      <w:r>
        <w:rPr>
          <w:color w:val="000000"/>
        </w:rPr>
        <w:t xml:space="preserve">para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el </w:t>
      </w:r>
      <w:r>
        <w:rPr>
          <w:color w:val="257FBB"/>
        </w:rPr>
        <w:t xml:space="preserve">mejor </w:t>
      </w:r>
      <w:r>
        <w:rPr>
          <w:color w:val="C6B48B"/>
        </w:rPr>
        <w:t xml:space="preserve">país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4F44E"/>
        </w:rPr>
        <w:t xml:space="preserve">exclusiones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de </w:t>
      </w:r>
      <w:r>
        <w:rPr>
          <w:color w:val="04F44E"/>
        </w:rPr>
        <w:t xml:space="preserve">acogida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4F44E"/>
        </w:rPr>
        <w:t xml:space="preserve">refugio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y </w:t>
      </w:r>
      <w:r>
        <w:rPr>
          <w:color w:val="C6B48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28AD2"/>
        </w:rPr>
        <w:t xml:space="preserve">amplísima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57FBB"/>
        </w:rPr>
        <w:t xml:space="preserve">abrazo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 </w:t>
      </w:r>
      <w:r>
        <w:rPr>
          <w:color w:val="000000"/>
        </w:rPr>
        <w:t xml:space="preserve">un </w:t>
      </w:r>
      <w:r>
        <w:rPr>
          <w:color w:val="257FBB"/>
        </w:rPr>
        <w:t xml:space="preserve">mundo </w:t>
      </w:r>
      <w:r>
        <w:rPr>
          <w:color w:val="257FB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Sea </w:t>
      </w:r>
      <w:r>
        <w:rPr>
          <w:color w:val="000000"/>
        </w:rPr>
        <w:t xml:space="preserve">cual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04F44E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4F44E"/>
        </w:rPr>
        <w:t xml:space="preserve">orígenes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paso </w:t>
      </w:r>
      <w:r>
        <w:rPr>
          <w:color w:val="000000"/>
        </w:rPr>
        <w:t xml:space="preserve">sepan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de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7FBB"/>
        </w:rPr>
        <w:t xml:space="preserve">cabeza </w:t>
      </w:r>
      <w:r>
        <w:rPr>
          <w:color w:val="257FBB"/>
        </w:rPr>
        <w:t xml:space="preserve">bien </w:t>
      </w:r>
      <w:r>
        <w:rPr>
          <w:color w:val="C6B48B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257FBB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como </w:t>
      </w:r>
      <w:r>
        <w:rPr>
          <w:color w:val="000000"/>
        </w:rPr>
        <w:t xml:space="preserve">súbditos </w:t>
      </w:r>
      <w:r>
        <w:rPr>
          <w:color w:val="000000"/>
        </w:rPr>
        <w:t xml:space="preserve">. </w:t>
      </w:r>
      <w:r>
        <w:rPr>
          <w:color w:val="257FBB"/>
        </w:rPr>
        <w:t xml:space="preserve">Sino </w:t>
      </w:r>
      <w:r>
        <w:rPr>
          <w:color w:val="000000"/>
        </w:rPr>
        <w:t xml:space="preserve">como </w:t>
      </w:r>
      <w:r>
        <w:rPr>
          <w:color w:val="C6B48B"/>
        </w:rPr>
        <w:t xml:space="preserve">personas </w:t>
      </w:r>
      <w:r>
        <w:rPr>
          <w:color w:val="257FBB"/>
        </w:rPr>
        <w:t xml:space="preserve">libres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57FBB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7FBB"/>
        </w:rPr>
        <w:t xml:space="preserve">miedo </w:t>
      </w:r>
      <w:r>
        <w:rPr>
          <w:color w:val="257FBB"/>
        </w:rPr>
        <w:t xml:space="preserve">compartido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6B48B"/>
        </w:rPr>
        <w:t xml:space="preserve">solidaridad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convierte </w:t>
      </w:r>
      <w:r>
        <w:rPr>
          <w:color w:val="000000"/>
        </w:rPr>
        <w:t xml:space="preserve">en </w:t>
      </w:r>
      <w:r>
        <w:rPr>
          <w:color w:val="C6B48B"/>
        </w:rPr>
        <w:t xml:space="preserve">determinación </w:t>
      </w:r>
      <w:r>
        <w:rPr>
          <w:color w:val="000000"/>
        </w:rPr>
        <w:t xml:space="preserve">y </w:t>
      </w:r>
      <w:r>
        <w:rPr>
          <w:color w:val="257FBB"/>
        </w:rPr>
        <w:t xml:space="preserve">coraje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C6B48B"/>
        </w:rPr>
        <w:t xml:space="preserve">iniciamos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del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del </w:t>
      </w:r>
      <w:r>
        <w:rPr>
          <w:color w:val="000000"/>
        </w:rPr>
        <w:t xml:space="preserve">78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monarquía </w:t>
      </w:r>
      <w:r>
        <w:rPr>
          <w:color w:val="000000"/>
        </w:rPr>
        <w:t xml:space="preserve">borbónica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proclamamos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57FBB"/>
        </w:rPr>
        <w:t xml:space="preserve">feliz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monarquía </w:t>
      </w:r>
      <w:r>
        <w:rPr>
          <w:color w:val="000000"/>
        </w:rPr>
        <w:t xml:space="preserve">borbónica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nuevo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Carme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,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.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Conseller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del </w:t>
      </w:r>
      <w:r>
        <w:rPr>
          <w:color w:val="000000"/>
        </w:rPr>
        <w:t xml:space="preserve">PDeCAT </w:t>
      </w:r>
      <w:r>
        <w:rPr>
          <w:color w:val="04F44E"/>
        </w:rPr>
        <w:t xml:space="preserve">antigua </w:t>
      </w:r>
      <w:r>
        <w:rPr>
          <w:color w:val="58AD6D"/>
        </w:rPr>
        <w:t xml:space="preserve">convergencia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no </w:t>
      </w:r>
      <w:r>
        <w:rPr>
          <w:color w:val="000000"/>
        </w:rPr>
        <w:t xml:space="preserve">adscritos </w:t>
      </w:r>
      <w:r>
        <w:rPr>
          <w:color w:val="000000"/>
        </w:rPr>
        <w:t xml:space="preserve">. </w:t>
      </w:r>
      <w:r>
        <w:rPr>
          <w:color w:val="58AD6D"/>
        </w:rPr>
        <w:t xml:space="preserve">Enrique </w:t>
      </w:r>
      <w:r>
        <w:rPr>
          <w:color w:val="000000"/>
        </w:rPr>
        <w:t xml:space="preserve">... </w:t>
      </w:r>
      <w:r>
        <w:rPr>
          <w:color w:val="000000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Convergencia </w:t>
      </w:r>
      <w:r>
        <w:rPr>
          <w:color w:val="000000"/>
        </w:rPr>
        <w:t xml:space="preserve">Democrática </w:t>
      </w:r>
      <w:r>
        <w:rPr>
          <w:color w:val="000000"/>
        </w:rPr>
        <w:t xml:space="preserve">. </w:t>
      </w:r>
      <w:r>
        <w:rPr>
          <w:color w:val="257FBB"/>
        </w:rPr>
        <w:t xml:space="preserve">Sigue </w:t>
      </w:r>
      <w:r>
        <w:rPr>
          <w:color w:val="000000"/>
        </w:rPr>
        <w:t xml:space="preserve">como </w:t>
      </w:r>
      <w:r>
        <w:rPr>
          <w:color w:val="C6B48B"/>
        </w:rPr>
        <w:t xml:space="preserve">diputado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el </w:t>
      </w:r>
      <w:r>
        <w:rPr>
          <w:color w:val="C6B48B"/>
        </w:rPr>
        <w:t xml:space="preserve">acta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le </w:t>
      </w:r>
      <w:r>
        <w:rPr>
          <w:color w:val="000000"/>
        </w:rPr>
        <w:t xml:space="preserve">pidió </w:t>
      </w:r>
      <w:r>
        <w:rPr>
          <w:color w:val="000000"/>
        </w:rPr>
        <w:t xml:space="preserve">que </w:t>
      </w:r>
      <w:r>
        <w:rPr>
          <w:color w:val="C6B48B"/>
        </w:rPr>
        <w:t xml:space="preserve">abandonara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6B48B"/>
        </w:rPr>
        <w:t xml:space="preserve">acepto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votarían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57FBB"/>
        </w:rPr>
        <w:t xml:space="preserve">libres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líos </w:t>
      </w:r>
      <w:r>
        <w:rPr>
          <w:color w:val="000000"/>
        </w:rPr>
        <w:t xml:space="preserve">que </w:t>
      </w:r>
      <w:r>
        <w:rPr>
          <w:color w:val="257FBB"/>
        </w:rPr>
        <w:t xml:space="preserve">tampoco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7FBB"/>
        </w:rPr>
        <w:t xml:space="preserve">librar </w:t>
      </w:r>
      <w:r>
        <w:rPr>
          <w:color w:val="000000"/>
        </w:rPr>
        <w:t xml:space="preserve">. </w:t>
      </w:r>
      <w:r>
        <w:rPr>
          <w:color w:val="257FBB"/>
        </w:rPr>
        <w:t xml:space="preserve">Aunque </w:t>
      </w:r>
      <w:r>
        <w:rPr>
          <w:color w:val="000000"/>
        </w:rPr>
        <w:t xml:space="preserve">esta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poder </w:t>
      </w:r>
      <w:r>
        <w:rPr>
          <w:color w:val="000000"/>
        </w:rPr>
        <w:t xml:space="preserve">este </w:t>
      </w:r>
      <w:r>
        <w:rPr>
          <w:color w:val="C6B48B"/>
        </w:rPr>
        <w:t xml:space="preserve">recurso </w:t>
      </w:r>
      <w:r>
        <w:rPr>
          <w:color w:val="000000"/>
        </w:rPr>
        <w:t xml:space="preserve">del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para </w:t>
      </w:r>
      <w:r>
        <w:rPr>
          <w:color w:val="C6B48B"/>
        </w:rPr>
        <w:t xml:space="preserve">intentar </w:t>
      </w:r>
      <w:r>
        <w:rPr>
          <w:color w:val="C6B48B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C6B48B"/>
        </w:rPr>
        <w:t xml:space="preserve">siga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¿Ha </w:t>
      </w:r>
      <w:r>
        <w:rPr>
          <w:color w:val="257FBB"/>
        </w:rPr>
        <w:t xml:space="preserve">llegado </w:t>
      </w:r>
      <w:r>
        <w:rPr>
          <w:color w:val="000000"/>
        </w:rPr>
        <w:t xml:space="preserve">ya </w:t>
      </w:r>
      <w:r>
        <w:rPr>
          <w:color w:val="000000"/>
        </w:rPr>
        <w:t xml:space="preserve">este </w:t>
      </w:r>
      <w:r>
        <w:rPr>
          <w:color w:val="C6B48B"/>
        </w:rPr>
        <w:t xml:space="preserve">recurso </w:t>
      </w:r>
      <w:r>
        <w:rPr>
          <w:color w:val="000000"/>
        </w:rPr>
        <w:t xml:space="preserve">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?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batiría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? </w:t>
      </w:r>
      <w:r>
        <w:rPr>
          <w:color w:val="000000"/>
        </w:rPr>
        <w:t xml:space="preserve">Ha </w:t>
      </w:r>
      <w:r>
        <w:rPr>
          <w:color w:val="257FBB"/>
        </w:rPr>
        <w:t xml:space="preserve">entrado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C6B48B"/>
        </w:rPr>
        <w:t xml:space="preserve">minuto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. </w:t>
      </w:r>
      <w:r>
        <w:rPr>
          <w:color w:val="257FBB"/>
        </w:rPr>
        <w:t xml:space="preserve">Podría </w:t>
      </w:r>
      <w:r>
        <w:rPr>
          <w:color w:val="000000"/>
        </w:rPr>
        <w:t xml:space="preserve">ser </w:t>
      </w:r>
      <w:r>
        <w:rPr>
          <w:color w:val="58AD6D"/>
        </w:rPr>
        <w:t xml:space="preserve">tratada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Salas </w:t>
      </w:r>
      <w:r>
        <w:rPr>
          <w:color w:val="000000"/>
        </w:rPr>
        <w:t xml:space="preserve">del </w:t>
      </w:r>
      <w:r>
        <w:rPr>
          <w:color w:val="000000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C6B48B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gravedad </w:t>
      </w:r>
      <w:r>
        <w:rPr>
          <w:color w:val="000000"/>
        </w:rPr>
        <w:t xml:space="preserve">del </w:t>
      </w:r>
      <w:r>
        <w:rPr>
          <w:color w:val="C6B48B"/>
        </w:rPr>
        <w:t xml:space="preserve">asunto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derive </w:t>
      </w:r>
      <w:r>
        <w:rPr>
          <w:color w:val="000000"/>
        </w:rPr>
        <w:t xml:space="preserve">al </w:t>
      </w:r>
      <w:r>
        <w:rPr>
          <w:color w:val="C6B48B"/>
        </w:rPr>
        <w:t xml:space="preserve">propio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ese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4F44E"/>
        </w:rPr>
        <w:t xml:space="preserve">evaluar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tramitado </w:t>
      </w:r>
      <w:r>
        <w:rPr>
          <w:color w:val="000000"/>
        </w:rPr>
        <w:t xml:space="preserve">las </w:t>
      </w:r>
      <w:r>
        <w:rPr>
          <w:color w:val="C6B48B"/>
        </w:rPr>
        <w:t xml:space="preserve">declaraciones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Derivan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leyes </w:t>
      </w:r>
      <w:r>
        <w:rPr>
          <w:color w:val="C6B48B"/>
        </w:rPr>
        <w:t xml:space="preserve">inconstitucionales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. </w:t>
      </w:r>
      <w:r>
        <w:rPr>
          <w:color w:val="000000"/>
        </w:rPr>
        <w:t xml:space="preserve">José </w:t>
      </w:r>
      <w:r>
        <w:rPr>
          <w:color w:val="000000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C6B48B"/>
        </w:rPr>
        <w:t xml:space="preserve">esperáis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000000"/>
        </w:rPr>
        <w:t xml:space="preserve">tenga </w:t>
      </w:r>
      <w:r>
        <w:rPr>
          <w:color w:val="257FBB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efectividad </w:t>
      </w:r>
      <w:r>
        <w:rPr>
          <w:color w:val="000000"/>
        </w:rPr>
        <w:t xml:space="preserve">...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257FBB"/>
        </w:rPr>
        <w:t xml:space="preserve">hablamos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C6B48B"/>
        </w:rPr>
        <w:t xml:space="preserve">actuamos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257FBB"/>
        </w:rPr>
        <w:t xml:space="preserve">segundo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57FBB"/>
        </w:rPr>
        <w:t xml:space="preserve">barbaridad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de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de </w:t>
      </w:r>
      <w:r>
        <w:rPr>
          <w:color w:val="257FBB"/>
        </w:rPr>
        <w:t xml:space="preserve">manera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C6B48B"/>
        </w:rPr>
        <w:t xml:space="preserve">siga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lugares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257FBB"/>
        </w:rPr>
        <w:t xml:space="preserve">maneras </w:t>
      </w:r>
      <w:r>
        <w:rPr>
          <w:color w:val="000000"/>
        </w:rPr>
        <w:t xml:space="preserve">. </w:t>
      </w:r>
      <w:r>
        <w:rPr>
          <w:color w:val="C6B48B"/>
        </w:rPr>
        <w:t xml:space="preserve">Imágenes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. </w:t>
      </w:r>
      <w:r>
        <w:rPr>
          <w:color w:val="257FBB"/>
        </w:rPr>
        <w:t xml:space="preserve">Marta </w:t>
      </w:r>
      <w:r>
        <w:rPr>
          <w:color w:val="000000"/>
        </w:rPr>
        <w:t xml:space="preserve">Rovira </w:t>
      </w:r>
      <w:r>
        <w:rPr>
          <w:color w:val="000000"/>
        </w:rPr>
        <w:t xml:space="preserve">la </w:t>
      </w:r>
      <w:r>
        <w:rPr>
          <w:color w:val="C2527D"/>
        </w:rPr>
        <w:t xml:space="preserve">diputada </w:t>
      </w:r>
      <w:r>
        <w:rPr>
          <w:color w:val="000000"/>
        </w:rPr>
        <w:t xml:space="preserve">de </w:t>
      </w:r>
      <w:r>
        <w:rPr>
          <w:color w:val="000000"/>
        </w:rPr>
        <w:t xml:space="preserve">Esquerra </w:t>
      </w:r>
      <w:r>
        <w:rPr>
          <w:color w:val="000000"/>
        </w:rPr>
        <w:t xml:space="preserve">Republicana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debate </w:t>
      </w:r>
      <w:r>
        <w:rPr>
          <w:color w:val="000000"/>
        </w:rPr>
        <w:t xml:space="preserve">que </w:t>
      </w:r>
      <w:r>
        <w:rPr>
          <w:color w:val="C6B48B"/>
        </w:rPr>
        <w:t xml:space="preserve">empezó </w:t>
      </w:r>
      <w:r>
        <w:rPr>
          <w:color w:val="C6B48B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6B48B"/>
        </w:rPr>
        <w:t xml:space="preserve">culmina </w:t>
      </w:r>
      <w:r>
        <w:rPr>
          <w:color w:val="257FBB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 </w:t>
      </w:r>
      <w:r>
        <w:rPr>
          <w:color w:val="257FBB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257FBB"/>
        </w:rPr>
        <w:t xml:space="preserve">entiende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257FBB"/>
        </w:rPr>
        <w:t xml:space="preserve">nadie </w:t>
      </w:r>
      <w:r>
        <w:rPr>
          <w:color w:val="000000"/>
        </w:rPr>
        <w:t xml:space="preserve">puede </w:t>
      </w:r>
      <w:r>
        <w:rPr>
          <w:color w:val="000000"/>
        </w:rPr>
        <w:t xml:space="preserve">negar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 </w:t>
      </w:r>
      <w:r>
        <w:rPr>
          <w:color w:val="C6B48B"/>
        </w:rPr>
        <w:t xml:space="preserve">ofrecido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4F44E"/>
        </w:rPr>
        <w:t xml:space="preserve">practicado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4F44E"/>
        </w:rPr>
        <w:t xml:space="preserve">practicar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6B48B"/>
        </w:rPr>
        <w:t xml:space="preserve">diálogo </w:t>
      </w:r>
      <w:r>
        <w:rPr>
          <w:color w:val="C6B48B"/>
        </w:rPr>
        <w:t xml:space="preserve">abierto </w:t>
      </w:r>
      <w:r>
        <w:rPr>
          <w:color w:val="000000"/>
        </w:rPr>
        <w:t xml:space="preserve">. </w:t>
      </w:r>
      <w:r>
        <w:rPr>
          <w:color w:val="000000"/>
        </w:rPr>
        <w:t xml:space="preserve">Sincero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diálogo </w:t>
      </w:r>
      <w:r>
        <w:rPr>
          <w:color w:val="257FBB"/>
        </w:rPr>
        <w:t xml:space="preserve">honesto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significara </w:t>
      </w:r>
      <w:r>
        <w:rPr>
          <w:color w:val="000000"/>
        </w:rPr>
        <w:t xml:space="preserve">la </w:t>
      </w:r>
      <w:r>
        <w:rPr>
          <w:color w:val="C6B48B"/>
        </w:rPr>
        <w:t xml:space="preserve">renuncia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gran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sus </w:t>
      </w:r>
      <w:r>
        <w:rPr>
          <w:color w:val="04F44E"/>
        </w:rPr>
        <w:t xml:space="preserve">frutos </w:t>
      </w:r>
      <w:r>
        <w:rPr>
          <w:color w:val="257FBB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4F44E"/>
        </w:rPr>
        <w:t xml:space="preserve">frutos </w:t>
      </w:r>
      <w:r>
        <w:rPr>
          <w:color w:val="C6B48B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estatutario </w:t>
      </w:r>
      <w:r>
        <w:rPr>
          <w:color w:val="000000"/>
        </w:rPr>
        <w:t xml:space="preserve">. </w:t>
      </w:r>
      <w:r>
        <w:rPr>
          <w:color w:val="000000"/>
        </w:rPr>
        <w:t xml:space="preserve">Honesto </w:t>
      </w:r>
      <w:r>
        <w:rPr>
          <w:color w:val="000000"/>
        </w:rPr>
        <w:t xml:space="preserve">, </w:t>
      </w:r>
      <w:r>
        <w:rPr>
          <w:color w:val="257FBB"/>
        </w:rPr>
        <w:t xml:space="preserve">sincero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términos </w:t>
      </w:r>
      <w:r>
        <w:rPr>
          <w:color w:val="000000"/>
        </w:rPr>
        <w:t xml:space="preserve">de </w:t>
      </w:r>
      <w:r>
        <w:rPr>
          <w:color w:val="04F44E"/>
        </w:rPr>
        <w:t xml:space="preserve">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Respetaba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C6B48B"/>
        </w:rPr>
        <w:t xml:space="preserve">Dado </w:t>
      </w:r>
      <w:r>
        <w:rPr>
          <w:color w:val="000000"/>
        </w:rPr>
        <w:t xml:space="preserve">sus </w:t>
      </w:r>
      <w:r>
        <w:rPr>
          <w:color w:val="04F44E"/>
        </w:rPr>
        <w:t xml:space="preserve">frutos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4F44E"/>
        </w:rPr>
        <w:t xml:space="preserve">frutos </w:t>
      </w:r>
      <w:r>
        <w:rPr>
          <w:color w:val="04F44E"/>
        </w:rPr>
        <w:t xml:space="preserve">positivos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durado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durado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porque </w:t>
      </w:r>
      <w:r>
        <w:rPr>
          <w:color w:val="257FBB"/>
        </w:rPr>
        <w:t xml:space="preserve">demasiadas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ha </w:t>
      </w:r>
      <w:r>
        <w:rPr>
          <w:color w:val="C6B48B"/>
        </w:rPr>
        <w:t xml:space="preserve">culminado </w:t>
      </w:r>
      <w:r>
        <w:rPr>
          <w:color w:val="000000"/>
        </w:rPr>
        <w:t xml:space="preserve">en </w:t>
      </w:r>
      <w:r>
        <w:rPr>
          <w:color w:val="C2527D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C2527D"/>
        </w:rPr>
        <w:t xml:space="preserve">acuerdos </w:t>
      </w:r>
      <w:r>
        <w:rPr>
          <w:color w:val="257FBB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de </w:t>
      </w:r>
      <w:r>
        <w:rPr>
          <w:color w:val="C6B48B"/>
        </w:rPr>
        <w:t xml:space="preserve">cumplir </w:t>
      </w:r>
      <w:r>
        <w:rPr>
          <w:color w:val="000000"/>
        </w:rPr>
        <w:t xml:space="preserve">. </w:t>
      </w:r>
      <w:r>
        <w:rPr>
          <w:color w:val="257FBB"/>
        </w:rPr>
        <w:t xml:space="preserve">Nunca </w:t>
      </w:r>
      <w:r>
        <w:rPr>
          <w:color w:val="000000"/>
        </w:rPr>
        <w:t xml:space="preserve">. </w:t>
      </w:r>
      <w:r>
        <w:rPr>
          <w:color w:val="257FBB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de </w:t>
      </w:r>
      <w:r>
        <w:rPr>
          <w:color w:val="C6B48B"/>
        </w:rPr>
        <w:t xml:space="preserve">respetar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C2527D"/>
        </w:rPr>
        <w:t xml:space="preserve">acuerdos </w:t>
      </w:r>
      <w:r>
        <w:rPr>
          <w:color w:val="04F44E"/>
        </w:rPr>
        <w:t xml:space="preserve">procedentes </w:t>
      </w:r>
      <w:r>
        <w:rPr>
          <w:color w:val="000000"/>
        </w:rPr>
        <w:t xml:space="preserve">del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con </w:t>
      </w:r>
      <w:r>
        <w:rPr>
          <w:color w:val="257FBB"/>
        </w:rPr>
        <w:t xml:space="preserve">demasiadas </w:t>
      </w:r>
      <w:r>
        <w:rPr>
          <w:color w:val="000000"/>
        </w:rPr>
        <w:t xml:space="preserve">veces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menospreciados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culminado </w:t>
      </w:r>
      <w:r>
        <w:rPr>
          <w:color w:val="000000"/>
        </w:rPr>
        <w:t xml:space="preserve">en </w:t>
      </w:r>
      <w:r>
        <w:rPr>
          <w:color w:val="C6B48B"/>
        </w:rPr>
        <w:t xml:space="preserve">referéndum </w:t>
      </w:r>
      <w:r>
        <w:rPr>
          <w:color w:val="C6B48B"/>
        </w:rPr>
        <w:t xml:space="preserve">incluso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dilapidado </w:t>
      </w:r>
      <w:r>
        <w:rPr>
          <w:color w:val="000000"/>
        </w:rPr>
        <w:t xml:space="preserve">y </w:t>
      </w:r>
      <w:r>
        <w:rPr>
          <w:color w:val="000000"/>
        </w:rPr>
        <w:t xml:space="preserve">liquidado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C6B48B"/>
        </w:rPr>
        <w:t xml:space="preserve">vuelve </w:t>
      </w:r>
      <w:r>
        <w:rPr>
          <w:color w:val="000000"/>
        </w:rPr>
        <w:t xml:space="preserve">a </w:t>
      </w:r>
      <w:r>
        <w:rPr>
          <w:color w:val="C6B48B"/>
        </w:rPr>
        <w:t xml:space="preserve">ofrecer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000000"/>
        </w:rPr>
        <w:t xml:space="preserve">nace </w:t>
      </w:r>
      <w:r>
        <w:rPr>
          <w:color w:val="AEA78F"/>
        </w:rPr>
        <w:t xml:space="preserve">viciado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nace </w:t>
      </w:r>
      <w:r>
        <w:rPr>
          <w:color w:val="58AD6D"/>
        </w:rPr>
        <w:t xml:space="preserve">menospreciando </w:t>
      </w:r>
      <w:r>
        <w:rPr>
          <w:color w:val="000000"/>
        </w:rPr>
        <w:t xml:space="preserve">una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C6B48B"/>
        </w:rPr>
        <w:t xml:space="preserve">obliga </w:t>
      </w:r>
      <w:r>
        <w:rPr>
          <w:color w:val="000000"/>
        </w:rPr>
        <w:t xml:space="preserve">a </w:t>
      </w:r>
      <w:r>
        <w:rPr>
          <w:color w:val="C6B48B"/>
        </w:rPr>
        <w:t xml:space="preserve">someternos </w:t>
      </w:r>
      <w:r>
        <w:rPr>
          <w:color w:val="000000"/>
        </w:rPr>
        <w:t xml:space="preserve">.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al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= </w:t>
      </w:r>
      <w:r>
        <w:rPr>
          <w:color w:val="000000"/>
        </w:rPr>
        <w:t xml:space="preserve">=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tú </w:t>
      </w:r>
      <w:r>
        <w:rPr>
          <w:color w:val="000000"/>
        </w:rPr>
        <w:t xml:space="preserve">a </w:t>
      </w:r>
      <w:r>
        <w:rPr>
          <w:color w:val="000000"/>
        </w:rPr>
        <w:t xml:space="preserve">tú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6B48B"/>
        </w:rPr>
        <w:t xml:space="preserve">respeta </w:t>
      </w:r>
      <w:r>
        <w:rPr>
          <w:color w:val="C6B48B"/>
        </w:rPr>
        <w:t xml:space="preserve">mayorías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AEA78F"/>
        </w:rPr>
        <w:t xml:space="preserve">viciado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6B48B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y </w:t>
      </w:r>
      <w:r>
        <w:rPr>
          <w:color w:val="C6B48B"/>
        </w:rPr>
        <w:t xml:space="preserve">legal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57FB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por </w:t>
      </w:r>
      <w:r>
        <w:rPr>
          <w:color w:val="257FB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C6B48B"/>
        </w:rPr>
        <w:t xml:space="preserve">obliga </w:t>
      </w:r>
      <w:r>
        <w:rPr>
          <w:color w:val="000000"/>
        </w:rPr>
        <w:t xml:space="preserve">a </w:t>
      </w:r>
      <w:r>
        <w:rPr>
          <w:color w:val="C6B48B"/>
        </w:rPr>
        <w:t xml:space="preserve">renunciar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opción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57FBB"/>
        </w:rPr>
        <w:t xml:space="preserve">excusa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negar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cesar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muy </w:t>
      </w:r>
      <w:r>
        <w:rPr>
          <w:color w:val="C6B48B"/>
        </w:rPr>
        <w:t xml:space="preserve">diferente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257FBB"/>
        </w:rPr>
        <w:t xml:space="preserve">queremos </w:t>
      </w:r>
      <w:r>
        <w:rPr>
          <w:color w:val="C6B48B"/>
        </w:rPr>
        <w:t xml:space="preserve">imponer </w:t>
      </w:r>
      <w:r>
        <w:rPr>
          <w:color w:val="000000"/>
        </w:rPr>
        <w:t xml:space="preserve">a </w:t>
      </w:r>
      <w:r>
        <w:rPr>
          <w:color w:val="257FBB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58AD6D"/>
        </w:rPr>
        <w:t xml:space="preserve">sometida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C6B48B"/>
        </w:rPr>
        <w:t xml:space="preserve">sometido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legales </w:t>
      </w:r>
      <w:r>
        <w:rPr>
          <w:color w:val="000000"/>
        </w:rPr>
        <w:t xml:space="preserve">y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EA78F"/>
        </w:rPr>
        <w:t xml:space="preserve">obtenido </w:t>
      </w:r>
      <w:r>
        <w:rPr>
          <w:color w:val="000000"/>
        </w:rPr>
        <w:t xml:space="preserve">un </w:t>
      </w:r>
      <w:r>
        <w:rPr>
          <w:color w:val="C6B48B"/>
        </w:rPr>
        <w:t xml:space="preserve">mandato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hemos </w:t>
      </w:r>
      <w:r>
        <w:rPr>
          <w:color w:val="C6B48B"/>
        </w:rPr>
        <w:t xml:space="preserve">sometido </w:t>
      </w:r>
      <w:r>
        <w:rPr>
          <w:color w:val="000000"/>
        </w:rPr>
        <w:t xml:space="preserve">nuestra </w:t>
      </w:r>
      <w:r>
        <w:rPr>
          <w:color w:val="C6B48B"/>
        </w:rPr>
        <w:t xml:space="preserve">opción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C6B48B"/>
        </w:rPr>
        <w:t xml:space="preserve">septiembre </w:t>
      </w:r>
      <w:r>
        <w:rPr>
          <w:color w:val="000000"/>
        </w:rPr>
        <w:t xml:space="preserve">, </w:t>
      </w:r>
      <w:r>
        <w:rPr>
          <w:color w:val="000000"/>
        </w:rPr>
        <w:t xml:space="preserve">ganamos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C6B48B"/>
        </w:rPr>
        <w:t xml:space="preserve">político </w:t>
      </w:r>
      <w:r>
        <w:rPr>
          <w:color w:val="C6B48B"/>
        </w:rPr>
        <w:t xml:space="preserve">mayoritario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implementarlo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volvimos </w:t>
      </w:r>
      <w:r>
        <w:rPr>
          <w:color w:val="000000"/>
        </w:rPr>
        <w:t xml:space="preserve">a </w:t>
      </w:r>
      <w:r>
        <w:rPr>
          <w:color w:val="C6B48B"/>
        </w:rPr>
        <w:t xml:space="preserve">someter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C6B48B"/>
        </w:rPr>
        <w:t xml:space="preserve">concepto </w:t>
      </w:r>
      <w:r>
        <w:rPr>
          <w:color w:val="000000"/>
        </w:rPr>
        <w:t xml:space="preserve">de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257FBB"/>
        </w:rPr>
        <w:t xml:space="preserve">siempre </w:t>
      </w:r>
      <w:r>
        <w:rPr>
          <w:color w:val="000000"/>
        </w:rPr>
        <w:t xml:space="preserve">la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6B48B"/>
        </w:rPr>
        <w:t xml:space="preserve">ejercer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C6B48B"/>
        </w:rPr>
        <w:t xml:space="preserve">opción </w:t>
      </w:r>
      <w:r>
        <w:rPr>
          <w:color w:val="C6B48B"/>
        </w:rPr>
        <w:t xml:space="preserve">política </w:t>
      </w:r>
      <w:r>
        <w:rPr>
          <w:color w:val="257FBB"/>
        </w:rPr>
        <w:t xml:space="preserve">nunca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por </w:t>
      </w:r>
      <w:r>
        <w:rPr>
          <w:color w:val="257FB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misma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57FBB"/>
        </w:rPr>
        <w:t xml:space="preserve">llegan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del </w:t>
      </w:r>
      <w:r>
        <w:rPr>
          <w:color w:val="000000"/>
        </w:rPr>
        <w:t xml:space="preserve">mono </w:t>
      </w:r>
      <w:r>
        <w:rPr>
          <w:color w:val="000000"/>
        </w:rPr>
        <w:t xml:space="preserve">tema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dijo </w:t>
      </w:r>
      <w:r>
        <w:rPr>
          <w:color w:val="C6B48B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otros </w:t>
      </w:r>
      <w:r>
        <w:rPr>
          <w:color w:val="04F44E"/>
        </w:rPr>
        <w:t xml:space="preserve">proyectos </w:t>
      </w:r>
      <w:r>
        <w:rPr>
          <w:color w:val="C6B48B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4F44E"/>
        </w:rPr>
        <w:t xml:space="preserve">proyectos </w:t>
      </w:r>
      <w:r>
        <w:rPr>
          <w:color w:val="257FBB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bloqueado </w:t>
      </w:r>
      <w:r>
        <w:rPr>
          <w:color w:val="C6B48B"/>
        </w:rPr>
        <w:t xml:space="preserve">políticamente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C6B48B"/>
        </w:rPr>
        <w:t xml:space="preserve">bloqueado </w:t>
      </w:r>
      <w:r>
        <w:rPr>
          <w:color w:val="000000"/>
        </w:rPr>
        <w:t xml:space="preserve">una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6B48B"/>
        </w:rPr>
        <w:t xml:space="preserve">bloquea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C6B48B"/>
        </w:rPr>
        <w:t xml:space="preserve">suspende </w:t>
      </w:r>
      <w:r>
        <w:rPr>
          <w:color w:val="000000"/>
        </w:rPr>
        <w:t xml:space="preserve">los </w:t>
      </w:r>
      <w:r>
        <w:rPr>
          <w:color w:val="AEA78F"/>
        </w:rPr>
        <w:t xml:space="preserve">progresos </w:t>
      </w:r>
      <w:r>
        <w:rPr>
          <w:color w:val="C6B48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acuerdan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. </w:t>
      </w:r>
      <w:r>
        <w:rPr>
          <w:color w:val="257FBB"/>
        </w:rPr>
        <w:t xml:space="preserve">Cada </w:t>
      </w:r>
      <w:r>
        <w:rPr>
          <w:color w:val="AEA78F"/>
        </w:rPr>
        <w:t xml:space="preserve">progreso </w:t>
      </w:r>
      <w:r>
        <w:rPr>
          <w:color w:val="C6B48B"/>
        </w:rPr>
        <w:t xml:space="preserve">social </w:t>
      </w:r>
      <w:r>
        <w:rPr>
          <w:color w:val="000000"/>
        </w:rPr>
        <w:t xml:space="preserve">lo </w:t>
      </w:r>
      <w:r>
        <w:rPr>
          <w:color w:val="C6B48B"/>
        </w:rPr>
        <w:t xml:space="preserve">bloquea </w:t>
      </w:r>
      <w:r>
        <w:rPr>
          <w:color w:val="000000"/>
        </w:rPr>
        <w:t xml:space="preserve">una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representa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257FBB"/>
        </w:rPr>
        <w:t xml:space="preserve">Ayer </w:t>
      </w:r>
      <w:r>
        <w:rPr>
          <w:color w:val="257FBB"/>
        </w:rPr>
        <w:t xml:space="preserve">nadie </w:t>
      </w:r>
      <w:r>
        <w:rPr>
          <w:color w:val="257FBB"/>
        </w:rPr>
        <w:t xml:space="preserve">habló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advierten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C6B48B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aumenta </w:t>
      </w:r>
      <w:r>
        <w:rPr>
          <w:color w:val="000000"/>
        </w:rPr>
        <w:t xml:space="preserve">y </w:t>
      </w:r>
      <w:r>
        <w:rPr>
          <w:color w:val="000000"/>
        </w:rPr>
        <w:t xml:space="preserve">sube </w:t>
      </w:r>
      <w:r>
        <w:rPr>
          <w:color w:val="000000"/>
        </w:rPr>
        <w:t xml:space="preserve">la </w:t>
      </w:r>
      <w:r>
        <w:rPr>
          <w:color w:val="04F44E"/>
        </w:rPr>
        <w:t xml:space="preserve">factura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acerca </w:t>
      </w:r>
      <w:r>
        <w:rPr>
          <w:color w:val="000000"/>
        </w:rPr>
        <w:t xml:space="preserve">el </w:t>
      </w:r>
      <w:r>
        <w:rPr>
          <w:color w:val="04F44E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advertencia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deberíamos </w:t>
      </w:r>
      <w:r>
        <w:rPr>
          <w:color w:val="AEA78F"/>
        </w:rPr>
        <w:t xml:space="preserve">debatir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C6B48B"/>
        </w:rPr>
        <w:t xml:space="preserve">plantear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a </w:t>
      </w:r>
      <w:r>
        <w:rPr>
          <w:color w:val="C6B48B"/>
        </w:rPr>
        <w:t xml:space="preserve">aprobado </w:t>
      </w:r>
      <w:r>
        <w:rPr>
          <w:color w:val="04F44E"/>
        </w:rPr>
        <w:t xml:space="preserve">luchar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pobreza </w:t>
      </w:r>
      <w:r>
        <w:rPr>
          <w:color w:val="04F44E"/>
        </w:rPr>
        <w:t xml:space="preserve">energética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factura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C6B48B"/>
        </w:rPr>
        <w:t xml:space="preserve">justa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tengan </w:t>
      </w:r>
      <w:r>
        <w:rPr>
          <w:color w:val="04F44E"/>
        </w:rPr>
        <w:t xml:space="preserve">competitividad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últimos </w:t>
      </w:r>
      <w:r>
        <w:rPr>
          <w:color w:val="C6B48B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han </w:t>
      </w:r>
      <w:r>
        <w:rPr>
          <w:color w:val="257FBB"/>
        </w:rPr>
        <w:t xml:space="preserve">visto </w:t>
      </w:r>
      <w:r>
        <w:rPr>
          <w:color w:val="000000"/>
        </w:rPr>
        <w:t xml:space="preserve">cómo </w:t>
      </w:r>
      <w:r>
        <w:rPr>
          <w:color w:val="04F44E"/>
        </w:rPr>
        <w:t xml:space="preserve">aumenta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la </w:t>
      </w:r>
      <w:r>
        <w:rPr>
          <w:color w:val="04F44E"/>
        </w:rPr>
        <w:t xml:space="preserve">factura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¿Saben </w:t>
      </w:r>
      <w:r>
        <w:rPr>
          <w:color w:val="000000"/>
        </w:rPr>
        <w:t xml:space="preserve">cómo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57FBB"/>
        </w:rPr>
        <w:t xml:space="preserve">hacerlo </w:t>
      </w:r>
      <w:r>
        <w:rPr>
          <w:color w:val="000000"/>
        </w:rPr>
        <w:t xml:space="preserve">? </w:t>
      </w:r>
      <w:r>
        <w:rPr>
          <w:color w:val="58AD6D"/>
        </w:rPr>
        <w:t xml:space="preserve">Construir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propio </w:t>
      </w:r>
      <w:r>
        <w:rPr>
          <w:color w:val="C6B48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propio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8AD6D"/>
        </w:rPr>
        <w:t xml:space="preserve">huya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C6B48B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facturas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. </w:t>
      </w:r>
      <w:r>
        <w:rPr>
          <w:color w:val="257FBB"/>
        </w:rPr>
        <w:t xml:space="preserve">Tres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Silencio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¿Saben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C6B48B"/>
        </w:rPr>
        <w:t xml:space="preserve">instrumentos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6B48B"/>
        </w:rPr>
        <w:t xml:space="preserve">permiten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pobreza </w:t>
      </w:r>
      <w:r>
        <w:rPr>
          <w:color w:val="04F44E"/>
        </w:rPr>
        <w:t xml:space="preserve">energética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6B48B"/>
        </w:rPr>
        <w:t xml:space="preserve">aprobamos </w:t>
      </w:r>
      <w:r>
        <w:rPr>
          <w:color w:val="000000"/>
        </w:rPr>
        <w:t xml:space="preserve">una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C6B48B"/>
        </w:rPr>
        <w:t xml:space="preserve">bloquearon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bloquearon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hacen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257FBB"/>
        </w:rPr>
        <w:t xml:space="preserve">Pasan </w:t>
      </w:r>
      <w:r>
        <w:rPr>
          <w:color w:val="000000"/>
        </w:rPr>
        <w:t xml:space="preserve">del </w:t>
      </w:r>
      <w:r>
        <w:rPr>
          <w:color w:val="C6B48B"/>
        </w:rPr>
        <w:t xml:space="preserve">bloqueo </w:t>
      </w:r>
      <w:r>
        <w:rPr>
          <w:color w:val="C6B48B"/>
        </w:rPr>
        <w:t xml:space="preserve">político </w:t>
      </w:r>
      <w:r>
        <w:rPr>
          <w:color w:val="C6B48B"/>
        </w:rPr>
        <w:t xml:space="preserve">posterior </w:t>
      </w:r>
      <w:r>
        <w:rPr>
          <w:color w:val="04F44E"/>
        </w:rPr>
        <w:t xml:space="preserve">utilizando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este </w:t>
      </w:r>
      <w:r>
        <w:rPr>
          <w:color w:val="C6B48B"/>
        </w:rPr>
        <w:t xml:space="preserve">bloqueo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C6B48B"/>
        </w:rPr>
        <w:t xml:space="preserve">directa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aberración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elegidas </w:t>
      </w:r>
      <w:r>
        <w:rPr>
          <w:color w:val="C6B48B"/>
        </w:rPr>
        <w:t xml:space="preserve">democráticamente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6B48B"/>
        </w:rPr>
        <w:t xml:space="preserve">sirve </w:t>
      </w:r>
      <w:r>
        <w:rPr>
          <w:color w:val="000000"/>
        </w:rPr>
        <w:t xml:space="preserve">el </w:t>
      </w:r>
      <w:r>
        <w:rPr>
          <w:color w:val="C6B48B"/>
        </w:rPr>
        <w:t xml:space="preserve">bloqueo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quieren </w:t>
      </w:r>
      <w:r>
        <w:rPr>
          <w:color w:val="257FBB"/>
        </w:rPr>
        <w:t xml:space="preserve">borrar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6B48B"/>
        </w:rPr>
        <w:t xml:space="preserve">decidiremos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257FBB"/>
        </w:rPr>
        <w:t xml:space="preserve">falta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C6B48B"/>
        </w:rPr>
        <w:t xml:space="preserve">bloquear </w:t>
      </w:r>
      <w:r>
        <w:rPr>
          <w:color w:val="000000"/>
        </w:rPr>
        <w:t xml:space="preserve">esta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. </w:t>
      </w:r>
      <w:r>
        <w:rPr>
          <w:color w:val="C2527D"/>
        </w:rPr>
        <w:t xml:space="preserve">Ustedes </w:t>
      </w:r>
      <w:r>
        <w:rPr>
          <w:color w:val="000000"/>
        </w:rPr>
        <w:t xml:space="preserve">soy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C6B48B"/>
        </w:rPr>
        <w:t xml:space="preserve">aprueba </w:t>
      </w:r>
      <w:r>
        <w:rPr>
          <w:color w:val="C6B48B"/>
        </w:rPr>
        <w:t xml:space="preserve">volveremos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C6B48B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damos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que </w:t>
      </w:r>
      <w:r>
        <w:rPr>
          <w:color w:val="000000"/>
        </w:rPr>
        <w:t xml:space="preserve">damos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solemos </w:t>
      </w:r>
      <w:r>
        <w:rPr>
          <w:color w:val="257FBB"/>
        </w:rPr>
        <w:t xml:space="preserve">querido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Solemos </w:t>
      </w:r>
      <w:r>
        <w:rPr>
          <w:color w:val="257FBB"/>
        </w:rPr>
        <w:t xml:space="preserve">querido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votara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Señora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vote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puesto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257FBB"/>
        </w:rPr>
        <w:t xml:space="preserve">oportunidad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expresar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opinaban </w:t>
      </w:r>
      <w:r>
        <w:rPr>
          <w:color w:val="000000"/>
        </w:rPr>
        <w:t xml:space="preserve">. </w:t>
      </w:r>
      <w:r>
        <w:rPr>
          <w:color w:val="257FBB"/>
        </w:rPr>
        <w:t xml:space="preserve">Incluso </w:t>
      </w:r>
      <w:r>
        <w:rPr>
          <w:color w:val="C6B48B"/>
        </w:rPr>
        <w:t xml:space="preserve">ayer </w:t>
      </w:r>
      <w:r>
        <w:rPr>
          <w:color w:val="000000"/>
        </w:rPr>
        <w:t xml:space="preserve">a </w:t>
      </w:r>
      <w:r>
        <w:rPr>
          <w:color w:val="257FBB"/>
        </w:rPr>
        <w:t xml:space="preserve">ustedes </w:t>
      </w:r>
      <w:r>
        <w:rPr>
          <w:color w:val="000000"/>
        </w:rPr>
        <w:t xml:space="preserve">les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dar </w:t>
      </w:r>
      <w:r>
        <w:rPr>
          <w:color w:val="257FBB"/>
        </w:rPr>
        <w:t xml:space="preserve">vergüenza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del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actuado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C6B48B"/>
        </w:rPr>
        <w:t xml:space="preserve">actúan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Simulando </w:t>
      </w:r>
      <w:r>
        <w:rPr>
          <w:color w:val="000000"/>
        </w:rPr>
        <w:t xml:space="preserve">que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Vienen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los </w:t>
      </w:r>
      <w:r>
        <w:rPr>
          <w:color w:val="C6B48B"/>
        </w:rPr>
        <w:t xml:space="preserve">discursos </w:t>
      </w:r>
      <w:r>
        <w:rPr>
          <w:color w:val="000000"/>
        </w:rPr>
        <w:t xml:space="preserve">muy </w:t>
      </w:r>
      <w:r>
        <w:rPr>
          <w:color w:val="257FBB"/>
        </w:rPr>
        <w:t xml:space="preserve">amables </w:t>
      </w:r>
      <w:r>
        <w:rPr>
          <w:color w:val="000000"/>
        </w:rPr>
        <w:t xml:space="preserve">y </w:t>
      </w:r>
      <w:r>
        <w:rPr>
          <w:color w:val="000000"/>
        </w:rPr>
        <w:t xml:space="preserve">mitos </w:t>
      </w:r>
      <w:r>
        <w:rPr>
          <w:color w:val="000000"/>
        </w:rPr>
        <w:t xml:space="preserve">tanto </w:t>
      </w:r>
      <w:r>
        <w:rPr>
          <w:color w:val="257FBB"/>
        </w:rPr>
        <w:t xml:space="preserve">allí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están </w:t>
      </w:r>
      <w:r>
        <w:rPr>
          <w:color w:val="C6B48B"/>
        </w:rPr>
        <w:t xml:space="preserve">aprobando </w:t>
      </w:r>
      <w:r>
        <w:rPr>
          <w:color w:val="000000"/>
        </w:rPr>
        <w:t xml:space="preserve">los </w:t>
      </w:r>
      <w:r>
        <w:rPr>
          <w:color w:val="C6B48B"/>
        </w:rPr>
        <w:t xml:space="preserve">aprueban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257FBB"/>
        </w:rPr>
        <w:t xml:space="preserve">tanta </w:t>
      </w:r>
      <w:r>
        <w:rPr>
          <w:color w:val="257FBB"/>
        </w:rPr>
        <w:t xml:space="preserve">vergüenza </w:t>
      </w:r>
      <w:r>
        <w:rPr>
          <w:color w:val="C6B48B"/>
        </w:rPr>
        <w:t xml:space="preserve">ayer </w:t>
      </w:r>
      <w:r>
        <w:rPr>
          <w:color w:val="000000"/>
        </w:rPr>
        <w:t xml:space="preserve">no </w:t>
      </w:r>
      <w:r>
        <w:rPr>
          <w:color w:val="257FBB"/>
        </w:rPr>
        <w:t xml:space="preserve">hablaron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257FBB"/>
        </w:rPr>
        <w:t xml:space="preserve">luego </w:t>
      </w:r>
      <w:r>
        <w:rPr>
          <w:color w:val="C6B48B"/>
        </w:rPr>
        <w:t xml:space="preserve">bloquean </w:t>
      </w:r>
      <w:r>
        <w:rPr>
          <w:color w:val="C6B48B"/>
        </w:rPr>
        <w:t xml:space="preserve">políticamente </w:t>
      </w:r>
      <w:r>
        <w:rPr>
          <w:color w:val="000000"/>
        </w:rPr>
        <w:t xml:space="preserve">los </w:t>
      </w:r>
      <w:r>
        <w:rPr>
          <w:color w:val="AEA78F"/>
        </w:rPr>
        <w:t xml:space="preserve">avances </w:t>
      </w:r>
      <w:r>
        <w:rPr>
          <w:color w:val="000000"/>
        </w:rPr>
        <w:t xml:space="preserve">que </w:t>
      </w:r>
      <w:r>
        <w:rPr>
          <w:color w:val="C2527D"/>
        </w:rPr>
        <w:t xml:space="preserve">propone </w:t>
      </w:r>
      <w:r>
        <w:rPr>
          <w:color w:val="000000"/>
        </w:rPr>
        <w:t xml:space="preserve">este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257FBB"/>
        </w:rPr>
        <w:t xml:space="preserve">hablar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les </w:t>
      </w:r>
      <w:r>
        <w:rPr>
          <w:color w:val="000000"/>
        </w:rPr>
        <w:t xml:space="preserve">he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otras </w:t>
      </w:r>
      <w:r>
        <w:rPr>
          <w:color w:val="C6B48B"/>
        </w:rPr>
        <w:t xml:space="preserve">formas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discrepancia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misma </w:t>
      </w:r>
      <w:r>
        <w:rPr>
          <w:color w:val="C6B48B"/>
        </w:rPr>
        <w:t xml:space="preserve">forma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esta </w:t>
      </w:r>
      <w:r>
        <w:rPr>
          <w:color w:val="C6B48B"/>
        </w:rPr>
        <w:t xml:space="preserve">llamada </w:t>
      </w:r>
      <w:r>
        <w:rPr>
          <w:color w:val="000000"/>
        </w:rPr>
        <w:t xml:space="preserve">le </w:t>
      </w:r>
      <w:r>
        <w:rPr>
          <w:color w:val="000000"/>
        </w:rPr>
        <w:t xml:space="preserve">pediría </w:t>
      </w:r>
      <w:r>
        <w:rPr>
          <w:color w:val="000000"/>
        </w:rPr>
        <w:t xml:space="preserve">que </w:t>
      </w:r>
      <w:r>
        <w:rPr>
          <w:color w:val="257FBB"/>
        </w:rPr>
        <w:t xml:space="preserve">usted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realizara </w:t>
      </w:r>
      <w:r>
        <w:rPr>
          <w:color w:val="C6B48B"/>
        </w:rPr>
        <w:t xml:space="preserve">llamadas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estamos </w:t>
      </w:r>
      <w:r>
        <w:rPr>
          <w:color w:val="C6B48B"/>
        </w:rPr>
        <w:t xml:space="preserve">intentando </w:t>
      </w:r>
      <w:r>
        <w:rPr>
          <w:color w:val="257FBB"/>
        </w:rPr>
        <w:t xml:space="preserve">echar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las </w:t>
      </w:r>
      <w:r>
        <w:rPr>
          <w:color w:val="04F44E"/>
        </w:rPr>
        <w:t xml:space="preserve">iniciativas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piden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6B48B"/>
        </w:rPr>
        <w:t xml:space="preserve">bloqueo </w:t>
      </w:r>
      <w:r>
        <w:rPr>
          <w:color w:val="C6B48B"/>
        </w:rPr>
        <w:t xml:space="preserve">constante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6B48B"/>
        </w:rPr>
        <w:t xml:space="preserve">determina </w:t>
      </w:r>
      <w:r>
        <w:rPr>
          <w:color w:val="000000"/>
        </w:rPr>
        <w:t xml:space="preserve">los </w:t>
      </w:r>
      <w:r>
        <w:rPr>
          <w:color w:val="C6B48B"/>
        </w:rPr>
        <w:t xml:space="preserve">instrumentos </w:t>
      </w:r>
      <w:r>
        <w:rPr>
          <w:color w:val="257FBB"/>
        </w:rPr>
        <w:t xml:space="preserve">típicos </w:t>
      </w:r>
      <w:r>
        <w:rPr>
          <w:color w:val="000000"/>
        </w:rPr>
        <w:t xml:space="preserve">de </w:t>
      </w:r>
      <w:r>
        <w:rPr>
          <w:color w:val="C6B48B"/>
        </w:rPr>
        <w:t xml:space="preserve">bloqueo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58AD6D"/>
        </w:rPr>
        <w:t xml:space="preserve">investigadas </w:t>
      </w:r>
      <w:r>
        <w:rPr>
          <w:color w:val="000000"/>
        </w:rPr>
        <w:t xml:space="preserve">. </w:t>
      </w:r>
      <w:r>
        <w:rPr>
          <w:color w:val="000000"/>
        </w:rPr>
        <w:t xml:space="preserve">Alcaldes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en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4F44E"/>
        </w:rPr>
        <w:t xml:space="preserve">Registros </w:t>
      </w:r>
      <w:r>
        <w:rPr>
          <w:color w:val="000000"/>
        </w:rPr>
        <w:t xml:space="preserve">en </w:t>
      </w:r>
      <w:r>
        <w:rPr>
          <w:color w:val="04F44E"/>
        </w:rPr>
        <w:t xml:space="preserve">domicilios </w:t>
      </w:r>
      <w:r>
        <w:rPr>
          <w:color w:val="C6B48B"/>
        </w:rPr>
        <w:t xml:space="preserve">particulares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, </w:t>
      </w:r>
      <w:r>
        <w:rPr>
          <w:color w:val="C6B48B"/>
        </w:rPr>
        <w:t xml:space="preserve">despachos </w:t>
      </w:r>
      <w:r>
        <w:rPr>
          <w:color w:val="000000"/>
        </w:rPr>
        <w:t xml:space="preserve">sin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. </w:t>
      </w:r>
      <w:r>
        <w:rPr>
          <w:color w:val="000000"/>
        </w:rPr>
        <w:t xml:space="preserve">Citaciones </w:t>
      </w:r>
      <w:r>
        <w:rPr>
          <w:color w:val="000000"/>
        </w:rPr>
        <w:t xml:space="preserve">al </w:t>
      </w:r>
      <w:r>
        <w:rPr>
          <w:color w:val="000000"/>
        </w:rPr>
        <w:t xml:space="preserve">la </w:t>
      </w:r>
      <w:r>
        <w:rPr>
          <w:color w:val="C6B48B"/>
        </w:rPr>
        <w:t xml:space="preserve">orden </w:t>
      </w:r>
      <w:r>
        <w:rPr>
          <w:color w:val="C6B48B"/>
        </w:rPr>
        <w:t xml:space="preserve">civil </w:t>
      </w:r>
      <w:r>
        <w:rPr>
          <w:color w:val="000000"/>
        </w:rPr>
        <w:t xml:space="preserve">y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para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lectoral </w:t>
      </w:r>
      <w:r>
        <w:rPr>
          <w:color w:val="58AD6D"/>
        </w:rPr>
        <w:t xml:space="preserve">prohibida </w:t>
      </w:r>
      <w:r>
        <w:rPr>
          <w:color w:val="000000"/>
        </w:rPr>
        <w:t xml:space="preserve">. </w:t>
      </w:r>
      <w:r>
        <w:rPr>
          <w:color w:val="000000"/>
        </w:rPr>
        <w:t xml:space="preserve">Clausura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257FBB"/>
        </w:rPr>
        <w:t xml:space="preserve">sitios </w:t>
      </w:r>
      <w:r>
        <w:rPr>
          <w:color w:val="000000"/>
        </w:rPr>
        <w:t xml:space="preserve">. </w:t>
      </w:r>
      <w:r>
        <w:rPr>
          <w:color w:val="58AD6D"/>
        </w:rPr>
        <w:t xml:space="preserve">Amenazas </w:t>
      </w:r>
      <w:r>
        <w:rPr>
          <w:color w:val="C6B48B"/>
        </w:rPr>
        <w:t xml:space="preserve">políticas </w:t>
      </w:r>
      <w:r>
        <w:rPr>
          <w:color w:val="C6B48B"/>
        </w:rPr>
        <w:t xml:space="preserve">constantes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Ilegalización </w:t>
      </w:r>
      <w:r>
        <w:rPr>
          <w:color w:val="000000"/>
        </w:rPr>
        <w:t xml:space="preserve">.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cargos </w:t>
      </w:r>
      <w:r>
        <w:rPr>
          <w:color w:val="C6B48B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Seguimiento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257FBB"/>
        </w:rPr>
        <w:t xml:space="preserve">señora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pida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paisanos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6B48B"/>
        </w:rPr>
        <w:t xml:space="preserve">sigan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257FBB"/>
        </w:rPr>
        <w:t xml:space="preserve">falta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6B48B"/>
        </w:rPr>
        <w:t xml:space="preserve">sigan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57FBB"/>
        </w:rPr>
        <w:t xml:space="preserve">Queremos </w:t>
      </w:r>
      <w:r>
        <w:rPr>
          <w:color w:val="C6B48B"/>
        </w:rPr>
        <w:t xml:space="preserve">ejercer </w:t>
      </w:r>
      <w:r>
        <w:rPr>
          <w:color w:val="000000"/>
        </w:rPr>
        <w:t xml:space="preserve">nuestros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257FBB"/>
        </w:rPr>
        <w:t xml:space="preserve">fotografían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salgo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C6B48B"/>
        </w:rPr>
        <w:t xml:space="preserve">acompañar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escuela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C6B48B"/>
        </w:rPr>
        <w:t xml:space="preserve">sigan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. </w:t>
      </w:r>
      <w:r>
        <w:rPr>
          <w:color w:val="257FBB"/>
        </w:rPr>
        <w:t xml:space="preserve">Quiero </w:t>
      </w:r>
      <w:r>
        <w:rPr>
          <w:color w:val="04F44E"/>
        </w:rPr>
        <w:t xml:space="preserve">crecer </w:t>
      </w:r>
      <w:r>
        <w:rPr>
          <w:color w:val="000000"/>
        </w:rPr>
        <w:t xml:space="preserve">mis </w:t>
      </w:r>
      <w:r>
        <w:rPr>
          <w:color w:val="C6B48B"/>
        </w:rPr>
        <w:t xml:space="preserve">derechos </w:t>
      </w:r>
      <w:r>
        <w:rPr>
          <w:color w:val="C6B48B"/>
        </w:rPr>
        <w:t xml:space="preserve">según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pienso </w:t>
      </w:r>
      <w:r>
        <w:rPr>
          <w:color w:val="000000"/>
        </w:rPr>
        <w:t xml:space="preserve">. </w:t>
      </w:r>
      <w:r>
        <w:rPr>
          <w:color w:val="000000"/>
        </w:rPr>
        <w:t xml:space="preserve">Silencio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de </w:t>
      </w:r>
      <w:r>
        <w:rPr>
          <w:color w:val="000000"/>
        </w:rPr>
        <w:t xml:space="preserve">Páramo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57FBB"/>
        </w:rPr>
        <w:t xml:space="preserve">llamo </w:t>
      </w:r>
      <w:r>
        <w:rPr>
          <w:color w:val="000000"/>
        </w:rPr>
        <w:t xml:space="preserve">yo </w:t>
      </w:r>
      <w:r>
        <w:rPr>
          <w:color w:val="58AD6D"/>
        </w:rPr>
        <w:t xml:space="preserve">persecución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pienso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pido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58AD6D"/>
        </w:rPr>
        <w:t xml:space="preserve">Pedir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y </w:t>
      </w:r>
      <w:r>
        <w:rPr>
          <w:color w:val="C2527D"/>
        </w:rPr>
        <w:t xml:space="preserve">concejales </w:t>
      </w:r>
      <w:r>
        <w:rPr>
          <w:color w:val="000000"/>
        </w:rPr>
        <w:t xml:space="preserve">de </w:t>
      </w:r>
      <w:r>
        <w:rPr>
          <w:color w:val="000000"/>
        </w:rPr>
        <w:t xml:space="preserve">Esquerra </w:t>
      </w:r>
      <w:r>
        <w:rPr>
          <w:color w:val="000000"/>
        </w:rPr>
        <w:t xml:space="preserve">Republicana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democráticos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257FBB"/>
        </w:rPr>
        <w:t xml:space="preserve">falta </w:t>
      </w:r>
      <w:r>
        <w:rPr>
          <w:color w:val="000000"/>
        </w:rPr>
        <w:t xml:space="preserve">que </w:t>
      </w:r>
      <w:r>
        <w:rPr>
          <w:color w:val="C6B48B"/>
        </w:rPr>
        <w:t xml:space="preserve">declaren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no </w:t>
      </w:r>
      <w:r>
        <w:rPr>
          <w:color w:val="000000"/>
        </w:rPr>
        <w:t xml:space="preserve">gratas </w:t>
      </w:r>
      <w:r>
        <w:rPr>
          <w:color w:val="000000"/>
        </w:rPr>
        <w:t xml:space="preserve">. </w:t>
      </w:r>
      <w:r>
        <w:rPr>
          <w:color w:val="000000"/>
        </w:rPr>
        <w:t xml:space="preserve">Término </w:t>
      </w:r>
      <w:r>
        <w:rPr>
          <w:color w:val="000000"/>
        </w:rPr>
        <w:t xml:space="preserve">. </w:t>
      </w:r>
      <w:r>
        <w:rPr>
          <w:color w:val="000000"/>
        </w:rPr>
        <w:t xml:space="preserve">Recordad </w:t>
      </w:r>
      <w:r>
        <w:rPr>
          <w:color w:val="257FBB"/>
        </w:rPr>
        <w:t xml:space="preserve">siempre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C6B48B"/>
        </w:rPr>
        <w:t xml:space="preserve">cumplir </w:t>
      </w:r>
      <w:r>
        <w:rPr>
          <w:color w:val="000000"/>
        </w:rPr>
        <w:t xml:space="preserve">el </w:t>
      </w:r>
      <w:r>
        <w:rPr>
          <w:color w:val="C6B48B"/>
        </w:rPr>
        <w:t xml:space="preserve">mandato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ganamos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de </w:t>
      </w:r>
      <w:r>
        <w:rPr>
          <w:color w:val="C6B48B"/>
        </w:rPr>
        <w:t xml:space="preserve">autodeterminación </w:t>
      </w:r>
      <w:r>
        <w:rPr>
          <w:color w:val="C6B48B"/>
        </w:rPr>
        <w:t xml:space="preserve">protegimos </w:t>
      </w:r>
      <w:r>
        <w:rPr>
          <w:color w:val="000000"/>
        </w:rPr>
        <w:t xml:space="preserve">el </w:t>
      </w:r>
      <w:r>
        <w:rPr>
          <w:color w:val="C6B48B"/>
        </w:rPr>
        <w:t xml:space="preserve">derecho </w:t>
      </w:r>
      <w:r>
        <w:rPr>
          <w:color w:val="000000"/>
        </w:rPr>
        <w:t xml:space="preserve">de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, </w:t>
      </w:r>
      <w:r>
        <w:rPr>
          <w:color w:val="000000"/>
        </w:rPr>
        <w:t xml:space="preserve">pluralismo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C6B48B"/>
        </w:rPr>
        <w:t xml:space="preserve">básicos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000000"/>
        </w:rPr>
        <w:t xml:space="preserve">estén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altura </w:t>
      </w:r>
      <w:r>
        <w:rPr>
          <w:color w:val="000000"/>
        </w:rPr>
        <w:t xml:space="preserve">de </w:t>
      </w:r>
      <w:r>
        <w:rPr>
          <w:color w:val="257FBB"/>
        </w:rPr>
        <w:t xml:space="preserve">tanta </w:t>
      </w:r>
      <w:r>
        <w:rPr>
          <w:color w:val="C6B48B"/>
        </w:rPr>
        <w:t xml:space="preserve">dignidad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soberanía </w:t>
      </w:r>
      <w:r>
        <w:rPr>
          <w:color w:val="000000"/>
        </w:rPr>
        <w:t xml:space="preserve">del </w:t>
      </w:r>
      <w:r>
        <w:rPr>
          <w:color w:val="C6B48B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nuestra </w:t>
      </w:r>
      <w:r>
        <w:rPr>
          <w:color w:val="04F44E"/>
        </w:rPr>
        <w:t xml:space="preserve">misión </w:t>
      </w:r>
      <w:r>
        <w:rPr>
          <w:color w:val="257FBB"/>
        </w:rPr>
        <w:t xml:space="preserve">llevar </w:t>
      </w:r>
      <w:r>
        <w:rPr>
          <w:color w:val="000000"/>
        </w:rPr>
        <w:t xml:space="preserve">esta </w:t>
      </w:r>
      <w:r>
        <w:rPr>
          <w:color w:val="C6B48B"/>
        </w:rPr>
        <w:t xml:space="preserve">soberanía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6A03D7"/>
        </w:rPr>
        <w:t xml:space="preserve">Fuertes </w:t>
      </w:r>
      <w:r>
        <w:rPr>
          <w:color w:val="000000"/>
        </w:rPr>
        <w:t xml:space="preserve">y </w:t>
      </w:r>
      <w:r>
        <w:rPr>
          <w:color w:val="04F44E"/>
        </w:rPr>
        <w:t xml:space="preserve">flexibles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protegen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libertades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hicieron </w:t>
      </w:r>
      <w:r>
        <w:rPr>
          <w:color w:val="04F44E"/>
        </w:rPr>
        <w:t xml:space="preserve">reales </w:t>
      </w:r>
      <w:r>
        <w:rPr>
          <w:color w:val="000000"/>
        </w:rPr>
        <w:t xml:space="preserve">en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AEA78F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leyes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7FBB"/>
        </w:rPr>
        <w:t xml:space="preserve">conversación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6B48B"/>
        </w:rPr>
        <w:t xml:space="preserve">consensos </w:t>
      </w:r>
      <w:r>
        <w:rPr>
          <w:color w:val="000000"/>
        </w:rPr>
        <w:t xml:space="preserve">y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garantizaron </w:t>
      </w:r>
      <w:r>
        <w:rPr>
          <w:color w:val="000000"/>
        </w:rPr>
        <w:t xml:space="preserve">el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cosa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garantizarles </w:t>
      </w:r>
      <w:r>
        <w:rPr>
          <w:color w:val="000000"/>
        </w:rPr>
        <w:t xml:space="preserve">este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plural </w:t>
      </w:r>
      <w:r>
        <w:rPr>
          <w:color w:val="000000"/>
        </w:rPr>
        <w:t xml:space="preserve">y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C6B48B"/>
        </w:rPr>
        <w:t xml:space="preserve">gobernarse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empezamos </w:t>
      </w:r>
      <w:r>
        <w:rPr>
          <w:color w:val="000000"/>
        </w:rPr>
        <w:t xml:space="preserve">un </w:t>
      </w:r>
      <w:r>
        <w:rPr>
          <w:color w:val="04F44E"/>
        </w:rPr>
        <w:t xml:space="preserve">nuevo </w:t>
      </w:r>
      <w:r>
        <w:rPr>
          <w:color w:val="C6B48B"/>
        </w:rPr>
        <w:t xml:space="preserve">camino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C6B48B"/>
        </w:rPr>
        <w:t xml:space="preserve">fortaleza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257FBB"/>
        </w:rPr>
        <w:t xml:space="preserve">encontrado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perspectivas </w:t>
      </w:r>
      <w:r>
        <w:rPr>
          <w:color w:val="000000"/>
        </w:rPr>
        <w:t xml:space="preserve">que </w:t>
      </w:r>
      <w:r>
        <w:rPr>
          <w:color w:val="C6B48B"/>
        </w:rPr>
        <w:t xml:space="preserve">forman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000000"/>
        </w:rPr>
        <w:t xml:space="preserve">y </w:t>
      </w:r>
      <w:r>
        <w:rPr>
          <w:color w:val="000000"/>
        </w:rPr>
        <w:t xml:space="preserve">plurales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57FBB"/>
        </w:rPr>
        <w:t xml:space="preserve">reencontrar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determinación </w:t>
      </w:r>
      <w:r>
        <w:rPr>
          <w:color w:val="000000"/>
        </w:rPr>
        <w:t xml:space="preserve">para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un </w:t>
      </w:r>
      <w:r>
        <w:rPr>
          <w:color w:val="C6B48B"/>
        </w:rPr>
        <w:t xml:space="preserve">país </w:t>
      </w:r>
      <w:r>
        <w:rPr>
          <w:color w:val="257FBB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somos </w:t>
      </w:r>
      <w:r>
        <w:rPr>
          <w:color w:val="000000"/>
        </w:rPr>
        <w:t xml:space="preserve">. </w:t>
      </w:r>
      <w:r>
        <w:rPr>
          <w:color w:val="257FBB"/>
        </w:rPr>
        <w:t xml:space="preserve">Cada </w:t>
      </w:r>
      <w:r>
        <w:rPr>
          <w:color w:val="000000"/>
        </w:rPr>
        <w:t xml:space="preserve">paso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 </w:t>
      </w:r>
      <w:r>
        <w:rPr>
          <w:color w:val="257FBB"/>
        </w:rPr>
        <w:t xml:space="preserve">ahora </w:t>
      </w:r>
      <w:r>
        <w:rPr>
          <w:color w:val="000000"/>
        </w:rPr>
        <w:t xml:space="preserve">será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C6B48B"/>
        </w:rPr>
        <w:t xml:space="preserve">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permitir </w:t>
      </w:r>
      <w:r>
        <w:rPr>
          <w:color w:val="AEA78F"/>
        </w:rPr>
        <w:t xml:space="preserve">avanzar </w:t>
      </w:r>
      <w:r>
        <w:rPr>
          <w:color w:val="000000"/>
        </w:rPr>
        <w:t xml:space="preserve">. </w:t>
      </w:r>
      <w:r>
        <w:rPr>
          <w:color w:val="257FBB"/>
        </w:rPr>
        <w:t xml:space="preserve">Vienen </w:t>
      </w:r>
      <w:r>
        <w:rPr>
          <w:color w:val="257FBB"/>
        </w:rPr>
        <w:t xml:space="preserve">tiempos </w:t>
      </w:r>
      <w:r>
        <w:rPr>
          <w:color w:val="257FBB"/>
        </w:rPr>
        <w:t xml:space="preserve">difíciles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257FBB"/>
        </w:rPr>
        <w:t xml:space="preserve">engañar </w:t>
      </w:r>
      <w:r>
        <w:rPr>
          <w:color w:val="000000"/>
        </w:rPr>
        <w:t xml:space="preserve">.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de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C6B48B"/>
        </w:rPr>
        <w:t xml:space="preserve">ninguna </w:t>
      </w:r>
      <w:r>
        <w:rPr>
          <w:color w:val="C2527D"/>
        </w:rPr>
        <w:t xml:space="preserve">alternativa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incapacidad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para </w:t>
      </w:r>
      <w:r>
        <w:rPr>
          <w:color w:val="04F44E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demandas </w:t>
      </w:r>
      <w:r>
        <w:rPr>
          <w:color w:val="C6B48B"/>
        </w:rPr>
        <w:t xml:space="preserve">sociales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257FBB"/>
        </w:rPr>
        <w:t xml:space="preserve">conversación </w:t>
      </w:r>
      <w:r>
        <w:rPr>
          <w:color w:val="04F44E"/>
        </w:rPr>
        <w:t xml:space="preserve">adulta </w:t>
      </w:r>
      <w:r>
        <w:rPr>
          <w:color w:val="000000"/>
        </w:rPr>
        <w:t xml:space="preserve">y </w:t>
      </w:r>
      <w:r>
        <w:rPr>
          <w:color w:val="000000"/>
        </w:rPr>
        <w:t xml:space="preserve">civilizada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incapacidad </w:t>
      </w:r>
      <w:r>
        <w:rPr>
          <w:color w:val="04F44E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7FBB"/>
        </w:rPr>
        <w:t xml:space="preserve">tiempos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257FBB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4F44E"/>
        </w:rPr>
        <w:t xml:space="preserve">gratuito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257FBB"/>
        </w:rPr>
        <w:t xml:space="preserve">necesitamos </w:t>
      </w:r>
      <w:r>
        <w:rPr>
          <w:color w:val="000000"/>
        </w:rPr>
        <w:t xml:space="preserve">el </w:t>
      </w:r>
      <w:r>
        <w:rPr>
          <w:color w:val="257FBB"/>
        </w:rPr>
        <w:t xml:space="preserve">talento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257FBB"/>
        </w:rPr>
        <w:t xml:space="preserve">Necesitamos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cultura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257FBB"/>
        </w:rPr>
        <w:t xml:space="preserve">Toda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C6B48B"/>
        </w:rPr>
        <w:t xml:space="preserve">talante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determinación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civil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civilizada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000000"/>
        </w:rPr>
        <w:t xml:space="preserve">complicidad </w:t>
      </w:r>
      <w:r>
        <w:rPr>
          <w:color w:val="000000"/>
        </w:rPr>
        <w:t xml:space="preserve">y </w:t>
      </w:r>
      <w:r>
        <w:rPr>
          <w:color w:val="C2527D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Necesitaremos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57FBB"/>
        </w:rPr>
        <w:t xml:space="preserve">necesitar </w:t>
      </w:r>
      <w:r>
        <w:rPr>
          <w:color w:val="257FBB"/>
        </w:rPr>
        <w:t xml:space="preserve">hablar </w:t>
      </w:r>
      <w:r>
        <w:rPr>
          <w:color w:val="C6B48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Aceptar </w:t>
      </w:r>
      <w:r>
        <w:rPr>
          <w:color w:val="000000"/>
        </w:rPr>
        <w:t xml:space="preserve">las </w:t>
      </w:r>
      <w:r>
        <w:rPr>
          <w:color w:val="C6B48B"/>
        </w:rPr>
        <w:t xml:space="preserve">responsabilidades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declara </w:t>
      </w:r>
      <w:r>
        <w:rPr>
          <w:color w:val="000000"/>
        </w:rPr>
        <w:t xml:space="preserve">esta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6B48B"/>
        </w:rPr>
        <w:t xml:space="preserve">fundamental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sus </w:t>
      </w:r>
      <w:r>
        <w:rPr>
          <w:color w:val="000000"/>
        </w:rPr>
        <w:t xml:space="preserve">voces </w:t>
      </w:r>
      <w:r>
        <w:rPr>
          <w:color w:val="000000"/>
        </w:rPr>
        <w:t xml:space="preserve">. </w:t>
      </w:r>
      <w:r>
        <w:rPr>
          <w:color w:val="000000"/>
        </w:rPr>
        <w:t xml:space="preserve">Incorporarlas </w:t>
      </w:r>
      <w:r>
        <w:rPr>
          <w:color w:val="000000"/>
        </w:rPr>
        <w:t xml:space="preserve">al </w:t>
      </w:r>
      <w:r>
        <w:rPr>
          <w:color w:val="000000"/>
        </w:rPr>
        <w:t xml:space="preserve">eje </w:t>
      </w:r>
      <w:r>
        <w:rPr>
          <w:color w:val="C6B48B"/>
        </w:rPr>
        <w:t xml:space="preserve">principal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pluralismo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innegable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C6B48B"/>
        </w:rPr>
        <w:t xml:space="preserve">fundamental </w:t>
      </w:r>
      <w:r>
        <w:rPr>
          <w:color w:val="000000"/>
        </w:rPr>
        <w:t xml:space="preserve">y </w:t>
      </w:r>
      <w:r>
        <w:rPr>
          <w:color w:val="C6B48B"/>
        </w:rPr>
        <w:t xml:space="preserve">necesaria </w:t>
      </w:r>
      <w:r>
        <w:rPr>
          <w:color w:val="000000"/>
        </w:rPr>
        <w:t xml:space="preserve">del </w:t>
      </w:r>
      <w:r>
        <w:rPr>
          <w:color w:val="AEA78F"/>
        </w:rPr>
        <w:t xml:space="preserve">progreso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cualquier </w:t>
      </w:r>
      <w:r>
        <w:rPr>
          <w:color w:val="AEA78F"/>
        </w:rPr>
        <w:t xml:space="preserve">progreso </w:t>
      </w:r>
      <w:r>
        <w:rPr>
          <w:color w:val="000000"/>
        </w:rPr>
        <w:t xml:space="preserve">. </w:t>
      </w:r>
      <w:r>
        <w:rPr>
          <w:color w:val="257FBB"/>
        </w:rPr>
        <w:t xml:space="preserve">Necesitamos </w:t>
      </w:r>
      <w:r>
        <w:rPr>
          <w:color w:val="000000"/>
        </w:rPr>
        <w:t xml:space="preserve">la </w:t>
      </w:r>
      <w:r>
        <w:rPr>
          <w:color w:val="04F44E"/>
        </w:rPr>
        <w:t xml:space="preserve">cultura </w:t>
      </w:r>
      <w:r>
        <w:rPr>
          <w:color w:val="04F44E"/>
        </w:rPr>
        <w:t xml:space="preserve">marroquí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cultura </w:t>
      </w:r>
      <w:r>
        <w:rPr>
          <w:color w:val="000000"/>
        </w:rPr>
        <w:t xml:space="preserve">más </w:t>
      </w:r>
      <w:r>
        <w:rPr>
          <w:color w:val="C6B48B"/>
        </w:rPr>
        <w:t xml:space="preserve">madura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57FBB"/>
        </w:rPr>
        <w:t xml:space="preserve">exigentes </w:t>
      </w:r>
      <w:r>
        <w:rPr>
          <w:color w:val="000000"/>
        </w:rPr>
        <w:t xml:space="preserve">. </w:t>
      </w:r>
      <w:r>
        <w:rPr>
          <w:color w:val="257FBB"/>
        </w:rPr>
        <w:t xml:space="preserve">Necesitamos </w:t>
      </w:r>
      <w:r>
        <w:rPr>
          <w:color w:val="000000"/>
        </w:rPr>
        <w:t xml:space="preserve">crear </w:t>
      </w:r>
      <w:r>
        <w:rPr>
          <w:color w:val="000000"/>
        </w:rPr>
        <w:t xml:space="preserve">las </w:t>
      </w:r>
      <w:r>
        <w:rPr>
          <w:color w:val="C6B48B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conversación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del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 </w:t>
      </w:r>
      <w:r>
        <w:rPr>
          <w:color w:val="C6B48B"/>
        </w:rPr>
        <w:t xml:space="preserve">límites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sin </w:t>
      </w:r>
      <w:r>
        <w:rPr>
          <w:color w:val="000000"/>
        </w:rPr>
        <w:t xml:space="preserve">subordinaciones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por </w:t>
      </w:r>
      <w:r>
        <w:rPr>
          <w:color w:val="257FBB"/>
        </w:rPr>
        <w:t xml:space="preserve">desgracia </w:t>
      </w:r>
      <w:r>
        <w:rPr>
          <w:color w:val="000000"/>
        </w:rPr>
        <w:t xml:space="preserve">este </w:t>
      </w:r>
      <w:r>
        <w:rPr>
          <w:color w:val="AEA78F"/>
        </w:rPr>
        <w:t xml:space="preserve">debate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opiniones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EA78F"/>
        </w:rPr>
        <w:t xml:space="preserve">preferencias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dimisiones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coartadas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amenazó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6B48B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crear </w:t>
      </w:r>
      <w:r>
        <w:rPr>
          <w:color w:val="000000"/>
        </w:rPr>
        <w:t xml:space="preserve">esta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pase </w:t>
      </w:r>
      <w:r>
        <w:rPr>
          <w:color w:val="000000"/>
        </w:rPr>
        <w:t xml:space="preserve">. </w:t>
      </w:r>
      <w:r>
        <w:rPr>
          <w:color w:val="000000"/>
        </w:rPr>
        <w:t xml:space="preserve">Término </w:t>
      </w:r>
      <w:r>
        <w:rPr>
          <w:color w:val="000000"/>
        </w:rPr>
        <w:t xml:space="preserve">, </w:t>
      </w:r>
      <w:r>
        <w:rPr>
          <w:color w:val="257FBB"/>
        </w:rPr>
        <w:t xml:space="preserve">señora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257FBB"/>
        </w:rPr>
        <w:t xml:space="preserve">nunca </w:t>
      </w:r>
      <w:r>
        <w:rPr>
          <w:color w:val="000000"/>
        </w:rPr>
        <w:t xml:space="preserve">pase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. </w:t>
      </w:r>
      <w:r>
        <w:rPr>
          <w:color w:val="58AD6D"/>
        </w:rPr>
        <w:t xml:space="preserve">Construir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2527D"/>
        </w:rPr>
        <w:t xml:space="preserve">propuesto </w:t>
      </w:r>
      <w:r>
        <w:rPr>
          <w:color w:val="000000"/>
        </w:rPr>
        <w:t xml:space="preserve">. </w:t>
      </w:r>
      <w:r>
        <w:rPr>
          <w:color w:val="000000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257FBB"/>
        </w:rPr>
        <w:t xml:space="preserve">nunca </w:t>
      </w:r>
      <w:r>
        <w:rPr>
          <w:color w:val="000000"/>
        </w:rPr>
        <w:t xml:space="preserve">por </w:t>
      </w:r>
      <w:r>
        <w:rPr>
          <w:color w:val="257FBB"/>
        </w:rPr>
        <w:t xml:space="preserve">encima </w:t>
      </w:r>
      <w:r>
        <w:rPr>
          <w:color w:val="000000"/>
        </w:rPr>
        <w:t xml:space="preserve">del </w:t>
      </w:r>
      <w:r>
        <w:rPr>
          <w:color w:val="000000"/>
        </w:rPr>
        <w:t xml:space="preserve">poder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consensos </w:t>
      </w:r>
      <w:r>
        <w:rPr>
          <w:color w:val="000000"/>
        </w:rPr>
        <w:t xml:space="preserve">y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04F44E"/>
        </w:rPr>
        <w:t xml:space="preserve">agencia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257FBB"/>
        </w:rPr>
        <w:t xml:space="preserve">libre </w:t>
      </w:r>
      <w:r>
        <w:rPr>
          <w:color w:val="000000"/>
        </w:rPr>
        <w:t xml:space="preserve">de </w:t>
      </w:r>
      <w:r>
        <w:rPr>
          <w:color w:val="C6B48B"/>
        </w:rPr>
        <w:t xml:space="preserve">represión </w:t>
      </w:r>
      <w:r>
        <w:rPr>
          <w:color w:val="000000"/>
        </w:rPr>
        <w:t xml:space="preserve">y </w:t>
      </w:r>
      <w:r>
        <w:rPr>
          <w:color w:val="257FBB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que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tomar </w:t>
      </w:r>
      <w:r>
        <w:rPr>
          <w:color w:val="000000"/>
        </w:rPr>
        <w:t xml:space="preserve">sobre </w:t>
      </w:r>
      <w:r>
        <w:rPr>
          <w:color w:val="AEA78F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257FBB"/>
        </w:rPr>
        <w:t xml:space="preserve">llama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257FBB"/>
        </w:rPr>
        <w:t xml:space="preserve">llamar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C6B48B"/>
        </w:rPr>
        <w:t xml:space="preserve">hacia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Recordad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C6B48B"/>
        </w:rPr>
        <w:t xml:space="preserve">interrumpido </w:t>
      </w:r>
      <w:r>
        <w:rPr>
          <w:color w:val="000000"/>
        </w:rPr>
        <w:t xml:space="preserve">unas </w:t>
      </w:r>
      <w:r>
        <w:rPr>
          <w:color w:val="257FBB"/>
        </w:rPr>
        <w:t xml:space="preserve">cuantas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... </w:t>
      </w:r>
      <w:r>
        <w:rPr>
          <w:color w:val="000000"/>
        </w:rPr>
        <w:t xml:space="preserve">Hemos </w:t>
      </w:r>
      <w:r>
        <w:rPr>
          <w:color w:val="C6B48B"/>
        </w:rPr>
        <w:t xml:space="preserve">asistido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fila </w:t>
      </w:r>
      <w:r>
        <w:rPr>
          <w:color w:val="000000"/>
        </w:rPr>
        <w:t xml:space="preserve">del </w:t>
      </w:r>
      <w:r>
        <w:rPr>
          <w:color w:val="257FBB"/>
        </w:rPr>
        <w:t xml:space="preserve">espectáculo </w:t>
      </w:r>
      <w:r>
        <w:rPr>
          <w:color w:val="C6B48B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Revolución </w:t>
      </w:r>
      <w:r>
        <w:rPr>
          <w:color w:val="04F44E"/>
        </w:rPr>
        <w:t xml:space="preserve">cultural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57FBB"/>
        </w:rPr>
        <w:t xml:space="preserve">perdido </w:t>
      </w:r>
      <w:r>
        <w:rPr>
          <w:color w:val="000000"/>
        </w:rPr>
        <w:t xml:space="preserve">el </w:t>
      </w:r>
      <w:r>
        <w:rPr>
          <w:color w:val="257FBB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hombre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257FBB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57FBB"/>
        </w:rPr>
        <w:t xml:space="preserve">muñeco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257FBB"/>
        </w:rPr>
        <w:t xml:space="preserve">conoce </w:t>
      </w:r>
      <w:r>
        <w:rPr>
          <w:color w:val="000000"/>
        </w:rPr>
        <w:t xml:space="preserve">los </w:t>
      </w:r>
      <w:r>
        <w:rPr>
          <w:color w:val="C6B48B"/>
        </w:rPr>
        <w:t xml:space="preserve">riesgos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responsabiliza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57FBB"/>
        </w:rPr>
        <w:t xml:space="preserve">hombre </w:t>
      </w:r>
      <w:r>
        <w:rPr>
          <w:color w:val="257FBB"/>
        </w:rPr>
        <w:t xml:space="preserve">libre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257FBB"/>
        </w:rPr>
        <w:t xml:space="preserve">fundamos </w:t>
      </w:r>
      <w:r>
        <w:rPr>
          <w:color w:val="000000"/>
        </w:rPr>
        <w:t xml:space="preserve">un </w:t>
      </w:r>
      <w:r>
        <w:rPr>
          <w:color w:val="04F44E"/>
        </w:rPr>
        <w:t xml:space="preserve">nuevo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estos </w:t>
      </w:r>
      <w:r>
        <w:rPr>
          <w:color w:val="C6B48B"/>
        </w:rPr>
        <w:t xml:space="preserve">principios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esta </w:t>
      </w:r>
      <w:r>
        <w:rPr>
          <w:color w:val="C6B48B"/>
        </w:rPr>
        <w:t xml:space="preserve">dignidad </w:t>
      </w:r>
      <w:r>
        <w:rPr>
          <w:color w:val="000000"/>
        </w:rPr>
        <w:t xml:space="preserve">. </w:t>
      </w:r>
      <w:r>
        <w:rPr>
          <w:color w:val="000000"/>
        </w:rPr>
        <w:t xml:space="preserve">Hagámoslo </w:t>
      </w:r>
      <w:r>
        <w:rPr>
          <w:color w:val="000000"/>
        </w:rPr>
        <w:t xml:space="preserve">. </w:t>
      </w:r>
      <w:r>
        <w:rPr>
          <w:color w:val="257FBB"/>
        </w:rPr>
        <w:t xml:space="preserve">Marta </w:t>
      </w:r>
      <w:r>
        <w:rPr>
          <w:color w:val="000000"/>
        </w:rPr>
        <w:t xml:space="preserve">Rovira </w:t>
      </w:r>
      <w:r>
        <w:rPr>
          <w:color w:val="000000"/>
        </w:rPr>
        <w:t xml:space="preserve">, </w:t>
      </w:r>
      <w:r>
        <w:rPr>
          <w:color w:val="000000"/>
        </w:rPr>
        <w:t xml:space="preserve">Esquerra </w:t>
      </w:r>
      <w:r>
        <w:rPr>
          <w:color w:val="000000"/>
        </w:rPr>
        <w:t xml:space="preserve">Republicana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quejado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policías </w:t>
      </w:r>
      <w:r>
        <w:rPr>
          <w:color w:val="000000"/>
        </w:rPr>
        <w:t xml:space="preserve">de </w:t>
      </w:r>
      <w:r>
        <w:rPr>
          <w:color w:val="000000"/>
        </w:rPr>
        <w:t xml:space="preserve">paisanos </w:t>
      </w:r>
      <w:r>
        <w:rPr>
          <w:color w:val="000000"/>
        </w:rPr>
        <w:t xml:space="preserve">le </w:t>
      </w:r>
      <w:r>
        <w:rPr>
          <w:color w:val="000000"/>
        </w:rPr>
        <w:t xml:space="preserve">hacen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257FBB"/>
        </w:rPr>
        <w:t xml:space="preserve">Fernando </w:t>
      </w:r>
      <w:r>
        <w:rPr>
          <w:color w:val="000000"/>
        </w:rPr>
        <w:t xml:space="preserve">de </w:t>
      </w:r>
      <w:r>
        <w:rPr>
          <w:color w:val="000000"/>
        </w:rPr>
        <w:t xml:space="preserve">páramo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a </w:t>
      </w:r>
      <w:r>
        <w:rPr>
          <w:color w:val="000000"/>
        </w:rPr>
        <w:t xml:space="preserve">ti </w:t>
      </w:r>
      <w:r>
        <w:rPr>
          <w:color w:val="000000"/>
        </w:rPr>
        <w:t xml:space="preserve">te </w:t>
      </w:r>
      <w:r>
        <w:rPr>
          <w:color w:val="000000"/>
        </w:rPr>
        <w:t xml:space="preserve">hacen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C6B48B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a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C6B48B"/>
        </w:rPr>
        <w:t xml:space="preserve">llamada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C6B48B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y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C6B48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257FBB"/>
        </w:rPr>
        <w:t xml:space="preserve">querer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posición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6B48B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000000"/>
        </w:rPr>
        <w:t xml:space="preserve">en </w:t>
      </w:r>
      <w:r>
        <w:rPr>
          <w:color w:val="257FBB"/>
        </w:rPr>
        <w:t xml:space="preserve">cuenta </w:t>
      </w:r>
      <w:r>
        <w:rPr>
          <w:color w:val="000000"/>
        </w:rPr>
        <w:t xml:space="preserve">1000 </w:t>
      </w:r>
      <w:r>
        <w:rPr>
          <w:color w:val="C6B48B"/>
        </w:rPr>
        <w:t xml:space="preserve">catalanes </w:t>
      </w:r>
      <w:r>
        <w:rPr>
          <w:color w:val="257FB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flexible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57FBB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intervinientes </w:t>
      </w:r>
      <w:r>
        <w:rPr>
          <w:color w:val="000000"/>
        </w:rPr>
        <w:t xml:space="preserve">le </w:t>
      </w:r>
      <w:r>
        <w:rPr>
          <w:color w:val="000000"/>
        </w:rPr>
        <w:t xml:space="preserve">pido </w:t>
      </w:r>
      <w:r>
        <w:rPr>
          <w:color w:val="000000"/>
        </w:rPr>
        <w:t xml:space="preserve">un </w:t>
      </w:r>
      <w:r>
        <w:rPr>
          <w:color w:val="C6B48B"/>
        </w:rPr>
        <w:t xml:space="preserve">breve </w:t>
      </w:r>
      <w:r>
        <w:rPr>
          <w:color w:val="04F44E"/>
        </w:rPr>
        <w:t xml:space="preserve">periodo </w:t>
      </w:r>
      <w:r>
        <w:rPr>
          <w:color w:val="000000"/>
        </w:rPr>
        <w:t xml:space="preserve">de </w:t>
      </w:r>
      <w:r>
        <w:rPr>
          <w:color w:val="257FBB"/>
        </w:rPr>
        <w:t xml:space="preserve">tiempo </w:t>
      </w:r>
      <w:r>
        <w:rPr>
          <w:color w:val="000000"/>
        </w:rPr>
        <w:t xml:space="preserve">por </w:t>
      </w:r>
      <w:r>
        <w:rPr>
          <w:color w:val="000000"/>
        </w:rPr>
        <w:t xml:space="preserve">poder </w:t>
      </w:r>
      <w:r>
        <w:rPr>
          <w:color w:val="C6B48B"/>
        </w:rPr>
        <w:t xml:space="preserve">posicionarnos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cineteca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. </w:t>
      </w:r>
      <w:r>
        <w:rPr>
          <w:color w:val="000000"/>
        </w:rPr>
        <w:t xml:space="preserve">Carme </w:t>
      </w:r>
      <w:r>
        <w:rPr>
          <w:color w:val="F94DE3"/>
        </w:rPr>
        <w:t xml:space="preserve">Forcadell </w:t>
      </w:r>
      <w:r>
        <w:rPr>
          <w:color w:val="04F44E"/>
        </w:rPr>
        <w:t xml:space="preserve">realizando </w:t>
      </w:r>
      <w:r>
        <w:rPr>
          <w:color w:val="000000"/>
        </w:rPr>
        <w:t xml:space="preserve">las </w:t>
      </w:r>
      <w:r>
        <w:rPr>
          <w:color w:val="C6B48B"/>
        </w:rPr>
        <w:t xml:space="preserve">consultas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son </w:t>
      </w:r>
      <w:r>
        <w:rPr>
          <w:color w:val="000000"/>
        </w:rPr>
        <w:t xml:space="preserve">10 </w:t>
      </w:r>
      <w:r>
        <w:rPr>
          <w:color w:val="C6B48B"/>
        </w:rPr>
        <w:t xml:space="preserve">minutos </w:t>
      </w:r>
      <w:r>
        <w:rPr>
          <w:color w:val="000000"/>
        </w:rPr>
        <w:t xml:space="preserve">por </w:t>
      </w:r>
      <w:r>
        <w:rPr>
          <w:color w:val="C6B48B"/>
        </w:rPr>
        <w:t xml:space="preserve">grupo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mirado </w:t>
      </w:r>
      <w:r>
        <w:rPr>
          <w:color w:val="000000"/>
        </w:rPr>
        <w:t xml:space="preserve">el </w:t>
      </w:r>
      <w:r>
        <w:rPr>
          <w:color w:val="257FBB"/>
        </w:rPr>
        <w:t xml:space="preserve">tiempo </w:t>
      </w:r>
      <w:r>
        <w:rPr>
          <w:color w:val="000000"/>
        </w:rPr>
        <w:t xml:space="preserve">en </w:t>
      </w:r>
      <w:r>
        <w:rPr>
          <w:color w:val="C6B48B"/>
        </w:rPr>
        <w:t xml:space="preserve">ninguna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257FBB"/>
        </w:rPr>
        <w:t xml:space="preserve">tampoco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257FBB"/>
        </w:rPr>
        <w:t xml:space="preserve">bien </w:t>
      </w:r>
      <w:r>
        <w:rPr>
          <w:color w:val="000000"/>
        </w:rPr>
        <w:t xml:space="preserve">si </w:t>
      </w:r>
      <w:r>
        <w:rPr>
          <w:color w:val="257FBB"/>
        </w:rPr>
        <w:t xml:space="preserve">quiere </w:t>
      </w:r>
      <w:r>
        <w:rPr>
          <w:color w:val="000000"/>
        </w:rPr>
        <w:t xml:space="preserve">le </w:t>
      </w:r>
      <w:r>
        <w:rPr>
          <w:color w:val="000000"/>
        </w:rPr>
        <w:t xml:space="preserve">puedo </w:t>
      </w:r>
      <w:r>
        <w:rPr>
          <w:color w:val="000000"/>
        </w:rPr>
        <w:t xml:space="preserve">dar </w:t>
      </w:r>
      <w:r>
        <w:rPr>
          <w:color w:val="257FBB"/>
        </w:rPr>
        <w:t xml:space="preserve">tres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por </w:t>
      </w:r>
      <w:r>
        <w:rPr>
          <w:color w:val="C6B48B"/>
        </w:rPr>
        <w:t xml:space="preserve">alusiones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257FBB"/>
        </w:rPr>
        <w:t xml:space="preserve">ustedes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257FBB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257FBB"/>
        </w:rPr>
        <w:t xml:space="preserve">turno </w:t>
      </w:r>
      <w:r>
        <w:rPr>
          <w:color w:val="000000"/>
        </w:rPr>
        <w:t xml:space="preserve">de </w:t>
      </w:r>
      <w:r>
        <w:rPr>
          <w:color w:val="C6B48B"/>
        </w:rPr>
        <w:t xml:space="preserve">palabra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declarar </w:t>
      </w:r>
      <w:r>
        <w:rPr>
          <w:color w:val="257FBB"/>
        </w:rPr>
        <w:t xml:space="preserve">ustedes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reglamento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fijado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Castell </w:t>
      </w:r>
      <w:r>
        <w:rPr>
          <w:color w:val="000000"/>
        </w:rPr>
        <w:t xml:space="preserve">tranquilícese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ataque </w:t>
      </w:r>
      <w:r>
        <w:rPr>
          <w:color w:val="000000"/>
        </w:rPr>
        <w:t xml:space="preserve">al </w:t>
      </w:r>
      <w:r>
        <w:rPr>
          <w:color w:val="257FBB"/>
        </w:rPr>
        <w:t xml:space="preserve">corazón </w:t>
      </w:r>
      <w:r>
        <w:rPr>
          <w:color w:val="000000"/>
        </w:rPr>
        <w:t xml:space="preserve">a </w:t>
      </w:r>
      <w:r>
        <w:rPr>
          <w:color w:val="257FBB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7FBB"/>
        </w:rPr>
        <w:t xml:space="preserve">dinamitar </w:t>
      </w:r>
      <w:r>
        <w:rPr>
          <w:color w:val="000000"/>
        </w:rPr>
        <w:t xml:space="preserve">la </w:t>
      </w:r>
      <w:r>
        <w:rPr>
          <w:color w:val="000000"/>
        </w:rPr>
        <w:t xml:space="preserve">Constitución </w:t>
      </w:r>
      <w:r>
        <w:rPr>
          <w:color w:val="000000"/>
        </w:rPr>
        <w:t xml:space="preserve">Española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imperio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permítame </w:t>
      </w:r>
      <w:r>
        <w:rPr>
          <w:color w:val="000000"/>
        </w:rPr>
        <w:t xml:space="preserve">que </w:t>
      </w:r>
      <w:r>
        <w:rPr>
          <w:color w:val="000000"/>
        </w:rPr>
        <w:t xml:space="preserve">dude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interpretación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reglamento </w:t>
      </w:r>
      <w:r>
        <w:rPr>
          <w:color w:val="000000"/>
        </w:rPr>
        <w:t xml:space="preserve">... </w:t>
      </w:r>
      <w:r>
        <w:rPr>
          <w:color w:val="257FBB"/>
        </w:rPr>
        <w:t xml:space="preserve">Puede </w:t>
      </w:r>
      <w:r>
        <w:rPr>
          <w:color w:val="000000"/>
        </w:rPr>
        <w:t xml:space="preserve">dudarlo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quieras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257FBB"/>
        </w:rPr>
        <w:t xml:space="preserve">quiere </w:t>
      </w:r>
      <w:r>
        <w:rPr>
          <w:color w:val="000000"/>
        </w:rPr>
        <w:t xml:space="preserve">le </w:t>
      </w:r>
      <w:r>
        <w:rPr>
          <w:color w:val="000000"/>
        </w:rPr>
        <w:t xml:space="preserve">doy </w:t>
      </w:r>
      <w:r>
        <w:rPr>
          <w:color w:val="257FBB"/>
        </w:rPr>
        <w:t xml:space="preserve">tres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por </w:t>
      </w:r>
      <w:r>
        <w:rPr>
          <w:color w:val="C6B48B"/>
        </w:rPr>
        <w:t xml:space="preserve">alusiones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57FBB"/>
        </w:rPr>
        <w:t xml:space="preserve">usted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57FBB"/>
        </w:rPr>
        <w:t xml:space="preserve">Tres </w:t>
      </w:r>
      <w:r>
        <w:rPr>
          <w:color w:val="C6B48B"/>
        </w:rPr>
        <w:t xml:space="preserve">minutos </w:t>
      </w:r>
      <w:r>
        <w:rPr>
          <w:color w:val="257FBB"/>
        </w:rPr>
        <w:t xml:space="preserve">señora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señora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. </w:t>
      </w:r>
      <w:r>
        <w:rPr>
          <w:color w:val="C6B48B"/>
        </w:rPr>
        <w:t xml:space="preserve">Llevan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000000"/>
        </w:rPr>
        <w:t xml:space="preserve">a </w:t>
      </w:r>
      <w:r>
        <w:rPr>
          <w:color w:val="C6B48B"/>
        </w:rPr>
        <w:t xml:space="preserve">peor </w:t>
      </w:r>
      <w:r>
        <w:rPr>
          <w:color w:val="C6B48B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gran </w:t>
      </w:r>
      <w:r>
        <w:rPr>
          <w:color w:val="C6B48B"/>
        </w:rPr>
        <w:t xml:space="preserve">irresponsabilidad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tardar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4F44E"/>
        </w:rPr>
        <w:t xml:space="preserve">reparar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base </w:t>
      </w:r>
      <w:r>
        <w:rPr>
          <w:color w:val="000000"/>
        </w:rPr>
        <w:t xml:space="preserve">gravosa </w:t>
      </w:r>
      <w:r>
        <w:rPr>
          <w:color w:val="000000"/>
        </w:rPr>
        <w:t xml:space="preserve">y </w:t>
      </w:r>
      <w:r>
        <w:rPr>
          <w:color w:val="257FBB"/>
        </w:rPr>
        <w:t xml:space="preserve">dolorosa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57FBB"/>
        </w:rPr>
        <w:t xml:space="preserve">costes </w:t>
      </w:r>
      <w:r>
        <w:rPr>
          <w:color w:val="C6B48B"/>
        </w:rPr>
        <w:t xml:space="preserve">económicos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pagando </w:t>
      </w:r>
      <w:r>
        <w:rPr>
          <w:color w:val="000000"/>
        </w:rPr>
        <w:t xml:space="preserve">por </w:t>
      </w:r>
      <w:r>
        <w:rPr>
          <w:color w:val="C6B48B"/>
        </w:rPr>
        <w:t xml:space="preserve">adelantado </w:t>
      </w:r>
      <w:r>
        <w:rPr>
          <w:color w:val="000000"/>
        </w:rPr>
        <w:t xml:space="preserve">.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por </w:t>
      </w:r>
      <w:r>
        <w:rPr>
          <w:color w:val="C6B48B"/>
        </w:rPr>
        <w:t xml:space="preserve">alusiones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solo </w:t>
      </w:r>
      <w:r>
        <w:rPr>
          <w:color w:val="257FBB"/>
        </w:rPr>
        <w:t xml:space="preserve">tres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nacionalismo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257FB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57FBB"/>
        </w:rPr>
        <w:t xml:space="preserve">sitio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57FBB"/>
        </w:rPr>
        <w:t xml:space="preserve">cuanto </w:t>
      </w:r>
      <w:r>
        <w:rPr>
          <w:color w:val="C6B48B"/>
        </w:rPr>
        <w:t xml:space="preserve">peor </w:t>
      </w:r>
      <w:r>
        <w:rPr>
          <w:color w:val="257FB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choque </w:t>
      </w:r>
      <w:r>
        <w:rPr>
          <w:color w:val="000000"/>
        </w:rPr>
        <w:t xml:space="preserve">entre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Rovira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C6B48B"/>
        </w:rPr>
        <w:t xml:space="preserve">aludido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C6B48B"/>
        </w:rPr>
        <w:t xml:space="preserve">referencia </w:t>
      </w:r>
      <w:r>
        <w:rPr>
          <w:color w:val="000000"/>
        </w:rPr>
        <w:t xml:space="preserve">a </w:t>
      </w:r>
      <w:r>
        <w:rPr>
          <w:color w:val="C6B48B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lamentablemente </w:t>
      </w:r>
      <w:r>
        <w:rPr>
          <w:color w:val="000000"/>
        </w:rPr>
        <w:t xml:space="preserve">estamos </w:t>
      </w:r>
      <w:r>
        <w:rPr>
          <w:color w:val="58AD6D"/>
        </w:rPr>
        <w:t xml:space="preserve">sufriendo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choque </w:t>
      </w:r>
      <w:r>
        <w:rPr>
          <w:color w:val="C6B48B"/>
        </w:rPr>
        <w:t xml:space="preserve">social </w:t>
      </w:r>
      <w:r>
        <w:rPr>
          <w:color w:val="000000"/>
        </w:rPr>
        <w:t xml:space="preserve">que </w:t>
      </w:r>
      <w:r>
        <w:rPr>
          <w:color w:val="257FBB"/>
        </w:rPr>
        <w:t xml:space="preserve">ustedes </w:t>
      </w:r>
      <w:r>
        <w:rPr>
          <w:color w:val="000000"/>
        </w:rPr>
        <w:t xml:space="preserve">han </w:t>
      </w:r>
      <w:r>
        <w:rPr>
          <w:color w:val="C6B48B"/>
        </w:rPr>
        <w:t xml:space="preserve">provocado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de </w:t>
      </w:r>
      <w:r>
        <w:rPr>
          <w:color w:val="C6B48B"/>
        </w:rPr>
        <w:t xml:space="preserve">choque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situacional </w:t>
      </w:r>
      <w:r>
        <w:rPr>
          <w:color w:val="000000"/>
        </w:rPr>
        <w:t xml:space="preserve">y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sino </w:t>
      </w:r>
      <w:r>
        <w:rPr>
          <w:color w:val="C6B48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57FBB"/>
        </w:rPr>
        <w:t xml:space="preserve">ustedes </w:t>
      </w:r>
      <w:r>
        <w:rPr>
          <w:color w:val="000000"/>
        </w:rPr>
        <w:t xml:space="preserve">han </w:t>
      </w:r>
      <w:r>
        <w:rPr>
          <w:color w:val="257FBB"/>
        </w:rPr>
        <w:t xml:space="preserve">llevado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257FBB"/>
        </w:rPr>
        <w:t xml:space="preserve">muchas </w:t>
      </w:r>
      <w:r>
        <w:rPr>
          <w:color w:val="04F44E"/>
        </w:rPr>
        <w:t xml:space="preserve">oportunidades </w:t>
      </w:r>
      <w:r>
        <w:rPr>
          <w:color w:val="000000"/>
        </w:rPr>
        <w:t xml:space="preserve">de </w:t>
      </w:r>
      <w:r>
        <w:rPr>
          <w:color w:val="58AD6D"/>
        </w:rPr>
        <w:t xml:space="preserve">pararlo </w:t>
      </w:r>
      <w:r>
        <w:rPr>
          <w:color w:val="000000"/>
        </w:rPr>
        <w:t xml:space="preserve">. </w:t>
      </w:r>
      <w:r>
        <w:rPr>
          <w:color w:val="257FBB"/>
        </w:rPr>
        <w:t xml:space="preserve">Tan </w:t>
      </w:r>
      <w:r>
        <w:rPr>
          <w:color w:val="257FBB"/>
        </w:rPr>
        <w:t xml:space="preserve">querido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257FBB"/>
        </w:rPr>
        <w:t xml:space="preserve">señora </w:t>
      </w:r>
      <w:r>
        <w:rPr>
          <w:color w:val="000000"/>
        </w:rPr>
        <w:t xml:space="preserve">Rovira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257FBB"/>
        </w:rPr>
        <w:t xml:space="preserve">entiende </w:t>
      </w:r>
      <w:r>
        <w:rPr>
          <w:color w:val="000000"/>
        </w:rPr>
        <w:t xml:space="preserve">la </w:t>
      </w:r>
      <w:r>
        <w:rPr>
          <w:color w:val="C6B48B"/>
        </w:rPr>
        <w:t xml:space="preserve">separación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poderes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jefes </w:t>
      </w:r>
      <w:r>
        <w:rPr>
          <w:color w:val="000000"/>
        </w:rPr>
        <w:t xml:space="preserve">. </w:t>
      </w:r>
      <w:r>
        <w:rPr>
          <w:color w:val="000000"/>
        </w:rPr>
        <w:t xml:space="preserve">¿Ustedes </w:t>
      </w:r>
      <w:r>
        <w:rPr>
          <w:color w:val="000000"/>
        </w:rPr>
        <w:t xml:space="preserve">saben </w:t>
      </w:r>
      <w:r>
        <w:rPr>
          <w:color w:val="000000"/>
        </w:rPr>
        <w:t xml:space="preserve">de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6B48B"/>
        </w:rPr>
        <w:t xml:space="preserve">ningún </w:t>
      </w:r>
      <w:r>
        <w:rPr>
          <w:color w:val="C6B48B"/>
        </w:rPr>
        <w:t xml:space="preserve">respeto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decir </w:t>
      </w:r>
      <w:r>
        <w:rPr>
          <w:color w:val="04F44E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funcionamiento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...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257FBB"/>
        </w:rPr>
        <w:t xml:space="preserve">usted </w:t>
      </w:r>
      <w:r>
        <w:rPr>
          <w:color w:val="000000"/>
        </w:rPr>
        <w:t xml:space="preserve">eso </w:t>
      </w:r>
      <w:r>
        <w:rPr>
          <w:color w:val="000000"/>
        </w:rPr>
        <w:t xml:space="preserve">como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... </w:t>
      </w:r>
      <w:r>
        <w:rPr>
          <w:color w:val="000000"/>
        </w:rPr>
        <w:t xml:space="preserve">¿Ustedes </w:t>
      </w:r>
      <w:r>
        <w:rPr>
          <w:color w:val="257FBB"/>
        </w:rPr>
        <w:t xml:space="preserve">entienden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? </w:t>
      </w:r>
      <w:r>
        <w:rPr>
          <w:color w:val="000000"/>
        </w:rPr>
        <w:t xml:space="preserve">Están </w:t>
      </w:r>
      <w:r>
        <w:rPr>
          <w:color w:val="C6B48B"/>
        </w:rPr>
        <w:t xml:space="preserve">produciendo </w:t>
      </w:r>
      <w:r>
        <w:rPr>
          <w:color w:val="000000"/>
        </w:rPr>
        <w:t xml:space="preserve">un </w:t>
      </w:r>
      <w:r>
        <w:rPr>
          <w:color w:val="C6B48B"/>
        </w:rPr>
        <w:t xml:space="preserve">choque </w:t>
      </w:r>
      <w:r>
        <w:rPr>
          <w:color w:val="000000"/>
        </w:rPr>
        <w:t xml:space="preserve">sin </w:t>
      </w:r>
      <w:r>
        <w:rPr>
          <w:color w:val="C6B48B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insulto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57FBB"/>
        </w:rPr>
        <w:t xml:space="preserve">lágrimas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257FBB"/>
        </w:rPr>
        <w:t xml:space="preserve">padres </w:t>
      </w:r>
      <w:r>
        <w:rPr>
          <w:color w:val="000000"/>
        </w:rPr>
        <w:t xml:space="preserve">y </w:t>
      </w:r>
      <w:r>
        <w:rPr>
          <w:color w:val="257FBB"/>
        </w:rPr>
        <w:t xml:space="preserve">abuelos </w:t>
      </w:r>
      <w:r>
        <w:rPr>
          <w:color w:val="000000"/>
        </w:rPr>
        <w:t xml:space="preserve">que </w:t>
      </w:r>
      <w:r>
        <w:rPr>
          <w:color w:val="04F44E"/>
        </w:rPr>
        <w:t xml:space="preserve">lucharon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insulto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represaliados </w:t>
      </w:r>
      <w:r>
        <w:rPr>
          <w:color w:val="000000"/>
        </w:rPr>
        <w:t xml:space="preserve">del </w:t>
      </w:r>
      <w:r>
        <w:rPr>
          <w:color w:val="C2527D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Cuyos </w:t>
      </w:r>
      <w:r>
        <w:rPr>
          <w:color w:val="000000"/>
        </w:rPr>
        <w:t xml:space="preserve">exponentes </w:t>
      </w:r>
      <w:r>
        <w:rPr>
          <w:color w:val="000000"/>
        </w:rPr>
        <w:t xml:space="preserve">máximos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57FBB"/>
        </w:rPr>
        <w:t xml:space="preserve">auténtica </w:t>
      </w:r>
      <w:r>
        <w:rPr>
          <w:color w:val="000000"/>
        </w:rPr>
        <w:t xml:space="preserve">aberración </w:t>
      </w:r>
      <w:r>
        <w:rPr>
          <w:color w:val="257FBB"/>
        </w:rPr>
        <w:t xml:space="preserve">comparar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4127"/>
        </w:rPr>
        <w:t xml:space="preserve">régimen </w:t>
      </w:r>
      <w:r>
        <w:rPr>
          <w:color w:val="C2527D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aberración </w:t>
      </w:r>
      <w:r>
        <w:rPr>
          <w:color w:val="000000"/>
        </w:rPr>
        <w:t xml:space="preserve">. </w:t>
      </w:r>
      <w:r>
        <w:rPr>
          <w:color w:val="257FBB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presos </w:t>
      </w:r>
      <w:r>
        <w:rPr>
          <w:color w:val="000000"/>
        </w:rPr>
        <w:t xml:space="preserve">Jordi </w:t>
      </w:r>
      <w:r>
        <w:rPr>
          <w:color w:val="000000"/>
        </w:rPr>
        <w:t xml:space="preserve">sean </w:t>
      </w:r>
      <w:r>
        <w:rPr>
          <w:color w:val="C6B48B"/>
        </w:rPr>
        <w:t xml:space="preserve">presos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sus </w:t>
      </w:r>
      <w:r>
        <w:rPr>
          <w:color w:val="C6B48B"/>
        </w:rPr>
        <w:t xml:space="preserve">propios </w:t>
      </w:r>
      <w:r>
        <w:rPr>
          <w:color w:val="C6B48B"/>
        </w:rPr>
        <w:t xml:space="preserve">abogados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escrito </w:t>
      </w:r>
      <w:r>
        <w:rPr>
          <w:color w:val="000000"/>
        </w:rPr>
        <w:t xml:space="preserve">la </w:t>
      </w:r>
      <w:r>
        <w:rPr>
          <w:color w:val="000000"/>
        </w:rPr>
        <w:t xml:space="preserve">legación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7FBB"/>
        </w:rPr>
        <w:t xml:space="preserve">treinta </w:t>
      </w:r>
      <w:r>
        <w:rPr>
          <w:color w:val="000000"/>
        </w:rPr>
        <w:t xml:space="preserve">y </w:t>
      </w:r>
      <w:r>
        <w:rPr>
          <w:color w:val="C6B48B"/>
        </w:rPr>
        <w:t xml:space="preserve">seis </w:t>
      </w:r>
      <w:r>
        <w:rPr>
          <w:color w:val="04F44E"/>
        </w:rPr>
        <w:t xml:space="preserve">páginas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C6B48B"/>
        </w:rPr>
        <w:t xml:space="preserve">presos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es </w:t>
      </w:r>
      <w:r>
        <w:rPr>
          <w:color w:val="58AD6D"/>
        </w:rPr>
        <w:t xml:space="preserve">lamentable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daño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que </w:t>
      </w:r>
      <w:r>
        <w:rPr>
          <w:color w:val="C6B48B"/>
        </w:rPr>
        <w:t xml:space="preserve">intentan </w:t>
      </w:r>
      <w:r>
        <w:rPr>
          <w:color w:val="58AD6D"/>
        </w:rPr>
        <w:t xml:space="preserve">pararlo </w:t>
      </w:r>
      <w:r>
        <w:rPr>
          <w:color w:val="000000"/>
        </w:rPr>
        <w:t xml:space="preserve">y </w:t>
      </w:r>
      <w:r>
        <w:rPr>
          <w:color w:val="000000"/>
        </w:rPr>
        <w:t xml:space="preserve">poner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257FBB"/>
        </w:rPr>
        <w:t xml:space="preserve">ustedes </w:t>
      </w:r>
      <w:r>
        <w:rPr>
          <w:color w:val="257FBB"/>
        </w:rPr>
        <w:t xml:space="preserve">quieren </w:t>
      </w:r>
      <w:r>
        <w:rPr>
          <w:color w:val="C6B48B"/>
        </w:rPr>
        <w:t xml:space="preserve">separar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57FBB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257FBB"/>
        </w:rPr>
        <w:t xml:space="preserve">lleve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. </w:t>
      </w:r>
      <w:r>
        <w:rPr>
          <w:color w:val="257FB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57FBB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257FBB"/>
        </w:rPr>
        <w:t xml:space="preserve">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257FBB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ataque </w:t>
      </w:r>
      <w:r>
        <w:rPr>
          <w:color w:val="000000"/>
        </w:rPr>
        <w:t xml:space="preserve">al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valores </w:t>
      </w:r>
      <w:r>
        <w:rPr>
          <w:color w:val="AEA78F"/>
        </w:rPr>
        <w:t xml:space="preserve">fundacionales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6B48B"/>
        </w:rPr>
        <w:t xml:space="preserve">ningún </w:t>
      </w:r>
      <w:r>
        <w:rPr>
          <w:color w:val="C6B48B"/>
        </w:rPr>
        <w:t xml:space="preserve">apoyo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verá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los </w:t>
      </w:r>
      <w:r>
        <w:rPr>
          <w:color w:val="C6B48B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C6B48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257FBB"/>
        </w:rPr>
        <w:t xml:space="preserve">Quiero </w:t>
      </w:r>
      <w:r>
        <w:rPr>
          <w:color w:val="000000"/>
        </w:rPr>
        <w:t xml:space="preserve">dirigirme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con </w:t>
      </w:r>
      <w:r>
        <w:rPr>
          <w:color w:val="C6B48B"/>
        </w:rPr>
        <w:t xml:space="preserve">absoluta </w:t>
      </w:r>
      <w:r>
        <w:rPr>
          <w:color w:val="000000"/>
        </w:rPr>
        <w:t xml:space="preserve">estupefacción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57FBB"/>
        </w:rPr>
        <w:t xml:space="preserve">ustedes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. </w:t>
      </w:r>
      <w:r>
        <w:rPr>
          <w:color w:val="257FBB"/>
        </w:rPr>
        <w:t xml:space="preserve">Sara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masa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próximas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nuestra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destituciones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sentido </w:t>
      </w:r>
      <w:r>
        <w:rPr>
          <w:color w:val="C6B48B"/>
        </w:rPr>
        <w:t xml:space="preserve">común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Muchísimas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4F44E"/>
        </w:rPr>
        <w:t xml:space="preserve">Grupo </w:t>
      </w:r>
      <w:r>
        <w:rPr>
          <w:color w:val="C6B48B"/>
        </w:rPr>
        <w:t xml:space="preserve">parlamentario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José </w:t>
      </w:r>
      <w:r>
        <w:rPr>
          <w:color w:val="000000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6B48B"/>
        </w:rPr>
        <w:t xml:space="preserve">cerca </w:t>
      </w:r>
      <w:r>
        <w:rPr>
          <w:color w:val="000000"/>
        </w:rPr>
        <w:t xml:space="preserve">del </w:t>
      </w:r>
      <w:r>
        <w:rPr>
          <w:color w:val="257FBB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Desastre </w:t>
      </w:r>
      <w:r>
        <w:rPr>
          <w:color w:val="C6B48B"/>
        </w:rPr>
        <w:t xml:space="preserve">social </w:t>
      </w:r>
      <w:r>
        <w:rPr>
          <w:color w:val="000000"/>
        </w:rPr>
        <w:t xml:space="preserve">,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y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que </w:t>
      </w:r>
      <w:r>
        <w:rPr>
          <w:color w:val="C6B48B"/>
        </w:rPr>
        <w:t xml:space="preserve">condicionara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257FBB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7FBB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calentón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destrozo </w:t>
      </w:r>
      <w:r>
        <w:rPr>
          <w:color w:val="C6B48B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Inés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pedía </w:t>
      </w:r>
      <w:r>
        <w:rPr>
          <w:color w:val="000000"/>
        </w:rPr>
        <w:t xml:space="preserve">más </w:t>
      </w:r>
      <w:r>
        <w:rPr>
          <w:color w:val="257FB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Lavado </w:t>
      </w:r>
      <w:r>
        <w:rPr>
          <w:color w:val="000000"/>
        </w:rPr>
        <w:t xml:space="preserve">solo </w:t>
      </w:r>
      <w:r>
        <w:rPr>
          <w:color w:val="257FBB"/>
        </w:rPr>
        <w:t xml:space="preserve">tres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C6B48B"/>
        </w:rPr>
        <w:t xml:space="preserve">Pide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declara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valdría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pudiéramos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dejo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2527D"/>
        </w:rPr>
        <w:t xml:space="preserve">discreción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57FBB"/>
        </w:rPr>
        <w:t xml:space="preserve">hablado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mismo </w:t>
      </w:r>
      <w:r>
        <w:rPr>
          <w:color w:val="257FB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mira </w:t>
      </w:r>
      <w:r>
        <w:rPr>
          <w:color w:val="000000"/>
        </w:rPr>
        <w:t xml:space="preserve">del </w:t>
      </w:r>
      <w:r>
        <w:rPr>
          <w:color w:val="257FB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el </w:t>
      </w:r>
      <w:r>
        <w:rPr>
          <w:color w:val="257FBB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García </w:t>
      </w:r>
      <w:r>
        <w:rPr>
          <w:color w:val="000000"/>
        </w:rPr>
        <w:t xml:space="preserve">Albiol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me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? </w:t>
      </w:r>
      <w:r>
        <w:rPr>
          <w:color w:val="257FBB"/>
        </w:rPr>
        <w:t xml:space="preserve">Gracias </w:t>
      </w:r>
      <w:r>
        <w:rPr>
          <w:color w:val="257FBB"/>
        </w:rPr>
        <w:t xml:space="preserve">señora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pediría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57FB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6B48B"/>
        </w:rPr>
        <w:t xml:space="preserve">ocasiones </w:t>
      </w:r>
      <w:r>
        <w:rPr>
          <w:color w:val="000000"/>
        </w:rPr>
        <w:t xml:space="preserve">para </w:t>
      </w:r>
      <w:r>
        <w:rPr>
          <w:color w:val="04F44E"/>
        </w:rPr>
        <w:t xml:space="preserve">favorecer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C6B48B"/>
        </w:rPr>
        <w:t xml:space="preserve">salón </w:t>
      </w:r>
      <w:r>
        <w:rPr>
          <w:color w:val="000000"/>
        </w:rPr>
        <w:t xml:space="preserve">de </w:t>
      </w:r>
      <w:r>
        <w:rPr>
          <w:color w:val="C6B48B"/>
        </w:rPr>
        <w:t xml:space="preserve">plenos </w:t>
      </w:r>
      <w:r>
        <w:rPr>
          <w:color w:val="000000"/>
        </w:rPr>
        <w:t xml:space="preserve">del </w:t>
      </w:r>
      <w:r>
        <w:rPr>
          <w:color w:val="C6B48B"/>
        </w:rPr>
        <w:t xml:space="preserve">reglamento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7FBB"/>
        </w:rPr>
        <w:t xml:space="preserve">capaz </w:t>
      </w:r>
      <w:r>
        <w:rPr>
          <w:color w:val="000000"/>
        </w:rPr>
        <w:t xml:space="preserve">de </w:t>
      </w:r>
      <w:r>
        <w:rPr>
          <w:color w:val="C6B48B"/>
        </w:rPr>
        <w:t xml:space="preserve">interpretarse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257FBB"/>
        </w:rPr>
        <w:t xml:space="preserve">encontramos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000000"/>
        </w:rPr>
        <w:t xml:space="preserve">de </w:t>
      </w:r>
      <w:r>
        <w:rPr>
          <w:color w:val="C6B48B"/>
        </w:rPr>
        <w:t xml:space="preserve">trascendencia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6B48B"/>
        </w:rPr>
        <w:t xml:space="preserve">planteando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remarcable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nos </w:t>
      </w:r>
      <w:r>
        <w:rPr>
          <w:color w:val="000000"/>
        </w:rPr>
        <w:t xml:space="preserve">pudiéramos </w:t>
      </w:r>
      <w:r>
        <w:rPr>
          <w:color w:val="C6B48B"/>
        </w:rPr>
        <w:t xml:space="preserve">expresar </w:t>
      </w:r>
      <w:r>
        <w:rPr>
          <w:color w:val="000000"/>
        </w:rPr>
        <w:t xml:space="preserve">como </w:t>
      </w:r>
      <w:r>
        <w:rPr>
          <w:color w:val="C6B48B"/>
        </w:rPr>
        <w:t xml:space="preserve">último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población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Aclara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57FBB"/>
        </w:rPr>
        <w:t xml:space="preserve">final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Señora </w:t>
      </w:r>
      <w:r>
        <w:rPr>
          <w:color w:val="000000"/>
        </w:rPr>
        <w:t xml:space="preserve">Carme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6B48B"/>
        </w:rPr>
        <w:t xml:space="preserve">produce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el </w:t>
      </w:r>
      <w:r>
        <w:rPr>
          <w:color w:val="C6B48B"/>
        </w:rPr>
        <w:t xml:space="preserve">grupo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C6B48B"/>
        </w:rPr>
        <w:t xml:space="preserve">abandonará </w:t>
      </w:r>
      <w:r>
        <w:rPr>
          <w:color w:val="000000"/>
        </w:rPr>
        <w:t xml:space="preserve">este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C6B48B"/>
        </w:rPr>
        <w:t xml:space="preserve">participaremos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golpe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C6B48B"/>
        </w:rPr>
        <w:t xml:space="preserve">riesgo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sabían </w:t>
      </w:r>
      <w:r>
        <w:rPr>
          <w:color w:val="257FBB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votaban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pedir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junta </w:t>
      </w:r>
      <w:r>
        <w:rPr>
          <w:color w:val="000000"/>
        </w:rPr>
        <w:t xml:space="preserve">de </w:t>
      </w:r>
      <w:r>
        <w:rPr>
          <w:color w:val="C6B48B"/>
        </w:rPr>
        <w:t xml:space="preserve">portavoces </w:t>
      </w:r>
      <w:r>
        <w:rPr>
          <w:color w:val="257FBB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C6B48B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continuación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diferentes </w:t>
      </w:r>
      <w:r>
        <w:rPr>
          <w:color w:val="C6B48B"/>
        </w:rPr>
        <w:t xml:space="preserve">grupos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152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ninguna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separada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C6B48B"/>
        </w:rPr>
        <w:t xml:space="preserve">conjuntamente </w:t>
      </w:r>
      <w:r>
        <w:rPr>
          <w:color w:val="000000"/>
        </w:rPr>
        <w:t xml:space="preserve">las </w:t>
      </w:r>
      <w:r>
        <w:rPr>
          <w:color w:val="257FBB"/>
        </w:rPr>
        <w:t xml:space="preserve">tres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Votamos </w:t>
      </w:r>
      <w:r>
        <w:rPr>
          <w:color w:val="000000"/>
        </w:rPr>
        <w:t xml:space="preserve">las </w:t>
      </w:r>
      <w:r>
        <w:rPr>
          <w:color w:val="257FBB"/>
        </w:rPr>
        <w:t xml:space="preserve">tres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57FBB"/>
        </w:rPr>
        <w:t xml:space="preserve">tres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C2527D"/>
        </w:rPr>
        <w:t xml:space="preserve">Ciudadanos </w:t>
      </w:r>
      <w:r>
        <w:rPr>
          <w:color w:val="C2527D"/>
        </w:rPr>
        <w:t xml:space="preserve">proponía </w:t>
      </w:r>
      <w:r>
        <w:rPr>
          <w:color w:val="000000"/>
        </w:rPr>
        <w:t xml:space="preserve">una </w:t>
      </w:r>
      <w:r>
        <w:rPr>
          <w:color w:val="04F44E"/>
        </w:rPr>
        <w:t xml:space="preserve">especie </w:t>
      </w:r>
      <w:r>
        <w:rPr>
          <w:color w:val="000000"/>
        </w:rPr>
        <w:t xml:space="preserve">de </w:t>
      </w:r>
      <w:r>
        <w:rPr>
          <w:color w:val="C2527D"/>
        </w:rPr>
        <w:t xml:space="preserve">reprobación </w:t>
      </w:r>
      <w:r>
        <w:rPr>
          <w:color w:val="000000"/>
        </w:rPr>
        <w:t xml:space="preserve">y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Oriol </w:t>
      </w:r>
      <w:r>
        <w:rPr>
          <w:color w:val="000000"/>
        </w:rPr>
        <w:t xml:space="preserve">Junqueras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Cincuenta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257FBB"/>
        </w:rPr>
        <w:t xml:space="preserve">ochenta </w:t>
      </w:r>
      <w:r>
        <w:rPr>
          <w:color w:val="000000"/>
        </w:rPr>
        <w:t xml:space="preserve">y </w:t>
      </w:r>
      <w:r>
        <w:rPr>
          <w:color w:val="257FBB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tenemos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salta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estatuto </w:t>
      </w:r>
      <w:r>
        <w:rPr>
          <w:color w:val="000000"/>
        </w:rPr>
        <w:t xml:space="preserve">... </w:t>
      </w:r>
      <w:r>
        <w:rPr>
          <w:color w:val="000000"/>
        </w:rPr>
        <w:t xml:space="preserve">Se </w:t>
      </w:r>
      <w:r>
        <w:rPr>
          <w:color w:val="C6B48B"/>
        </w:rPr>
        <w:t xml:space="preserve">saltan </w:t>
      </w:r>
      <w:r>
        <w:rPr>
          <w:color w:val="000000"/>
        </w:rPr>
        <w:t xml:space="preserve">sus </w:t>
      </w:r>
      <w:r>
        <w:rPr>
          <w:color w:val="C6B48B"/>
        </w:rPr>
        <w:t xml:space="preserve">propias </w:t>
      </w:r>
      <w:r>
        <w:rPr>
          <w:color w:val="C6B48B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punto </w:t>
      </w:r>
      <w:r>
        <w:rPr>
          <w:color w:val="000000"/>
        </w:rPr>
        <w:t xml:space="preserve">de </w:t>
      </w:r>
      <w:r>
        <w:rPr>
          <w:color w:val="257FBB"/>
        </w:rPr>
        <w:t xml:space="preserve">noticia </w:t>
      </w:r>
      <w:r>
        <w:rPr>
          <w:color w:val="000000"/>
        </w:rPr>
        <w:t xml:space="preserve">de </w:t>
      </w:r>
      <w:r>
        <w:rPr>
          <w:color w:val="257FBB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constitucionalistas </w:t>
      </w:r>
      <w:r>
        <w:rPr>
          <w:color w:val="C6B48B"/>
        </w:rPr>
        <w:t xml:space="preserve">unidos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4F44E"/>
        </w:rPr>
        <w:t xml:space="preserve">construimos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transición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unión </w:t>
      </w:r>
      <w:r>
        <w:rPr>
          <w:color w:val="000000"/>
        </w:rPr>
        <w:t xml:space="preserve">por </w:t>
      </w:r>
      <w:r>
        <w:rPr>
          <w:color w:val="257FB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ideologías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de </w:t>
      </w:r>
      <w:r>
        <w:rPr>
          <w:color w:val="257FBB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represivas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volver </w:t>
      </w:r>
      <w:r>
        <w:rPr>
          <w:color w:val="000000"/>
        </w:rPr>
        <w:t xml:space="preserve">al </w:t>
      </w:r>
      <w:r>
        <w:rPr>
          <w:color w:val="C6B48B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servir </w:t>
      </w:r>
      <w:r>
        <w:rPr>
          <w:color w:val="000000"/>
        </w:rPr>
        <w:t xml:space="preserve">de </w:t>
      </w:r>
      <w:r>
        <w:rPr>
          <w:color w:val="000000"/>
        </w:rPr>
        <w:t xml:space="preserve">base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257FBB"/>
        </w:rPr>
        <w:t xml:space="preserve">problema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C6B48B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6B48B"/>
        </w:rPr>
        <w:t xml:space="preserve">votaciones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pantalla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está </w:t>
      </w:r>
      <w:r>
        <w:rPr>
          <w:color w:val="C6B48B"/>
        </w:rPr>
        <w:t xml:space="preserve">intentando </w:t>
      </w:r>
      <w:r>
        <w:rPr>
          <w:color w:val="000000"/>
        </w:rPr>
        <w:t xml:space="preserve">resolverlo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AEA78F"/>
        </w:rPr>
        <w:t xml:space="preserve">avanzar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estar </w:t>
      </w:r>
      <w:r>
        <w:rPr>
          <w:color w:val="000000"/>
        </w:rPr>
        <w:t xml:space="preserve">sacrificándose </w:t>
      </w:r>
      <w:r>
        <w:rPr>
          <w:color w:val="000000"/>
        </w:rPr>
        <w:t xml:space="preserve">así </w:t>
      </w:r>
      <w:r>
        <w:rPr>
          <w:color w:val="C6B48B"/>
        </w:rPr>
        <w:t xml:space="preserve">mismo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C6B48B"/>
        </w:rPr>
        <w:t xml:space="preserve">Siguen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germen </w:t>
      </w:r>
      <w:r>
        <w:rPr>
          <w:color w:val="000000"/>
        </w:rPr>
        <w:t xml:space="preserve">de </w:t>
      </w:r>
      <w:r>
        <w:rPr>
          <w:color w:val="257FBB"/>
        </w:rPr>
        <w:t xml:space="preserve">espíritu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temo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estemos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C6B48B"/>
        </w:rPr>
        <w:t xml:space="preserve">vuelve </w:t>
      </w:r>
      <w:r>
        <w:rPr>
          <w:color w:val="000000"/>
        </w:rPr>
        <w:t xml:space="preserve">a </w:t>
      </w:r>
      <w:r>
        <w:rPr>
          <w:color w:val="C6B48B"/>
        </w:rPr>
        <w:t xml:space="preserve">imponerse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nuestras </w:t>
      </w:r>
      <w:r>
        <w:rPr>
          <w:color w:val="C6B48B"/>
        </w:rPr>
        <w:t xml:space="preserve">normas </w:t>
      </w:r>
      <w:r>
        <w:rPr>
          <w:color w:val="C6B48B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farsa </w:t>
      </w:r>
      <w:r>
        <w:rPr>
          <w:color w:val="C6B48B"/>
        </w:rPr>
        <w:t xml:space="preserve">dramática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nos </w:t>
      </w:r>
      <w:r>
        <w:rPr>
          <w:color w:val="C6B48B"/>
        </w:rPr>
        <w:t xml:space="preserve">devuelve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nuestros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si </w:t>
      </w:r>
      <w:r>
        <w:rPr>
          <w:color w:val="000000"/>
        </w:rPr>
        <w:t xml:space="preserve">dejamos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las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nacionalismos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000000"/>
        </w:rPr>
        <w:t xml:space="preserve">el </w:t>
      </w:r>
      <w:r>
        <w:rPr>
          <w:color w:val="58AD6D"/>
        </w:rPr>
        <w:t xml:space="preserve">peligro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 </w:t>
      </w:r>
      <w:r>
        <w:rPr>
          <w:color w:val="C6B48B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257FBB"/>
        </w:rPr>
        <w:t xml:space="preserve">siempre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derechas </w:t>
      </w:r>
      <w:r>
        <w:rPr>
          <w:color w:val="000000"/>
        </w:rPr>
        <w:t xml:space="preserve">, </w:t>
      </w:r>
      <w:r>
        <w:rPr>
          <w:color w:val="AEA78F"/>
        </w:rPr>
        <w:t xml:space="preserve">xenófobos </w:t>
      </w:r>
      <w:r>
        <w:rPr>
          <w:color w:val="000000"/>
        </w:rPr>
        <w:t xml:space="preserve">y </w:t>
      </w:r>
      <w:r>
        <w:rPr>
          <w:color w:val="C6B48B"/>
        </w:rPr>
        <w:t xml:space="preserve">excluyentes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catalanistas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C6B48B"/>
        </w:rPr>
        <w:t xml:space="preserve">incluidos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convivencia </w:t>
      </w:r>
      <w:r>
        <w:rPr>
          <w:color w:val="AEA78F"/>
        </w:rPr>
        <w:t xml:space="preserve">futura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C6B48B"/>
        </w:rPr>
        <w:t xml:space="preserve">conviviendo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6B48B"/>
        </w:rPr>
        <w:t xml:space="preserve">permite </w:t>
      </w:r>
      <w:r>
        <w:rPr>
          <w:color w:val="000000"/>
        </w:rPr>
        <w:t xml:space="preserve">poder </w:t>
      </w:r>
      <w:r>
        <w:rPr>
          <w:color w:val="000000"/>
        </w:rPr>
        <w:t xml:space="preserve">repensar </w:t>
      </w:r>
      <w:r>
        <w:rPr>
          <w:color w:val="000000"/>
        </w:rPr>
        <w:t xml:space="preserve">nuestra </w:t>
      </w:r>
      <w:r>
        <w:rPr>
          <w:color w:val="C6B48B"/>
        </w:rPr>
        <w:t xml:space="preserve">unidad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000000"/>
        </w:rPr>
        <w:t xml:space="preserve">que </w:t>
      </w:r>
      <w:r>
        <w:rPr>
          <w:color w:val="257FBB"/>
        </w:rPr>
        <w:t xml:space="preserve">nunca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4C4127"/>
        </w:rPr>
        <w:t xml:space="preserve">momentáneamente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sensatez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tengan </w:t>
      </w:r>
      <w:r>
        <w:rPr>
          <w:color w:val="000000"/>
        </w:rPr>
        <w:t xml:space="preserve">el </w:t>
      </w:r>
      <w:r>
        <w:rPr>
          <w:color w:val="04F44E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Democracia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257FBB"/>
        </w:rPr>
        <w:t xml:space="preserve">Sino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las </w:t>
      </w:r>
      <w:r>
        <w:rPr>
          <w:color w:val="C6B48B"/>
        </w:rPr>
        <w:t xml:space="preserve">reglas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esa </w:t>
      </w:r>
      <w:r>
        <w:rPr>
          <w:color w:val="C6B48B"/>
        </w:rPr>
        <w:t xml:space="preserve">detención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257FBB"/>
        </w:rPr>
        <w:t xml:space="preserve">leído </w:t>
      </w:r>
      <w:r>
        <w:rPr>
          <w:color w:val="257FBB"/>
        </w:rPr>
        <w:t xml:space="preserve">últimamente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micro </w:t>
      </w:r>
      <w:r>
        <w:rPr>
          <w:color w:val="C6B48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definitivamente </w:t>
      </w:r>
      <w:r>
        <w:rPr>
          <w:color w:val="000000"/>
        </w:rPr>
        <w:t xml:space="preserve">un </w:t>
      </w:r>
      <w:r>
        <w:rPr>
          <w:color w:val="C6B48B"/>
        </w:rPr>
        <w:t xml:space="preserve">país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7FBB"/>
        </w:rPr>
        <w:t xml:space="preserve">enorme </w:t>
      </w:r>
      <w:r>
        <w:rPr>
          <w:color w:val="000000"/>
        </w:rPr>
        <w:t xml:space="preserve">complejidad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Enorme </w:t>
      </w:r>
      <w:r>
        <w:rPr>
          <w:color w:val="000000"/>
        </w:rPr>
        <w:t xml:space="preserve">complejidad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6B48B"/>
        </w:rPr>
        <w:t xml:space="preserve">minimizar </w:t>
      </w:r>
      <w:r>
        <w:rPr>
          <w:color w:val="C6B48B"/>
        </w:rPr>
        <w:t xml:space="preserve">intentando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sucede </w:t>
      </w:r>
      <w:r>
        <w:rPr>
          <w:color w:val="000000"/>
        </w:rPr>
        <w:t xml:space="preserve">no </w:t>
      </w:r>
      <w:r>
        <w:rPr>
          <w:color w:val="C6B48B"/>
        </w:rPr>
        <w:t xml:space="preserve">suceda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afrontarlo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6B48B"/>
        </w:rPr>
        <w:t xml:space="preserve">responsables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,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257FBB"/>
        </w:rPr>
        <w:t xml:space="preserve">amar </w:t>
      </w:r>
      <w:r>
        <w:rPr>
          <w:color w:val="C6B48B"/>
        </w:rPr>
        <w:t xml:space="preserve">España </w:t>
      </w:r>
      <w:r>
        <w:rPr>
          <w:color w:val="000000"/>
        </w:rPr>
        <w:t xml:space="preserve">la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sin </w:t>
      </w:r>
      <w:r>
        <w:rPr>
          <w:color w:val="257FBB"/>
        </w:rPr>
        <w:t xml:space="preserve">conocerla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257FBB"/>
        </w:rPr>
        <w:t xml:space="preserve">piensa </w:t>
      </w:r>
      <w:r>
        <w:rPr>
          <w:color w:val="000000"/>
        </w:rPr>
        <w:t xml:space="preserve">que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trozo </w:t>
      </w:r>
      <w:r>
        <w:rPr>
          <w:color w:val="000000"/>
        </w:rPr>
        <w:t xml:space="preserve">del </w:t>
      </w:r>
      <w:r>
        <w:rPr>
          <w:color w:val="C6B48B"/>
        </w:rPr>
        <w:t xml:space="preserve">país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ciudad </w:t>
      </w:r>
      <w:r>
        <w:rPr>
          <w:color w:val="000000"/>
        </w:rPr>
        <w:t xml:space="preserve">.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4F44E"/>
        </w:rPr>
        <w:t xml:space="preserve">compleja </w:t>
      </w:r>
      <w:r>
        <w:rPr>
          <w:color w:val="000000"/>
        </w:rPr>
        <w:t xml:space="preserve">. </w:t>
      </w:r>
      <w:r>
        <w:rPr>
          <w:color w:val="000000"/>
        </w:rPr>
        <w:t xml:space="preserve">Permitirme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se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Carme </w:t>
      </w:r>
      <w:r>
        <w:rPr>
          <w:color w:val="F94DE3"/>
        </w:rPr>
        <w:t xml:space="preserve">Forcadell </w:t>
      </w:r>
      <w:r>
        <w:rPr>
          <w:color w:val="C6B48B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tramitada </w:t>
      </w:r>
      <w:r>
        <w:rPr>
          <w:color w:val="000000"/>
        </w:rPr>
        <w:t xml:space="preserve">. </w:t>
      </w:r>
      <w:r>
        <w:rPr>
          <w:color w:val="000000"/>
        </w:rPr>
        <w:t xml:space="preserve">Miradas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salón </w:t>
      </w:r>
      <w:r>
        <w:rPr>
          <w:color w:val="000000"/>
        </w:rPr>
        <w:t xml:space="preserve">de </w:t>
      </w:r>
      <w:r>
        <w:rPr>
          <w:color w:val="C6B48B"/>
        </w:rPr>
        <w:t xml:space="preserve">sesiones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abandonando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PSC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C6B48B"/>
        </w:rPr>
        <w:t xml:space="preserve">abandonando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se </w:t>
      </w:r>
      <w:r>
        <w:rPr>
          <w:color w:val="C6B48B"/>
        </w:rPr>
        <w:t xml:space="preserve">mantiene </w:t>
      </w:r>
      <w:r>
        <w:rPr>
          <w:color w:val="257FBB"/>
        </w:rPr>
        <w:t xml:space="preserve">sentado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cuestión </w:t>
      </w:r>
      <w:r>
        <w:rPr>
          <w:color w:val="000000"/>
        </w:rPr>
        <w:t xml:space="preserve">de </w:t>
      </w:r>
      <w:r>
        <w:rPr>
          <w:color w:val="C6B48B"/>
        </w:rPr>
        <w:t xml:space="preserve">orden </w:t>
      </w:r>
      <w:r>
        <w:rPr>
          <w:color w:val="000000"/>
        </w:rPr>
        <w:t xml:space="preserve">para </w:t>
      </w:r>
      <w:r>
        <w:rPr>
          <w:color w:val="C6B48B"/>
        </w:rPr>
        <w:t xml:space="preserve">intentar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C6B48B"/>
        </w:rPr>
        <w:t xml:space="preserve">grupo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pedir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trascendencia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presentada </w:t>
      </w:r>
      <w:r>
        <w:rPr>
          <w:color w:val="000000"/>
        </w:rPr>
        <w:t xml:space="preserve">por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C6B48B"/>
        </w:rPr>
        <w:t xml:space="preserve">posible </w:t>
      </w:r>
      <w:r>
        <w:rPr>
          <w:color w:val="C2527D"/>
        </w:rPr>
        <w:t xml:space="preserve">proponemos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AEA78F"/>
        </w:rPr>
        <w:t xml:space="preserve">debatir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4F44E"/>
        </w:rPr>
        <w:t xml:space="preserve">intercambiar </w:t>
      </w:r>
      <w:r>
        <w:rPr>
          <w:color w:val="000000"/>
        </w:rPr>
        <w:t xml:space="preserve">el </w:t>
      </w:r>
      <w:r>
        <w:rPr>
          <w:color w:val="C6B48B"/>
        </w:rPr>
        <w:t xml:space="preserve">orden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57FBB"/>
        </w:rPr>
        <w:t xml:space="preserve">hacerlo </w:t>
      </w:r>
      <w:r>
        <w:rPr>
          <w:color w:val="000000"/>
        </w:rPr>
        <w:t xml:space="preserve">más </w:t>
      </w:r>
      <w:r>
        <w:rPr>
          <w:color w:val="257FBB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y </w:t>
      </w:r>
      <w:r>
        <w:rPr>
          <w:color w:val="C6B48B"/>
        </w:rPr>
        <w:t xml:space="preserve">urna </w:t>
      </w:r>
      <w:r>
        <w:rPr>
          <w:color w:val="000000"/>
        </w:rPr>
        <w:t xml:space="preserve">hace </w:t>
      </w:r>
      <w:r>
        <w:rPr>
          <w:color w:val="C6B48B"/>
        </w:rPr>
        <w:t xml:space="preserve">referencia </w:t>
      </w:r>
      <w:r>
        <w:rPr>
          <w:color w:val="000000"/>
        </w:rPr>
        <w:t xml:space="preserve">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C2527D"/>
        </w:rPr>
        <w:t xml:space="preserve">votada </w:t>
      </w:r>
      <w:r>
        <w:rPr>
          <w:color w:val="000000"/>
        </w:rPr>
        <w:t xml:space="preserve">la </w:t>
      </w:r>
      <w:r>
        <w:rPr>
          <w:color w:val="C6B48B"/>
        </w:rPr>
        <w:t xml:space="preserve">última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me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? </w:t>
      </w:r>
      <w:r>
        <w:rPr>
          <w:color w:val="000000"/>
        </w:rPr>
        <w:t xml:space="preserve">Para </w:t>
      </w:r>
      <w:r>
        <w:rPr>
          <w:color w:val="04F44E"/>
        </w:rPr>
        <w:t xml:space="preserve">exponer </w:t>
      </w:r>
      <w:r>
        <w:rPr>
          <w:color w:val="000000"/>
        </w:rPr>
        <w:t xml:space="preserve">nuestra </w:t>
      </w:r>
      <w:r>
        <w:rPr>
          <w:color w:val="C6B48B"/>
        </w:rPr>
        <w:t xml:space="preserve">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actor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es </w:t>
      </w:r>
      <w:r>
        <w:rPr>
          <w:color w:val="C6B48B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ha </w:t>
      </w:r>
      <w:r>
        <w:rPr>
          <w:color w:val="C6B48B"/>
        </w:rPr>
        <w:t xml:space="preserve">empezado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257FBB"/>
        </w:rPr>
        <w:t xml:space="preserve">cambiar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257FBB"/>
        </w:rPr>
        <w:t xml:space="preserve">absolutamente </w:t>
      </w:r>
      <w:r>
        <w:rPr>
          <w:color w:val="000000"/>
        </w:rPr>
        <w:t xml:space="preserve">improcedente </w:t>
      </w:r>
      <w:r>
        <w:rPr>
          <w:color w:val="C6B48B"/>
        </w:rPr>
        <w:t xml:space="preserve">plantear </w:t>
      </w:r>
      <w:r>
        <w:rPr>
          <w:color w:val="000000"/>
        </w:rPr>
        <w:t xml:space="preserve">un </w:t>
      </w:r>
      <w:r>
        <w:rPr>
          <w:color w:val="257FBB"/>
        </w:rPr>
        <w:t xml:space="preserve">cambio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4F44E"/>
        </w:rPr>
        <w:t xml:space="preserve">alturas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tenía </w:t>
      </w:r>
      <w:r>
        <w:rPr>
          <w:color w:val="257FBB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responsabilidad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C6B48B"/>
        </w:rPr>
        <w:t xml:space="preserve">asumir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ejercicio </w:t>
      </w:r>
      <w:r>
        <w:rPr>
          <w:color w:val="000000"/>
        </w:rPr>
        <w:t xml:space="preserve">del </w:t>
      </w:r>
      <w:r>
        <w:rPr>
          <w:color w:val="000000"/>
        </w:rPr>
        <w:t xml:space="preserve">voto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anterioridad </w:t>
      </w:r>
      <w:r>
        <w:rPr>
          <w:color w:val="000000"/>
        </w:rPr>
        <w:t xml:space="preserve">. </w:t>
      </w:r>
      <w:r>
        <w:rPr>
          <w:color w:val="257FBB"/>
        </w:rPr>
        <w:t xml:space="preserve">Atención </w:t>
      </w:r>
      <w:r>
        <w:rPr>
          <w:color w:val="000000"/>
        </w:rPr>
        <w:t xml:space="preserve">porque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portavoz </w:t>
      </w:r>
      <w:r>
        <w:rPr>
          <w:color w:val="04F44E"/>
        </w:rPr>
        <w:t xml:space="preserve">adjunto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votando </w:t>
      </w:r>
      <w:r>
        <w:rPr>
          <w:color w:val="C6B48B"/>
        </w:rPr>
        <w:t xml:space="preserve">públicamente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257FBB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Toma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Coscubiela </w:t>
      </w:r>
      <w:r>
        <w:rPr>
          <w:color w:val="000000"/>
        </w:rPr>
        <w:t xml:space="preserve">. </w:t>
      </w:r>
      <w:r>
        <w:rPr>
          <w:color w:val="257FBB"/>
        </w:rPr>
        <w:t xml:space="preserve">Usted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85 </w:t>
      </w:r>
      <w:r>
        <w:rPr>
          <w:color w:val="000000"/>
        </w:rPr>
        <w:t xml:space="preserve">. </w:t>
      </w:r>
      <w:r>
        <w:rPr>
          <w:color w:val="C2527D"/>
        </w:rPr>
        <w:t xml:space="preserve">Siga </w:t>
      </w:r>
      <w:r>
        <w:rPr>
          <w:color w:val="000000"/>
        </w:rPr>
        <w:t xml:space="preserve">, </w:t>
      </w:r>
      <w:r>
        <w:rPr>
          <w:color w:val="C6B48B"/>
        </w:rPr>
        <w:t xml:space="preserve">siga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está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reglamento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57FBB"/>
        </w:rPr>
        <w:t xml:space="preserve">dinamitaron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6B48B"/>
        </w:rPr>
        <w:t xml:space="preserve">seis </w:t>
      </w:r>
      <w:r>
        <w:rPr>
          <w:color w:val="000000"/>
        </w:rPr>
        <w:t xml:space="preserve">y </w:t>
      </w:r>
      <w:r>
        <w:rPr>
          <w:color w:val="257FBB"/>
        </w:rPr>
        <w:t xml:space="preserve">siete </w:t>
      </w:r>
      <w:r>
        <w:rPr>
          <w:color w:val="000000"/>
        </w:rPr>
        <w:t xml:space="preserve">de </w:t>
      </w:r>
      <w:r>
        <w:rPr>
          <w:color w:val="C6B48B"/>
        </w:rPr>
        <w:t xml:space="preserve">septiembre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257FBB"/>
        </w:rPr>
        <w:t xml:space="preserve">ustedes </w:t>
      </w:r>
      <w:r>
        <w:rPr>
          <w:color w:val="C6B48B"/>
        </w:rPr>
        <w:t xml:space="preserve">consideran </w:t>
      </w:r>
      <w:r>
        <w:rPr>
          <w:color w:val="04F44E"/>
        </w:rPr>
        <w:t xml:space="preserve">épica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C2527D"/>
        </w:rPr>
        <w:t xml:space="preserve">catastrófica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6B48B"/>
        </w:rPr>
        <w:t xml:space="preserve">términos </w:t>
      </w:r>
      <w:r>
        <w:rPr>
          <w:color w:val="000000"/>
        </w:rPr>
        <w:t xml:space="preserve">de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6B48B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cohesión </w:t>
      </w:r>
      <w:r>
        <w:rPr>
          <w:color w:val="C6B48B"/>
        </w:rPr>
        <w:t xml:space="preserve">social </w:t>
      </w:r>
      <w:r>
        <w:rPr>
          <w:color w:val="000000"/>
        </w:rPr>
        <w:t xml:space="preserve">puede </w:t>
      </w:r>
      <w:r>
        <w:rPr>
          <w:color w:val="C6B48B"/>
        </w:rPr>
        <w:t xml:space="preserve">provocar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es </w:t>
      </w:r>
      <w:r>
        <w:rPr>
          <w:color w:val="C6B48B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no </w:t>
      </w:r>
      <w:r>
        <w:rPr>
          <w:color w:val="C6B48B"/>
        </w:rPr>
        <w:t xml:space="preserve">asuma </w:t>
      </w:r>
      <w:r>
        <w:rPr>
          <w:color w:val="000000"/>
        </w:rPr>
        <w:t xml:space="preserve">su </w:t>
      </w:r>
      <w:r>
        <w:rPr>
          <w:color w:val="C6B48B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257FBB"/>
        </w:rPr>
        <w:t xml:space="preserve">Nadie </w:t>
      </w:r>
      <w:r>
        <w:rPr>
          <w:color w:val="000000"/>
        </w:rPr>
        <w:t xml:space="preserve">tiene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C6B48B"/>
        </w:rPr>
        <w:t xml:space="preserve">asumir </w:t>
      </w:r>
      <w:r>
        <w:rPr>
          <w:color w:val="000000"/>
        </w:rPr>
        <w:t xml:space="preserve">su </w:t>
      </w:r>
      <w:r>
        <w:rPr>
          <w:color w:val="C6B48B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