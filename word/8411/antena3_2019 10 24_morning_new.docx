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15:00:00 </w:t>
      </w:r>
      <w:r>
        <w:rPr>
          <w:color w:val="000000"/>
        </w:rPr>
        <w:t xml:space="preserve">] </w:t>
      </w:r>
      <w:r>
        <w:rPr>
          <w:color w:val="304195"/>
        </w:rPr>
        <w:t xml:space="preserve">Buenas </w:t>
      </w:r>
      <w:r>
        <w:rPr>
          <w:color w:val="304195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transmitido </w:t>
      </w:r>
      <w:r>
        <w:rPr>
          <w:color w:val="000000"/>
        </w:rPr>
        <w:t xml:space="preserve">todo </w:t>
      </w:r>
      <w:r>
        <w:rPr>
          <w:color w:val="000000"/>
        </w:rPr>
        <w:t xml:space="preserve">al </w:t>
      </w:r>
      <w:r>
        <w:rPr>
          <w:color w:val="304195"/>
        </w:rPr>
        <w:t xml:space="preserve">detalle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tiempo </w:t>
      </w:r>
      <w:r>
        <w:rPr>
          <w:color w:val="6A03D7"/>
        </w:rPr>
        <w:t xml:space="preserve">real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500 </w:t>
      </w:r>
      <w:r>
        <w:rPr>
          <w:color w:val="304195"/>
        </w:rPr>
        <w:t xml:space="preserve">periodistas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304195"/>
        </w:rPr>
        <w:t xml:space="preserve">terreno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304195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04195"/>
        </w:rPr>
        <w:t xml:space="preserve">enorme </w:t>
      </w:r>
      <w:r>
        <w:rPr>
          <w:color w:val="304195"/>
        </w:rPr>
        <w:t xml:space="preserve">expectación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Marino </w:t>
      </w:r>
      <w:r>
        <w:rPr>
          <w:color w:val="000000"/>
        </w:rPr>
        <w:t xml:space="preserve">Holgado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304195"/>
        </w:rPr>
        <w:t xml:space="preserve">visto </w:t>
      </w:r>
      <w:r>
        <w:rPr>
          <w:color w:val="304195"/>
        </w:rPr>
        <w:t xml:space="preserve">compañeros </w:t>
      </w:r>
      <w:r>
        <w:rPr>
          <w:color w:val="000000"/>
        </w:rPr>
        <w:t xml:space="preserve">de </w:t>
      </w:r>
      <w:r>
        <w:rPr>
          <w:color w:val="304195"/>
        </w:rPr>
        <w:t xml:space="preserve">medios </w:t>
      </w:r>
      <w:r>
        <w:rPr>
          <w:color w:val="000000"/>
        </w:rPr>
        <w:t xml:space="preserve">de </w:t>
      </w:r>
      <w:r>
        <w:rPr>
          <w:color w:val="732484"/>
        </w:rPr>
        <w:t xml:space="preserve">Rusia </w:t>
      </w:r>
      <w:r>
        <w:rPr>
          <w:color w:val="000000"/>
        </w:rPr>
        <w:t xml:space="preserve">, </w:t>
      </w:r>
      <w:r>
        <w:rPr>
          <w:color w:val="6A03D7"/>
        </w:rPr>
        <w:t xml:space="preserve">Alemania </w:t>
      </w:r>
      <w:r>
        <w:rPr>
          <w:color w:val="000000"/>
        </w:rPr>
        <w:t xml:space="preserve">, </w:t>
      </w:r>
      <w:r>
        <w:rPr>
          <w:color w:val="6A03D7"/>
        </w:rPr>
        <w:t xml:space="preserve">Francia </w:t>
      </w:r>
      <w:r>
        <w:rPr>
          <w:color w:val="000000"/>
        </w:rPr>
        <w:t xml:space="preserve">, </w:t>
      </w:r>
      <w:r>
        <w:rPr>
          <w:color w:val="6A03D7"/>
        </w:rPr>
        <w:t xml:space="preserve">Italia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de </w:t>
      </w:r>
      <w:r>
        <w:rPr>
          <w:color w:val="000000"/>
        </w:rPr>
        <w:t xml:space="preserve">17 </w:t>
      </w:r>
      <w:r>
        <w:rPr>
          <w:color w:val="04F44E"/>
        </w:rPr>
        <w:t xml:space="preserve">países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puerta </w:t>
      </w:r>
      <w:r>
        <w:rPr>
          <w:color w:val="000000"/>
        </w:rPr>
        <w:t xml:space="preserve">un </w:t>
      </w:r>
      <w:r>
        <w:rPr>
          <w:color w:val="304195"/>
        </w:rPr>
        <w:t xml:space="preserve">pequeño </w:t>
      </w:r>
      <w:r>
        <w:rPr>
          <w:color w:val="304195"/>
        </w:rPr>
        <w:t xml:space="preserve">grupo </w:t>
      </w:r>
      <w:r>
        <w:rPr>
          <w:color w:val="000000"/>
        </w:rPr>
        <w:t xml:space="preserve">de </w:t>
      </w:r>
      <w:r>
        <w:rPr>
          <w:color w:val="304195"/>
        </w:rPr>
        <w:t xml:space="preserve">nostálgicos </w:t>
      </w:r>
      <w:r>
        <w:rPr>
          <w:color w:val="000000"/>
        </w:rPr>
        <w:t xml:space="preserve">del </w:t>
      </w:r>
      <w:r>
        <w:rPr>
          <w:color w:val="304195"/>
        </w:rPr>
        <w:t xml:space="preserve">franquismo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304195"/>
        </w:rPr>
        <w:t xml:space="preserve">gritado </w:t>
      </w:r>
      <w:r>
        <w:rPr>
          <w:color w:val="000000"/>
        </w:rPr>
        <w:t xml:space="preserve">vivas </w:t>
      </w:r>
      <w:r>
        <w:rPr>
          <w:color w:val="000000"/>
        </w:rPr>
        <w:t xml:space="preserve">a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ha </w:t>
      </w:r>
      <w:r>
        <w:rPr>
          <w:color w:val="6A03D7"/>
        </w:rPr>
        <w:t xml:space="preserve">optado </w:t>
      </w:r>
      <w:r>
        <w:rPr>
          <w:color w:val="000000"/>
        </w:rPr>
        <w:t xml:space="preserve">por </w:t>
      </w:r>
      <w:r>
        <w:rPr>
          <w:color w:val="304195"/>
        </w:rPr>
        <w:t xml:space="preserve">mantener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féretro </w:t>
      </w:r>
      <w:r>
        <w:rPr>
          <w:color w:val="6A03D7"/>
        </w:rPr>
        <w:t xml:space="preserve">original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304195"/>
        </w:rPr>
        <w:t xml:space="preserve">encontrarse </w:t>
      </w:r>
      <w:r>
        <w:rPr>
          <w:color w:val="000000"/>
        </w:rPr>
        <w:t xml:space="preserve">en </w:t>
      </w:r>
      <w:r>
        <w:rPr>
          <w:color w:val="000000"/>
        </w:rPr>
        <w:t xml:space="preserve">muy </w:t>
      </w:r>
      <w:r>
        <w:rPr>
          <w:color w:val="6A03D7"/>
        </w:rPr>
        <w:t xml:space="preserve">buen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304195"/>
        </w:rPr>
        <w:t xml:space="preserve">Franco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6A03D7"/>
        </w:rPr>
        <w:t xml:space="preserve">final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el </w:t>
      </w:r>
      <w:r>
        <w:rPr>
          <w:color w:val="000000"/>
        </w:rPr>
        <w:t xml:space="preserve">sol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6A03D7"/>
        </w:rPr>
        <w:t xml:space="preserve">permitido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estaba </w:t>
      </w:r>
      <w:r>
        <w:rPr>
          <w:color w:val="6A03D7"/>
        </w:rPr>
        <w:t xml:space="preserve">previsto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traslado </w:t>
      </w:r>
      <w:r>
        <w:rPr>
          <w:color w:val="000000"/>
        </w:rPr>
        <w:t xml:space="preserve">del </w:t>
      </w:r>
      <w:r>
        <w:rPr>
          <w:color w:val="304195"/>
        </w:rPr>
        <w:t xml:space="preserve">féretro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helicóptero </w:t>
      </w:r>
      <w:r>
        <w:rPr>
          <w:color w:val="000000"/>
        </w:rPr>
        <w:t xml:space="preserve">Superpuma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Fuerzas </w:t>
      </w:r>
      <w:r>
        <w:rPr>
          <w:color w:val="000000"/>
        </w:rPr>
        <w:t xml:space="preserve">Armadas </w:t>
      </w:r>
      <w:r>
        <w:rPr>
          <w:color w:val="000000"/>
        </w:rPr>
        <w:t xml:space="preserve">, </w:t>
      </w:r>
      <w:r>
        <w:rPr>
          <w:color w:val="000000"/>
        </w:rPr>
        <w:t xml:space="preserve">poco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304195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a </w:t>
      </w:r>
      <w:r>
        <w:rPr>
          <w:color w:val="000000"/>
        </w:rPr>
        <w:t xml:space="preserve">El </w:t>
      </w:r>
      <w:r>
        <w:rPr>
          <w:color w:val="304195"/>
        </w:rPr>
        <w:t xml:space="preserve">Pardo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Cementerio </w:t>
      </w:r>
      <w:r>
        <w:rPr>
          <w:color w:val="000000"/>
        </w:rPr>
        <w:t xml:space="preserve">de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ya </w:t>
      </w:r>
      <w:r>
        <w:rPr>
          <w:color w:val="000000"/>
        </w:rPr>
        <w:t xml:space="preserve">reposan </w:t>
      </w:r>
      <w:r>
        <w:rPr>
          <w:color w:val="304195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esposa </w:t>
      </w:r>
      <w:r>
        <w:rPr>
          <w:color w:val="000000"/>
        </w:rPr>
        <w:t xml:space="preserve">Carmen </w:t>
      </w:r>
      <w:r>
        <w:rPr>
          <w:color w:val="000000"/>
        </w:rPr>
        <w:t xml:space="preserve">Polo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panteón </w:t>
      </w:r>
      <w:r>
        <w:rPr>
          <w:color w:val="304195"/>
        </w:rPr>
        <w:t xml:space="preserve">familiar </w:t>
      </w:r>
      <w:r>
        <w:rPr>
          <w:color w:val="000000"/>
        </w:rPr>
        <w:t xml:space="preserve">. </w:t>
      </w:r>
      <w:r>
        <w:rPr>
          <w:color w:val="304195"/>
        </w:rPr>
        <w:t xml:space="preserve">Elena </w:t>
      </w:r>
      <w:r>
        <w:rPr>
          <w:color w:val="000000"/>
        </w:rPr>
        <w:t xml:space="preserve">Salamanca </w:t>
      </w:r>
      <w:r>
        <w:rPr>
          <w:color w:val="000000"/>
        </w:rPr>
        <w:t xml:space="preserve">, </w:t>
      </w:r>
      <w:r>
        <w:rPr>
          <w:color w:val="000000"/>
        </w:rPr>
        <w:t xml:space="preserve">ahí </w:t>
      </w:r>
      <w:r>
        <w:rPr>
          <w:color w:val="000000"/>
        </w:rPr>
        <w:t xml:space="preserve">sí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6A03D7"/>
        </w:rPr>
        <w:t xml:space="preserve">celebrar </w:t>
      </w:r>
      <w:r>
        <w:rPr>
          <w:color w:val="000000"/>
        </w:rPr>
        <w:t xml:space="preserve">los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una </w:t>
      </w:r>
      <w:r>
        <w:rPr>
          <w:color w:val="304195"/>
        </w:rPr>
        <w:t xml:space="preserve">ceremonia </w:t>
      </w:r>
      <w:r>
        <w:rPr>
          <w:color w:val="304195"/>
        </w:rPr>
        <w:t xml:space="preserve">íntima </w:t>
      </w:r>
      <w:r>
        <w:rPr>
          <w:color w:val="000000"/>
        </w:rPr>
        <w:t xml:space="preserve">, </w:t>
      </w:r>
      <w:r>
        <w:rPr>
          <w:color w:val="000000"/>
        </w:rPr>
        <w:t xml:space="preserve">oficiada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000000"/>
        </w:rPr>
        <w:t xml:space="preserve">Tejero </w:t>
      </w:r>
      <w:r>
        <w:rPr>
          <w:color w:val="000000"/>
        </w:rPr>
        <w:t xml:space="preserve">. </w:t>
      </w:r>
      <w:r>
        <w:rPr>
          <w:color w:val="304195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304195"/>
        </w:rPr>
        <w:t xml:space="preserve">Ramón </w:t>
      </w:r>
      <w:r>
        <w:rPr>
          <w:color w:val="000000"/>
        </w:rPr>
        <w:t xml:space="preserve">tejero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304195"/>
        </w:rPr>
        <w:t xml:space="preserve">encargado </w:t>
      </w:r>
      <w:r>
        <w:rPr>
          <w:color w:val="000000"/>
        </w:rPr>
        <w:t xml:space="preserve">de </w:t>
      </w:r>
      <w:r>
        <w:rPr>
          <w:color w:val="304195"/>
        </w:rPr>
        <w:t xml:space="preserve">oficiar </w:t>
      </w:r>
      <w:r>
        <w:rPr>
          <w:color w:val="000000"/>
        </w:rPr>
        <w:t xml:space="preserve">ese </w:t>
      </w:r>
      <w:r>
        <w:rPr>
          <w:color w:val="304195"/>
        </w:rPr>
        <w:t xml:space="preserve">acto </w:t>
      </w:r>
      <w:r>
        <w:rPr>
          <w:color w:val="304195"/>
        </w:rPr>
        <w:t xml:space="preserve">religioso </w:t>
      </w:r>
      <w:r>
        <w:rPr>
          <w:color w:val="000000"/>
        </w:rPr>
        <w:t xml:space="preserve">. </w:t>
      </w:r>
      <w:r>
        <w:rPr>
          <w:color w:val="304195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sale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58AD6D"/>
        </w:rPr>
        <w:t xml:space="preserve">declaraciones </w:t>
      </w:r>
      <w:r>
        <w:rPr>
          <w:color w:val="000000"/>
        </w:rPr>
        <w:t xml:space="preserve">. </w:t>
      </w:r>
      <w:r>
        <w:rPr>
          <w:color w:val="304195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4195"/>
        </w:rPr>
        <w:t xml:space="preserve">acto </w:t>
      </w:r>
      <w:r>
        <w:rPr>
          <w:color w:val="000000"/>
        </w:rPr>
        <w:t xml:space="preserve">más </w:t>
      </w:r>
      <w:r>
        <w:rPr>
          <w:color w:val="304195"/>
        </w:rPr>
        <w:t xml:space="preserve">intimo </w:t>
      </w:r>
      <w:r>
        <w:rPr>
          <w:color w:val="000000"/>
        </w:rPr>
        <w:t xml:space="preserve">. </w:t>
      </w:r>
      <w:r>
        <w:rPr>
          <w:color w:val="304195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prohibido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304195"/>
        </w:rPr>
        <w:t xml:space="preserve">banderas </w:t>
      </w:r>
      <w:r>
        <w:rPr>
          <w:color w:val="000000"/>
        </w:rPr>
        <w:t xml:space="preserve">o </w:t>
      </w:r>
      <w:r>
        <w:rPr>
          <w:color w:val="304195"/>
        </w:rPr>
        <w:t xml:space="preserve">símbolos </w:t>
      </w:r>
      <w:r>
        <w:rPr>
          <w:color w:val="000000"/>
        </w:rPr>
        <w:t xml:space="preserve">. </w:t>
      </w:r>
      <w:r>
        <w:rPr>
          <w:color w:val="000000"/>
        </w:rPr>
        <w:t xml:space="preserve">-Decenas </w:t>
      </w:r>
      <w:r>
        <w:rPr>
          <w:color w:val="000000"/>
        </w:rPr>
        <w:t xml:space="preserve">de </w:t>
      </w:r>
      <w:r>
        <w:rPr>
          <w:color w:val="304195"/>
        </w:rPr>
        <w:t xml:space="preserve">nostálgicos </w:t>
      </w:r>
      <w:r>
        <w:rPr>
          <w:color w:val="304195"/>
        </w:rPr>
        <w:t xml:space="preserve">franquistas </w:t>
      </w:r>
      <w:r>
        <w:rPr>
          <w:color w:val="000000"/>
        </w:rPr>
        <w:t xml:space="preserve">se </w:t>
      </w:r>
      <w:r>
        <w:rPr>
          <w:color w:val="304195"/>
        </w:rPr>
        <w:t xml:space="preserve">congregan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4195"/>
        </w:rPr>
        <w:t xml:space="preserve">inmediaciones </w:t>
      </w:r>
      <w:r>
        <w:rPr>
          <w:color w:val="000000"/>
        </w:rPr>
        <w:t xml:space="preserve">del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. </w:t>
      </w:r>
      <w:r>
        <w:rPr>
          <w:color w:val="304195"/>
        </w:rPr>
        <w:t xml:space="preserve">Querían </w:t>
      </w:r>
      <w:r>
        <w:rPr>
          <w:color w:val="000000"/>
        </w:rPr>
        <w:t xml:space="preserve">dar </w:t>
      </w:r>
      <w:r>
        <w:rPr>
          <w:color w:val="000000"/>
        </w:rPr>
        <w:t xml:space="preserve">el </w:t>
      </w:r>
      <w:r>
        <w:rPr>
          <w:color w:val="304195"/>
        </w:rPr>
        <w:t xml:space="preserve">último </w:t>
      </w:r>
      <w:r>
        <w:rPr>
          <w:color w:val="304195"/>
        </w:rPr>
        <w:t xml:space="preserve">adiós </w:t>
      </w:r>
      <w:r>
        <w:rPr>
          <w:color w:val="000000"/>
        </w:rPr>
        <w:t xml:space="preserve">al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6A03D7"/>
        </w:rPr>
        <w:t xml:space="preserve">hacerlo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4195"/>
        </w:rPr>
        <w:t xml:space="preserve">punto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venimos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304195"/>
        </w:rPr>
        <w:t xml:space="preserve">rendir </w:t>
      </w:r>
      <w:r>
        <w:rPr>
          <w:color w:val="304195"/>
        </w:rPr>
        <w:t xml:space="preserve">honores </w:t>
      </w:r>
      <w:r>
        <w:rPr>
          <w:color w:val="000000"/>
        </w:rPr>
        <w:t xml:space="preserve">a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estaremos </w:t>
      </w:r>
      <w:r>
        <w:rPr>
          <w:color w:val="304195"/>
        </w:rPr>
        <w:t xml:space="preserve">eternamente </w:t>
      </w:r>
      <w:r>
        <w:rPr>
          <w:color w:val="304195"/>
        </w:rPr>
        <w:t xml:space="preserve">agradecidos </w:t>
      </w:r>
      <w:r>
        <w:rPr>
          <w:color w:val="000000"/>
        </w:rPr>
        <w:t xml:space="preserve">. </w:t>
      </w:r>
      <w:r>
        <w:rPr>
          <w:color w:val="000000"/>
        </w:rPr>
        <w:t xml:space="preserve">Reproducimos </w:t>
      </w:r>
      <w:r>
        <w:rPr>
          <w:color w:val="000000"/>
        </w:rPr>
        <w:t xml:space="preserve">en </w:t>
      </w:r>
      <w:r>
        <w:rPr>
          <w:color w:val="04F44E"/>
        </w:rPr>
        <w:t xml:space="preserve">realidad </w:t>
      </w:r>
      <w:r>
        <w:rPr>
          <w:color w:val="6A03D7"/>
        </w:rPr>
        <w:t xml:space="preserve">aumentada </w:t>
      </w:r>
      <w:r>
        <w:rPr>
          <w:color w:val="000000"/>
        </w:rPr>
        <w:t xml:space="preserve">la </w:t>
      </w:r>
      <w:r>
        <w:rPr>
          <w:color w:val="6A03D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¿Quiénes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304195"/>
        </w:rPr>
        <w:t xml:space="preserve">testigos </w:t>
      </w:r>
      <w:r>
        <w:rPr>
          <w:color w:val="000000"/>
        </w:rPr>
        <w:t xml:space="preserve">? </w:t>
      </w:r>
      <w:r>
        <w:rPr>
          <w:color w:val="000000"/>
        </w:rPr>
        <w:t xml:space="preserve">Lo </w:t>
      </w:r>
      <w:r>
        <w:rPr>
          <w:color w:val="000000"/>
        </w:rPr>
        <w:t xml:space="preserve">vemos </w:t>
      </w:r>
      <w:r>
        <w:rPr>
          <w:color w:val="304195"/>
        </w:rPr>
        <w:t xml:space="preserve">enseguida </w:t>
      </w:r>
      <w:r>
        <w:rPr>
          <w:color w:val="000000"/>
        </w:rPr>
        <w:t xml:space="preserve">. </w:t>
      </w:r>
      <w:r>
        <w:rPr>
          <w:color w:val="000000"/>
        </w:rPr>
        <w:t xml:space="preserve">22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304195"/>
        </w:rPr>
        <w:t xml:space="preserve">nietos </w:t>
      </w:r>
      <w:r>
        <w:rPr>
          <w:color w:val="000000"/>
        </w:rPr>
        <w:t xml:space="preserve">y </w:t>
      </w:r>
      <w:r>
        <w:rPr>
          <w:color w:val="304195"/>
        </w:rPr>
        <w:t xml:space="preserve">bisnietos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304195"/>
        </w:rPr>
        <w:t xml:space="preserve">presenciado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escáner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6A03D7"/>
        </w:rPr>
        <w:t xml:space="preserve">detector </w:t>
      </w:r>
      <w:r>
        <w:rPr>
          <w:color w:val="000000"/>
        </w:rPr>
        <w:t xml:space="preserve">de </w:t>
      </w:r>
      <w:r>
        <w:rPr>
          <w:color w:val="6A03D7"/>
        </w:rPr>
        <w:t xml:space="preserve">metales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6A03D7"/>
        </w:rPr>
        <w:t xml:space="preserve">prohibidos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dispositivos </w:t>
      </w:r>
      <w:r>
        <w:rPr>
          <w:color w:val="304195"/>
        </w:rPr>
        <w:t xml:space="preserve">móviles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304195"/>
        </w:rPr>
        <w:t xml:space="preserve">grabar </w:t>
      </w:r>
      <w:r>
        <w:rPr>
          <w:color w:val="000000"/>
        </w:rPr>
        <w:t xml:space="preserve">. </w:t>
      </w:r>
      <w:r>
        <w:rPr>
          <w:color w:val="000000"/>
        </w:rPr>
        <w:t xml:space="preserve">Francis </w:t>
      </w:r>
      <w:r>
        <w:rPr>
          <w:color w:val="304195"/>
        </w:rPr>
        <w:t xml:space="preserve">Franco </w:t>
      </w:r>
      <w:r>
        <w:rPr>
          <w:color w:val="000000"/>
        </w:rPr>
        <w:t xml:space="preserve">ha </w:t>
      </w:r>
      <w:r>
        <w:rPr>
          <w:color w:val="304195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la </w:t>
      </w:r>
      <w:r>
        <w:rPr>
          <w:color w:val="304195"/>
        </w:rPr>
        <w:t xml:space="preserve">misma </w:t>
      </w:r>
      <w:r>
        <w:rPr>
          <w:color w:val="304195"/>
        </w:rPr>
        <w:t xml:space="preserve">bandera </w:t>
      </w:r>
      <w:r>
        <w:rPr>
          <w:color w:val="304195"/>
        </w:rPr>
        <w:t xml:space="preserve">franquista </w:t>
      </w:r>
      <w:r>
        <w:rPr>
          <w:color w:val="000000"/>
        </w:rPr>
        <w:t xml:space="preserve">que </w:t>
      </w:r>
      <w:r>
        <w:rPr>
          <w:color w:val="304195"/>
        </w:rPr>
        <w:t xml:space="preserve">cubrió </w:t>
      </w:r>
      <w:r>
        <w:rPr>
          <w:color w:val="000000"/>
        </w:rPr>
        <w:t xml:space="preserve">el </w:t>
      </w:r>
      <w:r>
        <w:rPr>
          <w:color w:val="304195"/>
        </w:rPr>
        <w:t xml:space="preserve">féretro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abuelo </w:t>
      </w:r>
      <w:r>
        <w:rPr>
          <w:color w:val="000000"/>
        </w:rPr>
        <w:t xml:space="preserve">en </w:t>
      </w:r>
      <w:r>
        <w:rPr>
          <w:color w:val="000000"/>
        </w:rPr>
        <w:t xml:space="preserve">1975 </w:t>
      </w:r>
      <w:r>
        <w:rPr>
          <w:color w:val="000000"/>
        </w:rPr>
        <w:t xml:space="preserve">. </w:t>
      </w:r>
      <w:r>
        <w:rPr>
          <w:color w:val="000000"/>
        </w:rPr>
        <w:t xml:space="preserve">Bajen </w:t>
      </w:r>
      <w:r>
        <w:rPr>
          <w:color w:val="000000"/>
        </w:rPr>
        <w:t xml:space="preserve">la </w:t>
      </w:r>
      <w:r>
        <w:rPr>
          <w:color w:val="304195"/>
        </w:rPr>
        <w:t xml:space="preserve">bandera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304195"/>
        </w:rPr>
        <w:t xml:space="preserve">llevar </w:t>
      </w:r>
      <w:r>
        <w:rPr>
          <w:color w:val="000000"/>
        </w:rPr>
        <w:t xml:space="preserve">. </w:t>
      </w:r>
      <w:r>
        <w:rPr>
          <w:color w:val="000000"/>
        </w:rPr>
        <w:t xml:space="preserve">Sentimiento </w:t>
      </w:r>
      <w:r>
        <w:rPr>
          <w:color w:val="000000"/>
        </w:rPr>
        <w:t xml:space="preserve">de </w:t>
      </w:r>
      <w:r>
        <w:rPr>
          <w:color w:val="304195"/>
        </w:rPr>
        <w:t xml:space="preserve">tristeza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medios </w:t>
      </w:r>
      <w:r>
        <w:rPr>
          <w:color w:val="304195"/>
        </w:rPr>
        <w:t xml:space="preserve">quieren </w:t>
      </w:r>
      <w:r>
        <w:rPr>
          <w:color w:val="304195"/>
        </w:rPr>
        <w:t xml:space="preserve">controlar </w:t>
      </w:r>
      <w:r>
        <w:rPr>
          <w:color w:val="000000"/>
        </w:rPr>
        <w:t xml:space="preserve">la </w:t>
      </w:r>
      <w:r>
        <w:rPr>
          <w:color w:val="000000"/>
        </w:rPr>
        <w:t xml:space="preserve">foto </w:t>
      </w:r>
      <w:r>
        <w:rPr>
          <w:color w:val="000000"/>
        </w:rPr>
        <w:t xml:space="preserve">. </w:t>
      </w:r>
      <w:r>
        <w:rPr>
          <w:color w:val="304195"/>
        </w:rPr>
        <w:t xml:space="preserve">Hoy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ha </w:t>
      </w:r>
      <w:r>
        <w:rPr>
          <w:color w:val="304195"/>
        </w:rPr>
        <w:t xml:space="preserve">centrado </w:t>
      </w:r>
      <w:r>
        <w:rPr>
          <w:color w:val="000000"/>
        </w:rPr>
        <w:t xml:space="preserve">el </w:t>
      </w:r>
      <w:r>
        <w:rPr>
          <w:color w:val="AEA78F"/>
        </w:rPr>
        <w:t xml:space="preserve">debate </w:t>
      </w:r>
      <w:r>
        <w:rPr>
          <w:color w:val="C2527D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le </w:t>
      </w:r>
      <w:r>
        <w:rPr>
          <w:color w:val="304195"/>
        </w:rPr>
        <w:t xml:space="preserve">critican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oportunidad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fecha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pocos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2527D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2527D"/>
        </w:rPr>
        <w:t xml:space="preserve">oposición </w:t>
      </w:r>
      <w:r>
        <w:rPr>
          <w:color w:val="58AD6D"/>
        </w:rPr>
        <w:t xml:space="preserve">acusa </w:t>
      </w:r>
      <w:r>
        <w:rPr>
          <w:color w:val="000000"/>
        </w:rPr>
        <w:t xml:space="preserve">a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de </w:t>
      </w:r>
      <w:r>
        <w:rPr>
          <w:color w:val="304195"/>
        </w:rPr>
        <w:t xml:space="preserve">remover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pasado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A03D7"/>
        </w:rPr>
        <w:t xml:space="preserve">único </w:t>
      </w:r>
      <w:r>
        <w:rPr>
          <w:color w:val="6A03D7"/>
        </w:rPr>
        <w:t xml:space="preserve">bueno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Pedro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dejara </w:t>
      </w:r>
      <w:r>
        <w:rPr>
          <w:color w:val="000000"/>
        </w:rPr>
        <w:t xml:space="preserve">de </w:t>
      </w:r>
      <w:r>
        <w:rPr>
          <w:color w:val="304195"/>
        </w:rPr>
        <w:t xml:space="preserve">hablar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Quien </w:t>
      </w:r>
      <w:r>
        <w:rPr>
          <w:color w:val="000000"/>
        </w:rPr>
        <w:t xml:space="preserve">remueve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muertos </w:t>
      </w:r>
      <w:r>
        <w:rPr>
          <w:color w:val="304195"/>
        </w:rPr>
        <w:t xml:space="preserve">acaba </w:t>
      </w:r>
      <w:r>
        <w:rPr>
          <w:color w:val="000000"/>
        </w:rPr>
        <w:t xml:space="preserve">pagándolo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momia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el </w:t>
      </w:r>
      <w:r>
        <w:rPr>
          <w:color w:val="304195"/>
        </w:rPr>
        <w:t xml:space="preserve">segundo </w:t>
      </w:r>
      <w:r>
        <w:rPr>
          <w:color w:val="6A03D7"/>
        </w:rPr>
        <w:t xml:space="preserve">país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304195"/>
        </w:rPr>
        <w:t xml:space="preserve">desaparecidos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6A03D7"/>
        </w:rPr>
        <w:t xml:space="preserve">insoportable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está </w:t>
      </w:r>
      <w:r>
        <w:rPr>
          <w:color w:val="6A03D7"/>
        </w:rPr>
        <w:t xml:space="preserve">prevista </w:t>
      </w:r>
      <w:r>
        <w:rPr>
          <w:color w:val="000000"/>
        </w:rPr>
        <w:t xml:space="preserve">la </w:t>
      </w:r>
      <w:r>
        <w:rPr>
          <w:color w:val="C6B48B"/>
        </w:rPr>
        <w:t xml:space="preserve">comparecencia </w:t>
      </w:r>
      <w:r>
        <w:rPr>
          <w:color w:val="000000"/>
        </w:rPr>
        <w:t xml:space="preserve">de </w:t>
      </w:r>
      <w:r>
        <w:rPr>
          <w:color w:val="000000"/>
        </w:rPr>
        <w:t xml:space="preserve">Pedro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Moncloa </w:t>
      </w:r>
      <w:r>
        <w:rPr>
          <w:color w:val="000000"/>
        </w:rPr>
        <w:t xml:space="preserve">. </w:t>
      </w:r>
      <w:r>
        <w:rPr>
          <w:color w:val="304195"/>
        </w:rPr>
        <w:t xml:space="preserve">Enseguida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304195"/>
        </w:rPr>
        <w:t xml:space="preserve">escuchar </w:t>
      </w:r>
      <w:r>
        <w:rPr>
          <w:color w:val="000000"/>
        </w:rPr>
        <w:t xml:space="preserve">al </w:t>
      </w:r>
      <w:r>
        <w:rPr>
          <w:color w:val="304195"/>
        </w:rPr>
        <w:t xml:space="preserve">presidente </w:t>
      </w:r>
      <w:r>
        <w:rPr>
          <w:color w:val="000000"/>
        </w:rPr>
        <w:t xml:space="preserve">en </w:t>
      </w:r>
      <w:r>
        <w:rPr>
          <w:color w:val="04F44E"/>
        </w:rPr>
        <w:t xml:space="preserve">funciones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más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304195"/>
        </w:rPr>
        <w:t xml:space="preserve">contarles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última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un </w:t>
      </w:r>
      <w:r>
        <w:rPr>
          <w:color w:val="304195"/>
        </w:rPr>
        <w:t xml:space="preserve">fallecido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304195"/>
        </w:rPr>
        <w:t xml:space="preserve">desaparecidos </w:t>
      </w:r>
      <w:r>
        <w:rPr>
          <w:color w:val="000000"/>
        </w:rPr>
        <w:t xml:space="preserve">. </w:t>
      </w:r>
      <w:r>
        <w:rPr>
          <w:color w:val="304195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en </w:t>
      </w:r>
      <w:r>
        <w:rPr>
          <w:color w:val="6A03D7"/>
        </w:rPr>
        <w:t xml:space="preserve">Baleares </w:t>
      </w:r>
      <w:r>
        <w:rPr>
          <w:color w:val="000000"/>
        </w:rPr>
        <w:t xml:space="preserve">y </w:t>
      </w:r>
      <w:r>
        <w:rPr>
          <w:color w:val="000000"/>
        </w:rPr>
        <w:t xml:space="preserve">5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00000"/>
        </w:rPr>
        <w:t xml:space="preserve">Francolí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4195"/>
        </w:rPr>
        <w:t xml:space="preserve">Tarragona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304195"/>
        </w:rPr>
        <w:t xml:space="preserve">entorno </w:t>
      </w:r>
      <w:r>
        <w:rPr>
          <w:color w:val="000000"/>
        </w:rPr>
        <w:t xml:space="preserve">se </w:t>
      </w:r>
      <w:r>
        <w:rPr>
          <w:color w:val="304195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5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Bernabé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. </w:t>
      </w:r>
      <w:r>
        <w:rPr>
          <w:color w:val="304195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40 </w:t>
      </w:r>
      <w:r>
        <w:rPr>
          <w:color w:val="304195"/>
        </w:rPr>
        <w:t xml:space="preserve">bomberos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4195"/>
        </w:rPr>
        <w:t xml:space="preserve">desaparecidos </w:t>
      </w:r>
      <w:r>
        <w:rPr>
          <w:color w:val="000000"/>
        </w:rPr>
        <w:t xml:space="preserve">se </w:t>
      </w:r>
      <w:r>
        <w:rPr>
          <w:color w:val="304195"/>
        </w:rPr>
        <w:t xml:space="preserve">encontraba </w:t>
      </w:r>
      <w:r>
        <w:rPr>
          <w:color w:val="000000"/>
        </w:rPr>
        <w:t xml:space="preserve">el </w:t>
      </w:r>
      <w:r>
        <w:rPr>
          <w:color w:val="304195"/>
        </w:rPr>
        <w:t xml:space="preserve">camión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6A03D7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00000"/>
        </w:rPr>
        <w:t xml:space="preserve">ramas </w:t>
      </w:r>
      <w:r>
        <w:rPr>
          <w:color w:val="304195"/>
        </w:rPr>
        <w:t xml:space="preserve">arrastradas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corriente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de </w:t>
      </w:r>
      <w:r>
        <w:rPr>
          <w:color w:val="304195"/>
        </w:rPr>
        <w:t xml:space="preserve">origen </w:t>
      </w:r>
      <w:r>
        <w:rPr>
          <w:color w:val="304195"/>
        </w:rPr>
        <w:t xml:space="preserve">belga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otros </w:t>
      </w:r>
      <w:r>
        <w:rPr>
          <w:color w:val="000000"/>
        </w:rPr>
        <w:t xml:space="preserve">dos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otro </w:t>
      </w:r>
      <w:r>
        <w:rPr>
          <w:color w:val="304195"/>
        </w:rPr>
        <w:t xml:space="preserve">coche </w:t>
      </w:r>
      <w:r>
        <w:rPr>
          <w:color w:val="304195"/>
        </w:rPr>
        <w:t xml:space="preserve">cercano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 </w:t>
      </w:r>
      <w:r>
        <w:rPr>
          <w:color w:val="304195"/>
        </w:rPr>
        <w:t xml:space="preserve">dejarla </w:t>
      </w:r>
      <w:r>
        <w:rPr>
          <w:color w:val="000000"/>
        </w:rPr>
        <w:t xml:space="preserve">. </w:t>
      </w:r>
      <w:r>
        <w:rPr>
          <w:color w:val="000000"/>
        </w:rPr>
        <w:t xml:space="preserve">Hubiese </w:t>
      </w:r>
      <w:r>
        <w:rPr>
          <w:color w:val="000000"/>
        </w:rPr>
        <w:t xml:space="preserve">sido </w:t>
      </w:r>
      <w:r>
        <w:rPr>
          <w:color w:val="000000"/>
        </w:rPr>
        <w:t xml:space="preserve">más </w:t>
      </w:r>
      <w:r>
        <w:rPr>
          <w:color w:val="6A03D7"/>
        </w:rPr>
        <w:t xml:space="preserve">fácil </w:t>
      </w:r>
      <w:r>
        <w:rPr>
          <w:color w:val="257FBB"/>
        </w:rPr>
        <w:t xml:space="preserve">decirle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iba </w:t>
      </w:r>
      <w:r>
        <w:rPr>
          <w:color w:val="000000"/>
        </w:rPr>
        <w:t xml:space="preserve">...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000000"/>
        </w:rPr>
        <w:t xml:space="preserve">venía </w:t>
      </w:r>
      <w:r>
        <w:rPr>
          <w:color w:val="257FBB"/>
        </w:rPr>
        <w:t xml:space="preserve">conmigo </w:t>
      </w:r>
      <w:r>
        <w:rPr>
          <w:color w:val="000000"/>
        </w:rPr>
        <w:t xml:space="preserve">o </w:t>
      </w:r>
      <w:r>
        <w:rPr>
          <w:color w:val="000000"/>
        </w:rPr>
        <w:t xml:space="preserve">nos </w:t>
      </w:r>
      <w:r>
        <w:rPr>
          <w:color w:val="000000"/>
        </w:rPr>
        <w:t xml:space="preserve">íbamos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304195"/>
        </w:rPr>
        <w:t xml:space="preserve">jueves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reposan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Cementerio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304195"/>
        </w:rPr>
        <w:t xml:space="preserve">Pardo </w:t>
      </w:r>
      <w:r>
        <w:rPr>
          <w:color w:val="304195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304195"/>
        </w:rPr>
        <w:t xml:space="preserve">ceremonia </w:t>
      </w:r>
      <w:r>
        <w:rPr>
          <w:color w:val="000000"/>
        </w:rPr>
        <w:t xml:space="preserve">de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traslado </w:t>
      </w:r>
      <w:r>
        <w:rPr>
          <w:color w:val="000000"/>
        </w:rPr>
        <w:t xml:space="preserve">en </w:t>
      </w:r>
      <w:r>
        <w:rPr>
          <w:color w:val="304195"/>
        </w:rPr>
        <w:t xml:space="preserve">helicóptero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llegada </w:t>
      </w:r>
      <w:r>
        <w:rPr>
          <w:color w:val="000000"/>
        </w:rPr>
        <w:t xml:space="preserve">a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4195"/>
        </w:rPr>
        <w:t xml:space="preserve">inhumación </w:t>
      </w:r>
      <w:r>
        <w:rPr>
          <w:color w:val="000000"/>
        </w:rPr>
        <w:t xml:space="preserve">, </w:t>
      </w:r>
      <w:r>
        <w:rPr>
          <w:color w:val="304195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Pardo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304195"/>
        </w:rPr>
        <w:t xml:space="preserve">seguirla </w:t>
      </w:r>
      <w:r>
        <w:rPr>
          <w:color w:val="C2527D"/>
        </w:rPr>
        <w:t xml:space="preserve">ustedes </w:t>
      </w:r>
      <w:r>
        <w:rPr>
          <w:color w:val="000000"/>
        </w:rPr>
        <w:t xml:space="preserve">al </w:t>
      </w:r>
      <w:r>
        <w:rPr>
          <w:color w:val="304195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04195"/>
        </w:rPr>
        <w:t xml:space="preserve">medios </w:t>
      </w:r>
      <w:r>
        <w:rPr>
          <w:color w:val="000000"/>
        </w:rPr>
        <w:t xml:space="preserve">. </w:t>
      </w:r>
      <w:r>
        <w:rPr>
          <w:color w:val="304195"/>
        </w:rPr>
        <w:t xml:space="preserve">Así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dimensión </w:t>
      </w:r>
      <w:r>
        <w:rPr>
          <w:color w:val="6A03D7"/>
        </w:rPr>
        <w:t xml:space="preserve">histórica </w:t>
      </w:r>
      <w:r>
        <w:rPr>
          <w:color w:val="000000"/>
        </w:rPr>
        <w:t xml:space="preserve">del </w:t>
      </w:r>
      <w:r>
        <w:rPr>
          <w:color w:val="58AD6D"/>
        </w:rPr>
        <w:t xml:space="preserve">asunto </w:t>
      </w:r>
      <w:r>
        <w:rPr>
          <w:color w:val="000000"/>
        </w:rPr>
        <w:t xml:space="preserve">. </w:t>
      </w:r>
      <w:r>
        <w:rPr>
          <w:color w:val="304195"/>
        </w:rPr>
        <w:t xml:space="preserve">Aquí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304195"/>
        </w:rPr>
        <w:t xml:space="preserve">contar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04195"/>
        </w:rPr>
        <w:t xml:space="preserve">detalles </w:t>
      </w:r>
      <w:r>
        <w:rPr>
          <w:color w:val="000000"/>
        </w:rPr>
        <w:t xml:space="preserve">. </w:t>
      </w:r>
      <w:r>
        <w:rPr>
          <w:color w:val="6A03D7"/>
        </w:rPr>
        <w:t xml:space="preserve">Empezamos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, </w:t>
      </w:r>
      <w:r>
        <w:rPr>
          <w:color w:val="000000"/>
        </w:rPr>
        <w:t xml:space="preserve">Marino </w:t>
      </w:r>
      <w:r>
        <w:rPr>
          <w:color w:val="000000"/>
        </w:rPr>
        <w:t xml:space="preserve">Holgado </w:t>
      </w:r>
      <w:r>
        <w:rPr>
          <w:color w:val="000000"/>
        </w:rPr>
        <w:t xml:space="preserve">. </w:t>
      </w:r>
      <w:r>
        <w:rPr>
          <w:color w:val="000000"/>
        </w:rPr>
        <w:t xml:space="preserve">Vuestra </w:t>
      </w:r>
      <w:r>
        <w:rPr>
          <w:color w:val="6A03D7"/>
        </w:rPr>
        <w:t xml:space="preserve">jornada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periodistas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6A03D7"/>
        </w:rPr>
        <w:t xml:space="preserve">empezado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6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2527D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304195"/>
        </w:rPr>
        <w:t xml:space="preserve">allí </w:t>
      </w:r>
      <w:r>
        <w:rPr>
          <w:color w:val="000000"/>
        </w:rPr>
        <w:t xml:space="preserve">os </w:t>
      </w:r>
      <w:r>
        <w:rPr>
          <w:color w:val="000000"/>
        </w:rPr>
        <w:t xml:space="preserve">han </w:t>
      </w:r>
      <w:r>
        <w:rPr>
          <w:color w:val="304195"/>
        </w:rPr>
        <w:t xml:space="preserve">trasladado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. </w:t>
      </w:r>
      <w:r>
        <w:rPr>
          <w:color w:val="304195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y </w:t>
      </w:r>
      <w:r>
        <w:rPr>
          <w:color w:val="6A03D7"/>
        </w:rPr>
        <w:t xml:space="preserve">mayores </w:t>
      </w:r>
      <w:r>
        <w:rPr>
          <w:color w:val="000000"/>
        </w:rPr>
        <w:t xml:space="preserve">los </w:t>
      </w:r>
      <w:r>
        <w:rPr>
          <w:color w:val="6A03D7"/>
        </w:rPr>
        <w:t xml:space="preserve">caídos </w:t>
      </w:r>
      <w:r>
        <w:rPr>
          <w:color w:val="000000"/>
        </w:rPr>
        <w:t xml:space="preserve">que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304195"/>
        </w:rPr>
        <w:t xml:space="preserve">recuperar </w:t>
      </w:r>
      <w:r>
        <w:rPr>
          <w:color w:val="000000"/>
        </w:rPr>
        <w:t xml:space="preserve">la </w:t>
      </w:r>
      <w:r>
        <w:rPr>
          <w:color w:val="304195"/>
        </w:rPr>
        <w:t xml:space="preserve">tranquilidad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ajetreada </w:t>
      </w:r>
      <w:r>
        <w:rPr>
          <w:color w:val="304195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04195"/>
        </w:rPr>
        <w:t xml:space="preserve">puertas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304195"/>
        </w:rPr>
        <w:t xml:space="preserve">abrirá </w:t>
      </w:r>
      <w:r>
        <w:rPr>
          <w:color w:val="000000"/>
        </w:rPr>
        <w:t xml:space="preserve">al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A03D7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día </w:t>
      </w:r>
      <w:r>
        <w:rPr>
          <w:color w:val="000000"/>
        </w:rPr>
        <w:t xml:space="preserve">29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lápida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levantado </w:t>
      </w:r>
      <w:r>
        <w:rPr>
          <w:color w:val="000000"/>
        </w:rPr>
        <w:t xml:space="preserve">sin </w:t>
      </w:r>
      <w:r>
        <w:rPr>
          <w:color w:val="6A03D7"/>
        </w:rPr>
        <w:t xml:space="preserve">mayores </w:t>
      </w:r>
      <w:r>
        <w:rPr>
          <w:color w:val="6A03D7"/>
        </w:rPr>
        <w:t xml:space="preserve">problemas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féretro </w:t>
      </w:r>
      <w:r>
        <w:rPr>
          <w:color w:val="6A03D7"/>
        </w:rPr>
        <w:t xml:space="preserve">original </w:t>
      </w:r>
      <w:r>
        <w:rPr>
          <w:color w:val="000000"/>
        </w:rPr>
        <w:t xml:space="preserve">estaba </w:t>
      </w:r>
      <w:r>
        <w:rPr>
          <w:color w:val="000000"/>
        </w:rPr>
        <w:t xml:space="preserve">algo </w:t>
      </w:r>
      <w:r>
        <w:rPr>
          <w:color w:val="304195"/>
        </w:rPr>
        <w:t xml:space="preserve">deteriorado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ha </w:t>
      </w:r>
      <w:r>
        <w:rPr>
          <w:color w:val="6A03D7"/>
        </w:rPr>
        <w:t xml:space="preserve">preferido </w:t>
      </w:r>
      <w:r>
        <w:rPr>
          <w:color w:val="304195"/>
        </w:rPr>
        <w:t xml:space="preserve">mantener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féretro </w:t>
      </w:r>
      <w:r>
        <w:rPr>
          <w:color w:val="6A03D7"/>
        </w:rPr>
        <w:t xml:space="preserve">original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cielo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6A03D7"/>
        </w:rPr>
        <w:t xml:space="preserve">despejado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traslado </w:t>
      </w:r>
      <w:r>
        <w:rPr>
          <w:color w:val="000000"/>
        </w:rPr>
        <w:t xml:space="preserve">hasta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en </w:t>
      </w:r>
      <w:r>
        <w:rPr>
          <w:color w:val="304195"/>
        </w:rPr>
        <w:t xml:space="preserve">helicóptero </w:t>
      </w:r>
      <w:r>
        <w:rPr>
          <w:color w:val="000000"/>
        </w:rPr>
        <w:t xml:space="preserve">. </w:t>
      </w:r>
      <w:r>
        <w:rPr>
          <w:color w:val="000000"/>
        </w:rPr>
        <w:t xml:space="preserve">-La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ha </w:t>
      </w:r>
      <w:r>
        <w:rPr>
          <w:color w:val="304195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nueve </w:t>
      </w:r>
      <w:r>
        <w:rPr>
          <w:color w:val="000000"/>
        </w:rPr>
        <w:t xml:space="preserve">y </w:t>
      </w:r>
      <w:r>
        <w:rPr>
          <w:color w:val="304195"/>
        </w:rPr>
        <w:t xml:space="preserve">media </w:t>
      </w:r>
      <w:r>
        <w:rPr>
          <w:color w:val="000000"/>
        </w:rPr>
        <w:t xml:space="preserve">,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6A03D7"/>
        </w:rPr>
        <w:t xml:space="preserve">prevista </w:t>
      </w:r>
      <w:r>
        <w:rPr>
          <w:color w:val="000000"/>
        </w:rPr>
        <w:t xml:space="preserve">. </w:t>
      </w:r>
      <w:r>
        <w:rPr>
          <w:color w:val="304195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ya </w:t>
      </w:r>
      <w:r>
        <w:rPr>
          <w:color w:val="000000"/>
        </w:rPr>
        <w:t xml:space="preserve">estaba </w:t>
      </w:r>
      <w:r>
        <w:rPr>
          <w:color w:val="000000"/>
        </w:rPr>
        <w:t xml:space="preserve">la </w:t>
      </w:r>
      <w:r>
        <w:rPr>
          <w:color w:val="000000"/>
        </w:rPr>
        <w:t xml:space="preserve">Ministra </w:t>
      </w:r>
      <w:r>
        <w:rPr>
          <w:color w:val="000000"/>
        </w:rPr>
        <w:t xml:space="preserve">de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en </w:t>
      </w:r>
      <w:r>
        <w:rPr>
          <w:color w:val="04F44E"/>
        </w:rPr>
        <w:t xml:space="preserve">funciones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fe </w:t>
      </w:r>
      <w:r>
        <w:rPr>
          <w:color w:val="000000"/>
        </w:rPr>
        <w:t xml:space="preserve">del </w:t>
      </w:r>
      <w:r>
        <w:rPr>
          <w:color w:val="304195"/>
        </w:rPr>
        <w:t xml:space="preserve">levantamiento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Francis </w:t>
      </w:r>
      <w:r>
        <w:rPr>
          <w:color w:val="304195"/>
        </w:rPr>
        <w:t xml:space="preserve">Franco </w:t>
      </w:r>
      <w:r>
        <w:rPr>
          <w:color w:val="000000"/>
        </w:rPr>
        <w:t xml:space="preserve">ha </w:t>
      </w:r>
      <w:r>
        <w:rPr>
          <w:color w:val="000000"/>
        </w:rPr>
        <w:t xml:space="preserve">introducuido </w:t>
      </w:r>
      <w:r>
        <w:rPr>
          <w:color w:val="000000"/>
        </w:rPr>
        <w:t xml:space="preserve">una </w:t>
      </w:r>
      <w:r>
        <w:rPr>
          <w:color w:val="304195"/>
        </w:rPr>
        <w:t xml:space="preserve">bandera </w:t>
      </w:r>
      <w:r>
        <w:rPr>
          <w:color w:val="000000"/>
        </w:rPr>
        <w:t xml:space="preserve">preconstitucional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había </w:t>
      </w:r>
      <w:r>
        <w:rPr>
          <w:color w:val="6A03D7"/>
        </w:rPr>
        <w:t xml:space="preserve">prohibido </w:t>
      </w:r>
      <w:r>
        <w:rPr>
          <w:color w:val="304195"/>
        </w:rPr>
        <w:t xml:space="preserve">colocar </w:t>
      </w:r>
      <w:r>
        <w:rPr>
          <w:color w:val="000000"/>
        </w:rPr>
        <w:t xml:space="preserve">o </w:t>
      </w:r>
      <w:r>
        <w:rPr>
          <w:color w:val="6A03D7"/>
        </w:rPr>
        <w:t xml:space="preserve">exhibir </w:t>
      </w:r>
      <w:r>
        <w:rPr>
          <w:color w:val="304195"/>
        </w:rPr>
        <w:t xml:space="preserve">símbolos </w:t>
      </w:r>
      <w:r>
        <w:rPr>
          <w:color w:val="000000"/>
        </w:rPr>
        <w:t xml:space="preserve">. </w:t>
      </w:r>
      <w:r>
        <w:rPr>
          <w:color w:val="304195"/>
        </w:rPr>
        <w:t xml:space="preserve">Solo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nietos </w:t>
      </w:r>
      <w:r>
        <w:rPr>
          <w:color w:val="000000"/>
        </w:rPr>
        <w:t xml:space="preserve">han </w:t>
      </w:r>
      <w:r>
        <w:rPr>
          <w:color w:val="304195"/>
        </w:rPr>
        <w:t xml:space="preserve">visto </w:t>
      </w:r>
      <w:r>
        <w:rPr>
          <w:color w:val="000000"/>
        </w:rPr>
        <w:t xml:space="preserve">en </w:t>
      </w:r>
      <w:r>
        <w:rPr>
          <w:color w:val="304195"/>
        </w:rPr>
        <w:t xml:space="preserve">primera </w:t>
      </w:r>
      <w:r>
        <w:rPr>
          <w:color w:val="000000"/>
        </w:rPr>
        <w:t xml:space="preserve">linea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 </w:t>
      </w:r>
      <w:r>
        <w:rPr>
          <w:color w:val="304195"/>
        </w:rPr>
        <w:t xml:space="preserve">puerta </w:t>
      </w:r>
      <w:r>
        <w:rPr>
          <w:color w:val="304195"/>
        </w:rPr>
        <w:t xml:space="preserve">cerrada </w:t>
      </w:r>
      <w:r>
        <w:rPr>
          <w:color w:val="000000"/>
        </w:rPr>
        <w:t xml:space="preserve">. </w:t>
      </w:r>
      <w:r>
        <w:rPr>
          <w:color w:val="000000"/>
        </w:rPr>
        <w:t xml:space="preserve">Fuera </w:t>
      </w:r>
      <w:r>
        <w:rPr>
          <w:color w:val="000000"/>
        </w:rPr>
        <w:t xml:space="preserve">, </w:t>
      </w:r>
      <w:r>
        <w:rPr>
          <w:color w:val="6A03D7"/>
        </w:rPr>
        <w:t xml:space="preserve">puntuales </w:t>
      </w:r>
      <w:r>
        <w:rPr>
          <w:color w:val="000000"/>
        </w:rPr>
        <w:t xml:space="preserve">, </w:t>
      </w:r>
      <w:r>
        <w:rPr>
          <w:color w:val="304195"/>
        </w:rPr>
        <w:t xml:space="preserve">llegaban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304195"/>
        </w:rPr>
        <w:t xml:space="preserve">helicopteros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12.30 </w:t>
      </w:r>
      <w:r>
        <w:rPr>
          <w:color w:val="000000"/>
        </w:rPr>
        <w:t xml:space="preserve">el </w:t>
      </w:r>
      <w:r>
        <w:rPr>
          <w:color w:val="304195"/>
        </w:rPr>
        <w:t xml:space="preserve">féretro </w:t>
      </w:r>
      <w:r>
        <w:rPr>
          <w:color w:val="000000"/>
        </w:rPr>
        <w:t xml:space="preserve">ya </w:t>
      </w:r>
      <w:r>
        <w:rPr>
          <w:color w:val="000000"/>
        </w:rPr>
        <w:t xml:space="preserve">era </w:t>
      </w:r>
      <w:r>
        <w:rPr>
          <w:color w:val="000000"/>
        </w:rPr>
        <w:t xml:space="preserve">extraido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20 </w:t>
      </w:r>
      <w:r>
        <w:rPr>
          <w:color w:val="304195"/>
        </w:rPr>
        <w:t xml:space="preserve">minutos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se </w:t>
      </w:r>
      <w:r>
        <w:rPr>
          <w:color w:val="304195"/>
        </w:rPr>
        <w:t xml:space="preserve">abría </w:t>
      </w:r>
      <w:r>
        <w:rPr>
          <w:color w:val="000000"/>
        </w:rPr>
        <w:t xml:space="preserve">la </w:t>
      </w:r>
      <w:r>
        <w:rPr>
          <w:color w:val="000000"/>
        </w:rPr>
        <w:t xml:space="preserve">basiílica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familiares </w:t>
      </w:r>
      <w:r>
        <w:rPr>
          <w:color w:val="304195"/>
        </w:rPr>
        <w:t xml:space="preserve">portan </w:t>
      </w:r>
      <w:r>
        <w:rPr>
          <w:color w:val="000000"/>
        </w:rPr>
        <w:t xml:space="preserve">a </w:t>
      </w:r>
      <w:r>
        <w:rPr>
          <w:color w:val="304195"/>
        </w:rPr>
        <w:t xml:space="preserve">hombros </w:t>
      </w:r>
      <w:r>
        <w:rPr>
          <w:color w:val="000000"/>
        </w:rPr>
        <w:t xml:space="preserve">el </w:t>
      </w:r>
      <w:r>
        <w:rPr>
          <w:color w:val="304195"/>
        </w:rPr>
        <w:t xml:space="preserve">féretro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304195"/>
        </w:rPr>
        <w:t xml:space="preserve">deteriorado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6A03D7"/>
        </w:rPr>
        <w:t xml:space="preserve">decidido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6A03D7"/>
        </w:rPr>
        <w:t xml:space="preserve">original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304195"/>
        </w:rPr>
        <w:t xml:space="preserve">enterrado </w:t>
      </w:r>
      <w:r>
        <w:rPr>
          <w:color w:val="000000"/>
        </w:rPr>
        <w:t xml:space="preserve">en </w:t>
      </w:r>
      <w:r>
        <w:rPr>
          <w:color w:val="000000"/>
        </w:rPr>
        <w:t xml:space="preserve">1975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escudo </w:t>
      </w:r>
      <w:r>
        <w:rPr>
          <w:color w:val="04F44E"/>
        </w:rPr>
        <w:t xml:space="preserve">personal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04195"/>
        </w:rPr>
        <w:t xml:space="preserve">corona </w:t>
      </w:r>
      <w:r>
        <w:rPr>
          <w:color w:val="000000"/>
        </w:rPr>
        <w:t xml:space="preserve">de </w:t>
      </w:r>
      <w:r>
        <w:rPr>
          <w:color w:val="000000"/>
        </w:rPr>
        <w:t xml:space="preserve">laurel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6A03D7"/>
        </w:rPr>
        <w:t xml:space="preserve">cinta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lee </w:t>
      </w:r>
      <w:r>
        <w:rPr>
          <w:color w:val="000000"/>
        </w:rPr>
        <w:t xml:space="preserve">`` </w:t>
      </w:r>
      <w:r>
        <w:rPr>
          <w:color w:val="000000"/>
        </w:rPr>
        <w:t xml:space="preserve">Tu </w:t>
      </w:r>
      <w:r>
        <w:rPr>
          <w:color w:val="304195"/>
        </w:rPr>
        <w:t xml:space="preserve">familia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ramo </w:t>
      </w:r>
      <w:r>
        <w:rPr>
          <w:color w:val="000000"/>
        </w:rPr>
        <w:t xml:space="preserve">con </w:t>
      </w:r>
      <w:r>
        <w:rPr>
          <w:color w:val="000000"/>
        </w:rPr>
        <w:t xml:space="preserve">5 </w:t>
      </w:r>
      <w:r>
        <w:rPr>
          <w:color w:val="000000"/>
        </w:rPr>
        <w:t xml:space="preserve">rosas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Falange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ministra </w:t>
      </w:r>
      <w:r>
        <w:rPr>
          <w:color w:val="6A03D7"/>
        </w:rPr>
        <w:t xml:space="preserve">observa </w:t>
      </w:r>
      <w:r>
        <w:rPr>
          <w:color w:val="000000"/>
        </w:rPr>
        <w:t xml:space="preserve">la </w:t>
      </w:r>
      <w:r>
        <w:rPr>
          <w:color w:val="304195"/>
        </w:rPr>
        <w:t xml:space="preserve">escena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rodea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304195"/>
        </w:rPr>
        <w:t xml:space="preserve">fúnebre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prior </w:t>
      </w:r>
      <w:r>
        <w:rPr>
          <w:color w:val="000000"/>
        </w:rPr>
        <w:t xml:space="preserve">bendice </w:t>
      </w:r>
      <w:r>
        <w:rPr>
          <w:color w:val="000000"/>
        </w:rPr>
        <w:t xml:space="preserve">el </w:t>
      </w:r>
      <w:r>
        <w:rPr>
          <w:color w:val="304195"/>
        </w:rPr>
        <w:t xml:space="preserve">féretro </w:t>
      </w:r>
      <w:r>
        <w:rPr>
          <w:color w:val="000000"/>
        </w:rPr>
        <w:t xml:space="preserve">y </w:t>
      </w:r>
      <w:r>
        <w:rPr>
          <w:color w:val="304195"/>
        </w:rPr>
        <w:t xml:space="preserve">gritan </w:t>
      </w:r>
      <w:r>
        <w:rPr>
          <w:color w:val="000000"/>
        </w:rPr>
        <w:t xml:space="preserve">. </w:t>
      </w:r>
      <w:r>
        <w:rPr>
          <w:color w:val="000000"/>
        </w:rPr>
        <w:t xml:space="preserve">¡Viva </w:t>
      </w:r>
      <w:r>
        <w:rPr>
          <w:color w:val="304195"/>
        </w:rPr>
        <w:t xml:space="preserve">franco </w:t>
      </w:r>
      <w:r>
        <w:rPr>
          <w:color w:val="000000"/>
        </w:rPr>
        <w:t xml:space="preserve">!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son </w:t>
      </w:r>
      <w:r>
        <w:rPr>
          <w:color w:val="304195"/>
        </w:rPr>
        <w:t xml:space="preserve">trasladado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heliócptero </w:t>
      </w:r>
      <w:r>
        <w:rPr>
          <w:color w:val="000000"/>
        </w:rPr>
        <w:t xml:space="preserve">. </w:t>
      </w:r>
      <w:r>
        <w:rPr>
          <w:color w:val="000000"/>
        </w:rPr>
        <w:t xml:space="preserve">4 </w:t>
      </w:r>
      <w:r>
        <w:rPr>
          <w:color w:val="000000"/>
        </w:rPr>
        <w:t xml:space="preserve">persdonas </w:t>
      </w:r>
      <w:r>
        <w:rPr>
          <w:color w:val="000000"/>
        </w:rPr>
        <w:t xml:space="preserve">lo </w:t>
      </w:r>
      <w:r>
        <w:rPr>
          <w:color w:val="000000"/>
        </w:rPr>
        <w:t xml:space="preserve">sacan </w:t>
      </w:r>
      <w:r>
        <w:rPr>
          <w:color w:val="000000"/>
        </w:rPr>
        <w:t xml:space="preserve">del </w:t>
      </w:r>
      <w:r>
        <w:rPr>
          <w:color w:val="304195"/>
        </w:rPr>
        <w:t xml:space="preserve">coche </w:t>
      </w:r>
      <w:r>
        <w:rPr>
          <w:color w:val="000000"/>
        </w:rPr>
        <w:t xml:space="preserve">e </w:t>
      </w:r>
      <w:r>
        <w:rPr>
          <w:color w:val="304195"/>
        </w:rPr>
        <w:t xml:space="preserve">intentan </w:t>
      </w:r>
      <w:r>
        <w:rPr>
          <w:color w:val="000000"/>
        </w:rPr>
        <w:t xml:space="preserve">introducirlo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304195"/>
        </w:rPr>
        <w:t xml:space="preserve">dificultades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abogado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304195"/>
        </w:rPr>
        <w:t xml:space="preserve">ayuda </w:t>
      </w:r>
      <w:r>
        <w:rPr>
          <w:color w:val="000000"/>
        </w:rPr>
        <w:t xml:space="preserve">y </w:t>
      </w:r>
      <w:r>
        <w:rPr>
          <w:color w:val="304195"/>
        </w:rPr>
        <w:t xml:space="preserve">finalmente </w:t>
      </w:r>
      <w:r>
        <w:rPr>
          <w:color w:val="000000"/>
        </w:rPr>
        <w:t xml:space="preserve">lo </w:t>
      </w:r>
      <w:r>
        <w:rPr>
          <w:color w:val="6A03D7"/>
        </w:rPr>
        <w:t xml:space="preserve">consiguen </w:t>
      </w:r>
      <w:r>
        <w:rPr>
          <w:color w:val="000000"/>
        </w:rPr>
        <w:t xml:space="preserve">. </w:t>
      </w:r>
      <w:r>
        <w:rPr>
          <w:color w:val="000000"/>
        </w:rPr>
        <w:t xml:space="preserve">Francis </w:t>
      </w:r>
      <w:r>
        <w:rPr>
          <w:color w:val="304195"/>
        </w:rPr>
        <w:t xml:space="preserve">Franco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304195"/>
        </w:rPr>
        <w:t xml:space="preserve">momento </w:t>
      </w:r>
      <w:r>
        <w:rPr>
          <w:color w:val="000000"/>
        </w:rPr>
        <w:t xml:space="preserve">, </w:t>
      </w:r>
      <w:r>
        <w:rPr>
          <w:color w:val="304195"/>
        </w:rPr>
        <w:t xml:space="preserve">cerca </w:t>
      </w:r>
      <w:r>
        <w:rPr>
          <w:color w:val="000000"/>
        </w:rPr>
        <w:t xml:space="preserve">del </w:t>
      </w:r>
      <w:r>
        <w:rPr>
          <w:color w:val="000000"/>
        </w:rPr>
        <w:t xml:space="preserve">fñéretro </w:t>
      </w:r>
      <w:r>
        <w:rPr>
          <w:color w:val="000000"/>
        </w:rPr>
        <w:t xml:space="preserve">y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anotaciones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más </w:t>
      </w:r>
      <w:r>
        <w:rPr>
          <w:color w:val="6A03D7"/>
        </w:rPr>
        <w:t xml:space="preserve">alejado </w:t>
      </w:r>
      <w:r>
        <w:rPr>
          <w:color w:val="000000"/>
        </w:rPr>
        <w:t xml:space="preserve">. </w:t>
      </w:r>
      <w:r>
        <w:rPr>
          <w:color w:val="000000"/>
        </w:rPr>
        <w:t xml:space="preserve">-Un </w:t>
      </w:r>
      <w:r>
        <w:rPr>
          <w:color w:val="000000"/>
        </w:rPr>
        <w:t xml:space="preserve">23 </w:t>
      </w:r>
      <w:r>
        <w:rPr>
          <w:color w:val="000000"/>
        </w:rPr>
        <w:t xml:space="preserve">de </w:t>
      </w:r>
      <w:r>
        <w:rPr>
          <w:color w:val="304195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44 </w:t>
      </w:r>
      <w:r>
        <w:rPr>
          <w:color w:val="304195"/>
        </w:rPr>
        <w:t xml:space="preserve">años </w:t>
      </w:r>
      <w:r>
        <w:rPr>
          <w:color w:val="000000"/>
        </w:rPr>
        <w:t xml:space="preserve">, </w:t>
      </w:r>
      <w:r>
        <w:rPr>
          <w:color w:val="304195"/>
        </w:rPr>
        <w:t xml:space="preserve">llegaba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304195"/>
        </w:rPr>
        <w:t xml:space="preserve">hombros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A03D7"/>
        </w:rPr>
        <w:t xml:space="preserve">militares </w:t>
      </w:r>
      <w:r>
        <w:rPr>
          <w:color w:val="000000"/>
        </w:rPr>
        <w:t xml:space="preserve">y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ataúd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fueron </w:t>
      </w:r>
      <w:r>
        <w:rPr>
          <w:color w:val="304195"/>
        </w:rPr>
        <w:t xml:space="preserve">claves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304195"/>
        </w:rPr>
        <w:t xml:space="preserve">momentos </w:t>
      </w:r>
      <w:r>
        <w:rPr>
          <w:color w:val="000000"/>
        </w:rPr>
        <w:t xml:space="preserve">, </w:t>
      </w:r>
      <w:r>
        <w:rPr>
          <w:color w:val="304195"/>
        </w:rPr>
        <w:t xml:space="preserve">recuerdan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vivieron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forense </w:t>
      </w:r>
      <w:r>
        <w:rPr>
          <w:color w:val="000000"/>
        </w:rPr>
        <w:t xml:space="preserve">que </w:t>
      </w:r>
      <w:r>
        <w:rPr>
          <w:color w:val="000000"/>
        </w:rPr>
        <w:t xml:space="preserve">embalsamó </w:t>
      </w:r>
      <w:r>
        <w:rPr>
          <w:color w:val="000000"/>
        </w:rPr>
        <w:t xml:space="preserve">a </w:t>
      </w:r>
      <w:r>
        <w:rPr>
          <w:color w:val="304195"/>
        </w:rPr>
        <w:t xml:space="preserve">Franco </w:t>
      </w:r>
      <w:r>
        <w:rPr>
          <w:color w:val="000000"/>
        </w:rPr>
        <w:t xml:space="preserve">no </w:t>
      </w:r>
      <w:r>
        <w:rPr>
          <w:color w:val="304195"/>
        </w:rPr>
        <w:t xml:space="preserve">olvida </w:t>
      </w:r>
      <w:r>
        <w:rPr>
          <w:color w:val="000000"/>
        </w:rPr>
        <w:t xml:space="preserve">su </w:t>
      </w:r>
      <w:r>
        <w:rPr>
          <w:color w:val="304195"/>
        </w:rPr>
        <w:t xml:space="preserve">aspecto </w:t>
      </w:r>
      <w:r>
        <w:rPr>
          <w:color w:val="000000"/>
        </w:rPr>
        <w:t xml:space="preserve">demacrado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304195"/>
        </w:rPr>
        <w:t xml:space="preserve">sufrido </w:t>
      </w:r>
      <w:r>
        <w:rPr>
          <w:color w:val="000000"/>
        </w:rPr>
        <w:t xml:space="preserve">una </w:t>
      </w:r>
      <w:r>
        <w:rPr>
          <w:color w:val="304195"/>
        </w:rPr>
        <w:t xml:space="preserve">agonía </w:t>
      </w:r>
      <w:r>
        <w:rPr>
          <w:color w:val="6A03D7"/>
        </w:rPr>
        <w:t xml:space="preserve">larga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cámara </w:t>
      </w:r>
      <w:r>
        <w:rPr>
          <w:color w:val="000000"/>
        </w:rPr>
        <w:t xml:space="preserve">que </w:t>
      </w:r>
      <w:r>
        <w:rPr>
          <w:color w:val="6A03D7"/>
        </w:rPr>
        <w:t xml:space="preserve">filmó </w:t>
      </w:r>
      <w:r>
        <w:rPr>
          <w:color w:val="000000"/>
        </w:rPr>
        <w:t xml:space="preserve">como </w:t>
      </w:r>
      <w:r>
        <w:rPr>
          <w:color w:val="000000"/>
        </w:rPr>
        <w:t xml:space="preserve">metieron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ataúd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2527D"/>
        </w:rPr>
        <w:t xml:space="preserve">acuerda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304195"/>
        </w:rPr>
        <w:t xml:space="preserve">nervios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304195"/>
        </w:rPr>
        <w:t xml:space="preserve">custodiar </w:t>
      </w:r>
      <w:r>
        <w:rPr>
          <w:color w:val="000000"/>
        </w:rPr>
        <w:t xml:space="preserve">la </w:t>
      </w:r>
      <w:r>
        <w:rPr>
          <w:color w:val="6A03D7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Tuve </w:t>
      </w:r>
      <w:r>
        <w:rPr>
          <w:color w:val="000000"/>
        </w:rPr>
        <w:t xml:space="preserve">que </w:t>
      </w:r>
      <w:r>
        <w:rPr>
          <w:color w:val="304195"/>
        </w:rPr>
        <w:t xml:space="preserve">sacarla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00000"/>
        </w:rPr>
        <w:t xml:space="preserve">sudaban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jefe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cuadrulla </w:t>
      </w:r>
      <w:r>
        <w:rPr>
          <w:color w:val="000000"/>
        </w:rPr>
        <w:t xml:space="preserve">de </w:t>
      </w:r>
      <w:r>
        <w:rPr>
          <w:color w:val="000000"/>
        </w:rPr>
        <w:t xml:space="preserve">enterradores </w:t>
      </w:r>
      <w:r>
        <w:rPr>
          <w:color w:val="000000"/>
        </w:rPr>
        <w:t xml:space="preserve">no </w:t>
      </w:r>
      <w:r>
        <w:rPr>
          <w:color w:val="304195"/>
        </w:rPr>
        <w:t xml:space="preserve">olvida </w:t>
      </w:r>
      <w:r>
        <w:rPr>
          <w:color w:val="000000"/>
        </w:rPr>
        <w:t xml:space="preserve">la </w:t>
      </w:r>
      <w:r>
        <w:rPr>
          <w:color w:val="6A03D7"/>
        </w:rPr>
        <w:t xml:space="preserve">gran </w:t>
      </w:r>
      <w:r>
        <w:rPr>
          <w:color w:val="C2527D"/>
        </w:rPr>
        <w:t xml:space="preserve">responsabilidad </w:t>
      </w:r>
      <w:r>
        <w:rPr>
          <w:color w:val="000000"/>
        </w:rPr>
        <w:t xml:space="preserve">que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04195"/>
        </w:rPr>
        <w:t xml:space="preserve">frialdad </w:t>
      </w:r>
      <w:r>
        <w:rPr>
          <w:color w:val="C2527D"/>
        </w:rPr>
        <w:t xml:space="preserve">absoluta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304195"/>
        </w:rPr>
        <w:t xml:space="preserve">entierro </w:t>
      </w:r>
      <w:r>
        <w:rPr>
          <w:color w:val="000000"/>
        </w:rPr>
        <w:t xml:space="preserve">lo </w:t>
      </w:r>
      <w:r>
        <w:rPr>
          <w:color w:val="304195"/>
        </w:rPr>
        <w:t xml:space="preserve">recuerda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hija </w:t>
      </w:r>
      <w:r>
        <w:rPr>
          <w:color w:val="000000"/>
        </w:rPr>
        <w:t xml:space="preserve">del </w:t>
      </w:r>
      <w:r>
        <w:rPr>
          <w:color w:val="AEA78F"/>
        </w:rPr>
        <w:t xml:space="preserve">general </w:t>
      </w:r>
      <w:r>
        <w:rPr>
          <w:color w:val="000000"/>
        </w:rPr>
        <w:t xml:space="preserve">Millán </w:t>
      </w:r>
      <w:r>
        <w:rPr>
          <w:color w:val="000000"/>
        </w:rPr>
        <w:t xml:space="preserve">Astray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000000"/>
        </w:rPr>
        <w:t xml:space="preserve">que </w:t>
      </w:r>
      <w:r>
        <w:rPr>
          <w:color w:val="304195"/>
        </w:rPr>
        <w:t xml:space="preserve">Franco </w:t>
      </w:r>
      <w:r>
        <w:rPr>
          <w:color w:val="304195"/>
        </w:rPr>
        <w:t xml:space="preserve">nunca </w:t>
      </w:r>
      <w:r>
        <w:rPr>
          <w:color w:val="304195"/>
        </w:rPr>
        <w:t xml:space="preserve">quiso </w:t>
      </w:r>
      <w:r>
        <w:rPr>
          <w:color w:val="000000"/>
        </w:rPr>
        <w:t xml:space="preserve">un </w:t>
      </w:r>
      <w:r>
        <w:rPr>
          <w:color w:val="304195"/>
        </w:rPr>
        <w:t xml:space="preserve">entierro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pidió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fue </w:t>
      </w:r>
      <w:r>
        <w:rPr>
          <w:color w:val="000000"/>
        </w:rPr>
        <w:t xml:space="preserve">su </w:t>
      </w:r>
      <w:r>
        <w:rPr>
          <w:color w:val="000000"/>
        </w:rPr>
        <w:t xml:space="preserve">camarilla </w:t>
      </w:r>
      <w:r>
        <w:rPr>
          <w:color w:val="000000"/>
        </w:rPr>
        <w:t xml:space="preserve">. </w:t>
      </w:r>
      <w:r>
        <w:rPr>
          <w:color w:val="304195"/>
        </w:rPr>
        <w:t xml:space="preserve">Hoy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304195"/>
        </w:rPr>
        <w:t xml:space="preserve">visto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del </w:t>
      </w:r>
      <w:r>
        <w:rPr>
          <w:color w:val="304195"/>
        </w:rPr>
        <w:t xml:space="preserve">templo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quienes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304195"/>
        </w:rPr>
        <w:t xml:space="preserve">allí </w:t>
      </w:r>
      <w:r>
        <w:rPr>
          <w:color w:val="000000"/>
        </w:rPr>
        <w:t xml:space="preserve">ya </w:t>
      </w:r>
      <w:r>
        <w:rPr>
          <w:color w:val="000000"/>
        </w:rPr>
        <w:t xml:space="preserve">vivieron </w:t>
      </w:r>
      <w:r>
        <w:rPr>
          <w:color w:val="000000"/>
        </w:rPr>
        <w:t xml:space="preserve">una </w:t>
      </w:r>
      <w:r>
        <w:rPr>
          <w:color w:val="6A03D7"/>
        </w:rPr>
        <w:t xml:space="preserve">situación </w:t>
      </w:r>
      <w:r>
        <w:rPr>
          <w:color w:val="6A03D7"/>
        </w:rPr>
        <w:t xml:space="preserve">similar </w:t>
      </w:r>
      <w:r>
        <w:rPr>
          <w:color w:val="000000"/>
        </w:rPr>
        <w:t xml:space="preserve">hace </w:t>
      </w:r>
      <w:r>
        <w:rPr>
          <w:color w:val="000000"/>
        </w:rPr>
        <w:t xml:space="preserve">44 </w:t>
      </w:r>
      <w:r>
        <w:rPr>
          <w:color w:val="30419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también </w:t>
      </w:r>
      <w:r>
        <w:rPr>
          <w:color w:val="304195"/>
        </w:rPr>
        <w:t xml:space="preserve">llevaron </w:t>
      </w:r>
      <w:r>
        <w:rPr>
          <w:color w:val="000000"/>
        </w:rPr>
        <w:t xml:space="preserve">el </w:t>
      </w:r>
      <w:r>
        <w:rPr>
          <w:color w:val="304195"/>
        </w:rPr>
        <w:t xml:space="preserve">féretro </w:t>
      </w:r>
      <w:r>
        <w:rPr>
          <w:color w:val="000000"/>
        </w:rPr>
        <w:t xml:space="preserve">a </w:t>
      </w:r>
      <w:r>
        <w:rPr>
          <w:color w:val="304195"/>
        </w:rPr>
        <w:t xml:space="preserve">hombros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abadía </w:t>
      </w:r>
      <w:r>
        <w:rPr>
          <w:color w:val="000000"/>
        </w:rPr>
        <w:t xml:space="preserve">estuvieron </w:t>
      </w:r>
      <w:r>
        <w:rPr>
          <w:color w:val="000000"/>
        </w:rPr>
        <w:t xml:space="preserve">sus </w:t>
      </w:r>
      <w:r>
        <w:rPr>
          <w:color w:val="304195"/>
        </w:rPr>
        <w:t xml:space="preserve">nietos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6A03D7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Francis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nieto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, </w:t>
      </w:r>
      <w:r>
        <w:rPr>
          <w:color w:val="000000"/>
        </w:rPr>
        <w:t xml:space="preserve">Francis </w:t>
      </w:r>
      <w:r>
        <w:rPr>
          <w:color w:val="304195"/>
        </w:rPr>
        <w:t xml:space="preserve">Franco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304195"/>
        </w:rPr>
        <w:t xml:space="preserve">hablado </w:t>
      </w:r>
      <w:r>
        <w:rPr>
          <w:color w:val="000000"/>
        </w:rPr>
        <w:t xml:space="preserve">esta </w:t>
      </w:r>
      <w:r>
        <w:rPr>
          <w:color w:val="304195"/>
        </w:rPr>
        <w:t xml:space="preserve">mañana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000000"/>
        </w:rPr>
        <w:t xml:space="preserve">Espejo </w:t>
      </w:r>
      <w:r>
        <w:rPr>
          <w:color w:val="000000"/>
        </w:rPr>
        <w:t xml:space="preserve">Público </w:t>
      </w:r>
      <w:r>
        <w:rPr>
          <w:color w:val="000000"/>
        </w:rPr>
        <w:t xml:space="preserve">'' </w:t>
      </w:r>
      <w:r>
        <w:rPr>
          <w:color w:val="304195"/>
        </w:rPr>
        <w:t xml:space="preserve">justo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salía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para </w:t>
      </w:r>
      <w:r>
        <w:rPr>
          <w:color w:val="304195"/>
        </w:rPr>
        <w:t xml:space="preserve">montar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minibus </w:t>
      </w:r>
      <w:r>
        <w:rPr>
          <w:color w:val="000000"/>
        </w:rPr>
        <w:t xml:space="preserve">, </w:t>
      </w:r>
      <w:r>
        <w:rPr>
          <w:color w:val="304195"/>
        </w:rPr>
        <w:t xml:space="preserve">hacia </w:t>
      </w:r>
      <w:r>
        <w:rPr>
          <w:color w:val="000000"/>
        </w:rPr>
        <w:t xml:space="preserve">al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. </w:t>
      </w:r>
      <w:r>
        <w:rPr>
          <w:color w:val="304195"/>
        </w:rPr>
        <w:t xml:space="preserve">Llevaba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la </w:t>
      </w:r>
      <w:r>
        <w:rPr>
          <w:color w:val="304195"/>
        </w:rPr>
        <w:t xml:space="preserve">bandera </w:t>
      </w:r>
      <w:r>
        <w:rPr>
          <w:color w:val="000000"/>
        </w:rPr>
        <w:t xml:space="preserve">preconstitucional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304195"/>
        </w:rPr>
        <w:t xml:space="preserve">corona </w:t>
      </w:r>
      <w:r>
        <w:rPr>
          <w:color w:val="000000"/>
        </w:rPr>
        <w:t xml:space="preserve">de </w:t>
      </w:r>
      <w:r>
        <w:rPr>
          <w:color w:val="304195"/>
        </w:rPr>
        <w:t xml:space="preserve">flores </w:t>
      </w:r>
      <w:r>
        <w:rPr>
          <w:color w:val="000000"/>
        </w:rPr>
        <w:t xml:space="preserve">. </w:t>
      </w:r>
      <w:r>
        <w:rPr>
          <w:color w:val="000000"/>
        </w:rPr>
        <w:t xml:space="preserve">Francis </w:t>
      </w:r>
      <w:r>
        <w:rPr>
          <w:color w:val="304195"/>
        </w:rPr>
        <w:t xml:space="preserve">Franco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304195"/>
        </w:rPr>
        <w:t xml:space="preserve">mostrarse </w:t>
      </w:r>
      <w:r>
        <w:rPr>
          <w:color w:val="000000"/>
        </w:rPr>
        <w:t xml:space="preserve">muy </w:t>
      </w:r>
      <w:r>
        <w:rPr>
          <w:color w:val="304195"/>
        </w:rPr>
        <w:t xml:space="preserve">crítico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257FBB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bajen </w:t>
      </w:r>
      <w:r>
        <w:rPr>
          <w:color w:val="000000"/>
        </w:rPr>
        <w:t xml:space="preserve">la </w:t>
      </w:r>
      <w:r>
        <w:rPr>
          <w:color w:val="304195"/>
        </w:rPr>
        <w:t xml:space="preserve">bandera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304195"/>
        </w:rPr>
        <w:t xml:space="preserve">llevar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sentimiento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304195"/>
        </w:rPr>
        <w:t xml:space="preserve">tristeza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304195"/>
        </w:rPr>
        <w:t xml:space="preserve">llevar </w:t>
      </w:r>
      <w:r>
        <w:rPr>
          <w:color w:val="000000"/>
        </w:rPr>
        <w:t xml:space="preserve">para </w:t>
      </w:r>
      <w:r>
        <w:rPr>
          <w:color w:val="6A03D7"/>
        </w:rPr>
        <w:t xml:space="preserve">colocarla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mete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centro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parte </w:t>
      </w:r>
      <w:r>
        <w:rPr>
          <w:color w:val="000000"/>
        </w:rPr>
        <w:t xml:space="preserve">de </w:t>
      </w:r>
      <w:r>
        <w:rPr>
          <w:color w:val="6A03D7"/>
        </w:rPr>
        <w:t xml:space="preserve">atrás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medios </w:t>
      </w:r>
      <w:r>
        <w:rPr>
          <w:color w:val="304195"/>
        </w:rPr>
        <w:t xml:space="preserve">suficientes </w:t>
      </w:r>
      <w:r>
        <w:rPr>
          <w:color w:val="304195"/>
        </w:rPr>
        <w:t xml:space="preserve">quieren </w:t>
      </w:r>
      <w:r>
        <w:rPr>
          <w:color w:val="304195"/>
        </w:rPr>
        <w:t xml:space="preserve">controlar </w:t>
      </w:r>
      <w:r>
        <w:rPr>
          <w:color w:val="000000"/>
        </w:rPr>
        <w:t xml:space="preserve">la </w:t>
      </w:r>
      <w:r>
        <w:rPr>
          <w:color w:val="000000"/>
        </w:rPr>
        <w:t xml:space="preserve">foto </w:t>
      </w:r>
      <w:r>
        <w:rPr>
          <w:color w:val="000000"/>
        </w:rPr>
        <w:t xml:space="preserve">. </w:t>
      </w:r>
      <w:r>
        <w:rPr>
          <w:color w:val="000000"/>
        </w:rPr>
        <w:t xml:space="preserve">¿El </w:t>
      </w:r>
      <w:r>
        <w:rPr>
          <w:color w:val="304195"/>
        </w:rPr>
        <w:t xml:space="preserve">traslado </w:t>
      </w:r>
      <w:r>
        <w:rPr>
          <w:color w:val="000000"/>
        </w:rPr>
        <w:t xml:space="preserve">en </w:t>
      </w:r>
      <w:r>
        <w:rPr>
          <w:color w:val="304195"/>
        </w:rPr>
        <w:t xml:space="preserve">helicóptero </w:t>
      </w:r>
      <w:r>
        <w:rPr>
          <w:color w:val="000000"/>
        </w:rPr>
        <w:t xml:space="preserve">?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es </w:t>
      </w:r>
      <w:r>
        <w:rPr>
          <w:color w:val="000000"/>
        </w:rPr>
        <w:t xml:space="preserve">espléndido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le </w:t>
      </w:r>
      <w:r>
        <w:rPr>
          <w:color w:val="304195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4F44E"/>
        </w:rPr>
        <w:t xml:space="preserve">aprueba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produzcan </w:t>
      </w:r>
      <w:r>
        <w:rPr>
          <w:color w:val="304195"/>
        </w:rPr>
        <w:t xml:space="preserve">concentraciones </w:t>
      </w:r>
      <w:r>
        <w:rPr>
          <w:color w:val="000000"/>
        </w:rPr>
        <w:t xml:space="preserve">? </w:t>
      </w:r>
      <w:r>
        <w:rPr>
          <w:color w:val="304195"/>
        </w:rPr>
        <w:t xml:space="preserve">Buscan </w:t>
      </w:r>
      <w:r>
        <w:rPr>
          <w:color w:val="000000"/>
        </w:rPr>
        <w:t xml:space="preserve">que </w:t>
      </w:r>
      <w:r>
        <w:rPr>
          <w:color w:val="304195"/>
        </w:rPr>
        <w:t xml:space="preserve">parezca </w:t>
      </w:r>
      <w:r>
        <w:rPr>
          <w:color w:val="000000"/>
        </w:rPr>
        <w:t xml:space="preserve">que </w:t>
      </w:r>
      <w:r>
        <w:rPr>
          <w:color w:val="000000"/>
        </w:rPr>
        <w:t xml:space="preserve">mi </w:t>
      </w:r>
      <w:r>
        <w:rPr>
          <w:color w:val="304195"/>
        </w:rPr>
        <w:t xml:space="preserve">abuelo </w:t>
      </w:r>
      <w:r>
        <w:rPr>
          <w:color w:val="000000"/>
        </w:rPr>
        <w:t xml:space="preserve">está </w:t>
      </w:r>
      <w:r>
        <w:rPr>
          <w:color w:val="000000"/>
        </w:rPr>
        <w:t xml:space="preserve">solo </w:t>
      </w:r>
      <w:r>
        <w:rPr>
          <w:color w:val="000000"/>
        </w:rPr>
        <w:t xml:space="preserve">. </w:t>
      </w:r>
      <w:r>
        <w:rPr>
          <w:color w:val="304195"/>
        </w:rPr>
        <w:t xml:space="preserve">Así </w:t>
      </w:r>
      <w:r>
        <w:rPr>
          <w:color w:val="000000"/>
        </w:rPr>
        <w:t xml:space="preserve">sacaban </w:t>
      </w:r>
      <w:r>
        <w:rPr>
          <w:color w:val="000000"/>
        </w:rPr>
        <w:t xml:space="preserve">los </w:t>
      </w:r>
      <w:r>
        <w:rPr>
          <w:color w:val="304195"/>
        </w:rPr>
        <w:t xml:space="preserve">nietos </w:t>
      </w:r>
      <w:r>
        <w:rPr>
          <w:color w:val="000000"/>
        </w:rPr>
        <w:t xml:space="preserve">y </w:t>
      </w:r>
      <w:r>
        <w:rPr>
          <w:color w:val="304195"/>
        </w:rPr>
        <w:t xml:space="preserve">bisnietos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el </w:t>
      </w:r>
      <w:r>
        <w:rPr>
          <w:color w:val="304195"/>
        </w:rPr>
        <w:t xml:space="preserve">féretro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000000"/>
        </w:rPr>
        <w:t xml:space="preserve">22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explanada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4195"/>
        </w:rPr>
        <w:t xml:space="preserve">comitiva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304195"/>
        </w:rPr>
        <w:t xml:space="preserve">helicóptero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304195"/>
        </w:rPr>
        <w:t xml:space="preserve">transportado </w:t>
      </w:r>
      <w:r>
        <w:rPr>
          <w:color w:val="000000"/>
        </w:rPr>
        <w:t xml:space="preserve">al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304195"/>
        </w:rPr>
        <w:t xml:space="preserve">Pardo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nietos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ha </w:t>
      </w:r>
      <w:r>
        <w:rPr>
          <w:color w:val="000000"/>
        </w:rPr>
        <w:t xml:space="preserve">peleado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tribunales </w:t>
      </w:r>
      <w:r>
        <w:rPr>
          <w:color w:val="000000"/>
        </w:rPr>
        <w:t xml:space="preserve">para </w:t>
      </w:r>
      <w:r>
        <w:rPr>
          <w:color w:val="304195"/>
        </w:rPr>
        <w:t xml:space="preserve">impedir </w:t>
      </w:r>
      <w:r>
        <w:rPr>
          <w:color w:val="000000"/>
        </w:rPr>
        <w:t xml:space="preserve">el </w:t>
      </w:r>
      <w:r>
        <w:rPr>
          <w:color w:val="304195"/>
        </w:rPr>
        <w:t xml:space="preserve">traslado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al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304195"/>
        </w:rPr>
        <w:t xml:space="preserve">Pardo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A03D7"/>
        </w:rPr>
        <w:t xml:space="preserve">opción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304195"/>
        </w:rPr>
        <w:t xml:space="preserve">cripta </w:t>
      </w:r>
      <w:r>
        <w:rPr>
          <w:color w:val="304195"/>
        </w:rPr>
        <w:t xml:space="preserve">familiar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catedral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Almudena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58AD6D"/>
        </w:rPr>
        <w:t xml:space="preserve">Supremo </w:t>
      </w:r>
      <w:r>
        <w:rPr>
          <w:color w:val="304195"/>
        </w:rPr>
        <w:t xml:space="preserve">falló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. </w:t>
      </w:r>
      <w:r>
        <w:rPr>
          <w:color w:val="000000"/>
        </w:rPr>
        <w:t xml:space="preserve">Marino </w:t>
      </w:r>
      <w:r>
        <w:rPr>
          <w:color w:val="000000"/>
        </w:rPr>
        <w:t xml:space="preserve">Holgado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6A03D7"/>
        </w:rPr>
        <w:t xml:space="preserve">larga </w:t>
      </w:r>
      <w:r>
        <w:rPr>
          <w:color w:val="304195"/>
        </w:rPr>
        <w:t xml:space="preserve">batalla </w:t>
      </w:r>
      <w:r>
        <w:rPr>
          <w:color w:val="304195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16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000000"/>
        </w:rPr>
        <w:t xml:space="preserve">pleito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304195"/>
        </w:rPr>
        <w:t xml:space="preserve">perdida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pudiera </w:t>
      </w:r>
      <w:r>
        <w:rPr>
          <w:color w:val="304195"/>
        </w:rPr>
        <w:t xml:space="preserve">evitar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. </w:t>
      </w:r>
      <w:r>
        <w:rPr>
          <w:color w:val="304195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derrota </w:t>
      </w:r>
      <w:r>
        <w:rPr>
          <w:color w:val="304195"/>
        </w:rPr>
        <w:t xml:space="preserve">judicial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siete </w:t>
      </w:r>
      <w:r>
        <w:rPr>
          <w:color w:val="304195"/>
        </w:rPr>
        <w:t xml:space="preserve">nietos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cónyuges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304195"/>
        </w:rPr>
        <w:t xml:space="preserve">bisnietos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sacado </w:t>
      </w:r>
      <w:r>
        <w:rPr>
          <w:color w:val="000000"/>
        </w:rPr>
        <w:t xml:space="preserve">a </w:t>
      </w:r>
      <w:r>
        <w:rPr>
          <w:color w:val="304195"/>
        </w:rPr>
        <w:t xml:space="preserve">hombros </w:t>
      </w:r>
      <w:r>
        <w:rPr>
          <w:color w:val="000000"/>
        </w:rPr>
        <w:t xml:space="preserve">el </w:t>
      </w:r>
      <w:r>
        <w:rPr>
          <w:color w:val="304195"/>
        </w:rPr>
        <w:t xml:space="preserve">féretro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panteón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llave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304195"/>
        </w:rPr>
        <w:t xml:space="preserve">cualquier </w:t>
      </w:r>
      <w:r>
        <w:rPr>
          <w:color w:val="304195"/>
        </w:rPr>
        <w:t xml:space="preserve">visita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pedir </w:t>
      </w:r>
      <w:r>
        <w:rPr>
          <w:color w:val="304195"/>
        </w:rPr>
        <w:t xml:space="preserve">permiso </w:t>
      </w:r>
      <w:r>
        <w:rPr>
          <w:color w:val="000000"/>
        </w:rPr>
        <w:t xml:space="preserve">. </w:t>
      </w:r>
      <w:r>
        <w:rPr>
          <w:color w:val="000000"/>
        </w:rPr>
        <w:t xml:space="preserve">-Carmen </w:t>
      </w:r>
      <w:r>
        <w:rPr>
          <w:color w:val="000000"/>
        </w:rPr>
        <w:t xml:space="preserve">Martínez </w:t>
      </w:r>
      <w:r>
        <w:rPr>
          <w:color w:val="000000"/>
        </w:rPr>
        <w:t xml:space="preserve">Bordiú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nieta </w:t>
      </w:r>
      <w:r>
        <w:rPr>
          <w:color w:val="000000"/>
        </w:rPr>
        <w:t xml:space="preserve">más </w:t>
      </w:r>
      <w:r>
        <w:rPr>
          <w:color w:val="304195"/>
        </w:rPr>
        <w:t xml:space="preserve">mediática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, </w:t>
      </w:r>
      <w:r>
        <w:rPr>
          <w:color w:val="304195"/>
        </w:rPr>
        <w:t xml:space="preserve">acude </w:t>
      </w:r>
      <w:r>
        <w:rPr>
          <w:color w:val="000000"/>
        </w:rPr>
        <w:t xml:space="preserve">a </w:t>
      </w:r>
      <w:r>
        <w:rPr>
          <w:color w:val="304195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al </w:t>
      </w:r>
      <w:r>
        <w:rPr>
          <w:color w:val="304195"/>
        </w:rPr>
        <w:t xml:space="preserve">encuentro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, </w:t>
      </w:r>
      <w:r>
        <w:rPr>
          <w:color w:val="58AD6D"/>
        </w:rPr>
        <w:t xml:space="preserve">Luis </w:t>
      </w:r>
      <w:r>
        <w:rPr>
          <w:color w:val="000000"/>
        </w:rPr>
        <w:t xml:space="preserve">Alfonso </w:t>
      </w:r>
      <w:r>
        <w:rPr>
          <w:color w:val="000000"/>
        </w:rPr>
        <w:t xml:space="preserve">de </w:t>
      </w:r>
      <w:r>
        <w:rPr>
          <w:color w:val="58AD6D"/>
        </w:rPr>
        <w:t xml:space="preserve">Borbón </w:t>
      </w:r>
      <w:r>
        <w:rPr>
          <w:color w:val="000000"/>
        </w:rPr>
        <w:t xml:space="preserve">. </w:t>
      </w:r>
      <w:r>
        <w:rPr>
          <w:color w:val="6A03D7"/>
        </w:rPr>
        <w:t xml:space="preserve">Salen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304195"/>
        </w:rPr>
        <w:t xml:space="preserve">familiar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304195"/>
        </w:rPr>
        <w:t xml:space="preserve">furgoneta </w:t>
      </w:r>
      <w:r>
        <w:rPr>
          <w:color w:val="6A03D7"/>
        </w:rPr>
        <w:t xml:space="preserve">azul </w:t>
      </w:r>
      <w:r>
        <w:rPr>
          <w:color w:val="000000"/>
        </w:rPr>
        <w:t xml:space="preserve">y </w:t>
      </w:r>
      <w:r>
        <w:rPr>
          <w:color w:val="304195"/>
        </w:rPr>
        <w:t xml:space="preserve">junto </w:t>
      </w:r>
      <w:r>
        <w:rPr>
          <w:color w:val="000000"/>
        </w:rPr>
        <w:t xml:space="preserve">al </w:t>
      </w:r>
      <w:r>
        <w:rPr>
          <w:color w:val="58AD6D"/>
        </w:rPr>
        <w:t xml:space="preserve">abogado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304195"/>
        </w:rPr>
        <w:t xml:space="preserve">Franco </w:t>
      </w:r>
      <w:r>
        <w:rPr>
          <w:color w:val="000000"/>
        </w:rPr>
        <w:t xml:space="preserve">, </w:t>
      </w:r>
      <w:r>
        <w:rPr>
          <w:color w:val="000000"/>
        </w:rPr>
        <w:t xml:space="preserve">ponen </w:t>
      </w:r>
      <w:r>
        <w:rPr>
          <w:color w:val="6A03D7"/>
        </w:rPr>
        <w:t xml:space="preserve">rumbo </w:t>
      </w:r>
      <w:r>
        <w:rPr>
          <w:color w:val="000000"/>
        </w:rPr>
        <w:t xml:space="preserve">al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encargado </w:t>
      </w:r>
      <w:r>
        <w:rPr>
          <w:color w:val="000000"/>
        </w:rPr>
        <w:t xml:space="preserve">de </w:t>
      </w:r>
      <w:r>
        <w:rPr>
          <w:color w:val="000000"/>
        </w:rPr>
        <w:t xml:space="preserve">recogerles </w:t>
      </w:r>
      <w:r>
        <w:rPr>
          <w:color w:val="000000"/>
        </w:rPr>
        <w:t xml:space="preserve">en </w:t>
      </w:r>
      <w:r>
        <w:rPr>
          <w:color w:val="000000"/>
        </w:rPr>
        <w:t xml:space="preserve">microbuses </w:t>
      </w:r>
      <w:r>
        <w:rPr>
          <w:color w:val="000000"/>
        </w:rPr>
        <w:t xml:space="preserve">en </w:t>
      </w:r>
      <w:r>
        <w:rPr>
          <w:color w:val="000000"/>
        </w:rPr>
        <w:t xml:space="preserve">3 </w:t>
      </w:r>
      <w:r>
        <w:rPr>
          <w:color w:val="304195"/>
        </w:rPr>
        <w:t xml:space="preserve">puntos </w:t>
      </w:r>
      <w:r>
        <w:rPr>
          <w:color w:val="304195"/>
        </w:rPr>
        <w:t xml:space="preserve">distintos </w:t>
      </w:r>
      <w:r>
        <w:rPr>
          <w:color w:val="000000"/>
        </w:rPr>
        <w:t xml:space="preserve">de </w:t>
      </w:r>
      <w:r>
        <w:rPr>
          <w:color w:val="304195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304195"/>
        </w:rPr>
        <w:t xml:space="preserve">encontraba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nietos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: </w:t>
      </w:r>
      <w:r>
        <w:rPr>
          <w:color w:val="000000"/>
        </w:rPr>
        <w:t xml:space="preserve">Francis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hemos </w:t>
      </w:r>
      <w:r>
        <w:rPr>
          <w:color w:val="304195"/>
        </w:rPr>
        <w:t xml:space="preserve">visto </w:t>
      </w:r>
      <w:r>
        <w:rPr>
          <w:color w:val="000000"/>
        </w:rPr>
        <w:t xml:space="preserve">saliendo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304195"/>
        </w:rPr>
        <w:t xml:space="preserve">atención </w:t>
      </w:r>
      <w:r>
        <w:rPr>
          <w:color w:val="000000"/>
        </w:rPr>
        <w:t xml:space="preserve">al </w:t>
      </w:r>
      <w:r>
        <w:rPr>
          <w:color w:val="6A03D7"/>
        </w:rPr>
        <w:t xml:space="preserve">altar </w:t>
      </w:r>
      <w:r>
        <w:rPr>
          <w:color w:val="304195"/>
        </w:rPr>
        <w:t xml:space="preserve">improvisado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304195"/>
        </w:rPr>
        <w:t xml:space="preserve">montado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del </w:t>
      </w:r>
      <w:r>
        <w:rPr>
          <w:color w:val="000000"/>
        </w:rPr>
        <w:t xml:space="preserve">piso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4F44E"/>
        </w:rPr>
        <w:t xml:space="preserve">publicaba </w:t>
      </w:r>
      <w:r>
        <w:rPr>
          <w:color w:val="000000"/>
        </w:rPr>
        <w:t xml:space="preserve">esta </w:t>
      </w:r>
      <w:r>
        <w:rPr>
          <w:color w:val="304195"/>
        </w:rPr>
        <w:t xml:space="preserve">imagen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304195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explanada </w:t>
      </w:r>
      <w:r>
        <w:rPr>
          <w:color w:val="000000"/>
        </w:rPr>
        <w:t xml:space="preserve">hemos </w:t>
      </w:r>
      <w:r>
        <w:rPr>
          <w:color w:val="304195"/>
        </w:rPr>
        <w:t xml:space="preserve">visto </w:t>
      </w:r>
      <w:r>
        <w:rPr>
          <w:color w:val="000000"/>
        </w:rPr>
        <w:t xml:space="preserve">al </w:t>
      </w:r>
      <w:r>
        <w:rPr>
          <w:color w:val="304195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nietos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304195"/>
        </w:rPr>
        <w:t xml:space="preserve">conocidos </w:t>
      </w:r>
      <w:r>
        <w:rPr>
          <w:color w:val="000000"/>
        </w:rPr>
        <w:t xml:space="preserve">: </w:t>
      </w:r>
      <w:r>
        <w:rPr>
          <w:color w:val="000000"/>
        </w:rPr>
        <w:t xml:space="preserve">Cristóbal </w:t>
      </w:r>
      <w:r>
        <w:rPr>
          <w:color w:val="000000"/>
        </w:rPr>
        <w:t xml:space="preserve">, </w:t>
      </w:r>
      <w:r>
        <w:rPr>
          <w:color w:val="6A03D7"/>
        </w:rPr>
        <w:t xml:space="preserve">Jaime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más </w:t>
      </w:r>
      <w:r>
        <w:rPr>
          <w:color w:val="304195"/>
        </w:rPr>
        <w:t xml:space="preserve">discretos </w:t>
      </w:r>
      <w:r>
        <w:rPr>
          <w:color w:val="000000"/>
        </w:rPr>
        <w:t xml:space="preserve">como </w:t>
      </w:r>
      <w:r>
        <w:rPr>
          <w:color w:val="000000"/>
        </w:rPr>
        <w:t xml:space="preserve">Mariola </w:t>
      </w:r>
      <w:r>
        <w:rPr>
          <w:color w:val="000000"/>
        </w:rPr>
        <w:t xml:space="preserve">, </w:t>
      </w:r>
      <w:r>
        <w:rPr>
          <w:color w:val="000000"/>
        </w:rPr>
        <w:t xml:space="preserve">Merry </w:t>
      </w:r>
      <w:r>
        <w:rPr>
          <w:color w:val="000000"/>
        </w:rPr>
        <w:t xml:space="preserve">y </w:t>
      </w:r>
      <w:r>
        <w:rPr>
          <w:color w:val="000000"/>
        </w:rPr>
        <w:t xml:space="preserve">Arantxa </w:t>
      </w:r>
      <w:r>
        <w:rPr>
          <w:color w:val="000000"/>
        </w:rPr>
        <w:t xml:space="preserve">. </w:t>
      </w:r>
      <w:r>
        <w:rPr>
          <w:color w:val="304195"/>
        </w:rPr>
        <w:t xml:space="preserve">Allí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304195"/>
        </w:rPr>
        <w:t xml:space="preserve">recibido </w:t>
      </w:r>
      <w:r>
        <w:rPr>
          <w:color w:val="000000"/>
        </w:rPr>
        <w:t xml:space="preserve">el </w:t>
      </w:r>
      <w:r>
        <w:rPr>
          <w:color w:val="304195"/>
        </w:rPr>
        <w:t xml:space="preserve">prior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bisnietos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000000"/>
        </w:rPr>
        <w:t xml:space="preserve">cónyuges </w:t>
      </w:r>
      <w:r>
        <w:rPr>
          <w:color w:val="000000"/>
        </w:rPr>
        <w:t xml:space="preserve">. </w:t>
      </w:r>
      <w:r>
        <w:rPr>
          <w:color w:val="000000"/>
        </w:rPr>
        <w:t xml:space="preserve">22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en </w:t>
      </w:r>
      <w:r>
        <w:rPr>
          <w:color w:val="304195"/>
        </w:rPr>
        <w:t xml:space="preserve">total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304195"/>
        </w:rPr>
        <w:t xml:space="preserve">vestidos </w:t>
      </w:r>
      <w:r>
        <w:rPr>
          <w:color w:val="000000"/>
        </w:rPr>
        <w:t xml:space="preserve">de </w:t>
      </w:r>
      <w:r>
        <w:rPr>
          <w:color w:val="304195"/>
        </w:rPr>
        <w:t xml:space="preserve">negro </w:t>
      </w:r>
      <w:r>
        <w:rPr>
          <w:color w:val="000000"/>
        </w:rPr>
        <w:t xml:space="preserve">. </w:t>
      </w:r>
      <w:r>
        <w:rPr>
          <w:color w:val="000000"/>
        </w:rPr>
        <w:t xml:space="preserve">¿El </w:t>
      </w:r>
      <w:r>
        <w:rPr>
          <w:color w:val="6A03D7"/>
        </w:rPr>
        <w:t xml:space="preserve">único </w:t>
      </w:r>
      <w:r>
        <w:rPr>
          <w:color w:val="000000"/>
        </w:rPr>
        <w:t xml:space="preserve">toque </w:t>
      </w:r>
      <w:r>
        <w:rPr>
          <w:color w:val="000000"/>
        </w:rPr>
        <w:t xml:space="preserve">de </w:t>
      </w:r>
      <w:r>
        <w:rPr>
          <w:color w:val="6A03D7"/>
        </w:rPr>
        <w:t xml:space="preserve">color </w:t>
      </w:r>
      <w:r>
        <w:rPr>
          <w:color w:val="000000"/>
        </w:rPr>
        <w:t xml:space="preserve">? </w:t>
      </w:r>
      <w:r>
        <w:rPr>
          <w:color w:val="000000"/>
        </w:rPr>
        <w:t xml:space="preserve">Estos </w:t>
      </w:r>
      <w:r>
        <w:rPr>
          <w:color w:val="000000"/>
        </w:rPr>
        <w:t xml:space="preserve">lazos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04195"/>
        </w:rPr>
        <w:t xml:space="preserve">bandera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4F44E"/>
        </w:rPr>
        <w:t xml:space="preserve">solapas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algunas </w:t>
      </w:r>
      <w:r>
        <w:rPr>
          <w:color w:val="304195"/>
        </w:rPr>
        <w:t xml:space="preserve">flores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al </w:t>
      </w:r>
      <w:r>
        <w:rPr>
          <w:color w:val="6A03D7"/>
        </w:rPr>
        <w:t xml:space="preserve">completo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escáner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6A03D7"/>
        </w:rPr>
        <w:t xml:space="preserve">detector </w:t>
      </w:r>
      <w:r>
        <w:rPr>
          <w:color w:val="000000"/>
        </w:rPr>
        <w:t xml:space="preserve">de </w:t>
      </w:r>
      <w:r>
        <w:rPr>
          <w:color w:val="6A03D7"/>
        </w:rPr>
        <w:t xml:space="preserve">metales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dejar </w:t>
      </w:r>
      <w:r>
        <w:rPr>
          <w:color w:val="000000"/>
        </w:rPr>
        <w:t xml:space="preserve">sus </w:t>
      </w:r>
      <w:r>
        <w:rPr>
          <w:color w:val="304195"/>
        </w:rPr>
        <w:t xml:space="preserve">móviles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somos </w:t>
      </w:r>
      <w:r>
        <w:rPr>
          <w:color w:val="000000"/>
        </w:rPr>
        <w:t xml:space="preserve">hasta </w:t>
      </w:r>
      <w:r>
        <w:rPr>
          <w:color w:val="C2527D"/>
        </w:rPr>
        <w:t xml:space="preserve">Moncloa </w:t>
      </w:r>
      <w:r>
        <w:rPr>
          <w:color w:val="000000"/>
        </w:rPr>
        <w:t xml:space="preserve">en </w:t>
      </w:r>
      <w:r>
        <w:rPr>
          <w:color w:val="304195"/>
        </w:rPr>
        <w:t xml:space="preserve">directo </w:t>
      </w:r>
      <w:r>
        <w:rPr>
          <w:color w:val="000000"/>
        </w:rPr>
        <w:t xml:space="preserve">. </w:t>
      </w:r>
      <w:r>
        <w:rPr>
          <w:color w:val="000000"/>
        </w:rPr>
        <w:t xml:space="preserve">Comparece </w:t>
      </w:r>
      <w:r>
        <w:rPr>
          <w:color w:val="000000"/>
        </w:rPr>
        <w:t xml:space="preserve">el </w:t>
      </w:r>
      <w:r>
        <w:rPr>
          <w:color w:val="304195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en </w:t>
      </w:r>
      <w:r>
        <w:rPr>
          <w:color w:val="04F44E"/>
        </w:rPr>
        <w:t xml:space="preserve">funciones </w:t>
      </w:r>
      <w:r>
        <w:rPr>
          <w:color w:val="000000"/>
        </w:rPr>
        <w:t xml:space="preserve">. </w:t>
      </w:r>
      <w:r>
        <w:rPr>
          <w:color w:val="304195"/>
        </w:rPr>
        <w:t xml:space="preserve">Buenas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24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304195"/>
        </w:rPr>
        <w:t xml:space="preserve">concluido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y </w:t>
      </w:r>
      <w:r>
        <w:rPr>
          <w:color w:val="304195"/>
        </w:rPr>
        <w:t xml:space="preserve">traslados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Francisco </w:t>
      </w:r>
      <w:r>
        <w:rPr>
          <w:color w:val="304195"/>
        </w:rPr>
        <w:t xml:space="preserve">Franco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. </w:t>
      </w:r>
      <w:r>
        <w:rPr>
          <w:color w:val="000000"/>
        </w:rPr>
        <w:t xml:space="preserve">Concluye </w:t>
      </w:r>
      <w:r>
        <w:rPr>
          <w:color w:val="000000"/>
        </w:rPr>
        <w:t xml:space="preserve">así </w:t>
      </w:r>
      <w:r>
        <w:rPr>
          <w:color w:val="000000"/>
        </w:rPr>
        <w:t xml:space="preserve">un </w:t>
      </w:r>
      <w:r>
        <w:rPr>
          <w:color w:val="6A03D7"/>
        </w:rPr>
        <w:t xml:space="preserve">largo </w:t>
      </w:r>
      <w:r>
        <w:rPr>
          <w:color w:val="C6B48B"/>
        </w:rPr>
        <w:t xml:space="preserve">proceso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contado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pronunciamiento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tres </w:t>
      </w:r>
      <w:r>
        <w:rPr>
          <w:color w:val="6A03D7"/>
        </w:rPr>
        <w:t xml:space="preserve">poderes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poder </w:t>
      </w:r>
      <w:r>
        <w:rPr>
          <w:color w:val="304195"/>
        </w:rPr>
        <w:t xml:space="preserve">legislativo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poder </w:t>
      </w:r>
      <w:r>
        <w:rPr>
          <w:color w:val="C2527D"/>
        </w:rPr>
        <w:t xml:space="preserve">ejecutivo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poder </w:t>
      </w:r>
      <w:r>
        <w:rPr>
          <w:color w:val="304195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00000"/>
        </w:rPr>
        <w:t xml:space="preserve">poder </w:t>
      </w:r>
      <w:r>
        <w:rPr>
          <w:color w:val="304195"/>
        </w:rPr>
        <w:t xml:space="preserve">legislativo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voto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4F44E"/>
        </w:rPr>
        <w:t xml:space="preserve">instó </w:t>
      </w:r>
      <w:r>
        <w:rPr>
          <w:color w:val="000000"/>
        </w:rPr>
        <w:t xml:space="preserve">al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a </w:t>
      </w:r>
      <w:r>
        <w:rPr>
          <w:color w:val="000000"/>
        </w:rPr>
        <w:t xml:space="preserve">poner </w:t>
      </w:r>
      <w:r>
        <w:rPr>
          <w:color w:val="000000"/>
        </w:rPr>
        <w:t xml:space="preserve">fin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anomalía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6B48B"/>
        </w:rPr>
        <w:t xml:space="preserve">democracia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exportación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figura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dictador </w:t>
      </w:r>
      <w:r>
        <w:rPr>
          <w:color w:val="04F44E"/>
        </w:rPr>
        <w:t xml:space="preserve">construido </w:t>
      </w:r>
      <w:r>
        <w:rPr>
          <w:color w:val="000000"/>
        </w:rPr>
        <w:t xml:space="preserve">a </w:t>
      </w:r>
      <w:r>
        <w:rPr>
          <w:color w:val="6A03D7"/>
        </w:rPr>
        <w:t xml:space="preserve">mayor </w:t>
      </w:r>
      <w:r>
        <w:rPr>
          <w:color w:val="6A03D7"/>
        </w:rPr>
        <w:t xml:space="preserve">gloria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dictadura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00000"/>
        </w:rPr>
        <w:t xml:space="preserve">poder </w:t>
      </w:r>
      <w:r>
        <w:rPr>
          <w:color w:val="C2527D"/>
        </w:rPr>
        <w:t xml:space="preserve">ejecutivo </w:t>
      </w:r>
      <w:r>
        <w:rPr>
          <w:color w:val="000000"/>
        </w:rPr>
        <w:t xml:space="preserve">quien </w:t>
      </w:r>
      <w:r>
        <w:rPr>
          <w:color w:val="04F44E"/>
        </w:rPr>
        <w:t xml:space="preserve">impulsó </w:t>
      </w:r>
      <w:r>
        <w:rPr>
          <w:color w:val="000000"/>
        </w:rPr>
        <w:t xml:space="preserve">los </w:t>
      </w:r>
      <w:r>
        <w:rPr>
          <w:color w:val="304195"/>
        </w:rPr>
        <w:t xml:space="preserve">actos </w:t>
      </w:r>
      <w:r>
        <w:rPr>
          <w:color w:val="000000"/>
        </w:rPr>
        <w:t xml:space="preserve">para </w:t>
      </w:r>
      <w:r>
        <w:rPr>
          <w:color w:val="C6B48B"/>
        </w:rPr>
        <w:t xml:space="preserve">materializar </w:t>
      </w:r>
      <w:r>
        <w:rPr>
          <w:color w:val="000000"/>
        </w:rPr>
        <w:t xml:space="preserve">esta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finalmente </w:t>
      </w:r>
      <w:r>
        <w:rPr>
          <w:color w:val="000000"/>
        </w:rPr>
        <w:t xml:space="preserve">el </w:t>
      </w:r>
      <w:r>
        <w:rPr>
          <w:color w:val="000000"/>
        </w:rPr>
        <w:t xml:space="preserve">poder </w:t>
      </w:r>
      <w:r>
        <w:rPr>
          <w:color w:val="304195"/>
        </w:rPr>
        <w:t xml:space="preserve">judicial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pronunciamiento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Tribunal </w:t>
      </w:r>
      <w:r>
        <w:rPr>
          <w:color w:val="58AD6D"/>
        </w:rPr>
        <w:t xml:space="preserve">Supremo </w:t>
      </w:r>
      <w:r>
        <w:rPr>
          <w:color w:val="000000"/>
        </w:rPr>
        <w:t xml:space="preserve">ha </w:t>
      </w:r>
      <w:r>
        <w:rPr>
          <w:color w:val="C2527D"/>
        </w:rPr>
        <w:t xml:space="preserve">respaldado </w:t>
      </w:r>
      <w:r>
        <w:rPr>
          <w:color w:val="000000"/>
        </w:rPr>
        <w:t xml:space="preserve">un </w:t>
      </w:r>
      <w:r>
        <w:rPr>
          <w:color w:val="58AD6D"/>
        </w:rPr>
        <w:t xml:space="preserve">procedimiento </w:t>
      </w:r>
      <w:r>
        <w:rPr>
          <w:color w:val="000000"/>
        </w:rPr>
        <w:t xml:space="preserve">dotado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máximas </w:t>
      </w:r>
      <w:r>
        <w:rPr>
          <w:color w:val="C6B48B"/>
        </w:rPr>
        <w:t xml:space="preserve">garantías </w:t>
      </w:r>
      <w:r>
        <w:rPr>
          <w:color w:val="000000"/>
        </w:rPr>
        <w:t xml:space="preserve">. </w:t>
      </w:r>
      <w:r>
        <w:rPr>
          <w:color w:val="304195"/>
        </w:rPr>
        <w:t xml:space="preserve">Así </w:t>
      </w:r>
      <w:r>
        <w:rPr>
          <w:color w:val="04F44E"/>
        </w:rPr>
        <w:t xml:space="preserve">funciona </w:t>
      </w:r>
      <w:r>
        <w:rPr>
          <w:color w:val="000000"/>
        </w:rPr>
        <w:t xml:space="preserve">un </w:t>
      </w:r>
      <w:r>
        <w:rPr>
          <w:color w:val="000000"/>
        </w:rPr>
        <w:t xml:space="preserve">estado </w:t>
      </w:r>
      <w:r>
        <w:rPr>
          <w:color w:val="304195"/>
        </w:rPr>
        <w:t xml:space="preserve">social </w:t>
      </w:r>
      <w:r>
        <w:rPr>
          <w:color w:val="000000"/>
        </w:rPr>
        <w:t xml:space="preserve">y </w:t>
      </w:r>
      <w:r>
        <w:rPr>
          <w:color w:val="C6B48B"/>
        </w:rPr>
        <w:t xml:space="preserve">democrático </w:t>
      </w:r>
      <w:r>
        <w:rPr>
          <w:color w:val="000000"/>
        </w:rPr>
        <w:t xml:space="preserve">de </w:t>
      </w:r>
      <w:r>
        <w:rPr>
          <w:color w:val="C2527D"/>
        </w:rPr>
        <w:t xml:space="preserve">derecho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cumple </w:t>
      </w:r>
      <w:r>
        <w:rPr>
          <w:color w:val="000000"/>
        </w:rPr>
        <w:t xml:space="preserve">por </w:t>
      </w:r>
      <w:r>
        <w:rPr>
          <w:color w:val="000000"/>
        </w:rPr>
        <w:t xml:space="preserve">tanto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304195"/>
        </w:rPr>
        <w:t xml:space="preserve">mandato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del </w:t>
      </w:r>
      <w:r>
        <w:rPr>
          <w:color w:val="000000"/>
        </w:rPr>
        <w:t xml:space="preserve">Tribunal </w:t>
      </w:r>
      <w:r>
        <w:rPr>
          <w:color w:val="58AD6D"/>
        </w:rPr>
        <w:t xml:space="preserve">Supremo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4F44E"/>
        </w:rPr>
        <w:t xml:space="preserve">compromiso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por </w:t>
      </w:r>
      <w:r>
        <w:rPr>
          <w:color w:val="6A03D7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hoy </w:t>
      </w:r>
      <w:r>
        <w:rPr>
          <w:color w:val="6A03D7"/>
        </w:rPr>
        <w:t xml:space="preserve">España </w:t>
      </w:r>
      <w:r>
        <w:rPr>
          <w:color w:val="6A03D7"/>
        </w:rPr>
        <w:t xml:space="preserve">cumple </w:t>
      </w:r>
      <w:r>
        <w:rPr>
          <w:color w:val="6A03D7"/>
        </w:rPr>
        <w:t xml:space="preserve">consigo </w:t>
      </w:r>
      <w:r>
        <w:rPr>
          <w:color w:val="304195"/>
        </w:rPr>
        <w:t xml:space="preserve">misma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000000"/>
        </w:rPr>
        <w:t xml:space="preserve">fin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04195"/>
        </w:rPr>
        <w:t xml:space="preserve">afrenta </w:t>
      </w:r>
      <w:r>
        <w:rPr>
          <w:color w:val="304195"/>
        </w:rPr>
        <w:t xml:space="preserve">moral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4195"/>
        </w:rPr>
        <w:t xml:space="preserve">enaltecimiento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figura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espacio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un </w:t>
      </w:r>
      <w:r>
        <w:rPr>
          <w:color w:val="000000"/>
        </w:rPr>
        <w:t xml:space="preserve">paso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reconciliación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 </w:t>
      </w:r>
      <w:r>
        <w:rPr>
          <w:color w:val="6A03D7"/>
        </w:rPr>
        <w:t xml:space="preserve">descansar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4195"/>
        </w:rPr>
        <w:t xml:space="preserve">libertad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y </w:t>
      </w:r>
      <w:r>
        <w:rPr>
          <w:color w:val="000000"/>
        </w:rPr>
        <w:t xml:space="preserve">todas </w:t>
      </w:r>
      <w:r>
        <w:rPr>
          <w:color w:val="304195"/>
        </w:rPr>
        <w:t xml:space="preserve">compartimos </w:t>
      </w:r>
      <w:r>
        <w:rPr>
          <w:color w:val="000000"/>
        </w:rPr>
        <w:t xml:space="preserve">. </w:t>
      </w:r>
      <w:r>
        <w:rPr>
          <w:color w:val="000000"/>
        </w:rPr>
        <w:t xml:space="preserve">Nuestra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se </w:t>
      </w:r>
      <w:r>
        <w:rPr>
          <w:color w:val="6A03D7"/>
        </w:rPr>
        <w:t xml:space="preserve">prestigia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ante </w:t>
      </w:r>
      <w:r>
        <w:rPr>
          <w:color w:val="000000"/>
        </w:rPr>
        <w:t xml:space="preserve">nuestros </w:t>
      </w:r>
      <w:r>
        <w:rPr>
          <w:color w:val="6A03D7"/>
        </w:rPr>
        <w:t xml:space="preserve">ojos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los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Atendiendo </w:t>
      </w:r>
      <w:r>
        <w:rPr>
          <w:color w:val="000000"/>
        </w:rPr>
        <w:t xml:space="preserve">una </w:t>
      </w:r>
      <w:r>
        <w:rPr>
          <w:color w:val="6A03D7"/>
        </w:rPr>
        <w:t xml:space="preserve">recomendación </w:t>
      </w:r>
      <w:r>
        <w:rPr>
          <w:color w:val="000000"/>
        </w:rPr>
        <w:t xml:space="preserve">respaldada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otros </w:t>
      </w:r>
      <w:r>
        <w:rPr>
          <w:color w:val="04F44E"/>
        </w:rPr>
        <w:t xml:space="preserve">organismos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Naciones </w:t>
      </w:r>
      <w:r>
        <w:rPr>
          <w:color w:val="000000"/>
        </w:rPr>
        <w:t xml:space="preserve">Unidas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6A03D7"/>
        </w:rPr>
        <w:t xml:space="preserve">costó </w:t>
      </w:r>
      <w:r>
        <w:rPr>
          <w:color w:val="000000"/>
        </w:rPr>
        <w:t xml:space="preserve">mucho </w:t>
      </w:r>
      <w:r>
        <w:rPr>
          <w:color w:val="304195"/>
        </w:rPr>
        <w:t xml:space="preserve">deshacernos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régimen </w:t>
      </w:r>
      <w:r>
        <w:rPr>
          <w:color w:val="000000"/>
        </w:rPr>
        <w:t xml:space="preserve">represor </w:t>
      </w:r>
      <w:r>
        <w:rPr>
          <w:color w:val="000000"/>
        </w:rPr>
        <w:t xml:space="preserve">. </w:t>
      </w:r>
      <w:r>
        <w:rPr>
          <w:color w:val="6A03D7"/>
        </w:rPr>
        <w:t xml:space="preserve">Casi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304195"/>
        </w:rPr>
        <w:t xml:space="preserve">llevado </w:t>
      </w:r>
      <w:r>
        <w:rPr>
          <w:color w:val="000000"/>
        </w:rPr>
        <w:t xml:space="preserve">el </w:t>
      </w:r>
      <w:r>
        <w:rPr>
          <w:color w:val="304195"/>
        </w:rPr>
        <w:t xml:space="preserve">mismo </w:t>
      </w:r>
      <w:r>
        <w:rPr>
          <w:color w:val="6A03D7"/>
        </w:rPr>
        <w:t xml:space="preserve">tiempo </w:t>
      </w:r>
      <w:r>
        <w:rPr>
          <w:color w:val="58AD6D"/>
        </w:rPr>
        <w:t xml:space="preserve">apartar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artífice </w:t>
      </w:r>
      <w:r>
        <w:rPr>
          <w:color w:val="000000"/>
        </w:rPr>
        <w:t xml:space="preserve">del </w:t>
      </w:r>
      <w:r>
        <w:rPr>
          <w:color w:val="304195"/>
        </w:rPr>
        <w:t xml:space="preserve">homenaje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. </w:t>
      </w:r>
      <w:r>
        <w:rPr>
          <w:color w:val="58AD6D"/>
        </w:rPr>
        <w:t xml:space="preserve">Cabe </w:t>
      </w:r>
      <w:r>
        <w:rPr>
          <w:color w:val="000000"/>
        </w:rPr>
        <w:t xml:space="preserve">todas </w:t>
      </w:r>
      <w:r>
        <w:rPr>
          <w:color w:val="58AD6D"/>
        </w:rPr>
        <w:t xml:space="preserve">opiniones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304195"/>
        </w:rPr>
        <w:t xml:space="preserve">momento </w:t>
      </w:r>
      <w:r>
        <w:rPr>
          <w:color w:val="000000"/>
        </w:rPr>
        <w:t xml:space="preserve">de </w:t>
      </w:r>
      <w:r>
        <w:rPr>
          <w:color w:val="304195"/>
        </w:rPr>
        <w:t xml:space="preserve">llevar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la </w:t>
      </w:r>
      <w:r>
        <w:rPr>
          <w:color w:val="304195"/>
        </w:rPr>
        <w:t xml:space="preserve">acción </w:t>
      </w:r>
      <w:r>
        <w:rPr>
          <w:color w:val="000000"/>
        </w:rPr>
        <w:t xml:space="preserve">. </w:t>
      </w:r>
      <w:r>
        <w:rPr>
          <w:color w:val="6A03D7"/>
        </w:rPr>
        <w:t xml:space="preserve">Cada </w:t>
      </w:r>
      <w:r>
        <w:rPr>
          <w:color w:val="000000"/>
        </w:rPr>
        <w:t xml:space="preserve">cual </w:t>
      </w:r>
      <w:r>
        <w:rPr>
          <w:color w:val="000000"/>
        </w:rPr>
        <w:t xml:space="preserve">puede </w:t>
      </w:r>
      <w:r>
        <w:rPr>
          <w:color w:val="000000"/>
        </w:rPr>
        <w:t xml:space="preserve">tener </w:t>
      </w:r>
      <w:r>
        <w:rPr>
          <w:color w:val="000000"/>
        </w:rPr>
        <w:t xml:space="preserve">su </w:t>
      </w:r>
      <w:r>
        <w:rPr>
          <w:color w:val="58AD6D"/>
        </w:rPr>
        <w:t xml:space="preserve">criterio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58AD6D"/>
        </w:rPr>
        <w:t xml:space="preserve">anunció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haría </w:t>
      </w:r>
      <w:r>
        <w:rPr>
          <w:color w:val="000000"/>
        </w:rPr>
        <w:t xml:space="preserve">cuando </w:t>
      </w:r>
      <w:r>
        <w:rPr>
          <w:color w:val="000000"/>
        </w:rPr>
        <w:t xml:space="preserve">fuera </w:t>
      </w:r>
      <w:r>
        <w:rPr>
          <w:color w:val="304195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4195"/>
        </w:rPr>
        <w:t xml:space="preserve">momento </w:t>
      </w:r>
      <w:r>
        <w:rPr>
          <w:color w:val="000000"/>
        </w:rPr>
        <w:t xml:space="preserve">. </w:t>
      </w:r>
      <w:r>
        <w:rPr>
          <w:color w:val="304195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antes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. </w:t>
      </w:r>
      <w:r>
        <w:rPr>
          <w:color w:val="000000"/>
        </w:rPr>
        <w:t xml:space="preserve">Esas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304195"/>
        </w:rPr>
        <w:t xml:space="preserve">palabras </w:t>
      </w:r>
      <w:r>
        <w:rPr>
          <w:color w:val="000000"/>
        </w:rPr>
        <w:t xml:space="preserve">del </w:t>
      </w:r>
      <w:r>
        <w:rPr>
          <w:color w:val="304195"/>
        </w:rPr>
        <w:t xml:space="preserve">presidente </w:t>
      </w:r>
      <w:r>
        <w:rPr>
          <w:color w:val="000000"/>
        </w:rPr>
        <w:t xml:space="preserve">en </w:t>
      </w:r>
      <w:r>
        <w:rPr>
          <w:color w:val="04F44E"/>
        </w:rPr>
        <w:t xml:space="preserve">funciones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304195"/>
        </w:rPr>
        <w:t xml:space="preserve">acto </w:t>
      </w:r>
      <w:r>
        <w:rPr>
          <w:color w:val="304195"/>
        </w:rPr>
        <w:t xml:space="preserve">concluye </w:t>
      </w:r>
      <w:r>
        <w:rPr>
          <w:color w:val="000000"/>
        </w:rPr>
        <w:t xml:space="preserve">un </w:t>
      </w:r>
      <w:r>
        <w:rPr>
          <w:color w:val="C6B48B"/>
        </w:rPr>
        <w:t xml:space="preserve">proceso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contado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04195"/>
        </w:rPr>
        <w:t xml:space="preserve">colaboración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tres </w:t>
      </w:r>
      <w:r>
        <w:rPr>
          <w:color w:val="6A03D7"/>
        </w:rPr>
        <w:t xml:space="preserve">poderes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poner </w:t>
      </w:r>
      <w:r>
        <w:rPr>
          <w:color w:val="000000"/>
        </w:rPr>
        <w:t xml:space="preserve">fin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anomalía </w:t>
      </w:r>
      <w:r>
        <w:rPr>
          <w:color w:val="6A03D7"/>
        </w:rPr>
        <w:t xml:space="preserve">histórica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6A03D7"/>
        </w:rPr>
        <w:t xml:space="preserve">cumplir </w:t>
      </w:r>
      <w:r>
        <w:rPr>
          <w:color w:val="000000"/>
        </w:rPr>
        <w:t xml:space="preserve">el </w:t>
      </w:r>
      <w:r>
        <w:rPr>
          <w:color w:val="304195"/>
        </w:rPr>
        <w:t xml:space="preserve">mandato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304195"/>
        </w:rPr>
        <w:t xml:space="preserve">continuar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celebrado </w:t>
      </w:r>
      <w:r>
        <w:rPr>
          <w:color w:val="304195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. </w:t>
      </w:r>
      <w:r>
        <w:rPr>
          <w:color w:val="304195"/>
        </w:rPr>
        <w:t xml:space="preserve">Solo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 </w:t>
      </w:r>
      <w:r>
        <w:rPr>
          <w:color w:val="6A03D7"/>
        </w:rPr>
        <w:t xml:space="preserve">fotógrafo </w:t>
      </w:r>
      <w:r>
        <w:rPr>
          <w:color w:val="304195"/>
        </w:rPr>
        <w:t xml:space="preserve">oficial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aquí </w:t>
      </w:r>
      <w:r>
        <w:rPr>
          <w:color w:val="000000"/>
        </w:rPr>
        <w:t xml:space="preserve">los </w:t>
      </w:r>
      <w:r>
        <w:rPr>
          <w:color w:val="304195"/>
        </w:rPr>
        <w:t xml:space="preserve">detalles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6A03D7"/>
        </w:rPr>
        <w:t xml:space="preserve">maniobra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304195"/>
        </w:rPr>
        <w:t xml:space="preserve">contado </w:t>
      </w:r>
      <w:r>
        <w:rPr>
          <w:color w:val="304195"/>
        </w:rPr>
        <w:t xml:space="preserve">minuto </w:t>
      </w:r>
      <w:r>
        <w:rPr>
          <w:color w:val="000000"/>
        </w:rPr>
        <w:t xml:space="preserve">a </w:t>
      </w:r>
      <w:r>
        <w:rPr>
          <w:color w:val="304195"/>
        </w:rPr>
        <w:t xml:space="preserve">minuto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realidad </w:t>
      </w:r>
      <w:r>
        <w:rPr>
          <w:color w:val="6A03D7"/>
        </w:rPr>
        <w:t xml:space="preserve">aumentada </w:t>
      </w:r>
      <w:r>
        <w:rPr>
          <w:color w:val="000000"/>
        </w:rPr>
        <w:t xml:space="preserve">. </w:t>
      </w:r>
      <w:r>
        <w:rPr>
          <w:color w:val="304195"/>
        </w:rPr>
        <w:t xml:space="preserve">Javier </w:t>
      </w:r>
      <w:r>
        <w:rPr>
          <w:color w:val="000000"/>
        </w:rPr>
        <w:t xml:space="preserve">Gallego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11:43 </w:t>
      </w:r>
      <w:r>
        <w:rPr>
          <w:color w:val="000000"/>
        </w:rPr>
        <w:t xml:space="preserve">las </w:t>
      </w:r>
      <w:r>
        <w:rPr>
          <w:color w:val="000000"/>
        </w:rPr>
        <w:t xml:space="preserve">grúas </w:t>
      </w:r>
      <w:r>
        <w:rPr>
          <w:color w:val="000000"/>
        </w:rPr>
        <w:t xml:space="preserve">han </w:t>
      </w:r>
      <w:r>
        <w:rPr>
          <w:color w:val="304195"/>
        </w:rPr>
        <w:t xml:space="preserve">levantado </w:t>
      </w:r>
      <w:r>
        <w:rPr>
          <w:color w:val="000000"/>
        </w:rPr>
        <w:t xml:space="preserve">la </w:t>
      </w:r>
      <w:r>
        <w:rPr>
          <w:color w:val="000000"/>
        </w:rPr>
        <w:t xml:space="preserve">losa </w:t>
      </w:r>
      <w:r>
        <w:rPr>
          <w:color w:val="000000"/>
        </w:rPr>
        <w:t xml:space="preserve">de </w:t>
      </w:r>
      <w:r>
        <w:rPr>
          <w:color w:val="000000"/>
        </w:rPr>
        <w:t xml:space="preserve">1.500 </w:t>
      </w:r>
      <w:r>
        <w:rPr>
          <w:color w:val="000000"/>
        </w:rPr>
        <w:t xml:space="preserve">kg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304195"/>
        </w:rPr>
        <w:t xml:space="preserve">operación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bajo </w:t>
      </w:r>
      <w:r>
        <w:rPr>
          <w:color w:val="000000"/>
        </w:rPr>
        <w:t xml:space="preserve">una </w:t>
      </w:r>
      <w:r>
        <w:rPr>
          <w:color w:val="304195"/>
        </w:rPr>
        <w:t xml:space="preserve">carpa </w:t>
      </w:r>
      <w:r>
        <w:rPr>
          <w:color w:val="000000"/>
        </w:rPr>
        <w:t xml:space="preserve">. </w:t>
      </w:r>
      <w:r>
        <w:rPr>
          <w:color w:val="304195"/>
        </w:rPr>
        <w:t xml:space="preserve">Testigos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ministra </w:t>
      </w:r>
      <w:r>
        <w:rPr>
          <w:color w:val="000000"/>
        </w:rPr>
        <w:t xml:space="preserve">de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, </w:t>
      </w:r>
      <w:r>
        <w:rPr>
          <w:color w:val="304195"/>
        </w:rPr>
        <w:t xml:space="preserve">Dos </w:t>
      </w:r>
      <w:r>
        <w:rPr>
          <w:color w:val="304195"/>
        </w:rPr>
        <w:t xml:space="preserve">nietos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, </w:t>
      </w:r>
      <w:r>
        <w:rPr>
          <w:color w:val="000000"/>
        </w:rPr>
        <w:t xml:space="preserve">Merry </w:t>
      </w:r>
      <w:r>
        <w:rPr>
          <w:color w:val="000000"/>
        </w:rPr>
        <w:t xml:space="preserve">y </w:t>
      </w:r>
      <w:r>
        <w:rPr>
          <w:color w:val="000000"/>
        </w:rPr>
        <w:t xml:space="preserve">Cristóbal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304195"/>
        </w:rPr>
        <w:t xml:space="preserve">forense </w:t>
      </w:r>
      <w:r>
        <w:rPr>
          <w:color w:val="000000"/>
        </w:rPr>
        <w:t xml:space="preserve">.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sacado </w:t>
      </w:r>
      <w:r>
        <w:rPr>
          <w:color w:val="000000"/>
        </w:rPr>
        <w:t xml:space="preserve">el </w:t>
      </w:r>
      <w:r>
        <w:rPr>
          <w:color w:val="304195"/>
        </w:rPr>
        <w:t xml:space="preserve">féretro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. </w:t>
      </w:r>
      <w:r>
        <w:rPr>
          <w:color w:val="304195"/>
        </w:rPr>
        <w:t xml:space="preserve">Dentro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000000"/>
        </w:rPr>
        <w:t xml:space="preserve">estrucutra </w:t>
      </w:r>
      <w:r>
        <w:rPr>
          <w:color w:val="000000"/>
        </w:rPr>
        <w:t xml:space="preserve">de </w:t>
      </w:r>
      <w:r>
        <w:rPr>
          <w:color w:val="000000"/>
        </w:rPr>
        <w:t xml:space="preserve">zinc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contiene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000000"/>
        </w:rPr>
        <w:t xml:space="preserve">momificado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prior </w:t>
      </w:r>
      <w:r>
        <w:rPr>
          <w:color w:val="000000"/>
        </w:rPr>
        <w:t xml:space="preserve">ha </w:t>
      </w:r>
      <w:r>
        <w:rPr>
          <w:color w:val="6A03D7"/>
        </w:rPr>
        <w:t xml:space="preserve">celebrado </w:t>
      </w:r>
      <w:r>
        <w:rPr>
          <w:color w:val="000000"/>
        </w:rPr>
        <w:t xml:space="preserve">un </w:t>
      </w:r>
      <w:r>
        <w:rPr>
          <w:color w:val="000000"/>
        </w:rPr>
        <w:t xml:space="preserve">responso </w:t>
      </w:r>
      <w:r>
        <w:rPr>
          <w:color w:val="000000"/>
        </w:rPr>
        <w:t xml:space="preserve">. </w:t>
      </w:r>
      <w:r>
        <w:rPr>
          <w:color w:val="000000"/>
        </w:rPr>
        <w:t xml:space="preserve">Acabada </w:t>
      </w:r>
      <w:r>
        <w:rPr>
          <w:color w:val="000000"/>
        </w:rPr>
        <w:t xml:space="preserve">la </w:t>
      </w:r>
      <w:r>
        <w:rPr>
          <w:color w:val="304195"/>
        </w:rPr>
        <w:t xml:space="preserve">operación </w:t>
      </w:r>
      <w:r>
        <w:rPr>
          <w:color w:val="000000"/>
        </w:rPr>
        <w:t xml:space="preserve">, </w:t>
      </w:r>
      <w:r>
        <w:rPr>
          <w:color w:val="304195"/>
        </w:rPr>
        <w:t xml:space="preserve">nietos </w:t>
      </w:r>
      <w:r>
        <w:rPr>
          <w:color w:val="000000"/>
        </w:rPr>
        <w:t xml:space="preserve">y </w:t>
      </w:r>
      <w:r>
        <w:rPr>
          <w:color w:val="304195"/>
        </w:rPr>
        <w:t xml:space="preserve">bisnietos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sacado </w:t>
      </w:r>
      <w:r>
        <w:rPr>
          <w:color w:val="000000"/>
        </w:rPr>
        <w:t xml:space="preserve">a </w:t>
      </w:r>
      <w:r>
        <w:rPr>
          <w:color w:val="304195"/>
        </w:rPr>
        <w:t xml:space="preserve">hombros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000000"/>
        </w:rPr>
        <w:t xml:space="preserve">60 </w:t>
      </w:r>
      <w:r>
        <w:rPr>
          <w:color w:val="304195"/>
        </w:rPr>
        <w:t xml:space="preserve">metros </w:t>
      </w:r>
      <w:r>
        <w:rPr>
          <w:color w:val="000000"/>
        </w:rPr>
        <w:t xml:space="preserve">. </w:t>
      </w:r>
      <w:r>
        <w:rPr>
          <w:color w:val="304195"/>
        </w:rPr>
        <w:t xml:space="preserve">Ahora </w:t>
      </w:r>
      <w:r>
        <w:rPr>
          <w:color w:val="304195"/>
        </w:rPr>
        <w:t xml:space="preserve">queda </w:t>
      </w:r>
      <w:r>
        <w:rPr>
          <w:color w:val="304195"/>
        </w:rPr>
        <w:t xml:space="preserve">pendiente </w:t>
      </w:r>
      <w:r>
        <w:rPr>
          <w:color w:val="304195"/>
        </w:rPr>
        <w:t xml:space="preserve">cubrir </w:t>
      </w:r>
      <w:r>
        <w:rPr>
          <w:color w:val="000000"/>
        </w:rPr>
        <w:t xml:space="preserve">la </w:t>
      </w:r>
      <w:r>
        <w:rPr>
          <w:color w:val="304195"/>
        </w:rPr>
        <w:t xml:space="preserve">tumba </w:t>
      </w:r>
      <w:r>
        <w:rPr>
          <w:color w:val="000000"/>
        </w:rPr>
        <w:t xml:space="preserve">con </w:t>
      </w:r>
      <w:r>
        <w:rPr>
          <w:color w:val="000000"/>
        </w:rPr>
        <w:t xml:space="preserve">losas </w:t>
      </w:r>
      <w:r>
        <w:rPr>
          <w:color w:val="000000"/>
        </w:rPr>
        <w:t xml:space="preserve">de </w:t>
      </w:r>
      <w:r>
        <w:rPr>
          <w:color w:val="6A03D7"/>
        </w:rPr>
        <w:t xml:space="preserve">mármol </w:t>
      </w:r>
      <w:r>
        <w:rPr>
          <w:color w:val="000000"/>
        </w:rPr>
        <w:t xml:space="preserve">para </w:t>
      </w:r>
      <w:r>
        <w:rPr>
          <w:color w:val="304195"/>
        </w:rPr>
        <w:t xml:space="preserve">borrar </w:t>
      </w:r>
      <w:r>
        <w:rPr>
          <w:color w:val="000000"/>
        </w:rPr>
        <w:t xml:space="preserve">la </w:t>
      </w:r>
      <w:r>
        <w:rPr>
          <w:color w:val="304195"/>
        </w:rPr>
        <w:t xml:space="preserve">huella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tumba </w:t>
      </w:r>
      <w:r>
        <w:rPr>
          <w:color w:val="000000"/>
        </w:rPr>
        <w:t xml:space="preserve">. </w:t>
      </w:r>
      <w:r>
        <w:rPr>
          <w:color w:val="000000"/>
        </w:rPr>
        <w:t xml:space="preserve">57 </w:t>
      </w:r>
      <w:r>
        <w:rPr>
          <w:color w:val="304195"/>
        </w:rPr>
        <w:t xml:space="preserve">kilómetros </w:t>
      </w:r>
      <w:r>
        <w:rPr>
          <w:color w:val="000000"/>
        </w:rPr>
        <w:t xml:space="preserve">ha </w:t>
      </w:r>
      <w:r>
        <w:rPr>
          <w:color w:val="304195"/>
        </w:rPr>
        <w:t xml:space="preserve">recorrido </w:t>
      </w:r>
      <w:r>
        <w:rPr>
          <w:color w:val="000000"/>
        </w:rPr>
        <w:t xml:space="preserve">el </w:t>
      </w:r>
      <w:r>
        <w:rPr>
          <w:color w:val="304195"/>
        </w:rPr>
        <w:t xml:space="preserve">helicóptero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Fuerzas </w:t>
      </w:r>
      <w:r>
        <w:rPr>
          <w:color w:val="000000"/>
        </w:rPr>
        <w:t xml:space="preserve">Armadas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04195"/>
        </w:rPr>
        <w:t xml:space="preserve">tardado </w:t>
      </w:r>
      <w:r>
        <w:rPr>
          <w:color w:val="000000"/>
        </w:rPr>
        <w:t xml:space="preserve">unos </w:t>
      </w:r>
      <w:r>
        <w:rPr>
          <w:color w:val="000000"/>
        </w:rPr>
        <w:t xml:space="preserve">15 </w:t>
      </w:r>
      <w:r>
        <w:rPr>
          <w:color w:val="304195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aterrizado </w:t>
      </w:r>
      <w:r>
        <w:rPr>
          <w:color w:val="000000"/>
        </w:rPr>
        <w:t xml:space="preserve">en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al </w:t>
      </w:r>
      <w:r>
        <w:rPr>
          <w:color w:val="000000"/>
        </w:rPr>
        <w:t xml:space="preserve">filo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2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traslado </w:t>
      </w:r>
      <w:r>
        <w:rPr>
          <w:color w:val="000000"/>
        </w:rPr>
        <w:t xml:space="preserve">del </w:t>
      </w:r>
      <w:r>
        <w:rPr>
          <w:color w:val="304195"/>
        </w:rPr>
        <w:t xml:space="preserve">féretro </w:t>
      </w:r>
      <w:r>
        <w:rPr>
          <w:color w:val="000000"/>
        </w:rPr>
        <w:t xml:space="preserve">es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momentos </w:t>
      </w:r>
      <w:r>
        <w:rPr>
          <w:color w:val="304195"/>
        </w:rPr>
        <w:t xml:space="preserve">clave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. </w:t>
      </w:r>
      <w:r>
        <w:rPr>
          <w:color w:val="000000"/>
        </w:rPr>
        <w:t xml:space="preserve">¿Cómo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? </w:t>
      </w:r>
      <w:r>
        <w:rPr>
          <w:color w:val="304195"/>
        </w:rPr>
        <w:t xml:space="preserve">Javier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03D7"/>
        </w:rPr>
        <w:t xml:space="preserve">bordo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Superpuma </w:t>
      </w:r>
      <w:r>
        <w:rPr>
          <w:color w:val="000000"/>
        </w:rPr>
        <w:t xml:space="preserve">Francis </w:t>
      </w:r>
      <w:r>
        <w:rPr>
          <w:color w:val="304195"/>
        </w:rPr>
        <w:t xml:space="preserve">Franco </w:t>
      </w:r>
      <w:r>
        <w:rPr>
          <w:color w:val="000000"/>
        </w:rPr>
        <w:t xml:space="preserve">, </w:t>
      </w:r>
      <w:r>
        <w:rPr>
          <w:color w:val="304195"/>
        </w:rPr>
        <w:t xml:space="preserve">nieto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y </w:t>
      </w:r>
      <w:r>
        <w:rPr>
          <w:color w:val="000000"/>
        </w:rPr>
        <w:t xml:space="preserve">Dolores </w:t>
      </w:r>
      <w:r>
        <w:rPr>
          <w:color w:val="000000"/>
        </w:rPr>
        <w:t xml:space="preserve">Delgado </w:t>
      </w:r>
      <w:r>
        <w:rPr>
          <w:color w:val="000000"/>
        </w:rPr>
        <w:t xml:space="preserve">, </w:t>
      </w:r>
      <w:r>
        <w:rPr>
          <w:color w:val="304195"/>
        </w:rPr>
        <w:t xml:space="preserve">ministra </w:t>
      </w:r>
      <w:r>
        <w:rPr>
          <w:color w:val="000000"/>
        </w:rPr>
        <w:t xml:space="preserve">de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notaria </w:t>
      </w:r>
      <w:r>
        <w:rPr>
          <w:color w:val="6A03D7"/>
        </w:rPr>
        <w:t xml:space="preserve">mayor </w:t>
      </w:r>
      <w:r>
        <w:rPr>
          <w:color w:val="000000"/>
        </w:rPr>
        <w:t xml:space="preserve">del </w:t>
      </w:r>
      <w:r>
        <w:rPr>
          <w:color w:val="6A03D7"/>
        </w:rPr>
        <w:t xml:space="preserve">reino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secretario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4F44E"/>
        </w:rPr>
        <w:t xml:space="preserve">Comunicación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EA78F"/>
        </w:rPr>
        <w:t xml:space="preserve">secretario </w:t>
      </w:r>
      <w:r>
        <w:rPr>
          <w:color w:val="AEA78F"/>
        </w:rPr>
        <w:t xml:space="preserve">general </w:t>
      </w:r>
      <w:r>
        <w:rPr>
          <w:color w:val="000000"/>
        </w:rPr>
        <w:t xml:space="preserve">de </w:t>
      </w:r>
      <w:r>
        <w:rPr>
          <w:color w:val="C2527D"/>
        </w:rPr>
        <w:t xml:space="preserve">presidencia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nieto </w:t>
      </w:r>
      <w:r>
        <w:rPr>
          <w:color w:val="000000"/>
        </w:rPr>
        <w:t xml:space="preserve">ya </w:t>
      </w:r>
      <w:r>
        <w:rPr>
          <w:color w:val="58AD6D"/>
        </w:rPr>
        <w:t xml:space="preserve">anunció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304195"/>
        </w:rPr>
        <w:t xml:space="preserve">pensaba </w:t>
      </w:r>
      <w:r>
        <w:rPr>
          <w:color w:val="304195"/>
        </w:rPr>
        <w:t xml:space="preserve">hablar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04195"/>
        </w:rPr>
        <w:t xml:space="preserve">ministra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trayecto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13:40 </w:t>
      </w:r>
      <w:r>
        <w:rPr>
          <w:color w:val="000000"/>
        </w:rPr>
        <w:t xml:space="preserve">ha </w:t>
      </w:r>
      <w:r>
        <w:rPr>
          <w:color w:val="304195"/>
        </w:rPr>
        <w:t xml:space="preserve">despegado </w:t>
      </w:r>
      <w:r>
        <w:rPr>
          <w:color w:val="000000"/>
        </w:rPr>
        <w:t xml:space="preserve">. </w:t>
      </w:r>
      <w:r>
        <w:rPr>
          <w:color w:val="000000"/>
        </w:rPr>
        <w:t xml:space="preserve">16 </w:t>
      </w:r>
      <w:r>
        <w:rPr>
          <w:color w:val="304195"/>
        </w:rPr>
        <w:t xml:space="preserve">minutos </w:t>
      </w:r>
      <w:r>
        <w:rPr>
          <w:color w:val="000000"/>
        </w:rPr>
        <w:t xml:space="preserve">ha </w:t>
      </w:r>
      <w:r>
        <w:rPr>
          <w:color w:val="000000"/>
        </w:rPr>
        <w:t xml:space="preserve">durado </w:t>
      </w:r>
      <w:r>
        <w:rPr>
          <w:color w:val="000000"/>
        </w:rPr>
        <w:t xml:space="preserve">el </w:t>
      </w:r>
      <w:r>
        <w:rPr>
          <w:color w:val="000000"/>
        </w:rPr>
        <w:t xml:space="preserve">vuelo </w:t>
      </w:r>
      <w:r>
        <w:rPr>
          <w:color w:val="000000"/>
        </w:rPr>
        <w:t xml:space="preserve">hasta </w:t>
      </w:r>
      <w:r>
        <w:rPr>
          <w:color w:val="6A03D7"/>
        </w:rPr>
        <w:t xml:space="preserve">aterrizar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campo </w:t>
      </w:r>
      <w:r>
        <w:rPr>
          <w:color w:val="000000"/>
        </w:rPr>
        <w:t xml:space="preserve">de </w:t>
      </w:r>
      <w:r>
        <w:rPr>
          <w:color w:val="000000"/>
        </w:rPr>
        <w:t xml:space="preserve">tiro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Guardia </w:t>
      </w:r>
      <w:r>
        <w:rPr>
          <w:color w:val="000000"/>
        </w:rPr>
        <w:t xml:space="preserve">Real </w:t>
      </w:r>
      <w:r>
        <w:rPr>
          <w:color w:val="000000"/>
        </w:rPr>
        <w:t xml:space="preserve">en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el </w:t>
      </w:r>
      <w:r>
        <w:rPr>
          <w:color w:val="304195"/>
        </w:rPr>
        <w:t xml:space="preserve">recorrido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304195"/>
        </w:rPr>
        <w:t xml:space="preserve">Pardo </w:t>
      </w:r>
      <w:r>
        <w:rPr>
          <w:color w:val="000000"/>
        </w:rPr>
        <w:t xml:space="preserve">por </w:t>
      </w:r>
      <w:r>
        <w:rPr>
          <w:color w:val="6A03D7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304195"/>
        </w:rPr>
        <w:t xml:space="preserve">tardado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en </w:t>
      </w:r>
      <w:r>
        <w:rPr>
          <w:color w:val="304195"/>
        </w:rPr>
        <w:t xml:space="preserve">recorrer </w:t>
      </w:r>
      <w:r>
        <w:rPr>
          <w:color w:val="000000"/>
        </w:rPr>
        <w:t xml:space="preserve">los </w:t>
      </w:r>
      <w:r>
        <w:rPr>
          <w:color w:val="000000"/>
        </w:rPr>
        <w:t xml:space="preserve">42 </w:t>
      </w:r>
      <w:r>
        <w:rPr>
          <w:color w:val="304195"/>
        </w:rPr>
        <w:t xml:space="preserve">kilómetros </w:t>
      </w:r>
      <w:r>
        <w:rPr>
          <w:color w:val="000000"/>
        </w:rPr>
        <w:t xml:space="preserve">que </w:t>
      </w:r>
      <w:r>
        <w:rPr>
          <w:color w:val="000000"/>
        </w:rPr>
        <w:t xml:space="preserve">separan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tarde </w:t>
      </w:r>
      <w:r>
        <w:rPr>
          <w:color w:val="000000"/>
        </w:rPr>
        <w:t xml:space="preserve">ha </w:t>
      </w:r>
      <w:r>
        <w:rPr>
          <w:color w:val="6A03D7"/>
        </w:rPr>
        <w:t xml:space="preserve">aterrizado </w:t>
      </w:r>
      <w:r>
        <w:rPr>
          <w:color w:val="000000"/>
        </w:rPr>
        <w:t xml:space="preserve">el </w:t>
      </w:r>
      <w:r>
        <w:rPr>
          <w:color w:val="304195"/>
        </w:rPr>
        <w:t xml:space="preserve">helicóptero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Pardo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4195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304195"/>
        </w:rPr>
        <w:t xml:space="preserve">Elena </w:t>
      </w:r>
      <w:r>
        <w:rPr>
          <w:color w:val="000000"/>
        </w:rPr>
        <w:t xml:space="preserve">Salamanca </w:t>
      </w:r>
      <w:r>
        <w:rPr>
          <w:color w:val="000000"/>
        </w:rPr>
        <w:t xml:space="preserve">. </w:t>
      </w:r>
      <w:r>
        <w:rPr>
          <w:color w:val="304195"/>
        </w:rPr>
        <w:t xml:space="preserve">Elena </w:t>
      </w:r>
      <w:r>
        <w:rPr>
          <w:color w:val="000000"/>
        </w:rPr>
        <w:t xml:space="preserve">, </w:t>
      </w:r>
      <w:r>
        <w:rPr>
          <w:color w:val="000000"/>
        </w:rPr>
        <w:t xml:space="preserve">¿cómo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6A03D7"/>
        </w:rPr>
        <w:t xml:space="preserve">llegada </w:t>
      </w:r>
      <w:r>
        <w:rPr>
          <w:color w:val="000000"/>
        </w:rPr>
        <w:t xml:space="preserve">del </w:t>
      </w:r>
      <w:r>
        <w:rPr>
          <w:color w:val="304195"/>
        </w:rPr>
        <w:t xml:space="preserve">féretro </w:t>
      </w:r>
      <w:r>
        <w:rPr>
          <w:color w:val="000000"/>
        </w:rPr>
        <w:t xml:space="preserve">? </w:t>
      </w:r>
      <w:r>
        <w:rPr>
          <w:color w:val="000000"/>
        </w:rPr>
        <w:t xml:space="preserve">¿Se </w:t>
      </w:r>
      <w:r>
        <w:rPr>
          <w:color w:val="304195"/>
        </w:rPr>
        <w:t xml:space="preserve">oficia </w:t>
      </w:r>
      <w:r>
        <w:rPr>
          <w:color w:val="000000"/>
        </w:rPr>
        <w:t xml:space="preserve">aún </w:t>
      </w:r>
      <w:r>
        <w:rPr>
          <w:color w:val="000000"/>
        </w:rPr>
        <w:t xml:space="preserve">la </w:t>
      </w:r>
      <w:r>
        <w:rPr>
          <w:color w:val="000000"/>
        </w:rPr>
        <w:t xml:space="preserve">misa </w:t>
      </w:r>
      <w:r>
        <w:rPr>
          <w:color w:val="000000"/>
        </w:rPr>
        <w:t xml:space="preserve">? </w:t>
      </w:r>
      <w:r>
        <w:rPr>
          <w:color w:val="304195"/>
        </w:rPr>
        <w:t xml:space="preserve">Ahora </w:t>
      </w:r>
      <w:r>
        <w:rPr>
          <w:color w:val="000000"/>
        </w:rPr>
        <w:t xml:space="preserve">se </w:t>
      </w:r>
      <w:r>
        <w:rPr>
          <w:color w:val="6A03D7"/>
        </w:rPr>
        <w:t xml:space="preserve">celebra </w:t>
      </w:r>
      <w:r>
        <w:rPr>
          <w:color w:val="000000"/>
        </w:rPr>
        <w:t xml:space="preserve">ese </w:t>
      </w:r>
      <w:r>
        <w:rPr>
          <w:color w:val="304195"/>
        </w:rPr>
        <w:t xml:space="preserve">acto </w:t>
      </w:r>
      <w:r>
        <w:rPr>
          <w:color w:val="304195"/>
        </w:rPr>
        <w:t xml:space="preserve">religioso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pondrán </w:t>
      </w:r>
      <w:r>
        <w:rPr>
          <w:color w:val="000000"/>
        </w:rPr>
        <w:t xml:space="preserve">fin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C6B48B"/>
        </w:rPr>
        <w:t xml:space="preserve">proceso </w:t>
      </w:r>
      <w:r>
        <w:rPr>
          <w:color w:val="6A03D7"/>
        </w:rPr>
        <w:t xml:space="preserve">histórico </w:t>
      </w:r>
      <w:r>
        <w:rPr>
          <w:color w:val="000000"/>
        </w:rPr>
        <w:t xml:space="preserve">de </w:t>
      </w:r>
      <w:r>
        <w:rPr>
          <w:color w:val="000000"/>
        </w:rPr>
        <w:t xml:space="preserve">reinhumación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14 </w:t>
      </w:r>
      <w:r>
        <w:rPr>
          <w:color w:val="000000"/>
        </w:rPr>
        <w:t xml:space="preserve">: </w:t>
      </w:r>
      <w:r>
        <w:rPr>
          <w:color w:val="6A03D7"/>
        </w:rPr>
        <w:t xml:space="preserve">cuarenta </w:t>
      </w:r>
      <w:r>
        <w:rPr>
          <w:color w:val="000000"/>
        </w:rPr>
        <w:t xml:space="preserve">y </w:t>
      </w:r>
      <w:r>
        <w:rPr>
          <w:color w:val="304195"/>
        </w:rPr>
        <w:t xml:space="preserve">cinco </w:t>
      </w:r>
      <w:r>
        <w:rPr>
          <w:color w:val="304195"/>
        </w:rPr>
        <w:t xml:space="preserve">entraba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304195"/>
        </w:rPr>
        <w:t xml:space="preserve">fúnebre </w:t>
      </w:r>
      <w:r>
        <w:rPr>
          <w:color w:val="000000"/>
        </w:rPr>
        <w:t xml:space="preserve">. </w:t>
      </w:r>
      <w:r>
        <w:rPr>
          <w:color w:val="304195"/>
        </w:rPr>
        <w:t xml:space="preserve">Justo </w:t>
      </w:r>
      <w:r>
        <w:rPr>
          <w:color w:val="304195"/>
        </w:rPr>
        <w:t xml:space="preserve">detrás </w:t>
      </w:r>
      <w:r>
        <w:rPr>
          <w:color w:val="000000"/>
        </w:rPr>
        <w:t xml:space="preserve">iba </w:t>
      </w:r>
      <w:r>
        <w:rPr>
          <w:color w:val="000000"/>
        </w:rPr>
        <w:t xml:space="preserve">el </w:t>
      </w:r>
      <w:r>
        <w:rPr>
          <w:color w:val="304195"/>
        </w:rPr>
        <w:t xml:space="preserve">nieto </w:t>
      </w:r>
      <w:r>
        <w:rPr>
          <w:color w:val="000000"/>
        </w:rPr>
        <w:t xml:space="preserve">, </w:t>
      </w:r>
      <w:r>
        <w:rPr>
          <w:color w:val="000000"/>
        </w:rPr>
        <w:t xml:space="preserve">Francisco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6A03D7"/>
        </w:rPr>
        <w:t xml:space="preserve">atrás </w:t>
      </w:r>
      <w:r>
        <w:rPr>
          <w:color w:val="000000"/>
        </w:rPr>
        <w:t xml:space="preserve">venían </w:t>
      </w:r>
      <w:r>
        <w:rPr>
          <w:color w:val="304195"/>
        </w:rPr>
        <w:t xml:space="preserve">coche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04195"/>
        </w:rPr>
        <w:t xml:space="preserve">ministra </w:t>
      </w:r>
      <w:r>
        <w:rPr>
          <w:color w:val="000000"/>
        </w:rPr>
        <w:t xml:space="preserve">de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en </w:t>
      </w:r>
      <w:r>
        <w:rPr>
          <w:color w:val="304195"/>
        </w:rPr>
        <w:t xml:space="preserve">Dentro </w:t>
      </w:r>
      <w:r>
        <w:rPr>
          <w:color w:val="6A03D7"/>
        </w:rPr>
        <w:t xml:space="preserve">esperaban </w:t>
      </w:r>
      <w:r>
        <w:rPr>
          <w:color w:val="000000"/>
        </w:rPr>
        <w:t xml:space="preserve">los </w:t>
      </w:r>
      <w:r>
        <w:rPr>
          <w:color w:val="6A03D7"/>
        </w:rPr>
        <w:t xml:space="preserve">demás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iba </w:t>
      </w:r>
      <w:r>
        <w:rPr>
          <w:color w:val="304195"/>
        </w:rPr>
        <w:t xml:space="preserve">hacia </w:t>
      </w:r>
      <w:r>
        <w:rPr>
          <w:color w:val="000000"/>
        </w:rPr>
        <w:t xml:space="preserve">el </w:t>
      </w:r>
      <w:r>
        <w:rPr>
          <w:color w:val="304195"/>
        </w:rPr>
        <w:t xml:space="preserve">panteón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304195"/>
        </w:rPr>
        <w:t xml:space="preserve">cripta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304195"/>
        </w:rPr>
        <w:t xml:space="preserve">sepultura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Pardo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304195"/>
        </w:rPr>
        <w:t xml:space="preserve">Franco </w:t>
      </w:r>
      <w:r>
        <w:rPr>
          <w:color w:val="C2527D"/>
        </w:rPr>
        <w:t xml:space="preserve">SI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6A03D7"/>
        </w:rPr>
        <w:t xml:space="preserve">celebrar </w:t>
      </w:r>
      <w:r>
        <w:rPr>
          <w:color w:val="000000"/>
        </w:rPr>
        <w:t xml:space="preserve">una </w:t>
      </w:r>
      <w:r>
        <w:rPr>
          <w:color w:val="000000"/>
        </w:rPr>
        <w:t xml:space="preserve">misa </w:t>
      </w:r>
      <w:r>
        <w:rPr>
          <w:color w:val="000000"/>
        </w:rPr>
        <w:t xml:space="preserve">. </w:t>
      </w:r>
      <w:r>
        <w:rPr>
          <w:color w:val="304195"/>
        </w:rPr>
        <w:t xml:space="preserve">Recuerden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habían </w:t>
      </w:r>
      <w:r>
        <w:rPr>
          <w:color w:val="58AD6D"/>
        </w:rPr>
        <w:t xml:space="preserve">solicitado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304195"/>
        </w:rPr>
        <w:t xml:space="preserve">funeral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. </w:t>
      </w:r>
      <w:r>
        <w:rPr>
          <w:color w:val="000000"/>
        </w:rPr>
        <w:t xml:space="preserve">¿Cómo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finalmente </w:t>
      </w:r>
      <w:r>
        <w:rPr>
          <w:color w:val="000000"/>
        </w:rPr>
        <w:t xml:space="preserve">la </w:t>
      </w:r>
      <w:r>
        <w:rPr>
          <w:color w:val="304195"/>
        </w:rPr>
        <w:t xml:space="preserve">ceremonia </w:t>
      </w:r>
      <w:r>
        <w:rPr>
          <w:color w:val="000000"/>
        </w:rPr>
        <w:t xml:space="preserve">en </w:t>
      </w:r>
      <w:r>
        <w:rPr>
          <w:color w:val="000000"/>
        </w:rPr>
        <w:t xml:space="preserve">mingorrubio </w:t>
      </w:r>
      <w:r>
        <w:rPr>
          <w:color w:val="000000"/>
        </w:rPr>
        <w:t xml:space="preserve">? </w:t>
      </w:r>
      <w:r>
        <w:rPr>
          <w:color w:val="304195"/>
        </w:rPr>
        <w:t xml:space="preserve">Javier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misa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oficiada </w:t>
      </w:r>
      <w:r>
        <w:rPr>
          <w:color w:val="000000"/>
        </w:rPr>
        <w:t xml:space="preserve">por </w:t>
      </w:r>
      <w:r>
        <w:rPr>
          <w:color w:val="304195"/>
        </w:rPr>
        <w:t xml:space="preserve">Ramón </w:t>
      </w:r>
      <w:r>
        <w:rPr>
          <w:color w:val="000000"/>
        </w:rPr>
        <w:t xml:space="preserve">Tejero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hijo </w:t>
      </w:r>
      <w:r>
        <w:rPr>
          <w:color w:val="000000"/>
        </w:rPr>
        <w:t xml:space="preserve">del </w:t>
      </w:r>
      <w:r>
        <w:rPr>
          <w:color w:val="304195"/>
        </w:rPr>
        <w:t xml:space="preserve">golpista </w:t>
      </w:r>
      <w:r>
        <w:rPr>
          <w:color w:val="000000"/>
        </w:rPr>
        <w:t xml:space="preserve">del </w:t>
      </w:r>
      <w:r>
        <w:rPr>
          <w:color w:val="000000"/>
        </w:rPr>
        <w:t xml:space="preserve">23-F. </w:t>
      </w:r>
      <w:r>
        <w:rPr>
          <w:color w:val="304195"/>
        </w:rPr>
        <w:t xml:space="preserve">Allí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su </w:t>
      </w:r>
      <w:r>
        <w:rPr>
          <w:color w:val="304195"/>
        </w:rPr>
        <w:t xml:space="preserve">padre </w:t>
      </w:r>
      <w:r>
        <w:rPr>
          <w:color w:val="000000"/>
        </w:rPr>
        <w:t xml:space="preserve">, </w:t>
      </w:r>
      <w:r>
        <w:rPr>
          <w:color w:val="000000"/>
        </w:rPr>
        <w:t xml:space="preserve">Antonio </w:t>
      </w:r>
      <w:r>
        <w:rPr>
          <w:color w:val="000000"/>
        </w:rPr>
        <w:t xml:space="preserve">Tejero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22 </w:t>
      </w:r>
      <w:r>
        <w:rPr>
          <w:color w:val="000000"/>
        </w:rPr>
        <w:t xml:space="preserve">familires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4195"/>
        </w:rPr>
        <w:t xml:space="preserve">prior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 </w:t>
      </w:r>
      <w:r>
        <w:rPr>
          <w:color w:val="000000"/>
        </w:rPr>
        <w:t xml:space="preserve">Cabrera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misa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4F44E"/>
        </w:rPr>
        <w:t xml:space="preserve">privada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ahí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304195"/>
        </w:rPr>
        <w:t xml:space="preserve">llevar </w:t>
      </w:r>
      <w:r>
        <w:rPr>
          <w:color w:val="000000"/>
        </w:rPr>
        <w:t xml:space="preserve">las </w:t>
      </w:r>
      <w:r>
        <w:rPr>
          <w:color w:val="304195"/>
        </w:rPr>
        <w:t xml:space="preserve">banderas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304195"/>
        </w:rPr>
        <w:t xml:space="preserve">símbolos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304195"/>
        </w:rPr>
        <w:t xml:space="preserve">querido </w:t>
      </w:r>
      <w:r>
        <w:rPr>
          <w:color w:val="000000"/>
        </w:rPr>
        <w:t xml:space="preserve">. </w:t>
      </w:r>
      <w:r>
        <w:rPr>
          <w:color w:val="304195"/>
        </w:rPr>
        <w:t xml:space="preserve">Apenas </w:t>
      </w:r>
      <w:r>
        <w:rPr>
          <w:color w:val="000000"/>
        </w:rPr>
        <w:t xml:space="preserve">había </w:t>
      </w:r>
      <w:r>
        <w:rPr>
          <w:color w:val="304195"/>
        </w:rPr>
        <w:t xml:space="preserve">amanecido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del </w:t>
      </w:r>
      <w:r>
        <w:rPr>
          <w:color w:val="304195"/>
        </w:rPr>
        <w:t xml:space="preserve">Pardo </w:t>
      </w:r>
      <w:r>
        <w:rPr>
          <w:color w:val="000000"/>
        </w:rPr>
        <w:t xml:space="preserve">ya </w:t>
      </w:r>
      <w:r>
        <w:rPr>
          <w:color w:val="000000"/>
        </w:rPr>
        <w:t xml:space="preserve">estaba </w:t>
      </w:r>
      <w:r>
        <w:rPr>
          <w:color w:val="304195"/>
        </w:rPr>
        <w:t xml:space="preserve">preparado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reinhumación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304195"/>
        </w:rPr>
        <w:t xml:space="preserve">medios </w:t>
      </w:r>
      <w:r>
        <w:rPr>
          <w:color w:val="000000"/>
        </w:rPr>
        <w:t xml:space="preserve">de </w:t>
      </w:r>
      <w:r>
        <w:rPr>
          <w:color w:val="304195"/>
        </w:rPr>
        <w:t xml:space="preserve">comunicación </w:t>
      </w:r>
      <w:r>
        <w:rPr>
          <w:color w:val="304195"/>
        </w:rPr>
        <w:t xml:space="preserve">agolpados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puertas </w:t>
      </w:r>
      <w:r>
        <w:rPr>
          <w:color w:val="000000"/>
        </w:rPr>
        <w:t xml:space="preserve">y </w:t>
      </w:r>
      <w:r>
        <w:rPr>
          <w:color w:val="304195"/>
        </w:rPr>
        <w:t xml:space="preserve">fuertes </w:t>
      </w:r>
      <w:r>
        <w:rPr>
          <w:color w:val="304195"/>
        </w:rPr>
        <w:t xml:space="preserve">medidas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para </w:t>
      </w:r>
      <w:r>
        <w:rPr>
          <w:color w:val="304195"/>
        </w:rPr>
        <w:t xml:space="preserve">evitar </w:t>
      </w:r>
      <w:r>
        <w:rPr>
          <w:color w:val="304195"/>
        </w:rPr>
        <w:t xml:space="preserve">altercados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304195"/>
        </w:rPr>
        <w:t xml:space="preserve">siquiera </w:t>
      </w:r>
      <w:r>
        <w:rPr>
          <w:color w:val="000000"/>
        </w:rPr>
        <w:t xml:space="preserve">había </w:t>
      </w:r>
      <w:r>
        <w:rPr>
          <w:color w:val="6A03D7"/>
        </w:rPr>
        <w:t xml:space="preserve">empezado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a </w:t>
      </w:r>
      <w:r>
        <w:rPr>
          <w:color w:val="304195"/>
        </w:rPr>
        <w:t xml:space="preserve">Mingorrubio </w:t>
      </w:r>
      <w:r>
        <w:rPr>
          <w:color w:val="6A03D7"/>
        </w:rPr>
        <w:t xml:space="preserve">empezaban </w:t>
      </w:r>
      <w:r>
        <w:rPr>
          <w:color w:val="000000"/>
        </w:rPr>
        <w:t xml:space="preserve">a </w:t>
      </w:r>
      <w:r>
        <w:rPr>
          <w:color w:val="304195"/>
        </w:rPr>
        <w:t xml:space="preserve">llegar </w:t>
      </w:r>
      <w:r>
        <w:rPr>
          <w:color w:val="000000"/>
        </w:rPr>
        <w:t xml:space="preserve">las </w:t>
      </w:r>
      <w:r>
        <w:rPr>
          <w:color w:val="304195"/>
        </w:rPr>
        <w:t xml:space="preserve">primeras </w:t>
      </w:r>
      <w:r>
        <w:rPr>
          <w:color w:val="304195"/>
        </w:rPr>
        <w:t xml:space="preserve">coronas </w:t>
      </w:r>
      <w:r>
        <w:rPr>
          <w:color w:val="000000"/>
        </w:rPr>
        <w:t xml:space="preserve">de </w:t>
      </w:r>
      <w:r>
        <w:rPr>
          <w:color w:val="304195"/>
        </w:rPr>
        <w:t xml:space="preserve">flores </w:t>
      </w:r>
      <w:r>
        <w:rPr>
          <w:color w:val="000000"/>
        </w:rPr>
        <w:t xml:space="preserve">desde </w:t>
      </w:r>
      <w:r>
        <w:rPr>
          <w:color w:val="304195"/>
        </w:rPr>
        <w:t xml:space="preserve">distintos </w:t>
      </w:r>
      <w:r>
        <w:rPr>
          <w:color w:val="304195"/>
        </w:rPr>
        <w:t xml:space="preserve">puntos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algunos </w:t>
      </w:r>
      <w:r>
        <w:rPr>
          <w:color w:val="304195"/>
        </w:rPr>
        <w:t xml:space="preserve">curiosos </w:t>
      </w:r>
      <w:r>
        <w:rPr>
          <w:color w:val="000000"/>
        </w:rPr>
        <w:t xml:space="preserve">se </w:t>
      </w:r>
      <w:r>
        <w:rPr>
          <w:color w:val="304195"/>
        </w:rPr>
        <w:t xml:space="preserve">acercaban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304195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304195"/>
        </w:rPr>
        <w:t xml:space="preserve">coche </w:t>
      </w:r>
      <w:r>
        <w:rPr>
          <w:color w:val="304195"/>
        </w:rPr>
        <w:t xml:space="preserve">fúnebre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304195"/>
        </w:rPr>
        <w:t xml:space="preserve">encargado </w:t>
      </w:r>
      <w:r>
        <w:rPr>
          <w:color w:val="000000"/>
        </w:rPr>
        <w:t xml:space="preserve">de </w:t>
      </w:r>
      <w:r>
        <w:rPr>
          <w:color w:val="304195"/>
        </w:rPr>
        <w:t xml:space="preserve">introducir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panteón </w:t>
      </w:r>
      <w:r>
        <w:rPr>
          <w:color w:val="304195"/>
        </w:rPr>
        <w:t xml:space="preserve">familiar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304195"/>
        </w:rPr>
        <w:t xml:space="preserve">media </w:t>
      </w:r>
      <w:r>
        <w:rPr>
          <w:color w:val="304195"/>
        </w:rPr>
        <w:t xml:space="preserve">mañana </w:t>
      </w:r>
      <w:r>
        <w:rPr>
          <w:color w:val="000000"/>
        </w:rPr>
        <w:t xml:space="preserve">salía </w:t>
      </w:r>
      <w:r>
        <w:rPr>
          <w:color w:val="000000"/>
        </w:rPr>
        <w:t xml:space="preserve">del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304195"/>
        </w:rPr>
        <w:t xml:space="preserve">colocaba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2527D"/>
        </w:rPr>
        <w:t xml:space="preserve">posición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explanada </w:t>
      </w:r>
      <w:r>
        <w:rPr>
          <w:color w:val="000000"/>
        </w:rPr>
        <w:t xml:space="preserve">donde </w:t>
      </w:r>
      <w:r>
        <w:rPr>
          <w:color w:val="304195"/>
        </w:rPr>
        <w:t xml:space="preserve">llegaría </w:t>
      </w:r>
      <w:r>
        <w:rPr>
          <w:color w:val="000000"/>
        </w:rPr>
        <w:t xml:space="preserve">el </w:t>
      </w:r>
      <w:r>
        <w:rPr>
          <w:color w:val="304195"/>
        </w:rPr>
        <w:t xml:space="preserve">helicóptero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Aterrizaban </w:t>
      </w:r>
      <w:r>
        <w:rPr>
          <w:color w:val="304195"/>
        </w:rPr>
        <w:t xml:space="preserve">apenas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, </w:t>
      </w:r>
      <w:r>
        <w:rPr>
          <w:color w:val="304195"/>
        </w:rPr>
        <w:t xml:space="preserve">tras </w:t>
      </w:r>
      <w:r>
        <w:rPr>
          <w:color w:val="000000"/>
        </w:rPr>
        <w:t xml:space="preserve">un </w:t>
      </w:r>
      <w:r>
        <w:rPr>
          <w:color w:val="6A03D7"/>
        </w:rPr>
        <w:t xml:space="preserve">trayecto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304195"/>
        </w:rPr>
        <w:t xml:space="preserve">minutos </w:t>
      </w:r>
      <w:r>
        <w:rPr>
          <w:color w:val="000000"/>
        </w:rPr>
        <w:t xml:space="preserve">. </w:t>
      </w:r>
      <w:r>
        <w:rPr>
          <w:color w:val="304195"/>
        </w:rPr>
        <w:t xml:space="preserve">Junto </w:t>
      </w:r>
      <w:r>
        <w:rPr>
          <w:color w:val="000000"/>
        </w:rPr>
        <w:t xml:space="preserve">el </w:t>
      </w:r>
      <w:r>
        <w:rPr>
          <w:color w:val="304195"/>
        </w:rPr>
        <w:t xml:space="preserve">féretro </w:t>
      </w:r>
      <w:r>
        <w:rPr>
          <w:color w:val="000000"/>
        </w:rPr>
        <w:t xml:space="preserve">, </w:t>
      </w:r>
      <w:r>
        <w:rPr>
          <w:color w:val="304195"/>
        </w:rPr>
        <w:t xml:space="preserve">representantes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ministra </w:t>
      </w:r>
      <w:r>
        <w:rPr>
          <w:color w:val="000000"/>
        </w:rPr>
        <w:t xml:space="preserve">de </w:t>
      </w:r>
      <w:r>
        <w:rPr>
          <w:color w:val="000000"/>
        </w:rPr>
        <w:t xml:space="preserve">juticia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304195"/>
        </w:rPr>
        <w:t xml:space="preserve">nieto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abogado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Esperaban </w:t>
      </w:r>
      <w:r>
        <w:rPr>
          <w:color w:val="304195"/>
        </w:rPr>
        <w:t xml:space="preserve">allí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llegada </w:t>
      </w:r>
      <w:r>
        <w:rPr>
          <w:color w:val="000000"/>
        </w:rPr>
        <w:t xml:space="preserve">del </w:t>
      </w:r>
      <w:r>
        <w:rPr>
          <w:color w:val="304195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Entorno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14.30 </w:t>
      </w:r>
      <w:r>
        <w:rPr>
          <w:color w:val="304195"/>
        </w:rPr>
        <w:t xml:space="preserve">llegaba </w:t>
      </w:r>
      <w:r>
        <w:rPr>
          <w:color w:val="000000"/>
        </w:rPr>
        <w:t xml:space="preserve">el </w:t>
      </w:r>
      <w:r>
        <w:rPr>
          <w:color w:val="304195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304195"/>
        </w:rPr>
        <w:t xml:space="preserve">trasladaba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304195"/>
        </w:rPr>
        <w:t xml:space="preserve">helicóptero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304195"/>
        </w:rPr>
        <w:t xml:space="preserve">coche </w:t>
      </w:r>
      <w:r>
        <w:rPr>
          <w:color w:val="304195"/>
        </w:rPr>
        <w:t xml:space="preserve">fúnebre </w:t>
      </w:r>
      <w:r>
        <w:rPr>
          <w:color w:val="000000"/>
        </w:rPr>
        <w:t xml:space="preserve">que </w:t>
      </w:r>
      <w:r>
        <w:rPr>
          <w:color w:val="000000"/>
        </w:rPr>
        <w:t xml:space="preserve">pondría </w:t>
      </w:r>
      <w:r>
        <w:rPr>
          <w:color w:val="6A03D7"/>
        </w:rPr>
        <w:t xml:space="preserve">rumbo </w:t>
      </w:r>
      <w:r>
        <w:rPr>
          <w:color w:val="000000"/>
        </w:rPr>
        <w:t xml:space="preserve">a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. </w:t>
      </w:r>
      <w:r>
        <w:rPr>
          <w:color w:val="304195"/>
        </w:rPr>
        <w:t xml:space="preserve">Allí </w:t>
      </w:r>
      <w:r>
        <w:rPr>
          <w:color w:val="000000"/>
        </w:rPr>
        <w:t xml:space="preserve">ha </w:t>
      </w:r>
      <w:r>
        <w:rPr>
          <w:color w:val="6A03D7"/>
        </w:rPr>
        <w:t xml:space="preserve">arrancado </w:t>
      </w:r>
      <w:r>
        <w:rPr>
          <w:color w:val="000000"/>
        </w:rPr>
        <w:t xml:space="preserve">el </w:t>
      </w:r>
      <w:r>
        <w:rPr>
          <w:color w:val="304195"/>
        </w:rPr>
        <w:t xml:space="preserve">último </w:t>
      </w:r>
      <w:r>
        <w:rPr>
          <w:color w:val="C6B48B"/>
        </w:rPr>
        <w:t xml:space="preserve">trámite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304195"/>
        </w:rPr>
        <w:t xml:space="preserve">inhumación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estará </w:t>
      </w:r>
      <w:r>
        <w:rPr>
          <w:color w:val="04F44E"/>
        </w:rPr>
        <w:t xml:space="preserve">presente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golpista </w:t>
      </w:r>
      <w:r>
        <w:rPr>
          <w:color w:val="000000"/>
        </w:rPr>
        <w:t xml:space="preserve">Tejero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04195"/>
        </w:rPr>
        <w:t xml:space="preserve">oficia </w:t>
      </w:r>
      <w:r>
        <w:rPr>
          <w:color w:val="000000"/>
        </w:rPr>
        <w:t xml:space="preserve">la </w:t>
      </w:r>
      <w:r>
        <w:rPr>
          <w:color w:val="000000"/>
        </w:rPr>
        <w:t xml:space="preserve">misa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6B48B"/>
        </w:rPr>
        <w:t xml:space="preserve">proceso </w:t>
      </w:r>
      <w:r>
        <w:rPr>
          <w:color w:val="304195"/>
        </w:rPr>
        <w:t xml:space="preserve">íntimo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focos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protagonistas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jornada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304195"/>
        </w:rPr>
        <w:t xml:space="preserve">golpista </w:t>
      </w:r>
      <w:r>
        <w:rPr>
          <w:color w:val="000000"/>
        </w:rPr>
        <w:t xml:space="preserve">Antonio </w:t>
      </w:r>
      <w:r>
        <w:rPr>
          <w:color w:val="000000"/>
        </w:rPr>
        <w:t xml:space="preserve">Tejero </w:t>
      </w:r>
      <w:r>
        <w:rPr>
          <w:color w:val="000000"/>
        </w:rPr>
        <w:t xml:space="preserve">. </w:t>
      </w:r>
      <w:r>
        <w:rPr>
          <w:color w:val="304195"/>
        </w:rPr>
        <w:t xml:space="preserve">Hoy </w:t>
      </w:r>
      <w:r>
        <w:rPr>
          <w:color w:val="000000"/>
        </w:rPr>
        <w:t xml:space="preserve">, </w:t>
      </w:r>
      <w:r>
        <w:rPr>
          <w:color w:val="04F44E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304195"/>
        </w:rPr>
        <w:t xml:space="preserve">Mingorrubio </w:t>
      </w:r>
      <w:r>
        <w:rPr>
          <w:color w:val="304195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04195"/>
        </w:rPr>
        <w:t xml:space="preserve">grupo </w:t>
      </w:r>
      <w:r>
        <w:rPr>
          <w:color w:val="000000"/>
        </w:rPr>
        <w:t xml:space="preserve">de </w:t>
      </w:r>
      <w:r>
        <w:rPr>
          <w:color w:val="58AD6D"/>
        </w:rPr>
        <w:t xml:space="preserve">defensores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304195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producido </w:t>
      </w:r>
      <w:r>
        <w:rPr>
          <w:color w:val="304195"/>
        </w:rPr>
        <w:t xml:space="preserve">momentos </w:t>
      </w:r>
      <w:r>
        <w:rPr>
          <w:color w:val="000000"/>
        </w:rPr>
        <w:t xml:space="preserve">de </w:t>
      </w:r>
      <w:r>
        <w:rPr>
          <w:color w:val="304195"/>
        </w:rPr>
        <w:t xml:space="preserve">tensión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04195"/>
        </w:rPr>
        <w:t xml:space="preserve">compañera </w:t>
      </w:r>
      <w:r>
        <w:rPr>
          <w:color w:val="000000"/>
        </w:rPr>
        <w:t xml:space="preserve">nuestra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reportera </w:t>
      </w:r>
      <w:r>
        <w:rPr>
          <w:color w:val="000000"/>
        </w:rPr>
        <w:t xml:space="preserve">de </w:t>
      </w:r>
      <w:r>
        <w:rPr>
          <w:color w:val="000000"/>
        </w:rPr>
        <w:t xml:space="preserve">Antena3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agredida </w:t>
      </w:r>
      <w:r>
        <w:rPr>
          <w:color w:val="000000"/>
        </w:rPr>
        <w:t xml:space="preserve">por </w:t>
      </w:r>
      <w:r>
        <w:rPr>
          <w:color w:val="000000"/>
        </w:rPr>
        <w:t xml:space="preserve">algunos </w:t>
      </w:r>
      <w:r>
        <w:rPr>
          <w:color w:val="304195"/>
        </w:rPr>
        <w:t xml:space="preserve">manifestantes </w:t>
      </w:r>
      <w:r>
        <w:rPr>
          <w:color w:val="000000"/>
        </w:rPr>
        <w:t xml:space="preserve">. </w:t>
      </w:r>
      <w:r>
        <w:rPr>
          <w:color w:val="304195"/>
        </w:rPr>
        <w:t xml:space="preserve">Elena </w:t>
      </w:r>
      <w:r>
        <w:rPr>
          <w:color w:val="000000"/>
        </w:rPr>
        <w:t xml:space="preserve">Salamanca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concentrado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muchos </w:t>
      </w:r>
      <w:r>
        <w:rPr>
          <w:color w:val="304195"/>
        </w:rPr>
        <w:t xml:space="preserve">nostálgicos </w:t>
      </w:r>
      <w:r>
        <w:rPr>
          <w:color w:val="000000"/>
        </w:rPr>
        <w:t xml:space="preserve">del </w:t>
      </w:r>
      <w:r>
        <w:rPr>
          <w:color w:val="304195"/>
        </w:rPr>
        <w:t xml:space="preserve">franquismo </w:t>
      </w:r>
      <w:r>
        <w:rPr>
          <w:color w:val="000000"/>
        </w:rPr>
        <w:t xml:space="preserve">. </w:t>
      </w:r>
      <w:r>
        <w:rPr>
          <w:color w:val="000000"/>
        </w:rPr>
        <w:t xml:space="preserve">Cit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304195"/>
        </w:rPr>
        <w:t xml:space="preserve">tres </w:t>
      </w:r>
      <w:r>
        <w:rPr>
          <w:color w:val="304195"/>
        </w:rPr>
        <w:t xml:space="preserve">perímetros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había </w:t>
      </w:r>
      <w:r>
        <w:rPr>
          <w:color w:val="000000"/>
        </w:rPr>
        <w:t xml:space="preserve">que </w:t>
      </w:r>
      <w:r>
        <w:rPr>
          <w:color w:val="000000"/>
        </w:rPr>
        <w:t xml:space="preserve">pasar </w:t>
      </w:r>
      <w:r>
        <w:rPr>
          <w:color w:val="000000"/>
        </w:rPr>
        <w:t xml:space="preserve">para </w:t>
      </w:r>
      <w:r>
        <w:rPr>
          <w:color w:val="304195"/>
        </w:rPr>
        <w:t xml:space="preserve">llegar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6A03D7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los </w:t>
      </w:r>
      <w:r>
        <w:rPr>
          <w:color w:val="304195"/>
        </w:rPr>
        <w:t xml:space="preserve">periodistas </w:t>
      </w:r>
      <w:r>
        <w:rPr>
          <w:color w:val="58AD6D"/>
        </w:rPr>
        <w:t xml:space="preserve">acreditados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la </w:t>
      </w:r>
      <w:r>
        <w:rPr>
          <w:color w:val="304195"/>
        </w:rPr>
        <w:t xml:space="preserve">delegación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había </w:t>
      </w:r>
      <w:r>
        <w:rPr>
          <w:color w:val="6A03D7"/>
        </w:rPr>
        <w:t xml:space="preserve">prohibido </w:t>
      </w:r>
      <w:r>
        <w:rPr>
          <w:color w:val="304195"/>
        </w:rPr>
        <w:t xml:space="preserve">cualquier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304195"/>
        </w:rPr>
        <w:t xml:space="preserve">manifestación </w:t>
      </w:r>
      <w:r>
        <w:rPr>
          <w:color w:val="000000"/>
        </w:rPr>
        <w:t xml:space="preserve">, </w:t>
      </w:r>
      <w:r>
        <w:rPr>
          <w:color w:val="304195"/>
        </w:rPr>
        <w:t xml:space="preserve">decenas </w:t>
      </w:r>
      <w:r>
        <w:rPr>
          <w:color w:val="000000"/>
        </w:rPr>
        <w:t xml:space="preserve">de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querido </w:t>
      </w:r>
      <w:r>
        <w:rPr>
          <w:color w:val="304195"/>
        </w:rPr>
        <w:t xml:space="preserve">manifestar </w:t>
      </w:r>
      <w:r>
        <w:rPr>
          <w:color w:val="000000"/>
        </w:rPr>
        <w:t xml:space="preserve">y </w:t>
      </w:r>
      <w:r>
        <w:rPr>
          <w:color w:val="000000"/>
        </w:rPr>
        <w:t xml:space="preserve">traer </w:t>
      </w:r>
      <w:r>
        <w:rPr>
          <w:color w:val="304195"/>
        </w:rPr>
        <w:t xml:space="preserve">banderas </w:t>
      </w:r>
      <w:r>
        <w:rPr>
          <w:color w:val="000000"/>
        </w:rPr>
        <w:t xml:space="preserve">a </w:t>
      </w:r>
      <w:r>
        <w:rPr>
          <w:color w:val="257FBB"/>
        </w:rPr>
        <w:t xml:space="preserve">favor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momento </w:t>
      </w:r>
      <w:r>
        <w:rPr>
          <w:color w:val="000000"/>
        </w:rPr>
        <w:t xml:space="preserve">más </w:t>
      </w:r>
      <w:r>
        <w:rPr>
          <w:color w:val="304195"/>
        </w:rPr>
        <w:t xml:space="preserve">tenso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tejero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concentración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-Casi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304195"/>
        </w:rPr>
        <w:t xml:space="preserve">amanecido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4195"/>
        </w:rPr>
        <w:t xml:space="preserve">expectación </w:t>
      </w:r>
      <w:r>
        <w:rPr>
          <w:color w:val="000000"/>
        </w:rPr>
        <w:t xml:space="preserve">en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es </w:t>
      </w:r>
      <w:r>
        <w:rPr>
          <w:color w:val="6A03D7"/>
        </w:rPr>
        <w:t xml:space="preserve">máxima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304195"/>
        </w:rPr>
        <w:t xml:space="preserve">rendir </w:t>
      </w:r>
      <w:r>
        <w:rPr>
          <w:color w:val="304195"/>
        </w:rPr>
        <w:t xml:space="preserve">honores </w:t>
      </w:r>
      <w:r>
        <w:rPr>
          <w:color w:val="000000"/>
        </w:rPr>
        <w:t xml:space="preserve">a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estaremos </w:t>
      </w:r>
      <w:r>
        <w:rPr>
          <w:color w:val="304195"/>
        </w:rPr>
        <w:t xml:space="preserve">eternamente </w:t>
      </w:r>
      <w:r>
        <w:rPr>
          <w:color w:val="304195"/>
        </w:rPr>
        <w:t xml:space="preserve">agradecidos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nuestra </w:t>
      </w:r>
      <w:r>
        <w:rPr>
          <w:color w:val="304195"/>
        </w:rPr>
        <w:t xml:space="preserve">arma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304195"/>
        </w:rPr>
        <w:t xml:space="preserve">banderas </w:t>
      </w:r>
      <w:r>
        <w:rPr>
          <w:color w:val="000000"/>
        </w:rPr>
        <w:t xml:space="preserve">. </w:t>
      </w:r>
      <w:r>
        <w:rPr>
          <w:color w:val="304195"/>
        </w:rPr>
        <w:t xml:space="preserve">Muchas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6A03D7"/>
        </w:rPr>
        <w:t xml:space="preserve">complementos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entonan </w:t>
      </w:r>
      <w:r>
        <w:rPr>
          <w:color w:val="000000"/>
        </w:rPr>
        <w:t xml:space="preserve">el </w:t>
      </w:r>
      <w:r>
        <w:rPr>
          <w:color w:val="000000"/>
        </w:rPr>
        <w:t xml:space="preserve">cara </w:t>
      </w:r>
      <w:r>
        <w:rPr>
          <w:color w:val="000000"/>
        </w:rPr>
        <w:t xml:space="preserve">al </w:t>
      </w:r>
      <w:r>
        <w:rPr>
          <w:color w:val="000000"/>
        </w:rPr>
        <w:t xml:space="preserve">sol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4F44E"/>
        </w:rPr>
        <w:t xml:space="preserve">chino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considera </w:t>
      </w:r>
      <w:r>
        <w:rPr>
          <w:color w:val="304195"/>
        </w:rPr>
        <w:t xml:space="preserve">franquista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A03D7"/>
        </w:rPr>
        <w:t xml:space="preserve">sorpresa </w:t>
      </w:r>
      <w:r>
        <w:rPr>
          <w:color w:val="304195"/>
        </w:rPr>
        <w:t xml:space="preserve">llega </w:t>
      </w:r>
      <w:r>
        <w:rPr>
          <w:color w:val="000000"/>
        </w:rPr>
        <w:t xml:space="preserve">el </w:t>
      </w:r>
      <w:r>
        <w:rPr>
          <w:color w:val="304195"/>
        </w:rPr>
        <w:t xml:space="preserve">golpista </w:t>
      </w:r>
      <w:r>
        <w:rPr>
          <w:color w:val="000000"/>
        </w:rPr>
        <w:t xml:space="preserve">Antonio </w:t>
      </w:r>
      <w:r>
        <w:rPr>
          <w:color w:val="000000"/>
        </w:rPr>
        <w:t xml:space="preserve">Tejero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304195"/>
        </w:rPr>
        <w:t xml:space="preserve">aplausos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asistentes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304195"/>
        </w:rPr>
        <w:t xml:space="preserve">llegado </w:t>
      </w:r>
      <w:r>
        <w:rPr>
          <w:color w:val="000000"/>
        </w:rPr>
        <w:t xml:space="preserve">en </w:t>
      </w:r>
      <w:r>
        <w:rPr>
          <w:color w:val="304195"/>
        </w:rPr>
        <w:t xml:space="preserve">algún </w:t>
      </w:r>
      <w:r>
        <w:rPr>
          <w:color w:val="304195"/>
        </w:rPr>
        <w:t xml:space="preserve">momento </w:t>
      </w:r>
      <w:r>
        <w:rPr>
          <w:color w:val="000000"/>
        </w:rPr>
        <w:t xml:space="preserve">a </w:t>
      </w:r>
      <w:r>
        <w:rPr>
          <w:color w:val="304195"/>
        </w:rPr>
        <w:t xml:space="preserve">enfrentarse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periodistas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otros </w:t>
      </w:r>
      <w:r>
        <w:rPr>
          <w:color w:val="000000"/>
        </w:rPr>
        <w:t xml:space="preserve">no </w:t>
      </w:r>
      <w:r>
        <w:rPr>
          <w:color w:val="304195"/>
        </w:rPr>
        <w:t xml:space="preserve">querían </w:t>
      </w:r>
      <w:r>
        <w:rPr>
          <w:color w:val="000000"/>
        </w:rPr>
        <w:t xml:space="preserve">saber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Dese </w:t>
      </w:r>
      <w:r>
        <w:rPr>
          <w:color w:val="000000"/>
        </w:rPr>
        <w:t xml:space="preserve">la </w:t>
      </w:r>
      <w:r>
        <w:rPr>
          <w:color w:val="6A03D7"/>
        </w:rPr>
        <w:t xml:space="preserve">vuelta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257FBB"/>
        </w:rPr>
        <w:t xml:space="preserve">favor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la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vengo </w:t>
      </w:r>
      <w:r>
        <w:rPr>
          <w:color w:val="000000"/>
        </w:rPr>
        <w:t xml:space="preserve">al </w:t>
      </w:r>
      <w:r>
        <w:rPr>
          <w:color w:val="304195"/>
        </w:rPr>
        <w:t xml:space="preserve">circo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... </w:t>
      </w:r>
      <w:r>
        <w:rPr>
          <w:color w:val="000000"/>
        </w:rPr>
        <w:t xml:space="preserve">De </w:t>
      </w:r>
      <w:r>
        <w:rPr>
          <w:color w:val="6A03D7"/>
        </w:rPr>
        <w:t xml:space="preserve">nuevo </w:t>
      </w:r>
      <w:r>
        <w:rPr>
          <w:color w:val="304195"/>
        </w:rPr>
        <w:t xml:space="preserve">banderas </w:t>
      </w:r>
      <w:r>
        <w:rPr>
          <w:color w:val="000000"/>
        </w:rPr>
        <w:t xml:space="preserve">, </w:t>
      </w:r>
      <w:r>
        <w:rPr>
          <w:color w:val="304195"/>
        </w:rPr>
        <w:t xml:space="preserve">consignas </w:t>
      </w:r>
      <w:r>
        <w:rPr>
          <w:color w:val="000000"/>
        </w:rPr>
        <w:t xml:space="preserve">. </w:t>
      </w:r>
      <w:r>
        <w:rPr>
          <w:color w:val="000000"/>
        </w:rPr>
        <w:t xml:space="preserve">Carteles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hablaba </w:t>
      </w:r>
      <w:r>
        <w:rPr>
          <w:color w:val="000000"/>
        </w:rPr>
        <w:t xml:space="preserve">de </w:t>
      </w:r>
      <w:r>
        <w:rPr>
          <w:color w:val="304195"/>
        </w:rPr>
        <w:t xml:space="preserve">profanación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Novio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Muerte </w:t>
      </w:r>
      <w:r>
        <w:rPr>
          <w:color w:val="000000"/>
        </w:rPr>
        <w:t xml:space="preserve">. </w:t>
      </w:r>
      <w:r>
        <w:rPr>
          <w:color w:val="304195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500 </w:t>
      </w:r>
      <w:r>
        <w:rPr>
          <w:color w:val="304195"/>
        </w:rPr>
        <w:t xml:space="preserve">periodistas </w:t>
      </w:r>
      <w:r>
        <w:rPr>
          <w:color w:val="304195"/>
        </w:rPr>
        <w:t xml:space="preserve">cubren </w:t>
      </w:r>
      <w:r>
        <w:rPr>
          <w:color w:val="000000"/>
        </w:rPr>
        <w:t xml:space="preserve">desde </w:t>
      </w:r>
      <w:r>
        <w:rPr>
          <w:color w:val="304195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6A03D7"/>
        </w:rPr>
        <w:t xml:space="preserve">histórico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304195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304195"/>
        </w:rPr>
        <w:t xml:space="preserve">medios </w:t>
      </w:r>
      <w:r>
        <w:rPr>
          <w:color w:val="000000"/>
        </w:rPr>
        <w:t xml:space="preserve">de </w:t>
      </w:r>
      <w:r>
        <w:rPr>
          <w:color w:val="304195"/>
        </w:rPr>
        <w:t xml:space="preserve">comunicación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17 </w:t>
      </w:r>
      <w:r>
        <w:rPr>
          <w:color w:val="04F44E"/>
        </w:rPr>
        <w:t xml:space="preserve">países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vean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6A03D7"/>
        </w:rPr>
        <w:t xml:space="preserve">europeo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C2527D"/>
        </w:rPr>
        <w:t xml:space="preserve">diputados </w:t>
      </w:r>
      <w:r>
        <w:rPr>
          <w:color w:val="000000"/>
        </w:rPr>
        <w:t xml:space="preserve">de </w:t>
      </w:r>
      <w:r>
        <w:rPr>
          <w:color w:val="C2527D"/>
        </w:rPr>
        <w:t xml:space="preserve">Vox </w:t>
      </w:r>
      <w:r>
        <w:rPr>
          <w:color w:val="000000"/>
        </w:rPr>
        <w:t xml:space="preserve">han </w:t>
      </w:r>
      <w:r>
        <w:rPr>
          <w:color w:val="304195"/>
        </w:rPr>
        <w:t xml:space="preserve">gritado </w:t>
      </w:r>
      <w:r>
        <w:rPr>
          <w:color w:val="000000"/>
        </w:rPr>
        <w:t xml:space="preserve">`` </w:t>
      </w:r>
      <w:r>
        <w:rPr>
          <w:color w:val="000000"/>
        </w:rPr>
        <w:t xml:space="preserve">rojazos </w:t>
      </w:r>
      <w:r>
        <w:rPr>
          <w:color w:val="000000"/>
        </w:rPr>
        <w:t xml:space="preserve">'' </w:t>
      </w:r>
      <w:r>
        <w:rPr>
          <w:color w:val="000000"/>
        </w:rPr>
        <w:t xml:space="preserve">o </w:t>
      </w:r>
      <w:r>
        <w:rPr>
          <w:color w:val="000000"/>
        </w:rPr>
        <w:t xml:space="preserve">`` </w:t>
      </w:r>
      <w:r>
        <w:rPr>
          <w:color w:val="000000"/>
        </w:rPr>
        <w:t xml:space="preserve">profanadores </w:t>
      </w:r>
      <w:r>
        <w:rPr>
          <w:color w:val="000000"/>
        </w:rPr>
        <w:t xml:space="preserve">''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2527D"/>
        </w:rPr>
        <w:t xml:space="preserve">parlamentarios </w:t>
      </w:r>
      <w:r>
        <w:rPr>
          <w:color w:val="C2527D"/>
        </w:rPr>
        <w:t xml:space="preserve">socialistas </w:t>
      </w:r>
      <w:r>
        <w:rPr>
          <w:color w:val="000000"/>
        </w:rPr>
        <w:t xml:space="preserve">. </w:t>
      </w:r>
      <w:r>
        <w:rPr>
          <w:color w:val="000000"/>
        </w:rPr>
        <w:t xml:space="preserve">Exhumar </w:t>
      </w:r>
      <w:r>
        <w:rPr>
          <w:color w:val="000000"/>
        </w:rPr>
        <w:t xml:space="preserve">a </w:t>
      </w:r>
      <w:r>
        <w:rPr>
          <w:color w:val="000000"/>
        </w:rPr>
        <w:t xml:space="preserve">Fanco </w:t>
      </w:r>
      <w:r>
        <w:rPr>
          <w:color w:val="000000"/>
        </w:rPr>
        <w:t xml:space="preserve">ha </w:t>
      </w:r>
      <w:r>
        <w:rPr>
          <w:color w:val="6A03D7"/>
        </w:rPr>
        <w:t xml:space="preserve">costado </w:t>
      </w:r>
      <w:r>
        <w:rPr>
          <w:color w:val="000000"/>
        </w:rPr>
        <w:t xml:space="preserve">63.000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mayor </w:t>
      </w:r>
      <w:r>
        <w:rPr>
          <w:color w:val="6A03D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58AD6D"/>
        </w:rPr>
        <w:t xml:space="preserve">dinero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destinado </w:t>
      </w:r>
      <w:r>
        <w:rPr>
          <w:color w:val="000000"/>
        </w:rPr>
        <w:t xml:space="preserve">a </w:t>
      </w:r>
      <w:r>
        <w:rPr>
          <w:color w:val="6A03D7"/>
        </w:rPr>
        <w:t xml:space="preserve">restaurar </w:t>
      </w:r>
      <w:r>
        <w:rPr>
          <w:color w:val="000000"/>
        </w:rPr>
        <w:t xml:space="preserve">la </w:t>
      </w:r>
      <w:r>
        <w:rPr>
          <w:color w:val="304195"/>
        </w:rPr>
        <w:t xml:space="preserve">cripta </w:t>
      </w:r>
      <w:r>
        <w:rPr>
          <w:color w:val="000000"/>
        </w:rPr>
        <w:t xml:space="preserve">de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donde </w:t>
      </w:r>
      <w:r>
        <w:rPr>
          <w:color w:val="000000"/>
        </w:rPr>
        <w:t xml:space="preserve">reposan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. </w:t>
      </w:r>
      <w:r>
        <w:rPr>
          <w:color w:val="304195"/>
        </w:rPr>
        <w:t xml:space="preserve">Javier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63.061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6A03D7"/>
        </w:rPr>
        <w:t xml:space="preserve">casi </w:t>
      </w:r>
      <w:r>
        <w:rPr>
          <w:color w:val="000000"/>
        </w:rPr>
        <w:t xml:space="preserve">40.000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destinado </w:t>
      </w:r>
      <w:r>
        <w:rPr>
          <w:color w:val="000000"/>
        </w:rPr>
        <w:t xml:space="preserve">a </w:t>
      </w:r>
      <w:r>
        <w:rPr>
          <w:color w:val="000000"/>
        </w:rPr>
        <w:t xml:space="preserve">adecentar </w:t>
      </w:r>
      <w:r>
        <w:rPr>
          <w:color w:val="000000"/>
        </w:rPr>
        <w:t xml:space="preserve">esta </w:t>
      </w:r>
      <w:r>
        <w:rPr>
          <w:color w:val="304195"/>
        </w:rPr>
        <w:t xml:space="preserve">cripta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desde </w:t>
      </w:r>
      <w:r>
        <w:rPr>
          <w:color w:val="000000"/>
        </w:rPr>
        <w:t xml:space="preserve">hoy </w:t>
      </w:r>
      <w:r>
        <w:rPr>
          <w:color w:val="000000"/>
        </w:rPr>
        <w:t xml:space="preserve">estará </w:t>
      </w:r>
      <w:r>
        <w:rPr>
          <w:color w:val="000000"/>
        </w:rPr>
        <w:t xml:space="preserve">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304195"/>
        </w:rPr>
        <w:t xml:space="preserve">puerta </w:t>
      </w:r>
      <w:r>
        <w:rPr>
          <w:color w:val="304195"/>
        </w:rPr>
        <w:t xml:space="preserve">blindada </w:t>
      </w:r>
      <w:r>
        <w:rPr>
          <w:color w:val="000000"/>
        </w:rPr>
        <w:t xml:space="preserve">y </w:t>
      </w:r>
      <w:r>
        <w:rPr>
          <w:color w:val="000000"/>
        </w:rPr>
        <w:t xml:space="preserve">sensores </w:t>
      </w:r>
      <w:r>
        <w:rPr>
          <w:color w:val="000000"/>
        </w:rPr>
        <w:t xml:space="preserve">para </w:t>
      </w:r>
      <w:r>
        <w:rPr>
          <w:color w:val="304195"/>
        </w:rPr>
        <w:t xml:space="preserve">evitar </w:t>
      </w:r>
      <w:r>
        <w:rPr>
          <w:color w:val="000000"/>
        </w:rPr>
        <w:t xml:space="preserve">profanaciones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funeraria </w:t>
      </w:r>
      <w:r>
        <w:rPr>
          <w:color w:val="000000"/>
        </w:rPr>
        <w:t xml:space="preserve">ha </w:t>
      </w:r>
      <w:r>
        <w:rPr>
          <w:color w:val="6A03D7"/>
        </w:rPr>
        <w:t xml:space="preserve">costado </w:t>
      </w:r>
      <w:r>
        <w:rPr>
          <w:color w:val="000000"/>
        </w:rPr>
        <w:t xml:space="preserve">11.000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4195"/>
        </w:rPr>
        <w:t xml:space="preserve">reparación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suelo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estaba </w:t>
      </w:r>
      <w:r>
        <w:rPr>
          <w:color w:val="000000"/>
        </w:rPr>
        <w:t xml:space="preserve">la </w:t>
      </w:r>
      <w:r>
        <w:rPr>
          <w:color w:val="304195"/>
        </w:rPr>
        <w:t xml:space="preserve">tumba </w:t>
      </w:r>
      <w:r>
        <w:rPr>
          <w:color w:val="000000"/>
        </w:rPr>
        <w:t xml:space="preserve">4.932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no </w:t>
      </w:r>
      <w:r>
        <w:rPr>
          <w:color w:val="000000"/>
        </w:rPr>
        <w:t xml:space="preserve">tendrá </w:t>
      </w:r>
      <w:r>
        <w:rPr>
          <w:color w:val="304195"/>
        </w:rPr>
        <w:t xml:space="preserve">llave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cripta </w:t>
      </w:r>
      <w:r>
        <w:rPr>
          <w:color w:val="000000"/>
        </w:rPr>
        <w:t xml:space="preserve">de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03D7"/>
        </w:rPr>
        <w:t xml:space="preserve">partir </w:t>
      </w:r>
      <w:r>
        <w:rPr>
          <w:color w:val="000000"/>
        </w:rPr>
        <w:t xml:space="preserve">de </w:t>
      </w:r>
      <w:r>
        <w:rPr>
          <w:color w:val="304195"/>
        </w:rPr>
        <w:t xml:space="preserve">mañana </w:t>
      </w:r>
      <w:r>
        <w:rPr>
          <w:color w:val="000000"/>
        </w:rPr>
        <w:t xml:space="preserve">si </w:t>
      </w:r>
      <w:r>
        <w:rPr>
          <w:color w:val="304195"/>
        </w:rPr>
        <w:t xml:space="preserve">quieren </w:t>
      </w:r>
      <w:r>
        <w:rPr>
          <w:color w:val="304195"/>
        </w:rPr>
        <w:t xml:space="preserve">visitar </w:t>
      </w:r>
      <w:r>
        <w:rPr>
          <w:color w:val="000000"/>
        </w:rPr>
        <w:t xml:space="preserve">la </w:t>
      </w:r>
      <w:r>
        <w:rPr>
          <w:color w:val="304195"/>
        </w:rPr>
        <w:t xml:space="preserve">tumba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304195"/>
        </w:rPr>
        <w:t xml:space="preserve">pedirlas </w:t>
      </w:r>
      <w:r>
        <w:rPr>
          <w:color w:val="000000"/>
        </w:rPr>
        <w:t xml:space="preserve">. </w:t>
      </w:r>
      <w:r>
        <w:rPr>
          <w:color w:val="000000"/>
        </w:rPr>
        <w:t xml:space="preserve">-¿Y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304195"/>
        </w:rPr>
        <w:t xml:space="preserve">ahora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Cíados </w:t>
      </w:r>
      <w:r>
        <w:rPr>
          <w:color w:val="000000"/>
        </w:rPr>
        <w:t xml:space="preserve">? </w:t>
      </w:r>
      <w:r>
        <w:rPr>
          <w:color w:val="000000"/>
        </w:rPr>
        <w:t xml:space="preserve">Está </w:t>
      </w:r>
      <w:r>
        <w:rPr>
          <w:color w:val="6A03D7"/>
        </w:rPr>
        <w:t xml:space="preserve">previsto </w:t>
      </w:r>
      <w:r>
        <w:rPr>
          <w:color w:val="000000"/>
        </w:rPr>
        <w:t xml:space="preserve">se </w:t>
      </w:r>
      <w:r>
        <w:rPr>
          <w:color w:val="304195"/>
        </w:rPr>
        <w:t xml:space="preserve">reabra </w:t>
      </w:r>
      <w:r>
        <w:rPr>
          <w:color w:val="000000"/>
        </w:rPr>
        <w:t xml:space="preserve">el </w:t>
      </w:r>
      <w:r>
        <w:rPr>
          <w:color w:val="6A03D7"/>
        </w:rPr>
        <w:t xml:space="preserve">próximo </w:t>
      </w:r>
      <w:r>
        <w:rPr>
          <w:color w:val="6A03D7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acabadas </w:t>
      </w:r>
      <w:r>
        <w:rPr>
          <w:color w:val="000000"/>
        </w:rPr>
        <w:t xml:space="preserve">las </w:t>
      </w:r>
      <w:r>
        <w:rPr>
          <w:color w:val="04F44E"/>
        </w:rPr>
        <w:t xml:space="preserve">obras </w:t>
      </w:r>
      <w:r>
        <w:rPr>
          <w:color w:val="000000"/>
        </w:rPr>
        <w:t xml:space="preserve">de </w:t>
      </w:r>
      <w:r>
        <w:rPr>
          <w:color w:val="000000"/>
        </w:rPr>
        <w:t xml:space="preserve">reacondicionamiento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entradas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ese </w:t>
      </w:r>
      <w:r>
        <w:rPr>
          <w:color w:val="000000"/>
        </w:rPr>
        <w:t xml:space="preserve">día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000000"/>
        </w:rPr>
        <w:t xml:space="preserve">todas </w:t>
      </w:r>
      <w:r>
        <w:rPr>
          <w:color w:val="04F44E"/>
        </w:rPr>
        <w:t xml:space="preserve">vendidas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¿cuál </w:t>
      </w:r>
      <w:r>
        <w:rPr>
          <w:color w:val="000000"/>
        </w:rPr>
        <w:t xml:space="preserve">será </w:t>
      </w:r>
      <w:r>
        <w:rPr>
          <w:color w:val="000000"/>
        </w:rPr>
        <w:t xml:space="preserve">su </w:t>
      </w:r>
      <w:r>
        <w:rPr>
          <w:color w:val="04F44E"/>
        </w:rPr>
        <w:t xml:space="preserve">futuro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304195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habló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resignificación </w:t>
      </w:r>
      <w:r>
        <w:rPr>
          <w:color w:val="000000"/>
        </w:rPr>
        <w:t xml:space="preserve">fue </w:t>
      </w:r>
      <w:r>
        <w:rPr>
          <w:color w:val="000000"/>
        </w:rPr>
        <w:t xml:space="preserve">en </w:t>
      </w:r>
      <w:r>
        <w:rPr>
          <w:color w:val="000000"/>
        </w:rPr>
        <w:t xml:space="preserve">2011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Comité </w:t>
      </w:r>
      <w:r>
        <w:rPr>
          <w:color w:val="000000"/>
        </w:rPr>
        <w:t xml:space="preserve">de </w:t>
      </w:r>
      <w:r>
        <w:rPr>
          <w:color w:val="6A03D7"/>
        </w:rPr>
        <w:t xml:space="preserve">expertos </w:t>
      </w:r>
      <w:r>
        <w:rPr>
          <w:color w:val="6A03D7"/>
        </w:rPr>
        <w:t xml:space="preserve">recomendó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reconvirtiera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304195"/>
        </w:rPr>
        <w:t xml:space="preserve">memoria </w:t>
      </w:r>
      <w:r>
        <w:rPr>
          <w:color w:val="000000"/>
        </w:rPr>
        <w:t xml:space="preserve">sin </w:t>
      </w:r>
      <w:r>
        <w:rPr>
          <w:color w:val="000000"/>
        </w:rPr>
        <w:t xml:space="preserve">poner </w:t>
      </w:r>
      <w:r>
        <w:rPr>
          <w:color w:val="000000"/>
        </w:rPr>
        <w:t xml:space="preserve">en </w:t>
      </w:r>
      <w:r>
        <w:rPr>
          <w:color w:val="000000"/>
        </w:rPr>
        <w:t xml:space="preserve">duda </w:t>
      </w:r>
      <w:r>
        <w:rPr>
          <w:color w:val="000000"/>
        </w:rPr>
        <w:t xml:space="preserve">la </w:t>
      </w:r>
      <w:r>
        <w:rPr>
          <w:color w:val="04F44E"/>
        </w:rPr>
        <w:t xml:space="preserve">continuidad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como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304195"/>
        </w:rPr>
        <w:t xml:space="preserve">culto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000000"/>
        </w:rPr>
        <w:t xml:space="preserve">los </w:t>
      </w:r>
      <w:r>
        <w:rPr>
          <w:color w:val="6A03D7"/>
        </w:rPr>
        <w:t xml:space="preserve">partidos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ponen </w:t>
      </w:r>
      <w:r>
        <w:rPr>
          <w:color w:val="000000"/>
        </w:rPr>
        <w:t xml:space="preserve">de </w:t>
      </w:r>
      <w:r>
        <w:rPr>
          <w:color w:val="C2527D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2527D"/>
        </w:rPr>
        <w:t xml:space="preserve">nacionalistas </w:t>
      </w:r>
      <w:r>
        <w:rPr>
          <w:color w:val="304195"/>
        </w:rPr>
        <w:t xml:space="preserve">quieren </w:t>
      </w:r>
      <w:r>
        <w:rPr>
          <w:color w:val="304195"/>
        </w:rPr>
        <w:t xml:space="preserve">directamente </w:t>
      </w:r>
      <w:r>
        <w:rPr>
          <w:color w:val="304195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04195"/>
        </w:rPr>
        <w:t xml:space="preserve">monumento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04195"/>
        </w:rPr>
        <w:t xml:space="preserve">féretro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panteón </w:t>
      </w:r>
      <w:r>
        <w:rPr>
          <w:color w:val="304195"/>
        </w:rPr>
        <w:t xml:space="preserve">familiar </w:t>
      </w:r>
      <w:r>
        <w:rPr>
          <w:color w:val="000000"/>
        </w:rPr>
        <w:t xml:space="preserve">en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2527D"/>
        </w:rPr>
        <w:t xml:space="preserve">cuestión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podrá </w:t>
      </w:r>
      <w:r>
        <w:rPr>
          <w:color w:val="304195"/>
        </w:rPr>
        <w:t xml:space="preserve">visitar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304195"/>
        </w:rPr>
        <w:t xml:space="preserve">pertenece </w:t>
      </w:r>
      <w:r>
        <w:rPr>
          <w:color w:val="000000"/>
        </w:rPr>
        <w:t xml:space="preserve">a </w:t>
      </w:r>
      <w:r>
        <w:rPr>
          <w:color w:val="000000"/>
        </w:rPr>
        <w:t xml:space="preserve">Patrimonio </w:t>
      </w:r>
      <w:r>
        <w:rPr>
          <w:color w:val="000000"/>
        </w:rPr>
        <w:t xml:space="preserve">Nacional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4F44E"/>
        </w:rPr>
        <w:t xml:space="preserve">gestiona </w:t>
      </w:r>
      <w:r>
        <w:rPr>
          <w:color w:val="000000"/>
        </w:rPr>
        <w:t xml:space="preserve">el </w:t>
      </w:r>
      <w:r>
        <w:rPr>
          <w:color w:val="304195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304195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6A03D7"/>
        </w:rPr>
        <w:t xml:space="preserve">prohibir </w:t>
      </w:r>
      <w:r>
        <w:rPr>
          <w:color w:val="000000"/>
        </w:rPr>
        <w:t xml:space="preserve">el </w:t>
      </w:r>
      <w:r>
        <w:rPr>
          <w:color w:val="304195"/>
        </w:rPr>
        <w:t xml:space="preserve">acceso </w:t>
      </w:r>
      <w:r>
        <w:rPr>
          <w:color w:val="000000"/>
        </w:rPr>
        <w:t xml:space="preserve">al </w:t>
      </w:r>
      <w:r>
        <w:rPr>
          <w:color w:val="304195"/>
        </w:rPr>
        <w:t xml:space="preserve">recinto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están </w:t>
      </w:r>
      <w:r>
        <w:rPr>
          <w:color w:val="6A03D7"/>
        </w:rPr>
        <w:t xml:space="preserve">prohibidos </w:t>
      </w:r>
      <w:r>
        <w:rPr>
          <w:color w:val="000000"/>
        </w:rPr>
        <w:t xml:space="preserve">los </w:t>
      </w:r>
      <w:r>
        <w:rPr>
          <w:color w:val="304195"/>
        </w:rPr>
        <w:t xml:space="preserve">actos </w:t>
      </w:r>
      <w:r>
        <w:rPr>
          <w:color w:val="000000"/>
        </w:rPr>
        <w:t xml:space="preserve">de </w:t>
      </w:r>
      <w:r>
        <w:rPr>
          <w:color w:val="304195"/>
        </w:rPr>
        <w:t xml:space="preserve">exaltación </w:t>
      </w:r>
      <w:r>
        <w:rPr>
          <w:color w:val="000000"/>
        </w:rPr>
        <w:t xml:space="preserve">del </w:t>
      </w:r>
      <w:r>
        <w:rPr>
          <w:color w:val="304195"/>
        </w:rPr>
        <w:t xml:space="preserve">franquismo </w:t>
      </w:r>
      <w:r>
        <w:rPr>
          <w:color w:val="000000"/>
        </w:rPr>
        <w:t xml:space="preserve">. </w:t>
      </w:r>
      <w:r>
        <w:rPr>
          <w:color w:val="304195"/>
        </w:rPr>
        <w:t xml:space="preserve">Solo </w:t>
      </w:r>
      <w:r>
        <w:rPr>
          <w:color w:val="000000"/>
        </w:rPr>
        <w:t xml:space="preserve">podrá </w:t>
      </w:r>
      <w:r>
        <w:rPr>
          <w:color w:val="304195"/>
        </w:rPr>
        <w:t xml:space="preserve">acceder </w:t>
      </w:r>
      <w:r>
        <w:rPr>
          <w:color w:val="000000"/>
        </w:rPr>
        <w:t xml:space="preserve">al </w:t>
      </w:r>
      <w:r>
        <w:rPr>
          <w:color w:val="304195"/>
        </w:rPr>
        <w:t xml:space="preserve">panteón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y </w:t>
      </w:r>
      <w:r>
        <w:rPr>
          <w:color w:val="000000"/>
        </w:rPr>
        <w:t xml:space="preserve">pidiendo </w:t>
      </w:r>
      <w:r>
        <w:rPr>
          <w:color w:val="304195"/>
        </w:rPr>
        <w:t xml:space="preserve">permiso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las </w:t>
      </w:r>
      <w:r>
        <w:rPr>
          <w:color w:val="304195"/>
        </w:rPr>
        <w:t xml:space="preserve">llaves </w:t>
      </w:r>
      <w:r>
        <w:rPr>
          <w:color w:val="000000"/>
        </w:rPr>
        <w:t xml:space="preserve">las </w:t>
      </w:r>
      <w:r>
        <w:rPr>
          <w:color w:val="304195"/>
        </w:rPr>
        <w:t xml:space="preserve">custodia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04195"/>
        </w:rPr>
        <w:t xml:space="preserve">políticos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referido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304195"/>
        </w:rPr>
        <w:t xml:space="preserve">supuesto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4F44E"/>
        </w:rPr>
        <w:t xml:space="preserve">respectivos </w:t>
      </w:r>
      <w:r>
        <w:rPr>
          <w:color w:val="304195"/>
        </w:rPr>
        <w:t xml:space="preserve">actos </w:t>
      </w:r>
      <w:r>
        <w:rPr>
          <w:color w:val="000000"/>
        </w:rPr>
        <w:t xml:space="preserve">de </w:t>
      </w:r>
      <w:r>
        <w:rPr>
          <w:color w:val="AEA78F"/>
        </w:rPr>
        <w:t xml:space="preserve">precampaña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Dirigentes </w:t>
      </w:r>
      <w:r>
        <w:rPr>
          <w:color w:val="000000"/>
        </w:rPr>
        <w:t xml:space="preserve">de </w:t>
      </w:r>
      <w:r>
        <w:rPr>
          <w:color w:val="C2527D"/>
        </w:rPr>
        <w:t xml:space="preserve">PSOE </w:t>
      </w:r>
      <w:r>
        <w:rPr>
          <w:color w:val="000000"/>
        </w:rPr>
        <w:t xml:space="preserve">y </w:t>
      </w:r>
      <w:r>
        <w:rPr>
          <w:color w:val="C2527D"/>
        </w:rPr>
        <w:t xml:space="preserve">Podemos </w:t>
      </w:r>
      <w:r>
        <w:rPr>
          <w:color w:val="000000"/>
        </w:rPr>
        <w:t xml:space="preserve">han </w:t>
      </w:r>
      <w:r>
        <w:rPr>
          <w:color w:val="304195"/>
        </w:rPr>
        <w:t xml:space="preserve">participado </w:t>
      </w:r>
      <w:r>
        <w:rPr>
          <w:color w:val="000000"/>
        </w:rPr>
        <w:t xml:space="preserve">en </w:t>
      </w:r>
      <w:r>
        <w:rPr>
          <w:color w:val="304195"/>
        </w:rPr>
        <w:t xml:space="preserve">homenajes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del </w:t>
      </w:r>
      <w:r>
        <w:rPr>
          <w:color w:val="304195"/>
        </w:rPr>
        <w:t xml:space="preserve">franquismo </w:t>
      </w:r>
      <w:r>
        <w:rPr>
          <w:color w:val="000000"/>
        </w:rPr>
        <w:t xml:space="preserve">en </w:t>
      </w:r>
      <w:r>
        <w:rPr>
          <w:color w:val="304195"/>
        </w:rPr>
        <w:t xml:space="preserve">varias </w:t>
      </w:r>
      <w:r>
        <w:rPr>
          <w:color w:val="6A03D7"/>
        </w:rPr>
        <w:t xml:space="preserve">localidades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Cs </w:t>
      </w:r>
      <w:r>
        <w:rPr>
          <w:color w:val="000000"/>
        </w:rPr>
        <w:t xml:space="preserve">, </w:t>
      </w:r>
      <w:r>
        <w:rPr>
          <w:color w:val="C2527D"/>
        </w:rPr>
        <w:t xml:space="preserve">PP </w:t>
      </w:r>
      <w:r>
        <w:rPr>
          <w:color w:val="000000"/>
        </w:rPr>
        <w:t xml:space="preserve">y </w:t>
      </w:r>
      <w:r>
        <w:rPr>
          <w:color w:val="C2527D"/>
        </w:rPr>
        <w:t xml:space="preserve">Vox </w:t>
      </w:r>
      <w:r>
        <w:rPr>
          <w:color w:val="304195"/>
        </w:rPr>
        <w:t xml:space="preserve">critican </w:t>
      </w:r>
      <w:r>
        <w:rPr>
          <w:color w:val="000000"/>
        </w:rPr>
        <w:t xml:space="preserve">a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por </w:t>
      </w:r>
      <w:r>
        <w:rPr>
          <w:color w:val="304195"/>
        </w:rPr>
        <w:t xml:space="preserve">seguir </w:t>
      </w:r>
      <w:r>
        <w:rPr>
          <w:color w:val="000000"/>
        </w:rPr>
        <w:t xml:space="preserve">mirando </w:t>
      </w:r>
      <w:r>
        <w:rPr>
          <w:color w:val="000000"/>
        </w:rPr>
        <w:t xml:space="preserve">al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4195"/>
        </w:rPr>
        <w:t xml:space="preserve">alguno </w:t>
      </w:r>
      <w:r>
        <w:rPr>
          <w:color w:val="000000"/>
        </w:rPr>
        <w:t xml:space="preserve">, </w:t>
      </w:r>
      <w:r>
        <w:rPr>
          <w:color w:val="304195"/>
        </w:rPr>
        <w:t xml:space="preserve">incluso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pasará </w:t>
      </w:r>
      <w:r>
        <w:rPr>
          <w:color w:val="58AD6D"/>
        </w:rPr>
        <w:t xml:space="preserve">factura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2527D"/>
        </w:rPr>
        <w:t xml:space="preserve">socialistas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pasado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6A03D7"/>
        </w:rPr>
        <w:t xml:space="preserve">obligación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conocer </w:t>
      </w:r>
      <w:r>
        <w:rPr>
          <w:color w:val="000000"/>
        </w:rPr>
        <w:t xml:space="preserve">los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dejar </w:t>
      </w:r>
      <w:r>
        <w:rPr>
          <w:color w:val="000000"/>
        </w:rPr>
        <w:t xml:space="preserve">sus </w:t>
      </w:r>
      <w:r>
        <w:rPr>
          <w:color w:val="000000"/>
        </w:rPr>
        <w:t xml:space="preserve">reses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A03D7"/>
        </w:rPr>
        <w:t xml:space="preserve">único </w:t>
      </w:r>
      <w:r>
        <w:rPr>
          <w:color w:val="6A03D7"/>
        </w:rPr>
        <w:t xml:space="preserve">bueno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dejara </w:t>
      </w:r>
      <w:r>
        <w:rPr>
          <w:color w:val="000000"/>
        </w:rPr>
        <w:t xml:space="preserve">de </w:t>
      </w:r>
      <w:r>
        <w:rPr>
          <w:color w:val="304195"/>
        </w:rPr>
        <w:t xml:space="preserve">hablar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momia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oligarquías </w:t>
      </w:r>
      <w:r>
        <w:rPr>
          <w:color w:val="04F44E"/>
        </w:rPr>
        <w:t xml:space="preserve">económicas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A03D7"/>
        </w:rPr>
        <w:t xml:space="preserve">partes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Quien </w:t>
      </w:r>
      <w:r>
        <w:rPr>
          <w:color w:val="000000"/>
        </w:rPr>
        <w:t xml:space="preserve">remueve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muertos </w:t>
      </w:r>
      <w:r>
        <w:rPr>
          <w:color w:val="304195"/>
        </w:rPr>
        <w:t xml:space="preserve">acaba </w:t>
      </w:r>
      <w:r>
        <w:rPr>
          <w:color w:val="000000"/>
        </w:rPr>
        <w:t xml:space="preserve">pagándolo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problema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tanto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. </w:t>
      </w:r>
      <w:r>
        <w:rPr>
          <w:color w:val="304195"/>
        </w:rPr>
        <w:t xml:space="preserve">Todavía </w:t>
      </w:r>
      <w:r>
        <w:rPr>
          <w:color w:val="000000"/>
        </w:rPr>
        <w:t xml:space="preserve">se </w:t>
      </w:r>
      <w:r>
        <w:rPr>
          <w:color w:val="000000"/>
        </w:rPr>
        <w:t xml:space="preserve">vota </w:t>
      </w:r>
      <w:r>
        <w:rPr>
          <w:color w:val="000000"/>
        </w:rPr>
        <w:t xml:space="preserve">a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04195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acto </w:t>
      </w:r>
      <w:r>
        <w:rPr>
          <w:color w:val="000000"/>
        </w:rPr>
        <w:t xml:space="preserve">de </w:t>
      </w:r>
      <w:r>
        <w:rPr>
          <w:color w:val="304195"/>
        </w:rPr>
        <w:t xml:space="preserve">exaltación </w:t>
      </w:r>
      <w:r>
        <w:rPr>
          <w:color w:val="304195"/>
        </w:rPr>
        <w:t xml:space="preserve">franquista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ya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732484"/>
        </w:rPr>
        <w:t xml:space="preserve">titular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304195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Submarinistas </w:t>
      </w:r>
      <w:r>
        <w:rPr>
          <w:color w:val="000000"/>
        </w:rPr>
        <w:t xml:space="preserve">, </w:t>
      </w:r>
      <w:r>
        <w:rPr>
          <w:color w:val="304195"/>
        </w:rPr>
        <w:t xml:space="preserve">unidades </w:t>
      </w:r>
      <w:r>
        <w:rPr>
          <w:color w:val="000000"/>
        </w:rPr>
        <w:t xml:space="preserve">caninas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304195"/>
        </w:rPr>
        <w:t xml:space="preserve">helicóptero </w:t>
      </w:r>
      <w:r>
        <w:rPr>
          <w:color w:val="000000"/>
        </w:rPr>
        <w:t xml:space="preserve">. </w:t>
      </w:r>
      <w:r>
        <w:rPr>
          <w:color w:val="304195"/>
        </w:rPr>
        <w:t xml:space="preserve">Gran </w:t>
      </w:r>
      <w:r>
        <w:rPr>
          <w:color w:val="6A03D7"/>
        </w:rPr>
        <w:t xml:space="preserve">gran </w:t>
      </w:r>
      <w:r>
        <w:rPr>
          <w:color w:val="304195"/>
        </w:rPr>
        <w:t xml:space="preserve">despliegue </w:t>
      </w:r>
      <w:r>
        <w:rPr>
          <w:color w:val="000000"/>
        </w:rPr>
        <w:t xml:space="preserve">desde </w:t>
      </w:r>
      <w:r>
        <w:rPr>
          <w:color w:val="304195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para </w:t>
      </w:r>
      <w:r>
        <w:rPr>
          <w:color w:val="304195"/>
        </w:rPr>
        <w:t xml:space="preserve">localizar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cinco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que </w:t>
      </w:r>
      <w:r>
        <w:rPr>
          <w:color w:val="304195"/>
        </w:rPr>
        <w:t xml:space="preserve">continúan </w:t>
      </w:r>
      <w:r>
        <w:rPr>
          <w:color w:val="304195"/>
        </w:rPr>
        <w:t xml:space="preserve">desaparecidas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del </w:t>
      </w:r>
      <w:r>
        <w:rPr>
          <w:color w:val="D32981"/>
        </w:rPr>
        <w:t xml:space="preserve">desbordamiento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Francolí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árboles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arrastrado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está </w:t>
      </w:r>
      <w:r>
        <w:rPr>
          <w:color w:val="6A03D7"/>
        </w:rPr>
        <w:t xml:space="preserve">complicando </w:t>
      </w:r>
      <w:r>
        <w:rPr>
          <w:color w:val="000000"/>
        </w:rPr>
        <w:t xml:space="preserve">la </w:t>
      </w:r>
      <w:r>
        <w:rPr>
          <w:color w:val="304195"/>
        </w:rPr>
        <w:t xml:space="preserve">búsqueda </w:t>
      </w:r>
      <w:r>
        <w:rPr>
          <w:color w:val="000000"/>
        </w:rPr>
        <w:t xml:space="preserve">, </w:t>
      </w:r>
      <w:r>
        <w:rPr>
          <w:color w:val="000000"/>
        </w:rPr>
        <w:t xml:space="preserve">Bernabé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desaparecidos </w:t>
      </w:r>
      <w:r>
        <w:rPr>
          <w:color w:val="000000"/>
        </w:rPr>
        <w:t xml:space="preserve">. </w:t>
      </w:r>
      <w:r>
        <w:rPr>
          <w:color w:val="304195"/>
        </w:rPr>
        <w:t xml:space="preserve">Imaginen </w:t>
      </w:r>
      <w:r>
        <w:rPr>
          <w:color w:val="000000"/>
        </w:rPr>
        <w:t xml:space="preserve">la </w:t>
      </w:r>
      <w:r>
        <w:rPr>
          <w:color w:val="304195"/>
        </w:rPr>
        <w:t xml:space="preserve">fuerza </w:t>
      </w:r>
      <w:r>
        <w:rPr>
          <w:color w:val="000000"/>
        </w:rPr>
        <w:t xml:space="preserve">que </w:t>
      </w:r>
      <w:r>
        <w:rPr>
          <w:color w:val="000000"/>
        </w:rPr>
        <w:t xml:space="preserve">debía </w:t>
      </w:r>
      <w:r>
        <w:rPr>
          <w:color w:val="304195"/>
        </w:rPr>
        <w:t xml:space="preserve">llevar </w:t>
      </w:r>
      <w:r>
        <w:rPr>
          <w:color w:val="000000"/>
        </w:rPr>
        <w:t xml:space="preserve">la </w:t>
      </w:r>
      <w:r>
        <w:rPr>
          <w:color w:val="6A03D7"/>
        </w:rPr>
        <w:t xml:space="preserve">corriente </w:t>
      </w:r>
      <w:r>
        <w:rPr>
          <w:color w:val="000000"/>
        </w:rPr>
        <w:t xml:space="preserve">para </w:t>
      </w:r>
      <w:r>
        <w:rPr>
          <w:color w:val="304195"/>
        </w:rPr>
        <w:t xml:space="preserve">convertir </w:t>
      </w:r>
      <w:r>
        <w:rPr>
          <w:color w:val="000000"/>
        </w:rPr>
        <w:t xml:space="preserve">el </w:t>
      </w:r>
      <w:r>
        <w:rPr>
          <w:color w:val="304195"/>
        </w:rPr>
        <w:t xml:space="preserve">vehículo </w:t>
      </w:r>
      <w:r>
        <w:rPr>
          <w:color w:val="000000"/>
        </w:rPr>
        <w:t xml:space="preserve">en </w:t>
      </w:r>
      <w:r>
        <w:rPr>
          <w:color w:val="000000"/>
        </w:rPr>
        <w:t xml:space="preserve">chatarra </w:t>
      </w:r>
      <w:r>
        <w:rPr>
          <w:color w:val="000000"/>
        </w:rPr>
        <w:t xml:space="preserve">. </w:t>
      </w:r>
      <w:r>
        <w:rPr>
          <w:color w:val="C2527D"/>
        </w:rPr>
        <w:t xml:space="preserve">Podemos </w:t>
      </w:r>
      <w:r>
        <w:rPr>
          <w:color w:val="304195"/>
        </w:rPr>
        <w:t xml:space="preserve">encontrar </w:t>
      </w:r>
      <w:r>
        <w:rPr>
          <w:color w:val="6A03D7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000000"/>
        </w:rPr>
        <w:t xml:space="preserve">nube </w:t>
      </w:r>
      <w:r>
        <w:rPr>
          <w:color w:val="000000"/>
        </w:rPr>
        <w:t xml:space="preserve">de </w:t>
      </w:r>
      <w:r>
        <w:rPr>
          <w:color w:val="000000"/>
        </w:rPr>
        <w:t xml:space="preserve">ramas </w:t>
      </w:r>
      <w:r>
        <w:rPr>
          <w:color w:val="000000"/>
        </w:rPr>
        <w:t xml:space="preserve">el </w:t>
      </w:r>
      <w:r>
        <w:rPr>
          <w:color w:val="304195"/>
        </w:rPr>
        <w:t xml:space="preserve">camión </w:t>
      </w:r>
      <w:r>
        <w:rPr>
          <w:color w:val="000000"/>
        </w:rPr>
        <w:t xml:space="preserve">de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desaparecidos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búsqueda </w:t>
      </w:r>
      <w:r>
        <w:rPr>
          <w:color w:val="304195"/>
        </w:rPr>
        <w:t xml:space="preserve">participan </w:t>
      </w:r>
      <w:r>
        <w:rPr>
          <w:color w:val="000000"/>
        </w:rPr>
        <w:t xml:space="preserve">80 </w:t>
      </w:r>
      <w:r>
        <w:rPr>
          <w:color w:val="304195"/>
        </w:rPr>
        <w:t xml:space="preserve">efectivos </w:t>
      </w:r>
      <w:r>
        <w:rPr>
          <w:color w:val="000000"/>
        </w:rPr>
        <w:t xml:space="preserve">, </w:t>
      </w:r>
      <w:r>
        <w:rPr>
          <w:color w:val="000000"/>
        </w:rPr>
        <w:t xml:space="preserve">40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304195"/>
        </w:rPr>
        <w:t xml:space="preserve">bomberos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otros </w:t>
      </w:r>
      <w:r>
        <w:rPr>
          <w:color w:val="000000"/>
        </w:rPr>
        <w:t xml:space="preserve">son </w:t>
      </w:r>
      <w:r>
        <w:rPr>
          <w:color w:val="304195"/>
        </w:rPr>
        <w:t xml:space="preserve">Mossos </w:t>
      </w:r>
      <w:r>
        <w:rPr>
          <w:color w:val="000000"/>
        </w:rPr>
        <w:t xml:space="preserve">dEsquadra </w:t>
      </w:r>
      <w:r>
        <w:rPr>
          <w:color w:val="000000"/>
        </w:rPr>
        <w:t xml:space="preserve">. </w:t>
      </w:r>
      <w:r>
        <w:rPr>
          <w:color w:val="000000"/>
        </w:rPr>
        <w:t xml:space="preserve">-Recorren </w:t>
      </w:r>
      <w:r>
        <w:rPr>
          <w:color w:val="000000"/>
        </w:rPr>
        <w:t xml:space="preserve">a </w:t>
      </w:r>
      <w:r>
        <w:rPr>
          <w:color w:val="000000"/>
        </w:rPr>
        <w:t xml:space="preserve">pie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6A03D7"/>
        </w:rPr>
        <w:t xml:space="preserve">descanso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catástrofe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suben </w:t>
      </w:r>
      <w:r>
        <w:rPr>
          <w:color w:val="000000"/>
        </w:rPr>
        <w:t xml:space="preserve">a </w:t>
      </w:r>
      <w:r>
        <w:rPr>
          <w:color w:val="6A03D7"/>
        </w:rPr>
        <w:t xml:space="preserve">montañas </w:t>
      </w:r>
      <w:r>
        <w:rPr>
          <w:color w:val="000000"/>
        </w:rPr>
        <w:t xml:space="preserve">de </w:t>
      </w:r>
      <w:r>
        <w:rPr>
          <w:color w:val="6A03D7"/>
        </w:rPr>
        <w:t xml:space="preserve">maleza </w:t>
      </w:r>
      <w:r>
        <w:rPr>
          <w:color w:val="000000"/>
        </w:rPr>
        <w:t xml:space="preserve">en </w:t>
      </w:r>
      <w:r>
        <w:rPr>
          <w:color w:val="304195"/>
        </w:rPr>
        <w:t xml:space="preserve">busca </w:t>
      </w:r>
      <w:r>
        <w:rPr>
          <w:color w:val="000000"/>
        </w:rPr>
        <w:t xml:space="preserve">de </w:t>
      </w:r>
      <w:r>
        <w:rPr>
          <w:color w:val="304195"/>
        </w:rPr>
        <w:t xml:space="preserve">esperanza </w:t>
      </w:r>
      <w:r>
        <w:rPr>
          <w:color w:val="000000"/>
        </w:rPr>
        <w:t xml:space="preserve">. </w:t>
      </w:r>
      <w:r>
        <w:rPr>
          <w:color w:val="6A03D7"/>
        </w:rPr>
        <w:t xml:space="preserve">Cada </w:t>
      </w:r>
      <w:r>
        <w:rPr>
          <w:color w:val="304195"/>
        </w:rPr>
        <w:t xml:space="preserve">objeto </w:t>
      </w:r>
      <w:r>
        <w:rPr>
          <w:color w:val="000000"/>
        </w:rPr>
        <w:t xml:space="preserve">que </w:t>
      </w:r>
      <w:r>
        <w:rPr>
          <w:color w:val="304195"/>
        </w:rPr>
        <w:t xml:space="preserve">arrastró </w:t>
      </w:r>
      <w:r>
        <w:rPr>
          <w:color w:val="000000"/>
        </w:rPr>
        <w:t xml:space="preserve">la </w:t>
      </w:r>
      <w:r>
        <w:rPr>
          <w:color w:val="6A03D7"/>
        </w:rPr>
        <w:t xml:space="preserve">corriente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304195"/>
        </w:rPr>
        <w:t xml:space="preserve">pista </w:t>
      </w:r>
      <w:r>
        <w:rPr>
          <w:color w:val="000000"/>
        </w:rPr>
        <w:t xml:space="preserve">para </w:t>
      </w:r>
      <w:r>
        <w:rPr>
          <w:color w:val="304195"/>
        </w:rPr>
        <w:t xml:space="preserve">encontrar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desaparecidos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304195"/>
        </w:rPr>
        <w:t xml:space="preserve">trabajando </w:t>
      </w:r>
      <w:r>
        <w:rPr>
          <w:color w:val="000000"/>
        </w:rPr>
        <w:t xml:space="preserve">con </w:t>
      </w:r>
      <w:r>
        <w:rPr>
          <w:color w:val="304195"/>
        </w:rPr>
        <w:t xml:space="preserve">maquinaria </w:t>
      </w:r>
      <w:r>
        <w:rPr>
          <w:color w:val="304195"/>
        </w:rPr>
        <w:t xml:space="preserve">pesada </w:t>
      </w:r>
      <w:r>
        <w:rPr>
          <w:color w:val="000000"/>
        </w:rPr>
        <w:t xml:space="preserve">. </w:t>
      </w:r>
      <w:r>
        <w:rPr>
          <w:color w:val="000000"/>
        </w:rPr>
        <w:t xml:space="preserve">Dotaciones </w:t>
      </w:r>
      <w:r>
        <w:rPr>
          <w:color w:val="000000"/>
        </w:rPr>
        <w:t xml:space="preserve">terretes </w:t>
      </w:r>
      <w:r>
        <w:rPr>
          <w:color w:val="000000"/>
        </w:rPr>
        <w:t xml:space="preserve">, </w:t>
      </w:r>
      <w:r>
        <w:rPr>
          <w:color w:val="304195"/>
        </w:rPr>
        <w:t xml:space="preserve">unidades </w:t>
      </w:r>
      <w:r>
        <w:rPr>
          <w:color w:val="000000"/>
        </w:rPr>
        <w:t xml:space="preserve">caninas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304195"/>
        </w:rPr>
        <w:t xml:space="preserve">helicoptero </w:t>
      </w:r>
      <w:r>
        <w:rPr>
          <w:color w:val="304195"/>
        </w:rPr>
        <w:t xml:space="preserve">buscan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solo </w:t>
      </w:r>
      <w:r>
        <w:rPr>
          <w:color w:val="304195"/>
        </w:rPr>
        <w:t xml:space="preserve">queda </w:t>
      </w:r>
      <w:r>
        <w:rPr>
          <w:color w:val="6A03D7"/>
        </w:rPr>
        <w:t xml:space="preserve">devastación </w:t>
      </w:r>
      <w:r>
        <w:rPr>
          <w:color w:val="000000"/>
        </w:rPr>
        <w:t xml:space="preserve">. </w:t>
      </w:r>
      <w:r>
        <w:rPr>
          <w:color w:val="304195"/>
        </w:rPr>
        <w:t xml:space="preserve">Así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desaparecidos </w:t>
      </w:r>
      <w:r>
        <w:rPr>
          <w:color w:val="000000"/>
        </w:rPr>
        <w:t xml:space="preserve">, </w:t>
      </w:r>
      <w:r>
        <w:rPr>
          <w:color w:val="304195"/>
        </w:rPr>
        <w:t xml:space="preserve">destrozado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304195"/>
        </w:rPr>
        <w:t xml:space="preserve">ruedas </w:t>
      </w:r>
      <w:r>
        <w:rPr>
          <w:color w:val="000000"/>
        </w:rPr>
        <w:t xml:space="preserve">hundidas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camión </w:t>
      </w:r>
      <w:r>
        <w:rPr>
          <w:color w:val="000000"/>
        </w:rPr>
        <w:t xml:space="preserve">del </w:t>
      </w:r>
      <w:r>
        <w:rPr>
          <w:color w:val="304195"/>
        </w:rPr>
        <w:t xml:space="preserve">hombre </w:t>
      </w:r>
      <w:r>
        <w:rPr>
          <w:color w:val="000000"/>
        </w:rPr>
        <w:t xml:space="preserve">Berlga </w:t>
      </w:r>
      <w:r>
        <w:rPr>
          <w:color w:val="6A03D7"/>
        </w:rPr>
        <w:t xml:space="preserve">casi </w:t>
      </w:r>
      <w:r>
        <w:rPr>
          <w:color w:val="000000"/>
        </w:rPr>
        <w:t xml:space="preserve">ni </w:t>
      </w:r>
      <w:r>
        <w:rPr>
          <w:color w:val="000000"/>
        </w:rPr>
        <w:t xml:space="preserve">se </w:t>
      </w:r>
      <w:r>
        <w:rPr>
          <w:color w:val="6A03D7"/>
        </w:rPr>
        <w:t xml:space="preserve">distingue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304195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cinco </w:t>
      </w:r>
      <w:r>
        <w:rPr>
          <w:color w:val="304195"/>
        </w:rPr>
        <w:t xml:space="preserve">desaparecieron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francolí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04195"/>
        </w:rPr>
        <w:t xml:space="preserve">arrastró </w:t>
      </w:r>
      <w:r>
        <w:rPr>
          <w:color w:val="000000"/>
        </w:rPr>
        <w:t xml:space="preserve">desde </w:t>
      </w:r>
      <w:r>
        <w:rPr>
          <w:color w:val="000000"/>
        </w:rPr>
        <w:t xml:space="preserve">L </w:t>
      </w:r>
      <w:r>
        <w:rPr>
          <w:color w:val="000000"/>
        </w:rPr>
        <w:t xml:space="preserve">spluga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304195"/>
        </w:rPr>
        <w:t xml:space="preserve">punto </w:t>
      </w:r>
      <w:r>
        <w:rPr>
          <w:color w:val="000000"/>
        </w:rPr>
        <w:t xml:space="preserve">al </w:t>
      </w:r>
      <w:r>
        <w:rPr>
          <w:color w:val="304195"/>
        </w:rPr>
        <w:t xml:space="preserve">coche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304195"/>
        </w:rPr>
        <w:t xml:space="preserve">camión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304195"/>
        </w:rPr>
        <w:t xml:space="preserve">abajo </w:t>
      </w:r>
      <w:r>
        <w:rPr>
          <w:color w:val="000000"/>
        </w:rPr>
        <w:t xml:space="preserve">en </w:t>
      </w:r>
      <w:r>
        <w:rPr>
          <w:color w:val="000000"/>
        </w:rPr>
        <w:t xml:space="preserve">Vilaverd </w:t>
      </w:r>
      <w:r>
        <w:rPr>
          <w:color w:val="304195"/>
        </w:rPr>
        <w:t xml:space="preserve">madre </w:t>
      </w:r>
      <w:r>
        <w:rPr>
          <w:color w:val="000000"/>
        </w:rPr>
        <w:t xml:space="preserve">e </w:t>
      </w:r>
      <w:r>
        <w:rPr>
          <w:color w:val="000000"/>
        </w:rPr>
        <w:t xml:space="preserve">hijo </w:t>
      </w:r>
      <w:r>
        <w:rPr>
          <w:color w:val="000000"/>
        </w:rPr>
        <w:t xml:space="preserve">desaparecieon </w:t>
      </w:r>
      <w:r>
        <w:rPr>
          <w:color w:val="304195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corriente </w:t>
      </w:r>
      <w:r>
        <w:rPr>
          <w:color w:val="000000"/>
        </w:rPr>
        <w:t xml:space="preserve">. </w:t>
      </w:r>
      <w:r>
        <w:rPr>
          <w:color w:val="000000"/>
        </w:rPr>
        <w:t xml:space="preserve">Guillem </w:t>
      </w:r>
      <w:r>
        <w:rPr>
          <w:color w:val="304195"/>
        </w:rPr>
        <w:t xml:space="preserve">salvó </w:t>
      </w:r>
      <w:r>
        <w:rPr>
          <w:color w:val="000000"/>
        </w:rPr>
        <w:t xml:space="preserve">a </w:t>
      </w:r>
      <w:r>
        <w:rPr>
          <w:color w:val="257FBB"/>
        </w:rPr>
        <w:t xml:space="preserve">Rosa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les </w:t>
      </w:r>
      <w:r>
        <w:rPr>
          <w:color w:val="304195"/>
        </w:rPr>
        <w:t xml:space="preserve">sorprendió </w:t>
      </w:r>
      <w:r>
        <w:rPr>
          <w:color w:val="000000"/>
        </w:rPr>
        <w:t xml:space="preserve">en </w:t>
      </w:r>
      <w:r>
        <w:rPr>
          <w:color w:val="000000"/>
        </w:rPr>
        <w:t xml:space="preserve">Arbeca </w:t>
      </w:r>
      <w:r>
        <w:rPr>
          <w:color w:val="304195"/>
        </w:rPr>
        <w:t xml:space="preserve">atrapados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4195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Saltaron </w:t>
      </w:r>
      <w:r>
        <w:rPr>
          <w:color w:val="000000"/>
        </w:rPr>
        <w:t xml:space="preserve">la </w:t>
      </w:r>
      <w:r>
        <w:rPr>
          <w:color w:val="000000"/>
        </w:rPr>
        <w:t xml:space="preserve">vaya </w:t>
      </w:r>
      <w:r>
        <w:rPr>
          <w:color w:val="000000"/>
        </w:rPr>
        <w:t xml:space="preserve">y </w:t>
      </w:r>
      <w:r>
        <w:rPr>
          <w:color w:val="304195"/>
        </w:rPr>
        <w:t xml:space="preserve">escaparon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les </w:t>
      </w:r>
      <w:r>
        <w:rPr>
          <w:color w:val="304195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304195"/>
        </w:rPr>
        <w:t xml:space="preserve">hombros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4195"/>
        </w:rPr>
        <w:t xml:space="preserve">corrieron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304195"/>
        </w:rPr>
        <w:t xml:space="preserve">campo </w:t>
      </w:r>
      <w:r>
        <w:rPr>
          <w:color w:val="000000"/>
        </w:rPr>
        <w:t xml:space="preserve">de </w:t>
      </w:r>
      <w:r>
        <w:rPr>
          <w:color w:val="732484"/>
        </w:rPr>
        <w:t xml:space="preserve">fútbol </w:t>
      </w:r>
      <w:r>
        <w:rPr>
          <w:color w:val="000000"/>
        </w:rPr>
        <w:t xml:space="preserve">hasta </w:t>
      </w:r>
      <w:r>
        <w:rPr>
          <w:color w:val="000000"/>
        </w:rPr>
        <w:t xml:space="preserve">subir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6A03D7"/>
        </w:rPr>
        <w:t xml:space="preserve">gradas </w:t>
      </w:r>
      <w:r>
        <w:rPr>
          <w:color w:val="000000"/>
        </w:rPr>
        <w:t xml:space="preserve">para </w:t>
      </w:r>
      <w:r>
        <w:rPr>
          <w:color w:val="304195"/>
        </w:rPr>
        <w:t xml:space="preserve">salvar </w:t>
      </w:r>
      <w:r>
        <w:rPr>
          <w:color w:val="000000"/>
        </w:rPr>
        <w:t xml:space="preserve">sus </w:t>
      </w:r>
      <w:r>
        <w:rPr>
          <w:color w:val="000000"/>
        </w:rPr>
        <w:t xml:space="preserve">vidas </w:t>
      </w:r>
      <w:r>
        <w:rPr>
          <w:color w:val="000000"/>
        </w:rPr>
        <w:t xml:space="preserve">. </w:t>
      </w:r>
      <w:r>
        <w:rPr>
          <w:color w:val="000000"/>
        </w:rPr>
        <w:t xml:space="preserve">-Desolación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Lespluga </w:t>
      </w:r>
      <w:r>
        <w:rPr>
          <w:color w:val="000000"/>
        </w:rPr>
        <w:t xml:space="preserve">de </w:t>
      </w:r>
      <w:r>
        <w:rPr>
          <w:color w:val="000000"/>
        </w:rPr>
        <w:t xml:space="preserve">Francolí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paisaje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 </w:t>
      </w:r>
      <w:r>
        <w:rPr>
          <w:color w:val="6A03D7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rboles </w:t>
      </w:r>
      <w:r>
        <w:rPr>
          <w:color w:val="6A03D7"/>
        </w:rPr>
        <w:t xml:space="preserve">arrancados </w:t>
      </w:r>
      <w:r>
        <w:rPr>
          <w:color w:val="000000"/>
        </w:rPr>
        <w:t xml:space="preserve">y </w:t>
      </w:r>
      <w:r>
        <w:rPr>
          <w:color w:val="000000"/>
        </w:rPr>
        <w:t xml:space="preserve">fango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304195"/>
        </w:rPr>
        <w:t xml:space="preserve">retiran </w:t>
      </w:r>
      <w:r>
        <w:rPr>
          <w:color w:val="000000"/>
        </w:rPr>
        <w:t xml:space="preserve">los </w:t>
      </w:r>
      <w:r>
        <w:rPr>
          <w:color w:val="304195"/>
        </w:rPr>
        <w:t xml:space="preserve">troncos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304195"/>
        </w:rPr>
        <w:t xml:space="preserve">excavadoras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riada </w:t>
      </w:r>
      <w:r>
        <w:rPr>
          <w:color w:val="000000"/>
        </w:rPr>
        <w:t xml:space="preserve">ha </w:t>
      </w:r>
      <w:r>
        <w:rPr>
          <w:color w:val="304195"/>
        </w:rPr>
        <w:t xml:space="preserve">destruido </w:t>
      </w:r>
      <w:r>
        <w:rPr>
          <w:color w:val="000000"/>
        </w:rPr>
        <w:t xml:space="preserve">un </w:t>
      </w:r>
      <w:r>
        <w:rPr>
          <w:color w:val="304195"/>
        </w:rPr>
        <w:t xml:space="preserve">restaurante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6A03D7"/>
        </w:rPr>
        <w:t xml:space="preserve">bodega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304195"/>
        </w:rPr>
        <w:t xml:space="preserve">escombros </w:t>
      </w:r>
      <w:r>
        <w:rPr>
          <w:color w:val="000000"/>
        </w:rPr>
        <w:t xml:space="preserve">los </w:t>
      </w:r>
      <w:r>
        <w:rPr>
          <w:color w:val="304195"/>
        </w:rPr>
        <w:t xml:space="preserve">propietarios </w:t>
      </w:r>
      <w:r>
        <w:rPr>
          <w:color w:val="304195"/>
        </w:rPr>
        <w:t xml:space="preserve">intentan </w:t>
      </w:r>
      <w:r>
        <w:rPr>
          <w:color w:val="304195"/>
        </w:rPr>
        <w:t xml:space="preserve">recuperar </w:t>
      </w:r>
      <w:r>
        <w:rPr>
          <w:color w:val="000000"/>
        </w:rPr>
        <w:t xml:space="preserve">las </w:t>
      </w:r>
      <w:r>
        <w:rPr>
          <w:color w:val="304195"/>
        </w:rPr>
        <w:t xml:space="preserve">botellas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6A03D7"/>
        </w:rPr>
        <w:t xml:space="preserve">intactas </w:t>
      </w:r>
      <w:r>
        <w:rPr>
          <w:color w:val="000000"/>
        </w:rPr>
        <w:t xml:space="preserve">. </w:t>
      </w:r>
      <w:r>
        <w:rPr>
          <w:color w:val="000000"/>
        </w:rPr>
        <w:t xml:space="preserve">Llenas </w:t>
      </w:r>
      <w:r>
        <w:rPr>
          <w:color w:val="000000"/>
        </w:rPr>
        <w:t xml:space="preserve">de </w:t>
      </w:r>
      <w:r>
        <w:rPr>
          <w:color w:val="304195"/>
        </w:rPr>
        <w:t xml:space="preserve">barro </w:t>
      </w:r>
      <w:r>
        <w:rPr>
          <w:color w:val="000000"/>
        </w:rPr>
        <w:t xml:space="preserve">van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una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hasta </w:t>
      </w:r>
      <w:r>
        <w:rPr>
          <w:color w:val="000000"/>
        </w:rPr>
        <w:t xml:space="preserve">5.000 </w:t>
      </w:r>
      <w:r>
        <w:rPr>
          <w:color w:val="000000"/>
        </w:rPr>
        <w:t xml:space="preserve">. </w:t>
      </w:r>
      <w:r>
        <w:rPr>
          <w:color w:val="000000"/>
        </w:rPr>
        <w:t xml:space="preserve">20 </w:t>
      </w:r>
      <w:r>
        <w:rPr>
          <w:color w:val="304195"/>
        </w:rPr>
        <w:t xml:space="preserve">viviendas </w:t>
      </w:r>
      <w:r>
        <w:rPr>
          <w:color w:val="000000"/>
        </w:rPr>
        <w:t xml:space="preserve">están </w:t>
      </w:r>
      <w:r>
        <w:rPr>
          <w:color w:val="304195"/>
        </w:rPr>
        <w:t xml:space="preserve">destrozadas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304195"/>
        </w:rPr>
        <w:t xml:space="preserve">entrado </w:t>
      </w:r>
      <w:r>
        <w:rPr>
          <w:color w:val="000000"/>
        </w:rPr>
        <w:t xml:space="preserve">con </w:t>
      </w:r>
      <w:r>
        <w:rPr>
          <w:color w:val="6A03D7"/>
        </w:rPr>
        <w:t xml:space="preserve">tanta </w:t>
      </w:r>
      <w:r>
        <w:rPr>
          <w:color w:val="304195"/>
        </w:rPr>
        <w:t xml:space="preserve">fuerza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casa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llevado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escalera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ha </w:t>
      </w:r>
      <w:r>
        <w:rPr>
          <w:color w:val="304195"/>
        </w:rPr>
        <w:t xml:space="preserve">derrumbado </w:t>
      </w:r>
      <w:r>
        <w:rPr>
          <w:color w:val="304195"/>
        </w:rPr>
        <w:t xml:space="preserve">fachadas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bajos </w:t>
      </w:r>
      <w:r>
        <w:rPr>
          <w:color w:val="000000"/>
        </w:rPr>
        <w:t xml:space="preserve">están </w:t>
      </w:r>
      <w:r>
        <w:rPr>
          <w:color w:val="6A03D7"/>
        </w:rPr>
        <w:t xml:space="preserve">llenos </w:t>
      </w:r>
      <w:r>
        <w:rPr>
          <w:color w:val="000000"/>
        </w:rPr>
        <w:t xml:space="preserve">de </w:t>
      </w:r>
      <w:r>
        <w:rPr>
          <w:color w:val="304195"/>
        </w:rPr>
        <w:t xml:space="preserve">barro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6A03D7"/>
        </w:rPr>
        <w:t xml:space="preserve">Cantabria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de </w:t>
      </w:r>
      <w:r>
        <w:rPr>
          <w:color w:val="304195"/>
        </w:rPr>
        <w:t xml:space="preserve">Villanueva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Peña </w:t>
      </w:r>
      <w:r>
        <w:rPr>
          <w:color w:val="D32981"/>
        </w:rPr>
        <w:t xml:space="preserve">achican </w:t>
      </w:r>
      <w:r>
        <w:rPr>
          <w:color w:val="000000"/>
        </w:rPr>
        <w:t xml:space="preserve">los </w:t>
      </w:r>
      <w:r>
        <w:rPr>
          <w:color w:val="000000"/>
        </w:rPr>
        <w:t xml:space="preserve">bajos </w:t>
      </w:r>
      <w:r>
        <w:rPr>
          <w:color w:val="000000"/>
        </w:rPr>
        <w:t xml:space="preserve">y </w:t>
      </w:r>
      <w:r>
        <w:rPr>
          <w:color w:val="000000"/>
        </w:rPr>
        <w:t xml:space="preserve">hacen </w:t>
      </w:r>
      <w:r>
        <w:rPr>
          <w:color w:val="304195"/>
        </w:rPr>
        <w:t xml:space="preserve">balance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destrozos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Mallorca </w:t>
      </w:r>
      <w:r>
        <w:rPr>
          <w:color w:val="000000"/>
        </w:rPr>
        <w:t xml:space="preserve">se </w:t>
      </w:r>
      <w:r>
        <w:rPr>
          <w:color w:val="304195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000000"/>
        </w:rPr>
        <w:t xml:space="preserve">dos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304195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04195"/>
        </w:rPr>
        <w:t xml:space="preserve">pareja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mirador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04195"/>
        </w:rPr>
        <w:t xml:space="preserve">vecina </w:t>
      </w:r>
      <w:r>
        <w:rPr>
          <w:color w:val="000000"/>
        </w:rPr>
        <w:t xml:space="preserve">fue </w:t>
      </w:r>
      <w:r>
        <w:rPr>
          <w:color w:val="304195"/>
        </w:rPr>
        <w:t xml:space="preserve">testigo </w:t>
      </w:r>
      <w:r>
        <w:rPr>
          <w:color w:val="000000"/>
        </w:rPr>
        <w:t xml:space="preserve">de </w:t>
      </w:r>
      <w:r>
        <w:rPr>
          <w:color w:val="000000"/>
        </w:rPr>
        <w:t xml:space="preserve">cómo </w:t>
      </w:r>
      <w:r>
        <w:rPr>
          <w:color w:val="000000"/>
        </w:rPr>
        <w:t xml:space="preserve">fueron </w:t>
      </w:r>
      <w:r>
        <w:rPr>
          <w:color w:val="000000"/>
        </w:rPr>
        <w:t xml:space="preserve">engullidos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ola </w:t>
      </w:r>
      <w:r>
        <w:rPr>
          <w:color w:val="000000"/>
        </w:rPr>
        <w:t xml:space="preserve">, </w:t>
      </w:r>
      <w:r>
        <w:rPr>
          <w:color w:val="6A03D7"/>
        </w:rPr>
        <w:t xml:space="preserve">Jaime </w:t>
      </w:r>
      <w:r>
        <w:rPr>
          <w:color w:val="000000"/>
        </w:rPr>
        <w:t xml:space="preserve">Mora </w:t>
      </w:r>
      <w:r>
        <w:rPr>
          <w:color w:val="000000"/>
        </w:rPr>
        <w:t xml:space="preserve">. </w:t>
      </w:r>
      <w:r>
        <w:rPr>
          <w:color w:val="304195"/>
        </w:rPr>
        <w:t xml:space="preserve">Continúan </w:t>
      </w:r>
      <w:r>
        <w:rPr>
          <w:color w:val="000000"/>
        </w:rPr>
        <w:t xml:space="preserve">la </w:t>
      </w:r>
      <w:r>
        <w:rPr>
          <w:color w:val="304195"/>
        </w:rPr>
        <w:t xml:space="preserve">búsqueda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304195"/>
        </w:rPr>
        <w:t xml:space="preserve">personas </w:t>
      </w:r>
      <w:r>
        <w:rPr>
          <w:color w:val="304195"/>
        </w:rPr>
        <w:t xml:space="preserve">desaparecidas </w:t>
      </w:r>
      <w:r>
        <w:rPr>
          <w:color w:val="304195"/>
        </w:rPr>
        <w:t xml:space="preserve">ayer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6A03D7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000000"/>
        </w:rPr>
        <w:t xml:space="preserve">19:00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vio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les </w:t>
      </w:r>
      <w:r>
        <w:rPr>
          <w:color w:val="000000"/>
        </w:rPr>
        <w:t xml:space="preserve">engullía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304195"/>
        </w:rPr>
        <w:t xml:space="preserve">punto </w:t>
      </w:r>
      <w:r>
        <w:rPr>
          <w:color w:val="000000"/>
        </w:rPr>
        <w:t xml:space="preserve">donde </w:t>
      </w:r>
      <w:r>
        <w:rPr>
          <w:color w:val="304195"/>
        </w:rPr>
        <w:t xml:space="preserve">desaparecieron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304195"/>
        </w:rPr>
        <w:t xml:space="preserve">buscado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304195"/>
        </w:rPr>
        <w:t xml:space="preserve">mañana </w:t>
      </w:r>
      <w:r>
        <w:rPr>
          <w:color w:val="000000"/>
        </w:rPr>
        <w:t xml:space="preserve">por </w:t>
      </w:r>
      <w:r>
        <w:rPr>
          <w:color w:val="6A03D7"/>
        </w:rPr>
        <w:t xml:space="preserve">tierra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000000"/>
        </w:rPr>
        <w:t xml:space="preserve">buzos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304195"/>
        </w:rPr>
        <w:t xml:space="preserve">helicóptero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304195"/>
        </w:rPr>
        <w:t xml:space="preserve">tarde </w:t>
      </w:r>
      <w:r>
        <w:rPr>
          <w:color w:val="000000"/>
        </w:rPr>
        <w:t xml:space="preserve">se </w:t>
      </w:r>
      <w:r>
        <w:rPr>
          <w:color w:val="04F44E"/>
        </w:rPr>
        <w:t xml:space="preserve">incorpora </w:t>
      </w:r>
      <w:r>
        <w:rPr>
          <w:color w:val="000000"/>
        </w:rPr>
        <w:t xml:space="preserve">algunos </w:t>
      </w:r>
      <w:r>
        <w:rPr>
          <w:color w:val="304195"/>
        </w:rPr>
        <w:t xml:space="preserve">voluntarios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Haremos </w:t>
      </w:r>
      <w:r>
        <w:rPr>
          <w:color w:val="000000"/>
        </w:rPr>
        <w:t xml:space="preserve">una </w:t>
      </w:r>
      <w:r>
        <w:rPr>
          <w:color w:val="304195"/>
        </w:rPr>
        <w:t xml:space="preserve">batida </w:t>
      </w:r>
      <w:r>
        <w:rPr>
          <w:color w:val="000000"/>
        </w:rPr>
        <w:t xml:space="preserve">por </w:t>
      </w:r>
      <w:r>
        <w:rPr>
          <w:color w:val="6A03D7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04195"/>
        </w:rPr>
        <w:t xml:space="preserve">mañana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304195"/>
        </w:rPr>
        <w:t xml:space="preserve">dentro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venido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podemos </w:t>
      </w:r>
      <w:r>
        <w:rPr>
          <w:color w:val="304195"/>
        </w:rPr>
        <w:t xml:space="preserve">aportar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304195"/>
        </w:rPr>
        <w:t xml:space="preserve">Tercer </w:t>
      </w:r>
      <w:r>
        <w:rPr>
          <w:color w:val="732484"/>
        </w:rPr>
        <w:t xml:space="preserve">titular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EPA </w:t>
      </w:r>
      <w:r>
        <w:rPr>
          <w:color w:val="000000"/>
        </w:rPr>
        <w:t xml:space="preserve">del </w:t>
      </w:r>
      <w:r>
        <w:rPr>
          <w:color w:val="304195"/>
        </w:rPr>
        <w:t xml:space="preserve">tercer </w:t>
      </w:r>
      <w:r>
        <w:rPr>
          <w:color w:val="04F44E"/>
        </w:rPr>
        <w:t xml:space="preserve">trimestre </w:t>
      </w:r>
      <w:r>
        <w:rPr>
          <w:color w:val="000000"/>
        </w:rPr>
        <w:t xml:space="preserve">. </w:t>
      </w:r>
      <w:r>
        <w:rPr>
          <w:color w:val="6A03D7"/>
        </w:rPr>
        <w:t xml:space="preserve">Baja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000000"/>
        </w:rPr>
        <w:t xml:space="preserve">pero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4195"/>
        </w:rPr>
        <w:t xml:space="preserve">peor </w:t>
      </w:r>
      <w:r>
        <w:rPr>
          <w:color w:val="000000"/>
        </w:rPr>
        <w:t xml:space="preserve">dato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EPA </w:t>
      </w:r>
      <w:r>
        <w:rPr>
          <w:color w:val="000000"/>
        </w:rPr>
        <w:t xml:space="preserve">desde </w:t>
      </w:r>
      <w:r>
        <w:rPr>
          <w:color w:val="000000"/>
        </w:rPr>
        <w:t xml:space="preserve">2013 </w:t>
      </w:r>
      <w:r>
        <w:rPr>
          <w:color w:val="000000"/>
        </w:rPr>
        <w:t xml:space="preserve">, </w:t>
      </w:r>
      <w:r>
        <w:rPr>
          <w:color w:val="000000"/>
        </w:rPr>
        <w:t xml:space="preserve">Ana </w:t>
      </w:r>
      <w:r>
        <w:rPr>
          <w:color w:val="000000"/>
        </w:rPr>
        <w:t xml:space="preserve">Estévez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304195"/>
        </w:rPr>
        <w:t xml:space="preserve">Sandra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6A03D7"/>
        </w:rPr>
        <w:t xml:space="preserve">cierto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69 </w:t>
      </w:r>
      <w:r>
        <w:rPr>
          <w:color w:val="000000"/>
        </w:rPr>
        <w:t xml:space="preserve">mil </w:t>
      </w:r>
      <w:r>
        <w:rPr>
          <w:color w:val="6A03D7"/>
        </w:rPr>
        <w:t xml:space="preserve">ocupados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304195"/>
        </w:rPr>
        <w:t xml:space="preserve">gente </w:t>
      </w:r>
      <w:r>
        <w:rPr>
          <w:color w:val="304195"/>
        </w:rPr>
        <w:t xml:space="preserve">trabajando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6A03D7"/>
        </w:rPr>
        <w:t xml:space="preserve">bueno </w:t>
      </w:r>
      <w:r>
        <w:rPr>
          <w:color w:val="000000"/>
        </w:rPr>
        <w:t xml:space="preserve">pero </w:t>
      </w:r>
      <w:r>
        <w:rPr>
          <w:color w:val="000000"/>
        </w:rPr>
        <w:t xml:space="preserve">ojo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4195"/>
        </w:rPr>
        <w:t xml:space="preserve">peor </w:t>
      </w:r>
      <w:r>
        <w:rPr>
          <w:color w:val="6A03D7"/>
        </w:rPr>
        <w:t xml:space="preserve">verano </w:t>
      </w:r>
      <w:r>
        <w:rPr>
          <w:color w:val="000000"/>
        </w:rPr>
        <w:t xml:space="preserve">en </w:t>
      </w:r>
      <w:r>
        <w:rPr>
          <w:color w:val="000000"/>
        </w:rPr>
        <w:t xml:space="preserve">6 </w:t>
      </w:r>
      <w:r>
        <w:rPr>
          <w:color w:val="30419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304195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década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000000"/>
        </w:rPr>
        <w:t xml:space="preserve">14 </w:t>
      </w:r>
      <w:r>
        <w:rPr>
          <w:color w:val="000000"/>
        </w:rPr>
        <w:t xml:space="preserve">por </w:t>
      </w:r>
      <w:r>
        <w:rPr>
          <w:color w:val="6A03D7"/>
        </w:rPr>
        <w:t xml:space="preserve">ciento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3 </w:t>
      </w:r>
      <w:r>
        <w:rPr>
          <w:color w:val="6A03D7"/>
        </w:rPr>
        <w:t xml:space="preserve">millones </w:t>
      </w:r>
      <w:r>
        <w:rPr>
          <w:color w:val="000000"/>
        </w:rPr>
        <w:t xml:space="preserve">200 </w:t>
      </w:r>
      <w:r>
        <w:rPr>
          <w:color w:val="000000"/>
        </w:rPr>
        <w:t xml:space="preserve">mil </w:t>
      </w:r>
      <w:r>
        <w:rPr>
          <w:color w:val="000000"/>
        </w:rPr>
        <w:t xml:space="preserve">parados </w:t>
      </w:r>
      <w:r>
        <w:rPr>
          <w:color w:val="000000"/>
        </w:rPr>
        <w:t xml:space="preserve">. </w:t>
      </w:r>
      <w:r>
        <w:rPr>
          <w:color w:val="000000"/>
        </w:rPr>
        <w:t xml:space="preserve">16.000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Positivo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304195"/>
        </w:rPr>
        <w:t xml:space="preserve">analizamos </w:t>
      </w:r>
      <w:r>
        <w:rPr>
          <w:color w:val="000000"/>
        </w:rPr>
        <w:t xml:space="preserve">: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4195"/>
        </w:rPr>
        <w:t xml:space="preserve">peor </w:t>
      </w:r>
      <w:r>
        <w:rPr>
          <w:color w:val="000000"/>
        </w:rPr>
        <w:t xml:space="preserve">dato </w:t>
      </w:r>
      <w:r>
        <w:rPr>
          <w:color w:val="000000"/>
        </w:rPr>
        <w:t xml:space="preserve">en </w:t>
      </w:r>
      <w:r>
        <w:rPr>
          <w:color w:val="000000"/>
        </w:rPr>
        <w:t xml:space="preserve">7 </w:t>
      </w:r>
      <w:r>
        <w:rPr>
          <w:color w:val="30419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cifras </w:t>
      </w:r>
      <w:r>
        <w:rPr>
          <w:color w:val="304195"/>
        </w:rPr>
        <w:t xml:space="preserve">reflejan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4195"/>
        </w:rPr>
        <w:t xml:space="preserve">mercado </w:t>
      </w:r>
      <w:r>
        <w:rPr>
          <w:color w:val="04F44E"/>
        </w:rPr>
        <w:t xml:space="preserve">laboral </w:t>
      </w:r>
      <w:r>
        <w:rPr>
          <w:color w:val="000000"/>
        </w:rPr>
        <w:t xml:space="preserve">pisa </w:t>
      </w:r>
      <w:r>
        <w:rPr>
          <w:color w:val="000000"/>
        </w:rPr>
        <w:t xml:space="preserve">el </w:t>
      </w:r>
      <w:r>
        <w:rPr>
          <w:color w:val="6A03D7"/>
        </w:rPr>
        <w:t xml:space="preserve">freno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304195"/>
        </w:rPr>
        <w:t xml:space="preserve">apunte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EPA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04F44E"/>
        </w:rPr>
        <w:t xml:space="preserve">contratos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75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firmaron </w:t>
      </w:r>
      <w:r>
        <w:rPr>
          <w:color w:val="000000"/>
        </w:rPr>
        <w:t xml:space="preserve">fueron </w:t>
      </w:r>
      <w:r>
        <w:rPr>
          <w:color w:val="D32981"/>
        </w:rPr>
        <w:t xml:space="preserve">temporales </w:t>
      </w:r>
      <w:r>
        <w:rPr>
          <w:color w:val="000000"/>
        </w:rPr>
        <w:t xml:space="preserve">. </w:t>
      </w:r>
      <w:r>
        <w:rPr>
          <w:color w:val="304195"/>
        </w:rPr>
        <w:t xml:space="preserve">Solo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4 </w:t>
      </w:r>
      <w:r>
        <w:rPr>
          <w:color w:val="04F44E"/>
        </w:rPr>
        <w:t xml:space="preserve">indefinido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A03D7"/>
        </w:rPr>
        <w:t xml:space="preserve">verano </w:t>
      </w:r>
      <w:r>
        <w:rPr>
          <w:color w:val="000000"/>
        </w:rPr>
        <w:t xml:space="preserve">de </w:t>
      </w:r>
      <w:r>
        <w:rPr>
          <w:color w:val="04F44E"/>
        </w:rPr>
        <w:t xml:space="preserve">contratación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nos </w:t>
      </w:r>
      <w:r>
        <w:rPr>
          <w:color w:val="000000"/>
        </w:rPr>
        <w:t xml:space="preserve">fijamos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salarios </w:t>
      </w:r>
      <w:r>
        <w:rPr>
          <w:color w:val="000000"/>
        </w:rPr>
        <w:t xml:space="preserve">, </w:t>
      </w:r>
      <w:r>
        <w:rPr>
          <w:color w:val="304195"/>
        </w:rPr>
        <w:t xml:space="preserve">muchas </w:t>
      </w:r>
      <w:r>
        <w:rPr>
          <w:color w:val="6A03D7"/>
        </w:rPr>
        <w:t xml:space="preserve">diferencias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mapa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rica </w:t>
      </w:r>
      <w:r>
        <w:rPr>
          <w:color w:val="000000"/>
        </w:rPr>
        <w:t xml:space="preserve">, </w:t>
      </w:r>
      <w:r>
        <w:rPr>
          <w:color w:val="000000"/>
        </w:rPr>
        <w:t xml:space="preserve">País </w:t>
      </w:r>
      <w:r>
        <w:rPr>
          <w:color w:val="000000"/>
        </w:rPr>
        <w:t xml:space="preserve">Vasco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04F44E"/>
        </w:rPr>
        <w:t xml:space="preserve">salario </w:t>
      </w:r>
      <w:r>
        <w:rPr>
          <w:color w:val="304195"/>
        </w:rPr>
        <w:t xml:space="preserve">medio </w:t>
      </w:r>
      <w:r>
        <w:rPr>
          <w:color w:val="000000"/>
        </w:rPr>
        <w:t xml:space="preserve">más </w:t>
      </w:r>
      <w:r>
        <w:rPr>
          <w:color w:val="6A03D7"/>
        </w:rPr>
        <w:t xml:space="preserve">alto </w:t>
      </w:r>
      <w:r>
        <w:rPr>
          <w:color w:val="000000"/>
        </w:rPr>
        <w:t xml:space="preserve">. </w:t>
      </w:r>
      <w:r>
        <w:rPr>
          <w:color w:val="6A03D7"/>
        </w:rPr>
        <w:t xml:space="preserve">Casi </w:t>
      </w:r>
      <w:r>
        <w:rPr>
          <w:color w:val="000000"/>
        </w:rPr>
        <w:t xml:space="preserve">2.000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mensuales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la </w:t>
      </w:r>
      <w:r>
        <w:rPr>
          <w:color w:val="304195"/>
        </w:rPr>
        <w:t xml:space="preserve">encabeza </w:t>
      </w:r>
      <w:r>
        <w:rPr>
          <w:color w:val="6A03D7"/>
        </w:rPr>
        <w:t xml:space="preserve">Extremadura </w:t>
      </w:r>
      <w:r>
        <w:rPr>
          <w:color w:val="000000"/>
        </w:rPr>
        <w:t xml:space="preserve">con </w:t>
      </w:r>
      <w:r>
        <w:rPr>
          <w:color w:val="58AD6D"/>
        </w:rPr>
        <w:t xml:space="preserve">sueldos </w:t>
      </w:r>
      <w:r>
        <w:rPr>
          <w:color w:val="000000"/>
        </w:rPr>
        <w:t xml:space="preserve">de </w:t>
      </w:r>
      <w:r>
        <w:rPr>
          <w:color w:val="000000"/>
        </w:rPr>
        <w:t xml:space="preserve">1.300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diferencia </w:t>
      </w:r>
      <w:r>
        <w:rPr>
          <w:color w:val="000000"/>
        </w:rPr>
        <w:t xml:space="preserve">618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brecha </w:t>
      </w:r>
      <w:r>
        <w:rPr>
          <w:color w:val="04F44E"/>
        </w:rPr>
        <w:t xml:space="preserve">salarial </w:t>
      </w:r>
      <w:r>
        <w:rPr>
          <w:color w:val="000000"/>
        </w:rPr>
        <w:t xml:space="preserve">se </w:t>
      </w:r>
      <w:r>
        <w:rPr>
          <w:color w:val="304195"/>
        </w:rPr>
        <w:t xml:space="preserve">mantiene </w:t>
      </w:r>
      <w:r>
        <w:rPr>
          <w:color w:val="000000"/>
        </w:rPr>
        <w:t xml:space="preserve">. </w:t>
      </w:r>
      <w:r>
        <w:rPr>
          <w:color w:val="000000"/>
        </w:rPr>
        <w:t xml:space="preserve">Yolanda </w:t>
      </w:r>
      <w:r>
        <w:rPr>
          <w:color w:val="000000"/>
        </w:rPr>
        <w:t xml:space="preserve">y </w:t>
      </w:r>
      <w:r>
        <w:rPr>
          <w:color w:val="6A03D7"/>
        </w:rPr>
        <w:t xml:space="preserve">Victoria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enfermeras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304195"/>
        </w:rPr>
        <w:t xml:space="preserve">trabajan </w:t>
      </w:r>
      <w:r>
        <w:rPr>
          <w:color w:val="000000"/>
        </w:rPr>
        <w:t xml:space="preserve">en </w:t>
      </w:r>
      <w:r>
        <w:rPr>
          <w:color w:val="6A03D7"/>
        </w:rPr>
        <w:t xml:space="preserve">ciudades </w:t>
      </w:r>
      <w:r>
        <w:rPr>
          <w:color w:val="304195"/>
        </w:rPr>
        <w:t xml:space="preserve">diferentes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8AD6D"/>
        </w:rPr>
        <w:t xml:space="preserve">sueldo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304195"/>
        </w:rPr>
        <w:t xml:space="preserve">distinto </w:t>
      </w:r>
      <w:r>
        <w:rPr>
          <w:color w:val="000000"/>
        </w:rPr>
        <w:t xml:space="preserve">. </w:t>
      </w:r>
      <w:r>
        <w:rPr>
          <w:color w:val="000000"/>
        </w:rPr>
        <w:t xml:space="preserve">2.600 </w:t>
      </w:r>
      <w:r>
        <w:rPr>
          <w:color w:val="000000"/>
        </w:rPr>
        <w:t xml:space="preserve">euros </w:t>
      </w:r>
      <w:r>
        <w:rPr>
          <w:color w:val="000000"/>
        </w:rPr>
        <w:t xml:space="preserve">netos </w:t>
      </w:r>
      <w:r>
        <w:rPr>
          <w:color w:val="000000"/>
        </w:rPr>
        <w:t xml:space="preserve">al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1.800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Yolanda </w:t>
      </w:r>
      <w:r>
        <w:rPr>
          <w:color w:val="000000"/>
        </w:rPr>
        <w:t xml:space="preserve">está </w:t>
      </w:r>
      <w:r>
        <w:rPr>
          <w:color w:val="000000"/>
        </w:rPr>
        <w:t xml:space="preserve">un </w:t>
      </w:r>
      <w:r>
        <w:rPr>
          <w:color w:val="304195"/>
        </w:rPr>
        <w:t xml:space="preserve">hospital </w:t>
      </w:r>
      <w:r>
        <w:rPr>
          <w:color w:val="000000"/>
        </w:rPr>
        <w:t xml:space="preserve">en </w:t>
      </w:r>
      <w:r>
        <w:rPr>
          <w:color w:val="04F44E"/>
        </w:rPr>
        <w:t xml:space="preserve">Donosti </w:t>
      </w:r>
      <w:r>
        <w:rPr>
          <w:color w:val="000000"/>
        </w:rPr>
        <w:t xml:space="preserve">. </w:t>
      </w:r>
      <w:r>
        <w:rPr>
          <w:color w:val="6A03D7"/>
        </w:rPr>
        <w:t xml:space="preserve">Victoria </w:t>
      </w:r>
      <w:r>
        <w:rPr>
          <w:color w:val="000000"/>
        </w:rPr>
        <w:t xml:space="preserve">en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los </w:t>
      </w:r>
      <w:r>
        <w:rPr>
          <w:color w:val="304195"/>
        </w:rPr>
        <w:t xml:space="preserve">mismos </w:t>
      </w:r>
      <w:r>
        <w:rPr>
          <w:color w:val="6A03D7"/>
        </w:rPr>
        <w:t xml:space="preserve">complementos </w:t>
      </w:r>
      <w:r>
        <w:rPr>
          <w:color w:val="000000"/>
        </w:rPr>
        <w:t xml:space="preserve">. </w:t>
      </w:r>
      <w:r>
        <w:rPr>
          <w:color w:val="000000"/>
        </w:rPr>
        <w:t xml:space="preserve">Cobramos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304195"/>
        </w:rPr>
        <w:t xml:space="preserve">parece </w:t>
      </w:r>
      <w:r>
        <w:rPr>
          <w:color w:val="304195"/>
        </w:rPr>
        <w:t xml:space="preserve">justo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País </w:t>
      </w:r>
      <w:r>
        <w:rPr>
          <w:color w:val="000000"/>
        </w:rPr>
        <w:t xml:space="preserve">Vasco </w:t>
      </w:r>
      <w:r>
        <w:rPr>
          <w:color w:val="000000"/>
        </w:rPr>
        <w:t xml:space="preserve">donde </w:t>
      </w:r>
      <w:r>
        <w:rPr>
          <w:color w:val="000000"/>
        </w:rPr>
        <w:t xml:space="preserve">tienen </w:t>
      </w:r>
      <w:r>
        <w:rPr>
          <w:color w:val="000000"/>
        </w:rPr>
        <w:t xml:space="preserve">los </w:t>
      </w:r>
      <w:r>
        <w:rPr>
          <w:color w:val="04F44E"/>
        </w:rPr>
        <w:t xml:space="preserve">salarios </w:t>
      </w:r>
      <w:r>
        <w:rPr>
          <w:color w:val="304195"/>
        </w:rPr>
        <w:t xml:space="preserve">medios </w:t>
      </w:r>
      <w:r>
        <w:rPr>
          <w:color w:val="000000"/>
        </w:rPr>
        <w:t xml:space="preserve">más </w:t>
      </w:r>
      <w:r>
        <w:rPr>
          <w:color w:val="6A03D7"/>
        </w:rPr>
        <w:t xml:space="preserve">altos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: </w:t>
      </w:r>
      <w:r>
        <w:rPr>
          <w:color w:val="000000"/>
        </w:rPr>
        <w:t xml:space="preserve">23.000 </w:t>
      </w:r>
      <w:r>
        <w:rPr>
          <w:color w:val="000000"/>
        </w:rPr>
        <w:t xml:space="preserve">euros </w:t>
      </w:r>
      <w:r>
        <w:rPr>
          <w:color w:val="04F44E"/>
        </w:rPr>
        <w:t xml:space="preserve">anuales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6A03D7"/>
        </w:rPr>
        <w:t xml:space="preserve">comparamos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extremeños </w:t>
      </w:r>
      <w:r>
        <w:rPr>
          <w:color w:val="000000"/>
        </w:rPr>
        <w:t xml:space="preserve">la </w:t>
      </w:r>
      <w:r>
        <w:rPr>
          <w:color w:val="6A03D7"/>
        </w:rPr>
        <w:t xml:space="preserve">diferencia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46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paga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4F44E"/>
        </w:rPr>
        <w:t xml:space="preserve">impuestos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eso </w:t>
      </w:r>
      <w:r>
        <w:rPr>
          <w:color w:val="000000"/>
        </w:rPr>
        <w:t xml:space="preserve">ya </w:t>
      </w:r>
      <w:r>
        <w:rPr>
          <w:color w:val="000000"/>
        </w:rPr>
        <w:t xml:space="preserve">va </w:t>
      </w:r>
      <w:r>
        <w:rPr>
          <w:color w:val="000000"/>
        </w:rPr>
        <w:t xml:space="preserve">en </w:t>
      </w:r>
      <w:r>
        <w:rPr>
          <w:color w:val="304195"/>
        </w:rPr>
        <w:t xml:space="preserve">proporción </w:t>
      </w:r>
      <w:r>
        <w:rPr>
          <w:color w:val="000000"/>
        </w:rPr>
        <w:t xml:space="preserve">. </w:t>
      </w:r>
      <w:r>
        <w:rPr>
          <w:color w:val="257FBB"/>
        </w:rPr>
        <w:t xml:space="preserve">Pues </w:t>
      </w:r>
      <w:r>
        <w:rPr>
          <w:color w:val="000000"/>
        </w:rPr>
        <w:t xml:space="preserve">vamos </w:t>
      </w:r>
      <w:r>
        <w:rPr>
          <w:color w:val="304195"/>
        </w:rPr>
        <w:t xml:space="preserve">ahora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comunidad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8AD6D"/>
        </w:rPr>
        <w:t xml:space="preserve">sueldos </w:t>
      </w:r>
      <w:r>
        <w:rPr>
          <w:color w:val="000000"/>
        </w:rPr>
        <w:t xml:space="preserve">más </w:t>
      </w:r>
      <w:r>
        <w:rPr>
          <w:color w:val="000000"/>
        </w:rPr>
        <w:t xml:space="preserve">bajos </w:t>
      </w:r>
      <w:r>
        <w:rPr>
          <w:color w:val="000000"/>
        </w:rPr>
        <w:t xml:space="preserve">: </w:t>
      </w:r>
      <w:r>
        <w:rPr>
          <w:color w:val="6A03D7"/>
        </w:rPr>
        <w:t xml:space="preserve">Extremadura </w:t>
      </w:r>
      <w:r>
        <w:rPr>
          <w:color w:val="000000"/>
        </w:rPr>
        <w:t xml:space="preserve">. </w:t>
      </w:r>
      <w:r>
        <w:rPr>
          <w:color w:val="304195"/>
        </w:rPr>
        <w:t xml:space="preserve">scar </w:t>
      </w:r>
      <w:r>
        <w:rPr>
          <w:color w:val="58AD6D"/>
        </w:rPr>
        <w:t xml:space="preserve">cobra </w:t>
      </w:r>
      <w:r>
        <w:rPr>
          <w:color w:val="000000"/>
        </w:rPr>
        <w:t xml:space="preserve">880 </w:t>
      </w:r>
      <w:r>
        <w:rPr>
          <w:color w:val="000000"/>
        </w:rPr>
        <w:t xml:space="preserve">euros </w:t>
      </w:r>
      <w:r>
        <w:rPr>
          <w:color w:val="000000"/>
        </w:rPr>
        <w:t xml:space="preserve">como </w:t>
      </w:r>
      <w:r>
        <w:rPr>
          <w:color w:val="000000"/>
        </w:rPr>
        <w:t xml:space="preserve">mozo </w:t>
      </w:r>
      <w:r>
        <w:rPr>
          <w:color w:val="000000"/>
        </w:rPr>
        <w:t xml:space="preserve">de </w:t>
      </w:r>
      <w:r>
        <w:rPr>
          <w:color w:val="304195"/>
        </w:rPr>
        <w:t xml:space="preserve">almacén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estado </w:t>
      </w:r>
      <w:r>
        <w:rPr>
          <w:color w:val="304195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astillero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00000"/>
        </w:rPr>
        <w:t xml:space="preserve">de </w:t>
      </w:r>
      <w:r>
        <w:rPr>
          <w:color w:val="58AD6D"/>
        </w:rPr>
        <w:t xml:space="preserve">cobrar </w:t>
      </w:r>
      <w:r>
        <w:rPr>
          <w:color w:val="6A03D7"/>
        </w:rPr>
        <w:t xml:space="preserve">casi </w:t>
      </w:r>
      <w:r>
        <w:rPr>
          <w:color w:val="000000"/>
        </w:rPr>
        <w:t xml:space="preserve">3mil </w:t>
      </w:r>
      <w:r>
        <w:rPr>
          <w:color w:val="000000"/>
        </w:rPr>
        <w:t xml:space="preserve">euros </w:t>
      </w:r>
      <w:r>
        <w:rPr>
          <w:color w:val="000000"/>
        </w:rPr>
        <w:t xml:space="preserve">a </w:t>
      </w:r>
      <w:r>
        <w:rPr>
          <w:color w:val="58AD6D"/>
        </w:rPr>
        <w:t xml:space="preserve">cobrar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va </w:t>
      </w:r>
      <w:r>
        <w:rPr>
          <w:color w:val="04F44E"/>
        </w:rPr>
        <w:t xml:space="preserve">disminuyendo </w:t>
      </w:r>
      <w:r>
        <w:rPr>
          <w:color w:val="304195"/>
        </w:rPr>
        <w:t xml:space="preserve">sigue </w:t>
      </w:r>
      <w:r>
        <w:rPr>
          <w:color w:val="000000"/>
        </w:rPr>
        <w:t xml:space="preserve">habiendo </w:t>
      </w:r>
      <w:r>
        <w:rPr>
          <w:color w:val="58AD6D"/>
        </w:rPr>
        <w:t xml:space="preserve">brecha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Españas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mayor </w:t>
      </w:r>
      <w:r>
        <w:rPr>
          <w:color w:val="6A03D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industria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cornisa </w:t>
      </w:r>
      <w:r>
        <w:rPr>
          <w:color w:val="6A03D7"/>
        </w:rPr>
        <w:t xml:space="preserve">cantábrica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257FBB"/>
        </w:rPr>
        <w:t xml:space="preserve">verdad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zonas </w:t>
      </w:r>
      <w:r>
        <w:rPr>
          <w:color w:val="304195"/>
        </w:rPr>
        <w:t xml:space="preserve">vinculadas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estacionalidad </w:t>
      </w:r>
      <w:r>
        <w:rPr>
          <w:color w:val="000000"/>
        </w:rPr>
        <w:t xml:space="preserve">que </w:t>
      </w:r>
      <w:r>
        <w:rPr>
          <w:color w:val="C2527D"/>
        </w:rPr>
        <w:t xml:space="preserve">dependen </w:t>
      </w:r>
      <w:r>
        <w:rPr>
          <w:color w:val="000000"/>
        </w:rPr>
        <w:t xml:space="preserve">mucho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agricultura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hostelería </w:t>
      </w:r>
      <w:r>
        <w:rPr>
          <w:color w:val="000000"/>
        </w:rPr>
        <w:t xml:space="preserve">. </w:t>
      </w:r>
      <w:r>
        <w:rPr>
          <w:color w:val="000000"/>
        </w:rPr>
        <w:t xml:space="preserve">Sectores </w:t>
      </w:r>
      <w:r>
        <w:rPr>
          <w:color w:val="000000"/>
        </w:rPr>
        <w:t xml:space="preserve">muy </w:t>
      </w:r>
      <w:r>
        <w:rPr>
          <w:color w:val="304195"/>
        </w:rPr>
        <w:t xml:space="preserve">diferentes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4195"/>
        </w:rPr>
        <w:t xml:space="preserve">nivel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6A03D7"/>
        </w:rPr>
        <w:t xml:space="preserve">Nueva </w:t>
      </w:r>
      <w:r>
        <w:rPr>
          <w:color w:val="6A03D7"/>
        </w:rPr>
        <w:t xml:space="preserve">jornada </w:t>
      </w:r>
      <w:r>
        <w:rPr>
          <w:color w:val="000000"/>
        </w:rPr>
        <w:t xml:space="preserve">de </w:t>
      </w:r>
      <w:r>
        <w:rPr>
          <w:color w:val="304195"/>
        </w:rPr>
        <w:t xml:space="preserve">protestas </w:t>
      </w:r>
      <w:r>
        <w:rPr>
          <w:color w:val="000000"/>
        </w:rPr>
        <w:t xml:space="preserve">en </w:t>
      </w:r>
      <w:r>
        <w:rPr>
          <w:color w:val="6A03D7"/>
        </w:rPr>
        <w:t xml:space="preserve">Andalucía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304195"/>
        </w:rPr>
        <w:t xml:space="preserve">recortes </w:t>
      </w:r>
      <w:r>
        <w:rPr>
          <w:color w:val="000000"/>
        </w:rPr>
        <w:t xml:space="preserve">en </w:t>
      </w:r>
      <w:r>
        <w:rPr>
          <w:color w:val="04F44E"/>
        </w:rPr>
        <w:t xml:space="preserve">Sanidad </w:t>
      </w:r>
      <w:r>
        <w:rPr>
          <w:color w:val="000000"/>
        </w:rPr>
        <w:t xml:space="preserve">. </w:t>
      </w:r>
      <w:r>
        <w:rPr>
          <w:color w:val="6A03D7"/>
        </w:rPr>
        <w:t xml:space="preserve">Médicos </w:t>
      </w:r>
      <w:r>
        <w:rPr>
          <w:color w:val="000000"/>
        </w:rPr>
        <w:t xml:space="preserve">y </w:t>
      </w:r>
      <w:r>
        <w:rPr>
          <w:color w:val="000000"/>
        </w:rPr>
        <w:t xml:space="preserve">enfermeros </w:t>
      </w:r>
      <w:r>
        <w:rPr>
          <w:color w:val="58AD6D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hay </w:t>
      </w:r>
      <w:r>
        <w:rPr>
          <w:color w:val="000000"/>
        </w:rPr>
        <w:t xml:space="preserve">menos </w:t>
      </w:r>
      <w:r>
        <w:rPr>
          <w:color w:val="04F44E"/>
        </w:rPr>
        <w:t xml:space="preserve">personal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al </w:t>
      </w:r>
      <w:r>
        <w:rPr>
          <w:color w:val="6A03D7"/>
        </w:rPr>
        <w:t xml:space="preserve">borde </w:t>
      </w:r>
      <w:r>
        <w:rPr>
          <w:color w:val="000000"/>
        </w:rPr>
        <w:t xml:space="preserve">del </w:t>
      </w:r>
      <w:r>
        <w:rPr>
          <w:color w:val="304195"/>
        </w:rPr>
        <w:t xml:space="preserve">colapso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304195"/>
        </w:rPr>
        <w:t xml:space="preserve">hospitales </w:t>
      </w:r>
      <w:r>
        <w:rPr>
          <w:color w:val="000000"/>
        </w:rPr>
        <w:t xml:space="preserve">la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es </w:t>
      </w:r>
      <w:r>
        <w:rPr>
          <w:color w:val="304195"/>
        </w:rPr>
        <w:t xml:space="preserve">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Asociación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Padres </w:t>
      </w:r>
      <w:r>
        <w:rPr>
          <w:color w:val="000000"/>
        </w:rPr>
        <w:t xml:space="preserve">de </w:t>
      </w:r>
      <w:r>
        <w:rPr>
          <w:color w:val="000000"/>
        </w:rPr>
        <w:t xml:space="preserve">Niños </w:t>
      </w:r>
      <w:r>
        <w:rPr>
          <w:color w:val="000000"/>
        </w:rPr>
        <w:t xml:space="preserve">Oncológicos </w:t>
      </w:r>
      <w:r>
        <w:rPr>
          <w:color w:val="000000"/>
        </w:rPr>
        <w:t xml:space="preserve">de </w:t>
      </w:r>
      <w:r>
        <w:rPr>
          <w:color w:val="6A03D7"/>
        </w:rPr>
        <w:t xml:space="preserve">Málaga </w:t>
      </w:r>
      <w:r>
        <w:rPr>
          <w:color w:val="000000"/>
        </w:rPr>
        <w:t xml:space="preserve">está </w:t>
      </w:r>
      <w:r>
        <w:rPr>
          <w:color w:val="304195"/>
        </w:rPr>
        <w:t xml:space="preserve">recogiendo </w:t>
      </w:r>
      <w:r>
        <w:rPr>
          <w:color w:val="304195"/>
        </w:rPr>
        <w:t xml:space="preserve">firmas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6A03D7"/>
        </w:rPr>
        <w:t xml:space="preserve">partir </w:t>
      </w:r>
      <w:r>
        <w:rPr>
          <w:color w:val="000000"/>
        </w:rPr>
        <w:t xml:space="preserve">del </w:t>
      </w:r>
      <w:r>
        <w:rPr>
          <w:color w:val="000000"/>
        </w:rPr>
        <w:t xml:space="preserve">mes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solo </w:t>
      </w:r>
      <w:r>
        <w:rPr>
          <w:color w:val="000000"/>
        </w:rPr>
        <w:t xml:space="preserve">habrá </w:t>
      </w:r>
      <w:r>
        <w:rPr>
          <w:color w:val="000000"/>
        </w:rPr>
        <w:t xml:space="preserve">dos </w:t>
      </w:r>
      <w:r>
        <w:rPr>
          <w:color w:val="304195"/>
        </w:rPr>
        <w:t xml:space="preserve">especialistas </w:t>
      </w:r>
      <w:r>
        <w:rPr>
          <w:color w:val="000000"/>
        </w:rPr>
        <w:t xml:space="preserve">para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03D7"/>
        </w:rPr>
        <w:t xml:space="preserve">provincia </w:t>
      </w:r>
      <w:r>
        <w:rPr>
          <w:color w:val="000000"/>
        </w:rPr>
        <w:t xml:space="preserve">, </w:t>
      </w:r>
      <w:r>
        <w:rPr>
          <w:color w:val="000000"/>
        </w:rPr>
        <w:t xml:space="preserve">Mayca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. </w:t>
      </w:r>
      <w:r>
        <w:rPr>
          <w:color w:val="304195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304195"/>
        </w:rPr>
        <w:t xml:space="preserve">padres </w:t>
      </w:r>
      <w:r>
        <w:rPr>
          <w:color w:val="000000"/>
        </w:rPr>
        <w:t xml:space="preserve">están </w:t>
      </w:r>
      <w:r>
        <w:rPr>
          <w:color w:val="304195"/>
        </w:rPr>
        <w:t xml:space="preserve">movilizando </w:t>
      </w:r>
      <w:r>
        <w:rPr>
          <w:color w:val="000000"/>
        </w:rPr>
        <w:t xml:space="preserve">, </w:t>
      </w:r>
      <w:r>
        <w:rPr>
          <w:color w:val="304195"/>
        </w:rPr>
        <w:t xml:space="preserve">recogiendo </w:t>
      </w:r>
      <w:r>
        <w:rPr>
          <w:color w:val="304195"/>
        </w:rPr>
        <w:t xml:space="preserve">firmas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04195"/>
        </w:rPr>
        <w:t xml:space="preserve">últimos </w:t>
      </w:r>
      <w:r>
        <w:rPr>
          <w:color w:val="000000"/>
        </w:rPr>
        <w:t xml:space="preserve">meses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reducido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el </w:t>
      </w:r>
      <w:r>
        <w:rPr>
          <w:color w:val="304195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oncólogos </w:t>
      </w:r>
      <w:r>
        <w:rPr>
          <w:color w:val="000000"/>
        </w:rPr>
        <w:t xml:space="preserve">que </w:t>
      </w:r>
      <w:r>
        <w:rPr>
          <w:color w:val="304195"/>
        </w:rPr>
        <w:t xml:space="preserve">atienden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304195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6A03D7"/>
        </w:rPr>
        <w:t xml:space="preserve">alarmante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304195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niños </w:t>
      </w:r>
      <w:r>
        <w:rPr>
          <w:color w:val="000000"/>
        </w:rPr>
        <w:t xml:space="preserve">con </w:t>
      </w:r>
      <w:r>
        <w:rPr>
          <w:color w:val="04F44E"/>
        </w:rPr>
        <w:t xml:space="preserve">enfermedades </w:t>
      </w:r>
      <w:r>
        <w:rPr>
          <w:color w:val="304195"/>
        </w:rPr>
        <w:t xml:space="preserve">graves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6A03D7"/>
        </w:rPr>
        <w:t xml:space="preserve">necesitan </w:t>
      </w:r>
      <w:r>
        <w:rPr>
          <w:color w:val="304195"/>
        </w:rPr>
        <w:t xml:space="preserve">atención </w:t>
      </w:r>
      <w:r>
        <w:rPr>
          <w:color w:val="000000"/>
        </w:rPr>
        <w:t xml:space="preserve">y </w:t>
      </w:r>
      <w:r>
        <w:rPr>
          <w:color w:val="304195"/>
        </w:rPr>
        <w:t xml:space="preserve">revisiones </w:t>
      </w:r>
      <w:r>
        <w:rPr>
          <w:color w:val="000000"/>
        </w:rPr>
        <w:t xml:space="preserve">de </w:t>
      </w:r>
      <w:r>
        <w:rPr>
          <w:color w:val="304195"/>
        </w:rPr>
        <w:t xml:space="preserve">manera </w:t>
      </w:r>
      <w:r>
        <w:rPr>
          <w:color w:val="304195"/>
        </w:rPr>
        <w:t xml:space="preserve">permanente </w:t>
      </w:r>
      <w:r>
        <w:rPr>
          <w:color w:val="000000"/>
        </w:rPr>
        <w:t xml:space="preserve">. </w:t>
      </w:r>
      <w:r>
        <w:rPr>
          <w:color w:val="304195"/>
        </w:rPr>
        <w:t xml:space="preserve">Viven </w:t>
      </w:r>
      <w:r>
        <w:rPr>
          <w:color w:val="000000"/>
        </w:rPr>
        <w:t xml:space="preserve">con </w:t>
      </w:r>
      <w:r>
        <w:rPr>
          <w:color w:val="304195"/>
        </w:rPr>
        <w:t xml:space="preserve">continuos </w:t>
      </w:r>
      <w:r>
        <w:rPr>
          <w:color w:val="6A03D7"/>
        </w:rPr>
        <w:t xml:space="preserve">retrasos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4195"/>
        </w:rPr>
        <w:t xml:space="preserve">hospital </w:t>
      </w:r>
      <w:r>
        <w:rPr>
          <w:color w:val="304195"/>
        </w:rPr>
        <w:t xml:space="preserve">materno </w:t>
      </w:r>
      <w:r>
        <w:rPr>
          <w:color w:val="000000"/>
        </w:rPr>
        <w:t xml:space="preserve">Infantil </w:t>
      </w:r>
      <w:r>
        <w:rPr>
          <w:color w:val="000000"/>
        </w:rPr>
        <w:t xml:space="preserve">de </w:t>
      </w:r>
      <w:r>
        <w:rPr>
          <w:color w:val="6A03D7"/>
        </w:rPr>
        <w:t xml:space="preserve">Málaga </w:t>
      </w:r>
      <w:r>
        <w:rPr>
          <w:color w:val="000000"/>
        </w:rPr>
        <w:t xml:space="preserve">sólo </w:t>
      </w:r>
      <w:r>
        <w:rPr>
          <w:color w:val="304195"/>
        </w:rPr>
        <w:t xml:space="preserve">quedan </w:t>
      </w:r>
      <w:r>
        <w:rPr>
          <w:color w:val="000000"/>
        </w:rPr>
        <w:t xml:space="preserve">3 </w:t>
      </w:r>
      <w:r>
        <w:rPr>
          <w:color w:val="000000"/>
        </w:rPr>
        <w:t xml:space="preserve">oncólogos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304195"/>
        </w:rPr>
        <w:t xml:space="preserve">aseguran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D32981"/>
        </w:rPr>
        <w:t xml:space="preserve">desbordados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304195"/>
        </w:rPr>
        <w:t xml:space="preserve">noviembre </w:t>
      </w:r>
      <w:r>
        <w:rPr>
          <w:color w:val="000000"/>
        </w:rPr>
        <w:t xml:space="preserve">se </w:t>
      </w:r>
      <w:r>
        <w:rPr>
          <w:color w:val="304195"/>
        </w:rPr>
        <w:t xml:space="preserve">acaba </w:t>
      </w:r>
      <w:r>
        <w:rPr>
          <w:color w:val="000000"/>
        </w:rPr>
        <w:t xml:space="preserve">el </w:t>
      </w:r>
      <w:r>
        <w:rPr>
          <w:color w:val="04F44E"/>
        </w:rPr>
        <w:t xml:space="preserve">contrato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facultativos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8 </w:t>
      </w:r>
      <w:r>
        <w:rPr>
          <w:color w:val="000000"/>
        </w:rPr>
        <w:t xml:space="preserve">mil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304195"/>
        </w:rPr>
        <w:t xml:space="preserve">firmado </w:t>
      </w:r>
      <w:r>
        <w:rPr>
          <w:color w:val="000000"/>
        </w:rPr>
        <w:t xml:space="preserve">esta </w:t>
      </w:r>
      <w:r>
        <w:rPr>
          <w:color w:val="58AD6D"/>
        </w:rPr>
        <w:t xml:space="preserve">petición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2527D"/>
        </w:rPr>
        <w:t xml:space="preserve">Junta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suba </w:t>
      </w:r>
      <w:r>
        <w:rPr>
          <w:color w:val="000000"/>
        </w:rPr>
        <w:t xml:space="preserve">a </w:t>
      </w:r>
      <w:r>
        <w:rPr>
          <w:color w:val="000000"/>
        </w:rPr>
        <w:t xml:space="preserve">4 </w:t>
      </w:r>
      <w:r>
        <w:rPr>
          <w:color w:val="000000"/>
        </w:rPr>
        <w:t xml:space="preserve">o </w:t>
      </w:r>
      <w:r>
        <w:rPr>
          <w:color w:val="304195"/>
        </w:rPr>
        <w:t xml:space="preserve">cinco </w:t>
      </w:r>
      <w:r>
        <w:rPr>
          <w:color w:val="000000"/>
        </w:rPr>
        <w:t xml:space="preserve">la </w:t>
      </w:r>
      <w:r>
        <w:rPr>
          <w:color w:val="000000"/>
        </w:rPr>
        <w:t xml:space="preserve">dotación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médicos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Reciben </w:t>
      </w:r>
      <w:r>
        <w:rPr>
          <w:color w:val="304195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6A03D7"/>
        </w:rPr>
        <w:t xml:space="preserve">nuevos </w:t>
      </w:r>
      <w:r>
        <w:rPr>
          <w:color w:val="000000"/>
        </w:rPr>
        <w:t xml:space="preserve">casos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304195"/>
        </w:rPr>
        <w:t xml:space="preserve">atienden </w:t>
      </w:r>
      <w:r>
        <w:rPr>
          <w:color w:val="000000"/>
        </w:rPr>
        <w:t xml:space="preserve">una </w:t>
      </w:r>
      <w:r>
        <w:rPr>
          <w:color w:val="304195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4F44E"/>
        </w:rPr>
        <w:t xml:space="preserve">Sanidad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Junta </w:t>
      </w:r>
      <w:r>
        <w:rPr>
          <w:color w:val="304195"/>
        </w:rPr>
        <w:t xml:space="preserve">responde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304195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área </w:t>
      </w:r>
      <w:r>
        <w:rPr>
          <w:color w:val="000000"/>
        </w:rPr>
        <w:t xml:space="preserve">es </w:t>
      </w:r>
      <w:r>
        <w:rPr>
          <w:color w:val="304195"/>
        </w:rPr>
        <w:t xml:space="preserve">prioritaria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304195"/>
        </w:rPr>
        <w:t xml:space="preserve">siempre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6A03D7"/>
        </w:rPr>
        <w:t xml:space="preserve">cubierta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padres </w:t>
      </w:r>
      <w:r>
        <w:rPr>
          <w:color w:val="304195"/>
        </w:rPr>
        <w:t xml:space="preserve">siguen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uno </w:t>
      </w:r>
      <w:r>
        <w:rPr>
          <w:color w:val="000000"/>
        </w:rPr>
        <w:t xml:space="preserve">o </w:t>
      </w:r>
      <w:r>
        <w:rPr>
          <w:color w:val="000000"/>
        </w:rPr>
        <w:t xml:space="preserve">dos </w:t>
      </w:r>
      <w:r>
        <w:rPr>
          <w:color w:val="58AD6D"/>
        </w:rPr>
        <w:t xml:space="preserve">doctores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salud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solo </w:t>
      </w:r>
      <w:r>
        <w:rPr>
          <w:color w:val="C2527D"/>
        </w:rPr>
        <w:t xml:space="preserve">dependa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medicina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burocracia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304195"/>
        </w:rPr>
        <w:t xml:space="preserve">ayuda </w:t>
      </w:r>
      <w:r>
        <w:rPr>
          <w:color w:val="000000"/>
        </w:rPr>
        <w:t xml:space="preserve">saber </w:t>
      </w:r>
      <w:r>
        <w:rPr>
          <w:color w:val="000000"/>
        </w:rPr>
        <w:t xml:space="preserve">de </w:t>
      </w:r>
      <w:r>
        <w:rPr>
          <w:color w:val="304195"/>
        </w:rPr>
        <w:t xml:space="preserve">dónde </w:t>
      </w:r>
      <w:r>
        <w:rPr>
          <w:color w:val="000000"/>
        </w:rPr>
        <w:t xml:space="preserve">vienes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304195"/>
        </w:rPr>
        <w:t xml:space="preserve">momento </w:t>
      </w:r>
      <w:r>
        <w:rPr>
          <w:color w:val="000000"/>
        </w:rPr>
        <w:t xml:space="preserve">te </w:t>
      </w:r>
      <w:r>
        <w:rPr>
          <w:color w:val="000000"/>
        </w:rPr>
        <w:t xml:space="preserve">lo </w:t>
      </w:r>
      <w:r>
        <w:rPr>
          <w:color w:val="000000"/>
        </w:rPr>
        <w:t xml:space="preserve">digan </w:t>
      </w:r>
      <w:r>
        <w:rPr>
          <w:color w:val="000000"/>
        </w:rPr>
        <w:t xml:space="preserve">. </w:t>
      </w:r>
      <w:r>
        <w:rPr>
          <w:color w:val="000000"/>
        </w:rPr>
        <w:t xml:space="preserve">Zuriñe </w:t>
      </w:r>
      <w:r>
        <w:rPr>
          <w:color w:val="304195"/>
        </w:rPr>
        <w:t xml:space="preserve">quiere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quién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304195"/>
        </w:rPr>
        <w:t xml:space="preserve">padre </w:t>
      </w:r>
      <w:r>
        <w:rPr>
          <w:color w:val="000000"/>
        </w:rPr>
        <w:t xml:space="preserve">, </w:t>
      </w:r>
      <w:r>
        <w:rPr>
          <w:color w:val="000000"/>
        </w:rPr>
        <w:t xml:space="preserve">quién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6A03D7"/>
        </w:rPr>
        <w:t xml:space="preserve">donante </w:t>
      </w:r>
      <w:r>
        <w:rPr>
          <w:color w:val="000000"/>
        </w:rPr>
        <w:t xml:space="preserve">de </w:t>
      </w:r>
      <w:r>
        <w:rPr>
          <w:color w:val="000000"/>
        </w:rPr>
        <w:t xml:space="preserve">semen </w:t>
      </w:r>
      <w:r>
        <w:rPr>
          <w:color w:val="000000"/>
        </w:rPr>
        <w:t xml:space="preserve">que </w:t>
      </w:r>
      <w:r>
        <w:rPr>
          <w:color w:val="6A03D7"/>
        </w:rPr>
        <w:t xml:space="preserve">permitió </w:t>
      </w:r>
      <w:r>
        <w:rPr>
          <w:color w:val="000000"/>
        </w:rPr>
        <w:t xml:space="preserve">el </w:t>
      </w:r>
      <w:r>
        <w:rPr>
          <w:color w:val="04F44E"/>
        </w:rPr>
        <w:t xml:space="preserve">embarazo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madre </w:t>
      </w:r>
      <w:r>
        <w:rPr>
          <w:color w:val="000000"/>
        </w:rPr>
        <w:t xml:space="preserve">. </w:t>
      </w:r>
      <w:r>
        <w:rPr>
          <w:color w:val="304195"/>
        </w:rPr>
        <w:t xml:space="preserve">Ahora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04195"/>
        </w:rPr>
        <w:t xml:space="preserve">camino </w:t>
      </w:r>
      <w:r>
        <w:rPr>
          <w:color w:val="304195"/>
        </w:rPr>
        <w:t xml:space="preserve">cerrado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los </w:t>
      </w:r>
      <w:r>
        <w:rPr>
          <w:color w:val="6A03D7"/>
        </w:rPr>
        <w:t xml:space="preserve">donantes </w:t>
      </w:r>
      <w:r>
        <w:rPr>
          <w:color w:val="000000"/>
        </w:rPr>
        <w:t xml:space="preserve">son </w:t>
      </w:r>
      <w:r>
        <w:rPr>
          <w:color w:val="304195"/>
        </w:rPr>
        <w:t xml:space="preserve">anónimos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4F44E"/>
        </w:rPr>
        <w:t xml:space="preserve">Comité </w:t>
      </w:r>
      <w:r>
        <w:rPr>
          <w:color w:val="000000"/>
        </w:rPr>
        <w:t xml:space="preserve">de </w:t>
      </w:r>
      <w:r>
        <w:rPr>
          <w:color w:val="000000"/>
        </w:rPr>
        <w:t xml:space="preserve">Bioética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al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6A03D7"/>
        </w:rPr>
        <w:t xml:space="preserve">situación </w:t>
      </w:r>
      <w:r>
        <w:rPr>
          <w:color w:val="6A03D7"/>
        </w:rPr>
        <w:t xml:space="preserve">cambie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debate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Zuriñe </w:t>
      </w:r>
      <w:r>
        <w:rPr>
          <w:color w:val="000000"/>
        </w:rPr>
        <w:t xml:space="preserve">es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donante </w:t>
      </w:r>
      <w:r>
        <w:rPr>
          <w:color w:val="000000"/>
        </w:rPr>
        <w:t xml:space="preserve">de </w:t>
      </w:r>
      <w:r>
        <w:rPr>
          <w:color w:val="000000"/>
        </w:rPr>
        <w:t xml:space="preserve">semen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304195"/>
        </w:rPr>
        <w:t xml:space="preserve">sigo </w:t>
      </w:r>
      <w:r>
        <w:rPr>
          <w:color w:val="304195"/>
        </w:rPr>
        <w:t xml:space="preserve">buscando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le </w:t>
      </w:r>
      <w:r>
        <w:rPr>
          <w:color w:val="257FBB"/>
        </w:rPr>
        <w:t xml:space="preserve">gustaría </w:t>
      </w:r>
      <w:r>
        <w:rPr>
          <w:color w:val="000000"/>
        </w:rPr>
        <w:t xml:space="preserve">saber </w:t>
      </w:r>
      <w:r>
        <w:rPr>
          <w:color w:val="000000"/>
        </w:rPr>
        <w:t xml:space="preserve">quién </w:t>
      </w:r>
      <w:r>
        <w:rPr>
          <w:color w:val="000000"/>
        </w:rPr>
        <w:t xml:space="preserve">su </w:t>
      </w:r>
      <w:r>
        <w:rPr>
          <w:color w:val="304195"/>
        </w:rPr>
        <w:t xml:space="preserve">padre </w:t>
      </w:r>
      <w:r>
        <w:rPr>
          <w:color w:val="304195"/>
        </w:rPr>
        <w:t xml:space="preserve">biológico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6A03D7"/>
        </w:rPr>
        <w:t xml:space="preserve">permite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temas </w:t>
      </w:r>
      <w:r>
        <w:rPr>
          <w:color w:val="000000"/>
        </w:rPr>
        <w:t xml:space="preserve">genéticos </w:t>
      </w:r>
      <w:r>
        <w:rPr>
          <w:color w:val="000000"/>
        </w:rPr>
        <w:t xml:space="preserve">que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304195"/>
        </w:rPr>
        <w:t xml:space="preserve">bastante </w:t>
      </w:r>
      <w:r>
        <w:rPr>
          <w:color w:val="304195"/>
        </w:rPr>
        <w:t xml:space="preserve">importante </w:t>
      </w:r>
      <w:r>
        <w:rPr>
          <w:color w:val="000000"/>
        </w:rPr>
        <w:t xml:space="preserve">sino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ponerle </w:t>
      </w:r>
      <w:r>
        <w:rPr>
          <w:color w:val="000000"/>
        </w:rPr>
        <w:t xml:space="preserve">un </w:t>
      </w:r>
      <w:r>
        <w:rPr>
          <w:color w:val="304195"/>
        </w:rPr>
        <w:t xml:space="preserve">rostro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304195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tener </w:t>
      </w:r>
      <w:r>
        <w:rPr>
          <w:color w:val="000000"/>
        </w:rPr>
        <w:t xml:space="preserve">más </w:t>
      </w:r>
      <w:r>
        <w:rPr>
          <w:color w:val="304195"/>
        </w:rPr>
        <w:t xml:space="preserve">claro </w:t>
      </w:r>
      <w:r>
        <w:rPr>
          <w:color w:val="000000"/>
        </w:rPr>
        <w:t xml:space="preserve">de </w:t>
      </w:r>
      <w:r>
        <w:rPr>
          <w:color w:val="304195"/>
        </w:rPr>
        <w:t xml:space="preserve">dónde </w:t>
      </w:r>
      <w:r>
        <w:rPr>
          <w:color w:val="000000"/>
        </w:rPr>
        <w:t xml:space="preserve">venimos </w:t>
      </w:r>
      <w:r>
        <w:rPr>
          <w:color w:val="000000"/>
        </w:rPr>
        <w:t xml:space="preserve">, </w:t>
      </w:r>
      <w:r>
        <w:rPr>
          <w:color w:val="000000"/>
        </w:rPr>
        <w:t xml:space="preserve">nuestro </w:t>
      </w:r>
      <w:r>
        <w:rPr>
          <w:color w:val="304195"/>
        </w:rPr>
        <w:t xml:space="preserve">origen </w:t>
      </w:r>
      <w:r>
        <w:rPr>
          <w:color w:val="000000"/>
        </w:rPr>
        <w:t xml:space="preserve">es </w:t>
      </w:r>
      <w:r>
        <w:rPr>
          <w:color w:val="000000"/>
        </w:rPr>
        <w:t xml:space="preserve">nuestra </w:t>
      </w:r>
      <w:r>
        <w:rPr>
          <w:color w:val="304195"/>
        </w:rPr>
        <w:t xml:space="preserve">identidad </w:t>
      </w:r>
      <w:r>
        <w:rPr>
          <w:color w:val="000000"/>
        </w:rPr>
        <w:t xml:space="preserve">. </w:t>
      </w:r>
      <w:r>
        <w:rPr>
          <w:color w:val="257FBB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nuestro </w:t>
      </w:r>
      <w:r>
        <w:rPr>
          <w:color w:val="C2527D"/>
        </w:rPr>
        <w:t xml:space="preserve">derecho </w:t>
      </w:r>
      <w:r>
        <w:rPr>
          <w:color w:val="000000"/>
        </w:rPr>
        <w:t xml:space="preserve">. </w:t>
      </w:r>
      <w:r>
        <w:rPr>
          <w:color w:val="304195"/>
        </w:rPr>
        <w:t xml:space="preserve">Vemos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6A03D7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dan </w:t>
      </w:r>
      <w:r>
        <w:rPr>
          <w:color w:val="000000"/>
        </w:rPr>
        <w:t xml:space="preserve">sus </w:t>
      </w:r>
      <w:r>
        <w:rPr>
          <w:color w:val="000000"/>
        </w:rPr>
        <w:t xml:space="preserve">óvulos </w:t>
      </w:r>
      <w:r>
        <w:rPr>
          <w:color w:val="000000"/>
        </w:rPr>
        <w:t xml:space="preserve">o </w:t>
      </w:r>
      <w:r>
        <w:rPr>
          <w:color w:val="304195"/>
        </w:rPr>
        <w:t xml:space="preserve">esperma </w:t>
      </w:r>
      <w:r>
        <w:rPr>
          <w:color w:val="000000"/>
        </w:rPr>
        <w:t xml:space="preserve">como </w:t>
      </w:r>
      <w:r>
        <w:rPr>
          <w:color w:val="58AD6D"/>
        </w:rPr>
        <w:t xml:space="preserve">Luis </w:t>
      </w:r>
      <w:r>
        <w:rPr>
          <w:color w:val="000000"/>
        </w:rPr>
        <w:t xml:space="preserve">ngel </w:t>
      </w:r>
      <w:r>
        <w:rPr>
          <w:color w:val="000000"/>
        </w:rPr>
        <w:t xml:space="preserve">. </w:t>
      </w:r>
      <w:r>
        <w:rPr>
          <w:color w:val="000000"/>
        </w:rPr>
        <w:t xml:space="preserve">Tú </w:t>
      </w:r>
      <w:r>
        <w:rPr>
          <w:color w:val="000000"/>
        </w:rPr>
        <w:t xml:space="preserve">donas </w:t>
      </w:r>
      <w:r>
        <w:rPr>
          <w:color w:val="000000"/>
        </w:rPr>
        <w:t xml:space="preserve">altruistamente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304195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00000"/>
        </w:rPr>
        <w:t xml:space="preserve">tener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donan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tema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eres </w:t>
      </w:r>
      <w:r>
        <w:rPr>
          <w:color w:val="304195"/>
        </w:rPr>
        <w:t xml:space="preserve">anónimo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dejas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304195"/>
        </w:rPr>
        <w:t xml:space="preserve">anónimo </w:t>
      </w:r>
      <w:r>
        <w:rPr>
          <w:color w:val="000000"/>
        </w:rPr>
        <w:t xml:space="preserve">yo </w:t>
      </w:r>
      <w:r>
        <w:rPr>
          <w:color w:val="304195"/>
        </w:rPr>
        <w:t xml:space="preserve">pienso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no </w:t>
      </w:r>
      <w:r>
        <w:rPr>
          <w:color w:val="000000"/>
        </w:rPr>
        <w:t xml:space="preserve">donaría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2527D"/>
        </w:rPr>
        <w:t xml:space="preserve">cuestión </w:t>
      </w:r>
      <w:r>
        <w:rPr>
          <w:color w:val="000000"/>
        </w:rPr>
        <w:t xml:space="preserve">es </w:t>
      </w:r>
      <w:r>
        <w:rPr>
          <w:color w:val="000000"/>
        </w:rPr>
        <w:t xml:space="preserve">qué </w:t>
      </w:r>
      <w:r>
        <w:rPr>
          <w:color w:val="000000"/>
        </w:rPr>
        <w:t xml:space="preserve">debe </w:t>
      </w:r>
      <w:r>
        <w:rPr>
          <w:color w:val="6A03D7"/>
        </w:rPr>
        <w:t xml:space="preserve">primar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C2527D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intimidad </w:t>
      </w:r>
      <w:r>
        <w:rPr>
          <w:color w:val="000000"/>
        </w:rPr>
        <w:t xml:space="preserve">del </w:t>
      </w:r>
      <w:r>
        <w:rPr>
          <w:color w:val="6A03D7"/>
        </w:rPr>
        <w:t xml:space="preserve">donante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C2527D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identidad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concebidos </w:t>
      </w:r>
      <w:r>
        <w:rPr>
          <w:color w:val="000000"/>
        </w:rPr>
        <w:t xml:space="preserve">. </w:t>
      </w:r>
      <w:r>
        <w:rPr>
          <w:color w:val="257FBB"/>
        </w:rPr>
        <w:t xml:space="preserve">Pues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4F44E"/>
        </w:rPr>
        <w:t xml:space="preserve">Comité </w:t>
      </w:r>
      <w:r>
        <w:rPr>
          <w:color w:val="000000"/>
        </w:rPr>
        <w:t xml:space="preserve">de </w:t>
      </w:r>
      <w:r>
        <w:rPr>
          <w:color w:val="000000"/>
        </w:rPr>
        <w:t xml:space="preserve">Bioética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304195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deje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confidencial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2527D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C6B48B"/>
        </w:rPr>
        <w:t xml:space="preserve">aplica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304195"/>
        </w:rPr>
        <w:t xml:space="preserve">quedaremos </w:t>
      </w:r>
      <w:r>
        <w:rPr>
          <w:color w:val="000000"/>
        </w:rPr>
        <w:t xml:space="preserve">sin </w:t>
      </w:r>
      <w:r>
        <w:rPr>
          <w:color w:val="6A03D7"/>
        </w:rPr>
        <w:t xml:space="preserve">donantes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países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producido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una </w:t>
      </w:r>
      <w:r>
        <w:rPr>
          <w:color w:val="6A03D7"/>
        </w:rPr>
        <w:t xml:space="preserve">caída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4195"/>
        </w:rPr>
        <w:t xml:space="preserve">donaciones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6A03D7"/>
        </w:rPr>
        <w:t xml:space="preserve">cambia </w:t>
      </w:r>
      <w:r>
        <w:rPr>
          <w:color w:val="000000"/>
        </w:rPr>
        <w:t xml:space="preserve">, </w:t>
      </w:r>
      <w:r>
        <w:rPr>
          <w:color w:val="000000"/>
        </w:rPr>
        <w:t xml:space="preserve">Zuriñe </w:t>
      </w:r>
      <w:r>
        <w:rPr>
          <w:color w:val="000000"/>
        </w:rPr>
        <w:t xml:space="preserve">podría </w:t>
      </w:r>
      <w:r>
        <w:rPr>
          <w:color w:val="304195"/>
        </w:rPr>
        <w:t xml:space="preserve">conocer </w:t>
      </w:r>
      <w:r>
        <w:rPr>
          <w:color w:val="000000"/>
        </w:rPr>
        <w:t xml:space="preserve">sus </w:t>
      </w:r>
      <w:r>
        <w:rPr>
          <w:color w:val="6A03D7"/>
        </w:rPr>
        <w:t xml:space="preserve">orígenes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A03D7"/>
        </w:rPr>
        <w:t xml:space="preserve">donantes </w:t>
      </w:r>
      <w:r>
        <w:rPr>
          <w:color w:val="304195"/>
        </w:rPr>
        <w:t xml:space="preserve">algún </w:t>
      </w:r>
      <w:r>
        <w:rPr>
          <w:color w:val="000000"/>
        </w:rPr>
        <w:t xml:space="preserve">día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ser </w:t>
      </w:r>
      <w:r>
        <w:rPr>
          <w:color w:val="304195"/>
        </w:rPr>
        <w:t xml:space="preserve">localizados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descendencia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ha </w:t>
      </w:r>
      <w:r>
        <w:rPr>
          <w:color w:val="304195"/>
        </w:rPr>
        <w:t xml:space="preserve">ocurrido </w:t>
      </w:r>
      <w:r>
        <w:rPr>
          <w:color w:val="000000"/>
        </w:rPr>
        <w:t xml:space="preserve">en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304195"/>
        </w:rPr>
        <w:t xml:space="preserve">servicio </w:t>
      </w:r>
      <w:r>
        <w:rPr>
          <w:color w:val="304195"/>
        </w:rPr>
        <w:t xml:space="preserve">detiene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04195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26 </w:t>
      </w:r>
      <w:r>
        <w:rPr>
          <w:color w:val="304195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304195"/>
        </w:rPr>
        <w:t xml:space="preserve">armado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304195"/>
        </w:rPr>
        <w:t xml:space="preserve">cuchillo </w:t>
      </w:r>
      <w:r>
        <w:rPr>
          <w:color w:val="000000"/>
        </w:rPr>
        <w:t xml:space="preserve">de </w:t>
      </w:r>
      <w:r>
        <w:rPr>
          <w:color w:val="6A03D7"/>
        </w:rPr>
        <w:t xml:space="preserve">grandes </w:t>
      </w:r>
      <w:r>
        <w:rPr>
          <w:color w:val="304195"/>
        </w:rPr>
        <w:t xml:space="preserve">dimensiones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304195"/>
        </w:rPr>
        <w:t xml:space="preserve">intentado </w:t>
      </w:r>
      <w:r>
        <w:rPr>
          <w:color w:val="000000"/>
        </w:rPr>
        <w:t xml:space="preserve">herir </w:t>
      </w:r>
      <w:r>
        <w:rPr>
          <w:color w:val="000000"/>
        </w:rPr>
        <w:t xml:space="preserve">a </w:t>
      </w:r>
      <w:r>
        <w:rPr>
          <w:color w:val="304195"/>
        </w:rPr>
        <w:t xml:space="preserve">varios </w:t>
      </w:r>
      <w:r>
        <w:rPr>
          <w:color w:val="304195"/>
        </w:rPr>
        <w:t xml:space="preserve">transeúntes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6A03D7"/>
        </w:rPr>
        <w:t xml:space="preserve">turista </w:t>
      </w:r>
      <w:r>
        <w:rPr>
          <w:color w:val="000000"/>
        </w:rPr>
        <w:t xml:space="preserve">paseaba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le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Playa </w:t>
      </w:r>
      <w:r>
        <w:rPr>
          <w:color w:val="000000"/>
        </w:rPr>
        <w:t xml:space="preserve">del </w:t>
      </w:r>
      <w:r>
        <w:rPr>
          <w:color w:val="000000"/>
        </w:rPr>
        <w:t xml:space="preserve">Inglés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4195"/>
        </w:rPr>
        <w:t xml:space="preserve">Gran </w:t>
      </w:r>
      <w:r>
        <w:rPr>
          <w:color w:val="000000"/>
        </w:rPr>
        <w:t xml:space="preserve">Canaria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304195"/>
        </w:rPr>
        <w:t xml:space="preserve">total </w:t>
      </w:r>
      <w:r>
        <w:rPr>
          <w:color w:val="000000"/>
        </w:rPr>
        <w:t xml:space="preserve">naturalidad </w:t>
      </w:r>
      <w:r>
        <w:rPr>
          <w:color w:val="304195"/>
        </w:rPr>
        <w:t xml:space="preserve">intentaba </w:t>
      </w:r>
      <w:r>
        <w:rPr>
          <w:color w:val="304195"/>
        </w:rPr>
        <w:t xml:space="preserve">incluso </w:t>
      </w:r>
      <w:r>
        <w:rPr>
          <w:color w:val="000000"/>
        </w:rPr>
        <w:t xml:space="preserve">coger </w:t>
      </w:r>
      <w:r>
        <w:rPr>
          <w:color w:val="000000"/>
        </w:rPr>
        <w:t xml:space="preserve">un </w:t>
      </w:r>
      <w:r>
        <w:rPr>
          <w:color w:val="04F44E"/>
        </w:rPr>
        <w:t xml:space="preserve">taxi </w:t>
      </w:r>
      <w:r>
        <w:rPr>
          <w:color w:val="000000"/>
        </w:rPr>
        <w:t xml:space="preserve">. </w:t>
      </w:r>
      <w:r>
        <w:rPr>
          <w:color w:val="304195"/>
        </w:rPr>
        <w:t xml:space="preserve">Venía </w:t>
      </w:r>
      <w:r>
        <w:rPr>
          <w:color w:val="000000"/>
        </w:rPr>
        <w:t xml:space="preserve">de </w:t>
      </w:r>
      <w:r>
        <w:rPr>
          <w:color w:val="6A03D7"/>
        </w:rPr>
        <w:t xml:space="preserve">celebrar </w:t>
      </w:r>
      <w:r>
        <w:rPr>
          <w:color w:val="000000"/>
        </w:rPr>
        <w:t xml:space="preserve">una </w:t>
      </w:r>
      <w:r>
        <w:rPr>
          <w:color w:val="304195"/>
        </w:rPr>
        <w:t xml:space="preserve">despedida </w:t>
      </w:r>
      <w:r>
        <w:rPr>
          <w:color w:val="000000"/>
        </w:rPr>
        <w:t xml:space="preserve">de </w:t>
      </w:r>
      <w:r>
        <w:rPr>
          <w:color w:val="000000"/>
        </w:rPr>
        <w:t xml:space="preserve">soltero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000000"/>
        </w:rPr>
        <w:t xml:space="preserve">Camilo </w:t>
      </w:r>
      <w:r>
        <w:rPr>
          <w:color w:val="000000"/>
        </w:rPr>
        <w:t xml:space="preserve">Sesto </w:t>
      </w:r>
      <w:r>
        <w:rPr>
          <w:color w:val="000000"/>
        </w:rPr>
        <w:t xml:space="preserve">decía </w:t>
      </w:r>
      <w:r>
        <w:rPr>
          <w:color w:val="000000"/>
        </w:rPr>
        <w:t xml:space="preserve">eso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ciudad </w:t>
      </w:r>
      <w:r>
        <w:rPr>
          <w:color w:val="304195"/>
        </w:rPr>
        <w:t xml:space="preserve">natal </w:t>
      </w:r>
      <w:r>
        <w:rPr>
          <w:color w:val="000000"/>
        </w:rPr>
        <w:t xml:space="preserve">del </w:t>
      </w:r>
      <w:r>
        <w:rPr>
          <w:color w:val="6A03D7"/>
        </w:rPr>
        <w:t xml:space="preserve">cantante </w:t>
      </w:r>
      <w:r>
        <w:rPr>
          <w:color w:val="000000"/>
        </w:rPr>
        <w:t xml:space="preserve">, </w:t>
      </w:r>
      <w:r>
        <w:rPr>
          <w:color w:val="000000"/>
        </w:rPr>
        <w:t xml:space="preserve">alcoy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mes </w:t>
      </w:r>
      <w:r>
        <w:rPr>
          <w:color w:val="000000"/>
        </w:rPr>
        <w:t xml:space="preserve">y </w:t>
      </w:r>
      <w:r>
        <w:rPr>
          <w:color w:val="304195"/>
        </w:rPr>
        <w:t xml:space="preserve">medio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muerte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304195"/>
        </w:rPr>
        <w:t xml:space="preserve">despide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capilla </w:t>
      </w:r>
      <w:r>
        <w:rPr>
          <w:color w:val="304195"/>
        </w:rPr>
        <w:t xml:space="preserve">ardiente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304195"/>
        </w:rPr>
        <w:t xml:space="preserve">cenizas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instalado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Joaquín </w:t>
      </w:r>
      <w:r>
        <w:rPr>
          <w:color w:val="000000"/>
        </w:rPr>
        <w:t xml:space="preserve">Hernández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salón </w:t>
      </w:r>
      <w:r>
        <w:rPr>
          <w:color w:val="000000"/>
        </w:rPr>
        <w:t xml:space="preserve">de </w:t>
      </w:r>
      <w:r>
        <w:rPr>
          <w:color w:val="304195"/>
        </w:rPr>
        <w:t xml:space="preserve">plenos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11:00 </w:t>
      </w:r>
      <w:r>
        <w:rPr>
          <w:color w:val="6A03D7"/>
        </w:rPr>
        <w:t xml:space="preserve">cientos </w:t>
      </w:r>
      <w:r>
        <w:rPr>
          <w:color w:val="000000"/>
        </w:rPr>
        <w:t xml:space="preserve">de </w:t>
      </w:r>
      <w:r>
        <w:rPr>
          <w:color w:val="304195"/>
        </w:rPr>
        <w:t xml:space="preserve">amigos </w:t>
      </w:r>
      <w:r>
        <w:rPr>
          <w:color w:val="000000"/>
        </w:rPr>
        <w:t xml:space="preserve">, </w:t>
      </w:r>
      <w:r>
        <w:rPr>
          <w:color w:val="304195"/>
        </w:rPr>
        <w:t xml:space="preserve">vecinos </w:t>
      </w:r>
      <w:r>
        <w:rPr>
          <w:color w:val="000000"/>
        </w:rPr>
        <w:t xml:space="preserve">y </w:t>
      </w:r>
      <w:r>
        <w:rPr>
          <w:color w:val="6A03D7"/>
        </w:rPr>
        <w:t xml:space="preserve">fans </w:t>
      </w:r>
      <w:r>
        <w:rPr>
          <w:color w:val="000000"/>
        </w:rPr>
        <w:t xml:space="preserve">del </w:t>
      </w:r>
      <w:r>
        <w:rPr>
          <w:color w:val="6A03D7"/>
        </w:rPr>
        <w:t xml:space="preserve">cantante </w:t>
      </w:r>
      <w:r>
        <w:rPr>
          <w:color w:val="000000"/>
        </w:rPr>
        <w:t xml:space="preserve">le </w:t>
      </w:r>
      <w:r>
        <w:rPr>
          <w:color w:val="000000"/>
        </w:rPr>
        <w:t xml:space="preserve">dan </w:t>
      </w:r>
      <w:r>
        <w:rPr>
          <w:color w:val="000000"/>
        </w:rPr>
        <w:t xml:space="preserve">su </w:t>
      </w:r>
      <w:r>
        <w:rPr>
          <w:color w:val="304195"/>
        </w:rPr>
        <w:t xml:space="preserve">último </w:t>
      </w:r>
      <w:r>
        <w:rPr>
          <w:color w:val="304195"/>
        </w:rPr>
        <w:t xml:space="preserve">adiós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han </w:t>
      </w:r>
      <w:r>
        <w:rPr>
          <w:color w:val="000000"/>
        </w:rPr>
        <w:t xml:space="preserve">venido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A03D7"/>
        </w:rPr>
        <w:t xml:space="preserve">extranjero </w:t>
      </w:r>
      <w:r>
        <w:rPr>
          <w:color w:val="000000"/>
        </w:rPr>
        <w:t xml:space="preserve">, </w:t>
      </w:r>
      <w:r>
        <w:rPr>
          <w:color w:val="6A03D7"/>
        </w:rPr>
        <w:t xml:space="preserve">Portugal </w:t>
      </w:r>
      <w:r>
        <w:rPr>
          <w:color w:val="000000"/>
        </w:rPr>
        <w:t xml:space="preserve">, </w:t>
      </w:r>
      <w:r>
        <w:rPr>
          <w:color w:val="6A03D7"/>
        </w:rPr>
        <w:t xml:space="preserve">México </w:t>
      </w:r>
      <w:r>
        <w:rPr>
          <w:color w:val="000000"/>
        </w:rPr>
        <w:t xml:space="preserve">o </w:t>
      </w:r>
      <w:r>
        <w:rPr>
          <w:color w:val="6A03D7"/>
        </w:rPr>
        <w:t xml:space="preserve">Perú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04195"/>
        </w:rPr>
        <w:t xml:space="preserve">cenizas </w:t>
      </w:r>
      <w:r>
        <w:rPr>
          <w:color w:val="000000"/>
        </w:rPr>
        <w:t xml:space="preserve">de </w:t>
      </w:r>
      <w:r>
        <w:rPr>
          <w:color w:val="000000"/>
        </w:rPr>
        <w:t xml:space="preserve">Camilo </w:t>
      </w:r>
      <w:r>
        <w:rPr>
          <w:color w:val="000000"/>
        </w:rPr>
        <w:t xml:space="preserve">Sesto </w:t>
      </w:r>
      <w:r>
        <w:rPr>
          <w:color w:val="000000"/>
        </w:rPr>
        <w:t xml:space="preserve">paso </w:t>
      </w:r>
      <w:r>
        <w:rPr>
          <w:color w:val="000000"/>
        </w:rPr>
        <w:t xml:space="preserve">a </w:t>
      </w:r>
      <w:r>
        <w:rPr>
          <w:color w:val="6A03D7"/>
        </w:rPr>
        <w:t xml:space="preserve">descansar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4195"/>
        </w:rPr>
        <w:t xml:space="preserve">panteón </w:t>
      </w:r>
      <w:r>
        <w:rPr>
          <w:color w:val="304195"/>
        </w:rPr>
        <w:t xml:space="preserve">familiar </w:t>
      </w:r>
      <w:r>
        <w:rPr>
          <w:color w:val="000000"/>
        </w:rPr>
        <w:t xml:space="preserve">en </w:t>
      </w:r>
      <w:r>
        <w:rPr>
          <w:color w:val="6A03D7"/>
        </w:rPr>
        <w:t xml:space="preserve">alcohol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capilla </w:t>
      </w:r>
      <w:r>
        <w:rPr>
          <w:color w:val="000000"/>
        </w:rPr>
        <w:t xml:space="preserve">estará </w:t>
      </w:r>
      <w:r>
        <w:rPr>
          <w:color w:val="304195"/>
        </w:rPr>
        <w:t xml:space="preserve">abierta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000000"/>
        </w:rPr>
        <w:t xml:space="preserve">20:00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voz </w:t>
      </w:r>
      <w:r>
        <w:rPr>
          <w:color w:val="6A03D7"/>
        </w:rPr>
        <w:t xml:space="preserve">inolvidable </w:t>
      </w:r>
      <w:r>
        <w:rPr>
          <w:color w:val="000000"/>
        </w:rPr>
        <w:t xml:space="preserve">. </w:t>
      </w:r>
      <w:r>
        <w:rPr>
          <w:color w:val="304195"/>
        </w:rPr>
        <w:t xml:space="preserve">Siempre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6A03D7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Despedir </w:t>
      </w:r>
      <w:r>
        <w:rPr>
          <w:color w:val="000000"/>
        </w:rPr>
        <w:t xml:space="preserve">al </w:t>
      </w:r>
      <w:r>
        <w:rPr>
          <w:color w:val="000000"/>
        </w:rPr>
        <w:t xml:space="preserve">más </w:t>
      </w:r>
      <w:r>
        <w:rPr>
          <w:color w:val="6A03D7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voz </w:t>
      </w:r>
      <w:r>
        <w:rPr>
          <w:color w:val="000000"/>
        </w:rPr>
        <w:t xml:space="preserve">se </w:t>
      </w:r>
      <w:r>
        <w:rPr>
          <w:color w:val="304195"/>
        </w:rPr>
        <w:t xml:space="preserve">quedará </w:t>
      </w:r>
      <w:r>
        <w:rPr>
          <w:color w:val="304195"/>
        </w:rPr>
        <w:t xml:space="preserve">siempre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pueblo </w:t>
      </w:r>
      <w:r>
        <w:rPr>
          <w:color w:val="000000"/>
        </w:rPr>
        <w:t xml:space="preserve">de </w:t>
      </w:r>
      <w:r>
        <w:rPr>
          <w:color w:val="6A03D7"/>
        </w:rPr>
        <w:t xml:space="preserve">Lugo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pie </w:t>
      </w:r>
      <w:r>
        <w:rPr>
          <w:color w:val="000000"/>
        </w:rPr>
        <w:t xml:space="preserve">de </w:t>
      </w:r>
      <w:r>
        <w:rPr>
          <w:color w:val="6A03D7"/>
        </w:rPr>
        <w:t xml:space="preserve">guerra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motivo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traslado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8AD6D"/>
        </w:rPr>
        <w:t xml:space="preserve">monja </w:t>
      </w:r>
      <w:r>
        <w:rPr>
          <w:color w:val="000000"/>
        </w:rPr>
        <w:t xml:space="preserve">muy </w:t>
      </w:r>
      <w:r>
        <w:rPr>
          <w:color w:val="000000"/>
        </w:rPr>
        <w:t xml:space="preserve">querida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Congregación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da </w:t>
      </w:r>
      <w:r>
        <w:rPr>
          <w:color w:val="58AD6D"/>
        </w:rPr>
        <w:t xml:space="preserve">explicaciones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304195"/>
        </w:rPr>
        <w:t xml:space="preserve">quieren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Hermana </w:t>
      </w:r>
      <w:r>
        <w:rPr>
          <w:color w:val="000000"/>
        </w:rPr>
        <w:t xml:space="preserve">María </w:t>
      </w:r>
      <w:r>
        <w:rPr>
          <w:color w:val="304195"/>
        </w:rPr>
        <w:t xml:space="preserve">continúe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Sor </w:t>
      </w:r>
      <w:r>
        <w:rPr>
          <w:color w:val="000000"/>
        </w:rPr>
        <w:t xml:space="preserve">María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4195"/>
        </w:rPr>
        <w:t xml:space="preserve">alma </w:t>
      </w:r>
      <w:r>
        <w:rPr>
          <w:color w:val="000000"/>
        </w:rPr>
        <w:t xml:space="preserve">del </w:t>
      </w:r>
      <w:r>
        <w:rPr>
          <w:color w:val="304195"/>
        </w:rPr>
        <w:t xml:space="preserve">colegio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304195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Celebra </w:t>
      </w:r>
      <w:r>
        <w:rPr>
          <w:color w:val="000000"/>
        </w:rPr>
        <w:t xml:space="preserve">misas </w:t>
      </w:r>
      <w:r>
        <w:rPr>
          <w:color w:val="000000"/>
        </w:rPr>
        <w:t xml:space="preserve">sin </w:t>
      </w:r>
      <w:r>
        <w:rPr>
          <w:color w:val="000000"/>
        </w:rPr>
        <w:t xml:space="preserve">comunión </w:t>
      </w:r>
      <w:r>
        <w:rPr>
          <w:color w:val="000000"/>
        </w:rPr>
        <w:t xml:space="preserve">en </w:t>
      </w:r>
      <w:r>
        <w:rPr>
          <w:color w:val="304195"/>
        </w:rPr>
        <w:t xml:space="preserve">aquellas </w:t>
      </w:r>
      <w:r>
        <w:rPr>
          <w:color w:val="304195"/>
        </w:rPr>
        <w:t xml:space="preserve">parroquias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quedan </w:t>
      </w:r>
      <w:r>
        <w:rPr>
          <w:color w:val="000000"/>
        </w:rPr>
        <w:t xml:space="preserve">sin </w:t>
      </w:r>
      <w:r>
        <w:rPr>
          <w:color w:val="6A03D7"/>
        </w:rPr>
        <w:t xml:space="preserve">sacerdote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04195"/>
        </w:rPr>
        <w:t xml:space="preserve">labor </w:t>
      </w:r>
      <w:r>
        <w:rPr>
          <w:color w:val="304195"/>
        </w:rPr>
        <w:t xml:space="preserve">social </w:t>
      </w:r>
      <w:r>
        <w:rPr>
          <w:color w:val="000000"/>
        </w:rPr>
        <w:t xml:space="preserve">muy </w:t>
      </w:r>
      <w:r>
        <w:rPr>
          <w:color w:val="6A03D7"/>
        </w:rPr>
        <w:t xml:space="preserve">buena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304195"/>
        </w:rPr>
        <w:t xml:space="preserve">montó </w:t>
      </w:r>
      <w:r>
        <w:rPr>
          <w:color w:val="000000"/>
        </w:rPr>
        <w:t xml:space="preserve">un </w:t>
      </w:r>
      <w:r>
        <w:rPr>
          <w:color w:val="000000"/>
        </w:rPr>
        <w:t xml:space="preserve">coro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se </w:t>
      </w:r>
      <w:r>
        <w:rPr>
          <w:color w:val="304195"/>
        </w:rPr>
        <w:t xml:space="preserve">preocupa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vengan </w:t>
      </w:r>
      <w:r>
        <w:rPr>
          <w:color w:val="000000"/>
        </w:rPr>
        <w:t xml:space="preserve">a </w:t>
      </w:r>
      <w:r>
        <w:rPr>
          <w:color w:val="000000"/>
        </w:rPr>
        <w:t xml:space="preserve">catequesis </w:t>
      </w:r>
      <w:r>
        <w:rPr>
          <w:color w:val="000000"/>
        </w:rPr>
        <w:t xml:space="preserve">. </w:t>
      </w:r>
      <w:r>
        <w:rPr>
          <w:color w:val="304195"/>
        </w:rPr>
        <w:t xml:space="preserve">Incluso </w:t>
      </w:r>
      <w:r>
        <w:rPr>
          <w:color w:val="6A03D7"/>
        </w:rPr>
        <w:t xml:space="preserve">cambian </w:t>
      </w:r>
      <w:r>
        <w:rPr>
          <w:color w:val="000000"/>
        </w:rPr>
        <w:t xml:space="preserve">las </w:t>
      </w:r>
      <w:r>
        <w:rPr>
          <w:color w:val="304195"/>
        </w:rPr>
        <w:t xml:space="preserve">flores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se </w:t>
      </w:r>
      <w:r>
        <w:rPr>
          <w:color w:val="304195"/>
        </w:rPr>
        <w:t xml:space="preserve">oponen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4195"/>
        </w:rPr>
        <w:t xml:space="preserve">traslado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04195"/>
        </w:rPr>
        <w:t xml:space="preserve">persona </w:t>
      </w:r>
      <w:r>
        <w:rPr>
          <w:color w:val="000000"/>
        </w:rPr>
        <w:t xml:space="preserve">muy </w:t>
      </w:r>
      <w:r>
        <w:rPr>
          <w:color w:val="000000"/>
        </w:rPr>
        <w:t xml:space="preserve">querida </w:t>
      </w:r>
      <w:r>
        <w:rPr>
          <w:color w:val="000000"/>
        </w:rPr>
        <w:t xml:space="preserve">. </w:t>
      </w:r>
      <w:r>
        <w:rPr>
          <w:color w:val="6A03D7"/>
        </w:rPr>
        <w:t xml:space="preserve">Lleva </w:t>
      </w:r>
      <w:r>
        <w:rPr>
          <w:color w:val="000000"/>
        </w:rPr>
        <w:t xml:space="preserve">24 </w:t>
      </w:r>
      <w:r>
        <w:rPr>
          <w:color w:val="30419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57FBB"/>
        </w:rPr>
        <w:t xml:space="preserve">enfado </w:t>
      </w:r>
      <w:r>
        <w:rPr>
          <w:color w:val="6A03D7"/>
        </w:rPr>
        <w:t xml:space="preserve">crece </w:t>
      </w:r>
      <w:r>
        <w:rPr>
          <w:color w:val="000000"/>
        </w:rPr>
        <w:t xml:space="preserve">porque </w:t>
      </w:r>
      <w:r>
        <w:rPr>
          <w:color w:val="304195"/>
        </w:rPr>
        <w:t xml:space="preserve">nadie </w:t>
      </w:r>
      <w:r>
        <w:rPr>
          <w:color w:val="000000"/>
        </w:rPr>
        <w:t xml:space="preserve">les </w:t>
      </w:r>
      <w:r>
        <w:rPr>
          <w:color w:val="58AD6D"/>
        </w:rPr>
        <w:t xml:space="preserve">explica </w:t>
      </w:r>
      <w:r>
        <w:rPr>
          <w:color w:val="000000"/>
        </w:rPr>
        <w:t xml:space="preserve">el </w:t>
      </w:r>
      <w:r>
        <w:rPr>
          <w:color w:val="6A03D7"/>
        </w:rPr>
        <w:t xml:space="preserve">motivo </w:t>
      </w:r>
      <w:r>
        <w:rPr>
          <w:color w:val="000000"/>
        </w:rPr>
        <w:t xml:space="preserve">del </w:t>
      </w:r>
      <w:r>
        <w:rPr>
          <w:color w:val="304195"/>
        </w:rPr>
        <w:t xml:space="preserve">traslado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304195"/>
        </w:rPr>
        <w:t xml:space="preserve">recogiendo </w:t>
      </w:r>
      <w:r>
        <w:rPr>
          <w:color w:val="304195"/>
        </w:rPr>
        <w:t xml:space="preserve">firmas </w:t>
      </w:r>
      <w:r>
        <w:rPr>
          <w:color w:val="000000"/>
        </w:rPr>
        <w:t xml:space="preserve">para </w:t>
      </w:r>
      <w:r>
        <w:rPr>
          <w:color w:val="000000"/>
        </w:rPr>
        <w:t xml:space="preserve">impedirlo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digan </w:t>
      </w:r>
      <w:r>
        <w:rPr>
          <w:color w:val="000000"/>
        </w:rPr>
        <w:t xml:space="preserve">por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304195"/>
        </w:rPr>
        <w:t xml:space="preserve">llevan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ella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,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6A03D7"/>
        </w:rPr>
        <w:t xml:space="preserve">hunde </w:t>
      </w:r>
      <w:r>
        <w:rPr>
          <w:color w:val="000000"/>
        </w:rPr>
        <w:t xml:space="preserve">. </w:t>
      </w:r>
      <w:r>
        <w:rPr>
          <w:color w:val="304195"/>
        </w:rPr>
        <w:t xml:space="preserve">Incluso </w:t>
      </w:r>
      <w:r>
        <w:rPr>
          <w:color w:val="000000"/>
        </w:rPr>
        <w:t xml:space="preserve">están </w:t>
      </w:r>
      <w:r>
        <w:rPr>
          <w:color w:val="C2527D"/>
        </w:rPr>
        <w:t xml:space="preserve">dispuestos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6A03D7"/>
        </w:rPr>
        <w:t xml:space="preserve">histórico </w:t>
      </w:r>
      <w:r>
        <w:rPr>
          <w:color w:val="304195"/>
        </w:rPr>
        <w:t xml:space="preserve">colegio </w:t>
      </w:r>
      <w:r>
        <w:rPr>
          <w:color w:val="304195"/>
        </w:rPr>
        <w:t xml:space="preserve">cierra </w:t>
      </w:r>
      <w:r>
        <w:rPr>
          <w:color w:val="000000"/>
        </w:rPr>
        <w:t xml:space="preserve">sus </w:t>
      </w:r>
      <w:r>
        <w:rPr>
          <w:color w:val="304195"/>
        </w:rPr>
        <w:t xml:space="preserve">puertas </w:t>
      </w:r>
      <w:r>
        <w:rPr>
          <w:color w:val="000000"/>
        </w:rPr>
        <w:t xml:space="preserve">. </w:t>
      </w:r>
      <w:r>
        <w:rPr>
          <w:color w:val="6A03D7"/>
        </w:rPr>
        <w:t xml:space="preserve">Hablamos </w:t>
      </w:r>
      <w:r>
        <w:rPr>
          <w:color w:val="304195"/>
        </w:rPr>
        <w:t xml:space="preserve">ahora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AEA78F"/>
        </w:rPr>
        <w:t xml:space="preserve">Atresmedia </w:t>
      </w:r>
      <w:r>
        <w:rPr>
          <w:color w:val="000000"/>
        </w:rPr>
        <w:t xml:space="preserve">ha </w:t>
      </w:r>
      <w:r>
        <w:rPr>
          <w:color w:val="304195"/>
        </w:rPr>
        <w:t xml:space="preserve">logrado </w:t>
      </w:r>
      <w:r>
        <w:rPr>
          <w:color w:val="6A03D7"/>
        </w:rPr>
        <w:t xml:space="preserve">aumentar </w:t>
      </w:r>
      <w:r>
        <w:rPr>
          <w:color w:val="000000"/>
        </w:rPr>
        <w:t xml:space="preserve">su </w:t>
      </w:r>
      <w:r>
        <w:rPr>
          <w:color w:val="304195"/>
        </w:rPr>
        <w:t xml:space="preserve">resultado </w:t>
      </w:r>
      <w:r>
        <w:rPr>
          <w:color w:val="6A03D7"/>
        </w:rPr>
        <w:t xml:space="preserve">bruto </w:t>
      </w:r>
      <w:r>
        <w:rPr>
          <w:color w:val="000000"/>
        </w:rPr>
        <w:t xml:space="preserve">de </w:t>
      </w:r>
      <w:r>
        <w:rPr>
          <w:color w:val="304195"/>
        </w:rPr>
        <w:t xml:space="preserve">explotación </w:t>
      </w:r>
      <w:r>
        <w:rPr>
          <w:color w:val="000000"/>
        </w:rPr>
        <w:t xml:space="preserve">un </w:t>
      </w:r>
      <w:r>
        <w:rPr>
          <w:color w:val="000000"/>
        </w:rPr>
        <w:t xml:space="preserve">1,9 </w:t>
      </w:r>
      <w:r>
        <w:rPr>
          <w:color w:val="000000"/>
        </w:rPr>
        <w:t xml:space="preserve">por </w:t>
      </w:r>
      <w:r>
        <w:rPr>
          <w:color w:val="6A03D7"/>
        </w:rPr>
        <w:t xml:space="preserve">ciento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126,4 </w:t>
      </w:r>
      <w:r>
        <w:rPr>
          <w:color w:val="6A03D7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6A03D7"/>
        </w:rPr>
        <w:t xml:space="preserve">nueve </w:t>
      </w:r>
      <w:r>
        <w:rPr>
          <w:color w:val="304195"/>
        </w:rPr>
        <w:t xml:space="preserve">primeros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ha </w:t>
      </w:r>
      <w:r>
        <w:rPr>
          <w:color w:val="04F44E"/>
        </w:rPr>
        <w:t xml:space="preserve">obtenido </w:t>
      </w:r>
      <w:r>
        <w:rPr>
          <w:color w:val="000000"/>
        </w:rPr>
        <w:t xml:space="preserve">un </w:t>
      </w:r>
      <w:r>
        <w:rPr>
          <w:color w:val="04F44E"/>
        </w:rPr>
        <w:t xml:space="preserve">beneficio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80 </w:t>
      </w:r>
      <w:r>
        <w:rPr>
          <w:color w:val="6A03D7"/>
        </w:rPr>
        <w:t xml:space="preserve">millones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grupo </w:t>
      </w:r>
      <w:r>
        <w:rPr>
          <w:color w:val="6A03D7"/>
        </w:rPr>
        <w:t xml:space="preserve">alcanza </w:t>
      </w:r>
      <w:r>
        <w:rPr>
          <w:color w:val="000000"/>
        </w:rPr>
        <w:t xml:space="preserve">estos </w:t>
      </w:r>
      <w:r>
        <w:rPr>
          <w:color w:val="6A03D7"/>
        </w:rPr>
        <w:t xml:space="preserve">buenos </w:t>
      </w:r>
      <w:r>
        <w:rPr>
          <w:color w:val="304195"/>
        </w:rPr>
        <w:t xml:space="preserve">resultados </w:t>
      </w:r>
      <w:r>
        <w:rPr>
          <w:color w:val="304195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oferta </w:t>
      </w:r>
      <w:r>
        <w:rPr>
          <w:color w:val="304195"/>
        </w:rPr>
        <w:t xml:space="preserve">audiovisual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6A03D7"/>
        </w:rPr>
        <w:t xml:space="preserve">éxito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2527D"/>
        </w:rPr>
        <w:t xml:space="preserve">política </w:t>
      </w:r>
      <w:r>
        <w:rPr>
          <w:color w:val="000000"/>
        </w:rPr>
        <w:t xml:space="preserve">de </w:t>
      </w:r>
      <w:r>
        <w:rPr>
          <w:color w:val="000000"/>
        </w:rPr>
        <w:t xml:space="preserve">diversificación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ingresos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304195"/>
        </w:rPr>
        <w:t xml:space="preserve">imagen </w:t>
      </w:r>
      <w:r>
        <w:rPr>
          <w:color w:val="000000"/>
        </w:rPr>
        <w:t xml:space="preserve">en </w:t>
      </w:r>
      <w:r>
        <w:rPr>
          <w:color w:val="304195"/>
        </w:rPr>
        <w:t xml:space="preserve">directo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imagen </w:t>
      </w:r>
      <w:r>
        <w:rPr>
          <w:color w:val="000000"/>
        </w:rPr>
        <w:t xml:space="preserve">de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304195"/>
        </w:rPr>
        <w:t xml:space="preserve">Franco </w:t>
      </w:r>
      <w:r>
        <w:rPr>
          <w:color w:val="304195"/>
        </w:rPr>
        <w:t xml:space="preserve">acaba </w:t>
      </w:r>
      <w:r>
        <w:rPr>
          <w:color w:val="000000"/>
        </w:rPr>
        <w:t xml:space="preserve">de </w:t>
      </w:r>
      <w:r>
        <w:rPr>
          <w:color w:val="304195"/>
        </w:rPr>
        <w:t xml:space="preserve">terminar </w:t>
      </w:r>
      <w:r>
        <w:rPr>
          <w:color w:val="000000"/>
        </w:rPr>
        <w:t xml:space="preserve">la </w:t>
      </w:r>
      <w:r>
        <w:rPr>
          <w:color w:val="000000"/>
        </w:rPr>
        <w:t xml:space="preserve">misa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304195"/>
        </w:rPr>
        <w:t xml:space="preserve">queríamos </w:t>
      </w:r>
      <w:r>
        <w:rPr>
          <w:color w:val="304195"/>
        </w:rPr>
        <w:t xml:space="preserve">mostrar </w:t>
      </w:r>
      <w:r>
        <w:rPr>
          <w:color w:val="000000"/>
        </w:rPr>
        <w:t xml:space="preserve">en </w:t>
      </w:r>
      <w:r>
        <w:rPr>
          <w:color w:val="304195"/>
        </w:rPr>
        <w:t xml:space="preserve">directo </w:t>
      </w:r>
      <w:r>
        <w:rPr>
          <w:color w:val="000000"/>
        </w:rPr>
        <w:t xml:space="preserve">. </w:t>
      </w:r>
      <w:r>
        <w:rPr>
          <w:color w:val="304195"/>
        </w:rPr>
        <w:t xml:space="preserve">Hoy </w:t>
      </w:r>
      <w:r>
        <w:rPr>
          <w:color w:val="304195"/>
        </w:rPr>
        <w:t xml:space="preserve">termina </w:t>
      </w:r>
      <w:r>
        <w:rPr>
          <w:color w:val="000000"/>
        </w:rPr>
        <w:t xml:space="preserve">una </w:t>
      </w:r>
      <w:r>
        <w:rPr>
          <w:color w:val="6A03D7"/>
        </w:rPr>
        <w:t xml:space="preserve">jornada </w:t>
      </w:r>
      <w:r>
        <w:rPr>
          <w:color w:val="6A03D7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independentismo </w:t>
      </w:r>
      <w:r>
        <w:rPr>
          <w:color w:val="304195"/>
        </w:rPr>
        <w:t xml:space="preserve">sigue </w:t>
      </w:r>
      <w:r>
        <w:rPr>
          <w:color w:val="304195"/>
        </w:rPr>
        <w:t xml:space="preserve">amenazando </w:t>
      </w:r>
      <w:r>
        <w:rPr>
          <w:color w:val="000000"/>
        </w:rPr>
        <w:t xml:space="preserve">al </w:t>
      </w:r>
      <w:r>
        <w:rPr>
          <w:color w:val="304195"/>
        </w:rPr>
        <w:t xml:space="preserve">Clásico </w:t>
      </w:r>
      <w:r>
        <w:rPr>
          <w:color w:val="000000"/>
        </w:rPr>
        <w:t xml:space="preserve">. </w:t>
      </w:r>
      <w:r>
        <w:rPr>
          <w:color w:val="6A03D7"/>
        </w:rPr>
        <w:t xml:space="preserve">Avisan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18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304195"/>
        </w:rPr>
        <w:t xml:space="preserve">cuentan </w:t>
      </w:r>
      <w:r>
        <w:rPr>
          <w:color w:val="000000"/>
        </w:rPr>
        <w:t xml:space="preserve">ya </w:t>
      </w:r>
      <w:r>
        <w:rPr>
          <w:color w:val="304195"/>
        </w:rPr>
        <w:t xml:space="preserve">Rocío </w:t>
      </w:r>
      <w:r>
        <w:rPr>
          <w:color w:val="000000"/>
        </w:rPr>
        <w:t xml:space="preserve">y </w:t>
      </w:r>
      <w:r>
        <w:rPr>
          <w:color w:val="304195"/>
        </w:rPr>
        <w:t xml:space="preserve">Manu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04195"/>
        </w:rPr>
        <w:t xml:space="preserve">clave </w:t>
      </w:r>
      <w:r>
        <w:rPr>
          <w:color w:val="000000"/>
        </w:rPr>
        <w:t xml:space="preserve">de </w:t>
      </w:r>
      <w:r>
        <w:rPr>
          <w:color w:val="304195"/>
        </w:rPr>
        <w:t xml:space="preserve">amenaza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están </w:t>
      </w:r>
      <w:r>
        <w:rPr>
          <w:color w:val="304195"/>
        </w:rPr>
        <w:t xml:space="preserve">empeñados </w:t>
      </w:r>
      <w:r>
        <w:rPr>
          <w:color w:val="000000"/>
        </w:rPr>
        <w:t xml:space="preserve">en </w:t>
      </w:r>
      <w:r>
        <w:rPr>
          <w:color w:val="000000"/>
        </w:rPr>
        <w:t xml:space="preserve">dejarse </w:t>
      </w:r>
      <w:r>
        <w:rPr>
          <w:color w:val="000000"/>
        </w:rPr>
        <w:t xml:space="preserve">ver </w:t>
      </w:r>
      <w:r>
        <w:rPr>
          <w:color w:val="000000"/>
        </w:rPr>
        <w:t xml:space="preserve">y </w:t>
      </w:r>
      <w:r>
        <w:rPr>
          <w:color w:val="000000"/>
        </w:rPr>
        <w:t xml:space="preserve">oír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Clásico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como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el </w:t>
      </w:r>
      <w:r>
        <w:rPr>
          <w:color w:val="000000"/>
        </w:rPr>
        <w:t xml:space="preserve">sábado </w:t>
      </w:r>
      <w:r>
        <w:rPr>
          <w:color w:val="000000"/>
        </w:rPr>
        <w:t xml:space="preserve">, </w:t>
      </w:r>
      <w:r>
        <w:rPr>
          <w:color w:val="000000"/>
        </w:rPr>
        <w:t xml:space="preserve">Tsunami </w:t>
      </w:r>
      <w:r>
        <w:rPr>
          <w:color w:val="000000"/>
        </w:rPr>
        <w:t xml:space="preserve">Democrático </w:t>
      </w:r>
      <w:r>
        <w:rPr>
          <w:color w:val="304195"/>
        </w:rPr>
        <w:t xml:space="preserve">amenaza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18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estarán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Clásico </w:t>
      </w:r>
      <w:r>
        <w:rPr>
          <w:color w:val="000000"/>
        </w:rPr>
        <w:t xml:space="preserve">se </w:t>
      </w:r>
      <w:r>
        <w:rPr>
          <w:color w:val="000000"/>
        </w:rPr>
        <w:t xml:space="preserve">jugará </w:t>
      </w:r>
      <w:r>
        <w:rPr>
          <w:color w:val="000000"/>
        </w:rPr>
        <w:t xml:space="preserve">el </w:t>
      </w:r>
      <w:r>
        <w:rPr>
          <w:color w:val="000000"/>
        </w:rPr>
        <w:t xml:space="preserve">18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Tsunami </w:t>
      </w:r>
      <w:r>
        <w:rPr>
          <w:color w:val="000000"/>
        </w:rPr>
        <w:t xml:space="preserve">Democràtic </w:t>
      </w:r>
      <w:r>
        <w:rPr>
          <w:color w:val="000000"/>
        </w:rPr>
        <w:t xml:space="preserve">el </w:t>
      </w:r>
      <w:r>
        <w:rPr>
          <w:color w:val="6A03D7"/>
        </w:rPr>
        <w:t xml:space="preserve">cambio </w:t>
      </w:r>
      <w:r>
        <w:rPr>
          <w:color w:val="000000"/>
        </w:rPr>
        <w:t xml:space="preserve">de </w:t>
      </w:r>
      <w:r>
        <w:rPr>
          <w:color w:val="6A03D7"/>
        </w:rPr>
        <w:t xml:space="preserve">fecha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victoria </w:t>
      </w:r>
      <w:r>
        <w:rPr>
          <w:color w:val="000000"/>
        </w:rPr>
        <w:t xml:space="preserve">y </w:t>
      </w:r>
      <w:r>
        <w:rPr>
          <w:color w:val="6A03D7"/>
        </w:rPr>
        <w:t xml:space="preserve">avisa </w:t>
      </w:r>
      <w:r>
        <w:rPr>
          <w:color w:val="000000"/>
        </w:rPr>
        <w:t xml:space="preserve">. </w:t>
      </w:r>
      <w:r>
        <w:rPr>
          <w:color w:val="000000"/>
        </w:rPr>
        <w:t xml:space="preserve">Nuestros </w:t>
      </w:r>
      <w:r>
        <w:rPr>
          <w:color w:val="6A03D7"/>
        </w:rPr>
        <w:t xml:space="preserve">expertos </w:t>
      </w:r>
      <w:r>
        <w:rPr>
          <w:color w:val="304195"/>
        </w:rPr>
        <w:t xml:space="preserve">analizan </w:t>
      </w:r>
      <w:r>
        <w:rPr>
          <w:color w:val="000000"/>
        </w:rPr>
        <w:t xml:space="preserve">el </w:t>
      </w:r>
      <w:r>
        <w:rPr>
          <w:color w:val="304195"/>
        </w:rPr>
        <w:t xml:space="preserve">comunicado </w:t>
      </w:r>
      <w:r>
        <w:rPr>
          <w:color w:val="000000"/>
        </w:rPr>
        <w:t xml:space="preserve">. </w:t>
      </w:r>
      <w:r>
        <w:rPr>
          <w:color w:val="000000"/>
        </w:rPr>
        <w:t xml:space="preserve">Hagan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hagan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6A03D7"/>
        </w:rPr>
        <w:t xml:space="preserve">conseguido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04195"/>
        </w:rPr>
        <w:t xml:space="preserve">definitiva </w:t>
      </w:r>
      <w:r>
        <w:rPr>
          <w:color w:val="000000"/>
        </w:rPr>
        <w:t xml:space="preserve">, </w:t>
      </w:r>
      <w:r>
        <w:rPr>
          <w:color w:val="000000"/>
        </w:rPr>
        <w:t xml:space="preserve">da </w:t>
      </w:r>
      <w:r>
        <w:rPr>
          <w:color w:val="6A03D7"/>
        </w:rPr>
        <w:t xml:space="preserve">igual </w:t>
      </w:r>
      <w:r>
        <w:rPr>
          <w:color w:val="304195"/>
        </w:rPr>
        <w:t xml:space="preserve">cuándo </w:t>
      </w:r>
      <w:r>
        <w:rPr>
          <w:color w:val="000000"/>
        </w:rPr>
        <w:t xml:space="preserve">se </w:t>
      </w:r>
      <w:r>
        <w:rPr>
          <w:color w:val="6A03D7"/>
        </w:rPr>
        <w:t xml:space="preserve">dispute </w:t>
      </w:r>
      <w:r>
        <w:rPr>
          <w:color w:val="000000"/>
        </w:rPr>
        <w:t xml:space="preserve">el </w:t>
      </w:r>
      <w:r>
        <w:rPr>
          <w:color w:val="304195"/>
        </w:rPr>
        <w:t xml:space="preserve">Clásico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Tsunami </w:t>
      </w:r>
      <w:r>
        <w:rPr>
          <w:color w:val="304195"/>
        </w:rPr>
        <w:t xml:space="preserve">pretende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6A03D7"/>
        </w:rPr>
        <w:t xml:space="preserve">reivindicaciones </w:t>
      </w:r>
      <w:r>
        <w:rPr>
          <w:color w:val="304195"/>
        </w:rPr>
        <w:t xml:space="preserve">masivas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reparto </w:t>
      </w:r>
      <w:r>
        <w:rPr>
          <w:color w:val="000000"/>
        </w:rPr>
        <w:t xml:space="preserve">de </w:t>
      </w:r>
      <w:r>
        <w:rPr>
          <w:color w:val="000000"/>
        </w:rPr>
        <w:t xml:space="preserve">30.000 </w:t>
      </w:r>
      <w:r>
        <w:rPr>
          <w:color w:val="C6B48B"/>
        </w:rPr>
        <w:t xml:space="preserve">esteladas </w:t>
      </w:r>
      <w:r>
        <w:rPr>
          <w:color w:val="6A03D7"/>
        </w:rPr>
        <w:t xml:space="preserve">distribuidas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4F44E"/>
        </w:rPr>
        <w:t xml:space="preserve">asambleas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Jordis </w:t>
      </w:r>
      <w:r>
        <w:rPr>
          <w:color w:val="000000"/>
        </w:rPr>
        <w:t xml:space="preserve">en </w:t>
      </w:r>
      <w:r>
        <w:rPr>
          <w:color w:val="000000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Generar </w:t>
      </w:r>
      <w:r>
        <w:rPr>
          <w:color w:val="000000"/>
        </w:rPr>
        <w:t xml:space="preserve">un </w:t>
      </w:r>
      <w:r>
        <w:rPr>
          <w:color w:val="6A03D7"/>
        </w:rPr>
        <w:t xml:space="preserve">ambiente </w:t>
      </w:r>
      <w:r>
        <w:rPr>
          <w:color w:val="000000"/>
        </w:rPr>
        <w:t xml:space="preserve">de </w:t>
      </w:r>
      <w:r>
        <w:rPr>
          <w:color w:val="304195"/>
        </w:rPr>
        <w:t xml:space="preserve">amenaza </w:t>
      </w:r>
      <w:r>
        <w:rPr>
          <w:color w:val="304195"/>
        </w:rPr>
        <w:t xml:space="preserve">latente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304195"/>
        </w:rPr>
        <w:t xml:space="preserve">precisamente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temen </w:t>
      </w:r>
      <w:r>
        <w:rPr>
          <w:color w:val="000000"/>
        </w:rPr>
        <w:t xml:space="preserve">las </w:t>
      </w:r>
      <w:r>
        <w:rPr>
          <w:color w:val="304195"/>
        </w:rPr>
        <w:t xml:space="preserve">autoridades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repitan </w:t>
      </w:r>
      <w:r>
        <w:rPr>
          <w:color w:val="304195"/>
        </w:rPr>
        <w:t xml:space="preserve">imágenes </w:t>
      </w:r>
      <w:r>
        <w:rPr>
          <w:color w:val="000000"/>
        </w:rPr>
        <w:t xml:space="preserve">de </w:t>
      </w:r>
      <w:r>
        <w:rPr>
          <w:color w:val="304195"/>
        </w:rPr>
        <w:t xml:space="preserve">violencia </w:t>
      </w:r>
      <w:r>
        <w:rPr>
          <w:color w:val="000000"/>
        </w:rPr>
        <w:t xml:space="preserve">como </w:t>
      </w:r>
      <w:r>
        <w:rPr>
          <w:color w:val="000000"/>
        </w:rPr>
        <w:t xml:space="preserve">las </w:t>
      </w:r>
      <w:r>
        <w:rPr>
          <w:color w:val="304195"/>
        </w:rPr>
        <w:t xml:space="preserve">vividas </w:t>
      </w:r>
      <w:r>
        <w:rPr>
          <w:color w:val="000000"/>
        </w:rPr>
        <w:t xml:space="preserve">la </w:t>
      </w:r>
      <w:r>
        <w:rPr>
          <w:color w:val="6A03D7"/>
        </w:rPr>
        <w:t xml:space="preserve">semana </w:t>
      </w:r>
      <w:r>
        <w:rPr>
          <w:color w:val="6A03D7"/>
        </w:rPr>
        <w:t xml:space="preserve">pasada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4195"/>
        </w:rPr>
        <w:t xml:space="preserve">calles </w:t>
      </w:r>
      <w:r>
        <w:rPr>
          <w:color w:val="000000"/>
        </w:rPr>
        <w:t xml:space="preserve">de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del </w:t>
      </w:r>
      <w:r>
        <w:rPr>
          <w:color w:val="000000"/>
        </w:rPr>
        <w:t xml:space="preserve">Camp </w:t>
      </w:r>
      <w:r>
        <w:rPr>
          <w:color w:val="000000"/>
        </w:rPr>
        <w:t xml:space="preserve">Nou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sinfín </w:t>
      </w:r>
      <w:r>
        <w:rPr>
          <w:color w:val="000000"/>
        </w:rPr>
        <w:t xml:space="preserve">de </w:t>
      </w:r>
      <w:r>
        <w:rPr>
          <w:color w:val="C6B48B"/>
        </w:rPr>
        <w:t xml:space="preserve">esteladas </w:t>
      </w:r>
      <w:r>
        <w:rPr>
          <w:color w:val="000000"/>
        </w:rPr>
        <w:t xml:space="preserve">y </w:t>
      </w:r>
      <w:r>
        <w:rPr>
          <w:color w:val="304195"/>
        </w:rPr>
        <w:t xml:space="preserve">protestas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del </w:t>
      </w:r>
      <w:r>
        <w:rPr>
          <w:color w:val="C6B48B"/>
        </w:rPr>
        <w:t xml:space="preserve">procés </w:t>
      </w:r>
      <w:r>
        <w:rPr>
          <w:color w:val="000000"/>
        </w:rPr>
        <w:t xml:space="preserve">, </w:t>
      </w:r>
      <w:r>
        <w:rPr>
          <w:color w:val="000000"/>
        </w:rPr>
        <w:t xml:space="preserve">encabezadas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4195"/>
        </w:rPr>
        <w:t xml:space="preserve">presidente </w:t>
      </w:r>
      <w:r>
        <w:rPr>
          <w:color w:val="000000"/>
        </w:rPr>
        <w:t xml:space="preserve">del </w:t>
      </w:r>
      <w:r>
        <w:rPr>
          <w:color w:val="304195"/>
        </w:rPr>
        <w:t xml:space="preserve">Barça </w:t>
      </w:r>
      <w:r>
        <w:rPr>
          <w:color w:val="000000"/>
        </w:rPr>
        <w:t xml:space="preserve">. </w:t>
      </w:r>
      <w:r>
        <w:rPr>
          <w:color w:val="257FBB"/>
        </w:rPr>
        <w:t xml:space="preserve">Puede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cambio </w:t>
      </w:r>
      <w:r>
        <w:rPr>
          <w:color w:val="000000"/>
        </w:rPr>
        <w:t xml:space="preserve">de </w:t>
      </w:r>
      <w:r>
        <w:rPr>
          <w:color w:val="6A03D7"/>
        </w:rPr>
        <w:t xml:space="preserve">fecha </w:t>
      </w:r>
      <w:r>
        <w:rPr>
          <w:color w:val="000000"/>
        </w:rPr>
        <w:t xml:space="preserve">les </w:t>
      </w:r>
      <w:r>
        <w:rPr>
          <w:color w:val="000000"/>
        </w:rPr>
        <w:t xml:space="preserve">haya </w:t>
      </w:r>
      <w:r>
        <w:rPr>
          <w:color w:val="6A03D7"/>
        </w:rPr>
        <w:t xml:space="preserve">favorecido </w:t>
      </w:r>
      <w:r>
        <w:rPr>
          <w:color w:val="000000"/>
        </w:rPr>
        <w:t xml:space="preserve">para </w:t>
      </w:r>
      <w:r>
        <w:rPr>
          <w:color w:val="304195"/>
        </w:rPr>
        <w:t xml:space="preserve">preparar </w:t>
      </w:r>
      <w:r>
        <w:rPr>
          <w:color w:val="6A03D7"/>
        </w:rPr>
        <w:t xml:space="preserve">mejor </w:t>
      </w:r>
      <w:r>
        <w:rPr>
          <w:color w:val="000000"/>
        </w:rPr>
        <w:t xml:space="preserve">el </w:t>
      </w:r>
      <w:r>
        <w:rPr>
          <w:color w:val="304195"/>
        </w:rPr>
        <w:t xml:space="preserve">asalto </w:t>
      </w:r>
      <w:r>
        <w:rPr>
          <w:color w:val="000000"/>
        </w:rPr>
        <w:t xml:space="preserve">al </w:t>
      </w:r>
      <w:r>
        <w:rPr>
          <w:color w:val="304195"/>
        </w:rPr>
        <w:t xml:space="preserve">Clásico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tienen </w:t>
      </w:r>
      <w:r>
        <w:rPr>
          <w:color w:val="6A03D7"/>
        </w:rPr>
        <w:t xml:space="preserve">perfecto </w:t>
      </w:r>
      <w:r>
        <w:rPr>
          <w:color w:val="000000"/>
        </w:rPr>
        <w:t xml:space="preserve">para </w:t>
      </w:r>
      <w:r>
        <w:rPr>
          <w:color w:val="304195"/>
        </w:rPr>
        <w:t xml:space="preserve">montar </w:t>
      </w:r>
      <w:r>
        <w:rPr>
          <w:color w:val="000000"/>
        </w:rPr>
        <w:t xml:space="preserve">un </w:t>
      </w:r>
      <w:r>
        <w:rPr>
          <w:color w:val="6A03D7"/>
        </w:rPr>
        <w:t xml:space="preserve">festival </w:t>
      </w:r>
      <w:r>
        <w:rPr>
          <w:color w:val="000000"/>
        </w:rPr>
        <w:t xml:space="preserve">de </w:t>
      </w:r>
      <w:r>
        <w:rPr>
          <w:color w:val="304195"/>
        </w:rPr>
        <w:t xml:space="preserve">fuegos </w:t>
      </w:r>
      <w:r>
        <w:rPr>
          <w:color w:val="6A03D7"/>
        </w:rPr>
        <w:t xml:space="preserve">artificiales </w:t>
      </w:r>
      <w:r>
        <w:rPr>
          <w:color w:val="000000"/>
        </w:rPr>
        <w:t xml:space="preserve">. </w:t>
      </w:r>
      <w:r>
        <w:rPr>
          <w:color w:val="304195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para </w:t>
      </w:r>
      <w:r>
        <w:rPr>
          <w:color w:val="304195"/>
        </w:rPr>
        <w:t xml:space="preserve">planificar </w:t>
      </w:r>
      <w:r>
        <w:rPr>
          <w:color w:val="304195"/>
        </w:rPr>
        <w:t xml:space="preserve">acciones </w:t>
      </w:r>
      <w:r>
        <w:rPr>
          <w:color w:val="304195"/>
        </w:rPr>
        <w:t xml:space="preserve">propagandísticas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mayores </w:t>
      </w:r>
      <w:r>
        <w:rPr>
          <w:color w:val="000000"/>
        </w:rPr>
        <w:t xml:space="preserve">altavoces </w:t>
      </w:r>
      <w:r>
        <w:rPr>
          <w:color w:val="000000"/>
        </w:rPr>
        <w:t xml:space="preserve">mediaticos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ya </w:t>
      </w:r>
      <w:r>
        <w:rPr>
          <w:color w:val="6A03D7"/>
        </w:rPr>
        <w:t xml:space="preserve">habituales </w:t>
      </w:r>
      <w:r>
        <w:rPr>
          <w:color w:val="304195"/>
        </w:rPr>
        <w:t xml:space="preserve">banderas </w:t>
      </w:r>
      <w:r>
        <w:rPr>
          <w:color w:val="000000"/>
        </w:rPr>
        <w:t xml:space="preserve">, </w:t>
      </w:r>
      <w:r>
        <w:rPr>
          <w:color w:val="304195"/>
        </w:rPr>
        <w:t xml:space="preserve">pancartas </w:t>
      </w:r>
      <w:r>
        <w:rPr>
          <w:color w:val="000000"/>
        </w:rPr>
        <w:t xml:space="preserve">y </w:t>
      </w:r>
      <w:r>
        <w:rPr>
          <w:color w:val="304195"/>
        </w:rPr>
        <w:t xml:space="preserve">cánticos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ser </w:t>
      </w:r>
      <w:r>
        <w:rPr>
          <w:color w:val="000000"/>
        </w:rPr>
        <w:t xml:space="preserve">llevadas </w:t>
      </w:r>
      <w:r>
        <w:rPr>
          <w:color w:val="000000"/>
        </w:rPr>
        <w:t xml:space="preserve">más </w:t>
      </w:r>
      <w:r>
        <w:rPr>
          <w:color w:val="304195"/>
        </w:rPr>
        <w:t xml:space="preserve">allá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A03D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ya </w:t>
      </w:r>
      <w:r>
        <w:rPr>
          <w:color w:val="C2527D"/>
        </w:rPr>
        <w:t xml:space="preserve">propuesto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304195"/>
        </w:rPr>
        <w:t xml:space="preserve">último </w:t>
      </w:r>
      <w:r>
        <w:rPr>
          <w:color w:val="6A03D7"/>
        </w:rPr>
        <w:t xml:space="preserve">clásico </w:t>
      </w:r>
      <w:r>
        <w:rPr>
          <w:color w:val="000000"/>
        </w:rPr>
        <w:t xml:space="preserve">en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4195"/>
        </w:rPr>
        <w:t xml:space="preserve">supondría </w:t>
      </w:r>
      <w:r>
        <w:rPr>
          <w:color w:val="000000"/>
        </w:rPr>
        <w:t xml:space="preserve">una </w:t>
      </w:r>
      <w:r>
        <w:rPr>
          <w:color w:val="304195"/>
        </w:rPr>
        <w:t xml:space="preserve">gravísima </w:t>
      </w:r>
      <w:r>
        <w:rPr>
          <w:color w:val="304195"/>
        </w:rPr>
        <w:t xml:space="preserve">alteración </w:t>
      </w:r>
      <w:r>
        <w:rPr>
          <w:color w:val="000000"/>
        </w:rPr>
        <w:t xml:space="preserve">del </w:t>
      </w:r>
      <w:r>
        <w:rPr>
          <w:color w:val="6A03D7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6A03D7"/>
        </w:rPr>
        <w:t xml:space="preserve">estilo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vistas </w:t>
      </w:r>
      <w:r>
        <w:rPr>
          <w:color w:val="304195"/>
        </w:rPr>
        <w:t xml:space="preserve">recientemente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000000"/>
        </w:rPr>
        <w:t xml:space="preserve">de </w:t>
      </w:r>
      <w:r>
        <w:rPr>
          <w:color w:val="000000"/>
        </w:rPr>
        <w:t xml:space="preserve">hockey </w:t>
      </w:r>
      <w:r>
        <w:rPr>
          <w:color w:val="304195"/>
        </w:rPr>
        <w:t xml:space="preserve">patines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732484"/>
        </w:rPr>
        <w:t xml:space="preserve">jugadores </w:t>
      </w:r>
      <w:r>
        <w:rPr>
          <w:color w:val="304195"/>
        </w:rPr>
        <w:t xml:space="preserve">colaboraron </w:t>
      </w:r>
      <w:r>
        <w:rPr>
          <w:color w:val="304195"/>
        </w:rPr>
        <w:t xml:space="preserve">plenamente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304195"/>
        </w:rPr>
        <w:t xml:space="preserve">minuto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impensable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732484"/>
        </w:rPr>
        <w:t xml:space="preserve">futbolistas </w:t>
      </w:r>
      <w:r>
        <w:rPr>
          <w:color w:val="000000"/>
        </w:rPr>
        <w:t xml:space="preserve">de </w:t>
      </w:r>
      <w:r>
        <w:rPr>
          <w:color w:val="6A03D7"/>
        </w:rPr>
        <w:t xml:space="preserve">barca </w:t>
      </w:r>
      <w:r>
        <w:rPr>
          <w:color w:val="000000"/>
        </w:rPr>
        <w:t xml:space="preserve">y </w:t>
      </w:r>
      <w:r>
        <w:rPr>
          <w:color w:val="000000"/>
        </w:rPr>
        <w:t xml:space="preserve">Real </w:t>
      </w:r>
      <w:r>
        <w:rPr>
          <w:color w:val="304195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4195"/>
        </w:rPr>
        <w:t xml:space="preserve">Barça </w:t>
      </w:r>
      <w:r>
        <w:rPr>
          <w:color w:val="000000"/>
        </w:rPr>
        <w:t xml:space="preserve">sí </w:t>
      </w:r>
      <w:r>
        <w:rPr>
          <w:color w:val="304195"/>
        </w:rPr>
        <w:t xml:space="preserve">parece </w:t>
      </w:r>
      <w:r>
        <w:rPr>
          <w:color w:val="C2527D"/>
        </w:rPr>
        <w:t xml:space="preserve">dispuesto </w:t>
      </w:r>
      <w:r>
        <w:rPr>
          <w:color w:val="000000"/>
        </w:rPr>
        <w:t xml:space="preserve">es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cuelguen </w:t>
      </w:r>
      <w:r>
        <w:rPr>
          <w:color w:val="304195"/>
        </w:rPr>
        <w:t xml:space="preserve">mensajes </w:t>
      </w:r>
      <w:r>
        <w:rPr>
          <w:color w:val="000000"/>
        </w:rPr>
        <w:t xml:space="preserve">tan </w:t>
      </w:r>
      <w:r>
        <w:rPr>
          <w:color w:val="304195"/>
        </w:rPr>
        <w:t xml:space="preserve">graves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Palau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fuera </w:t>
      </w:r>
      <w:r>
        <w:rPr>
          <w:color w:val="000000"/>
        </w:rPr>
        <w:t xml:space="preserve">del </w:t>
      </w:r>
      <w:r>
        <w:rPr>
          <w:color w:val="304195"/>
        </w:rPr>
        <w:t xml:space="preserve">campo </w:t>
      </w:r>
      <w:r>
        <w:rPr>
          <w:color w:val="000000"/>
        </w:rPr>
        <w:t xml:space="preserve">. </w:t>
      </w:r>
      <w:r>
        <w:rPr>
          <w:color w:val="000000"/>
        </w:rPr>
        <w:t xml:space="preserve">Bloqueos </w:t>
      </w:r>
      <w:r>
        <w:rPr>
          <w:color w:val="000000"/>
        </w:rPr>
        <w:t xml:space="preserve">que </w:t>
      </w:r>
      <w:r>
        <w:rPr>
          <w:color w:val="6A03D7"/>
        </w:rPr>
        <w:t xml:space="preserve">afectarían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732484"/>
        </w:rPr>
        <w:t xml:space="preserve">aficionados </w:t>
      </w:r>
      <w:r>
        <w:rPr>
          <w:color w:val="000000"/>
        </w:rPr>
        <w:t xml:space="preserve">que </w:t>
      </w:r>
      <w:r>
        <w:rPr>
          <w:color w:val="304195"/>
        </w:rPr>
        <w:t xml:space="preserve">acudan </w:t>
      </w:r>
      <w:r>
        <w:rPr>
          <w:color w:val="000000"/>
        </w:rPr>
        <w:t xml:space="preserve">al </w:t>
      </w:r>
      <w:r>
        <w:rPr>
          <w:color w:val="000000"/>
        </w:rPr>
        <w:t xml:space="preserve">Camp </w:t>
      </w:r>
      <w:r>
        <w:rPr>
          <w:color w:val="000000"/>
        </w:rPr>
        <w:t xml:space="preserve">nou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dispositivo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04195"/>
        </w:rPr>
        <w:t xml:space="preserve">alrededores </w:t>
      </w:r>
      <w:r>
        <w:rPr>
          <w:color w:val="000000"/>
        </w:rPr>
        <w:t xml:space="preserve">será </w:t>
      </w:r>
      <w:r>
        <w:rPr>
          <w:color w:val="304195"/>
        </w:rPr>
        <w:t xml:space="preserve">extraordinario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04195"/>
        </w:rPr>
        <w:t xml:space="preserve">barricadas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incidentes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previsible </w:t>
      </w:r>
      <w:r>
        <w:rPr>
          <w:color w:val="304195"/>
        </w:rPr>
        <w:t xml:space="preserve">utilización </w:t>
      </w:r>
      <w:r>
        <w:rPr>
          <w:color w:val="000000"/>
        </w:rPr>
        <w:t xml:space="preserve">del </w:t>
      </w:r>
      <w:r>
        <w:rPr>
          <w:color w:val="304195"/>
        </w:rPr>
        <w:t xml:space="preserve">Clásico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Camp </w:t>
      </w:r>
      <w:r>
        <w:rPr>
          <w:color w:val="000000"/>
        </w:rPr>
        <w:t xml:space="preserve">Nou </w:t>
      </w:r>
      <w:r>
        <w:rPr>
          <w:color w:val="000000"/>
        </w:rPr>
        <w:t xml:space="preserve">, </w:t>
      </w:r>
      <w:r>
        <w:rPr>
          <w:color w:val="304195"/>
        </w:rPr>
        <w:t xml:space="preserve">siempre </w:t>
      </w:r>
      <w:r>
        <w:rPr>
          <w:color w:val="000000"/>
        </w:rPr>
        <w:t xml:space="preserve">permisivo </w:t>
      </w:r>
      <w:r>
        <w:rPr>
          <w:color w:val="000000"/>
        </w:rPr>
        <w:t xml:space="preserve">, </w:t>
      </w:r>
      <w:r>
        <w:rPr>
          <w:color w:val="304195"/>
        </w:rPr>
        <w:t xml:space="preserve">llevaron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6B48B"/>
        </w:rPr>
        <w:t xml:space="preserve">aplazamiento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304195"/>
        </w:rPr>
        <w:t xml:space="preserve">visto </w:t>
      </w:r>
      <w:r>
        <w:rPr>
          <w:color w:val="000000"/>
        </w:rPr>
        <w:t xml:space="preserve">lo </w:t>
      </w:r>
      <w:r>
        <w:rPr>
          <w:color w:val="304195"/>
        </w:rPr>
        <w:t xml:space="preserve">visto </w:t>
      </w:r>
      <w:r>
        <w:rPr>
          <w:color w:val="000000"/>
        </w:rPr>
        <w:t xml:space="preserve">, </w:t>
      </w:r>
      <w:r>
        <w:rPr>
          <w:color w:val="6A03D7"/>
        </w:rPr>
        <w:t xml:space="preserve">igual </w:t>
      </w:r>
      <w:r>
        <w:rPr>
          <w:color w:val="000000"/>
        </w:rPr>
        <w:t xml:space="preserve">no </w:t>
      </w:r>
      <w:r>
        <w:rPr>
          <w:color w:val="04F44E"/>
        </w:rPr>
        <w:t xml:space="preserve">soluciona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-Hemos </w:t>
      </w:r>
      <w:r>
        <w:rPr>
          <w:color w:val="000000"/>
        </w:rPr>
        <w:t xml:space="preserve">salido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304195"/>
        </w:rPr>
        <w:t xml:space="preserve">llorar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radicales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304195"/>
        </w:rPr>
        <w:t xml:space="preserve">intentar </w:t>
      </w:r>
      <w:r>
        <w:rPr>
          <w:color w:val="304195"/>
        </w:rPr>
        <w:t xml:space="preserve">montar </w:t>
      </w:r>
      <w:r>
        <w:rPr>
          <w:color w:val="000000"/>
        </w:rPr>
        <w:t xml:space="preserve">el </w:t>
      </w:r>
      <w:r>
        <w:rPr>
          <w:color w:val="304195"/>
        </w:rPr>
        <w:t xml:space="preserve">número </w:t>
      </w:r>
      <w:r>
        <w:rPr>
          <w:color w:val="000000"/>
        </w:rPr>
        <w:t xml:space="preserve">. </w:t>
      </w:r>
      <w:r>
        <w:rPr>
          <w:color w:val="257FBB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habrá </w:t>
      </w:r>
      <w:r>
        <w:rPr>
          <w:color w:val="000000"/>
        </w:rPr>
        <w:t xml:space="preserve">pasado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violentos </w:t>
      </w:r>
      <w:r>
        <w:rPr>
          <w:color w:val="6A03D7"/>
        </w:rPr>
        <w:t xml:space="preserve">aprovecharían </w:t>
      </w:r>
      <w:r>
        <w:rPr>
          <w:color w:val="000000"/>
        </w:rPr>
        <w:t xml:space="preserve">el </w:t>
      </w:r>
      <w:r>
        <w:rPr>
          <w:color w:val="000000"/>
        </w:rPr>
        <w:t xml:space="preserve">tirón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304195"/>
        </w:rPr>
        <w:t xml:space="preserve">medida </w:t>
      </w:r>
      <w:r>
        <w:rPr>
          <w:color w:val="000000"/>
        </w:rPr>
        <w:t xml:space="preserve">de </w:t>
      </w:r>
      <w:r>
        <w:rPr>
          <w:color w:val="6A03D7"/>
        </w:rPr>
        <w:t xml:space="preserve">presión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y </w:t>
      </w:r>
      <w:r>
        <w:rPr>
          <w:color w:val="000000"/>
        </w:rPr>
        <w:t xml:space="preserve">ganan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304195"/>
        </w:rPr>
        <w:t xml:space="preserve">llorar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tira </w:t>
      </w:r>
      <w:r>
        <w:rPr>
          <w:color w:val="000000"/>
        </w:rPr>
        <w:t xml:space="preserve">una </w:t>
      </w:r>
      <w:r>
        <w:rPr>
          <w:color w:val="304195"/>
        </w:rPr>
        <w:t xml:space="preserve">medalla </w:t>
      </w:r>
      <w:r>
        <w:rPr>
          <w:color w:val="000000"/>
        </w:rPr>
        <w:t xml:space="preserve">al </w:t>
      </w:r>
      <w:r>
        <w:rPr>
          <w:color w:val="000000"/>
        </w:rPr>
        <w:t xml:space="preserve">mar </w:t>
      </w:r>
      <w:r>
        <w:rPr>
          <w:color w:val="000000"/>
        </w:rPr>
        <w:t xml:space="preserve">desde </w:t>
      </w:r>
      <w:r>
        <w:rPr>
          <w:color w:val="000000"/>
        </w:rPr>
        <w:t xml:space="preserve">una </w:t>
      </w:r>
      <w:r>
        <w:rPr>
          <w:color w:val="6A03D7"/>
        </w:rPr>
        <w:t xml:space="preserve">patera </w:t>
      </w:r>
      <w:r>
        <w:rPr>
          <w:color w:val="000000"/>
        </w:rPr>
        <w:t xml:space="preserve">. </w:t>
      </w:r>
      <w:r>
        <w:rPr>
          <w:color w:val="000000"/>
        </w:rPr>
        <w:t xml:space="preserve">Anouar </w:t>
      </w:r>
      <w:r>
        <w:rPr>
          <w:color w:val="304195"/>
        </w:rPr>
        <w:t xml:space="preserve">llegó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304195"/>
        </w:rPr>
        <w:t xml:space="preserve">quinto </w:t>
      </w:r>
      <w:r>
        <w:rPr>
          <w:color w:val="6A03D7"/>
        </w:rPr>
        <w:t xml:space="preserve">mejor </w:t>
      </w:r>
      <w:r>
        <w:rPr>
          <w:color w:val="000000"/>
        </w:rPr>
        <w:t xml:space="preserve">taekwondista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A03D7"/>
        </w:rPr>
        <w:t xml:space="preserve">estrella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país </w:t>
      </w:r>
      <w:r>
        <w:rPr>
          <w:color w:val="000000"/>
        </w:rPr>
        <w:t xml:space="preserve">, </w:t>
      </w:r>
      <w:r>
        <w:rPr>
          <w:color w:val="6A03D7"/>
        </w:rPr>
        <w:t xml:space="preserve">Marruecos </w:t>
      </w:r>
      <w:r>
        <w:rPr>
          <w:color w:val="000000"/>
        </w:rPr>
        <w:t xml:space="preserve">. </w:t>
      </w:r>
      <w:r>
        <w:rPr>
          <w:color w:val="000000"/>
        </w:rPr>
        <w:t xml:space="preserve">-En </w:t>
      </w:r>
      <w:r>
        <w:rPr>
          <w:color w:val="6A03D7"/>
        </w:rPr>
        <w:t xml:space="preserve">patera </w:t>
      </w:r>
      <w:r>
        <w:rPr>
          <w:color w:val="304195"/>
        </w:rPr>
        <w:t xml:space="preserve">acaba </w:t>
      </w:r>
      <w:r>
        <w:rPr>
          <w:color w:val="000000"/>
        </w:rPr>
        <w:t xml:space="preserve">de </w:t>
      </w:r>
      <w:r>
        <w:rPr>
          <w:color w:val="304195"/>
        </w:rPr>
        <w:t xml:space="preserve">llegar </w:t>
      </w:r>
      <w:r>
        <w:rPr>
          <w:color w:val="000000"/>
        </w:rPr>
        <w:t xml:space="preserve">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304195"/>
        </w:rPr>
        <w:t xml:space="preserve">hermana </w:t>
      </w:r>
      <w:r>
        <w:rPr>
          <w:color w:val="304195"/>
        </w:rPr>
        <w:t xml:space="preserve">lleva </w:t>
      </w:r>
      <w:r>
        <w:rPr>
          <w:color w:val="000000"/>
        </w:rPr>
        <w:t xml:space="preserve">4 </w:t>
      </w:r>
      <w:r>
        <w:rPr>
          <w:color w:val="304195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304195"/>
        </w:rPr>
        <w:t xml:space="preserve">cuenta </w:t>
      </w:r>
      <w:r>
        <w:rPr>
          <w:color w:val="000000"/>
        </w:rPr>
        <w:t xml:space="preserve">su </w:t>
      </w:r>
      <w:r>
        <w:rPr>
          <w:color w:val="000000"/>
        </w:rPr>
        <w:t xml:space="preserve">durísima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304195"/>
        </w:rPr>
        <w:t xml:space="preserve">desesperación </w:t>
      </w:r>
      <w:r>
        <w:rPr>
          <w:color w:val="000000"/>
        </w:rPr>
        <w:t xml:space="preserve">emepzó </w:t>
      </w:r>
      <w:r>
        <w:rPr>
          <w:color w:val="000000"/>
        </w:rPr>
        <w:t xml:space="preserve">en </w:t>
      </w:r>
      <w:r>
        <w:rPr>
          <w:color w:val="000000"/>
        </w:rPr>
        <w:t xml:space="preserve">2017 </w:t>
      </w:r>
      <w:r>
        <w:rPr>
          <w:color w:val="000000"/>
        </w:rPr>
        <w:t xml:space="preserve">cuando </w:t>
      </w:r>
      <w:r>
        <w:rPr>
          <w:color w:val="304195"/>
        </w:rPr>
        <w:t xml:space="preserve">quedó </w:t>
      </w:r>
      <w:r>
        <w:rPr>
          <w:color w:val="04F44E"/>
        </w:rPr>
        <w:t xml:space="preserve">subcampeón </w:t>
      </w:r>
      <w:r>
        <w:rPr>
          <w:color w:val="000000"/>
        </w:rPr>
        <w:t xml:space="preserve">de </w:t>
      </w:r>
      <w:r>
        <w:rPr>
          <w:color w:val="000000"/>
        </w:rPr>
        <w:t xml:space="preserve">marruecos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federación </w:t>
      </w:r>
      <w:r>
        <w:rPr>
          <w:color w:val="304195"/>
        </w:rPr>
        <w:t xml:space="preserve">marroquí </w:t>
      </w:r>
      <w:r>
        <w:rPr>
          <w:color w:val="000000"/>
        </w:rPr>
        <w:t xml:space="preserve">decidio </w:t>
      </w:r>
      <w:r>
        <w:rPr>
          <w:color w:val="304195"/>
        </w:rPr>
        <w:t xml:space="preserve">llevar </w:t>
      </w:r>
      <w:r>
        <w:rPr>
          <w:color w:val="304195"/>
        </w:rPr>
        <w:t xml:space="preserve">entonces </w:t>
      </w:r>
      <w:r>
        <w:rPr>
          <w:color w:val="000000"/>
        </w:rPr>
        <w:t xml:space="preserve">al </w:t>
      </w:r>
      <w:r>
        <w:rPr>
          <w:color w:val="6A03D7"/>
        </w:rPr>
        <w:t xml:space="preserve">mundial </w:t>
      </w:r>
      <w:r>
        <w:rPr>
          <w:color w:val="000000"/>
        </w:rPr>
        <w:t xml:space="preserve">al </w:t>
      </w:r>
      <w:r>
        <w:rPr>
          <w:color w:val="304195"/>
        </w:rPr>
        <w:t xml:space="preserve">primero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6A03D7"/>
        </w:rPr>
        <w:t xml:space="preserve">tercero </w:t>
      </w:r>
      <w:r>
        <w:rPr>
          <w:color w:val="000000"/>
        </w:rPr>
        <w:t xml:space="preserve">en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6A03D7"/>
        </w:rPr>
        <w:t xml:space="preserve">habitual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304195"/>
        </w:rPr>
        <w:t xml:space="preserve">primeros </w:t>
      </w:r>
      <w:r>
        <w:rPr>
          <w:color w:val="000000"/>
        </w:rPr>
        <w:t xml:space="preserve">. </w:t>
      </w:r>
      <w:r>
        <w:rPr>
          <w:color w:val="304195"/>
        </w:rPr>
        <w:t xml:space="preserve">Nadie </w:t>
      </w:r>
      <w:r>
        <w:rPr>
          <w:color w:val="000000"/>
        </w:rPr>
        <w:t xml:space="preserve">sabía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, </w:t>
      </w:r>
      <w:r>
        <w:rPr>
          <w:color w:val="304195"/>
        </w:rPr>
        <w:t xml:space="preserve">perdió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4F44E"/>
        </w:rPr>
        <w:t xml:space="preserve">posibilidades </w:t>
      </w:r>
      <w:r>
        <w:rPr>
          <w:color w:val="000000"/>
        </w:rPr>
        <w:t xml:space="preserve">, </w:t>
      </w:r>
      <w:r>
        <w:rPr>
          <w:color w:val="304195"/>
        </w:rPr>
        <w:t xml:space="preserve">Nadie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304195"/>
        </w:rPr>
        <w:t xml:space="preserve">siquiera </w:t>
      </w:r>
      <w:r>
        <w:rPr>
          <w:color w:val="000000"/>
        </w:rPr>
        <w:t xml:space="preserve">su </w:t>
      </w:r>
      <w:r>
        <w:rPr>
          <w:color w:val="304195"/>
        </w:rPr>
        <w:t xml:space="preserve">familia </w:t>
      </w:r>
      <w:r>
        <w:rPr>
          <w:color w:val="000000"/>
        </w:rPr>
        <w:t xml:space="preserve">sabían </w:t>
      </w:r>
      <w:r>
        <w:rPr>
          <w:color w:val="000000"/>
        </w:rPr>
        <w:t xml:space="preserve">la </w:t>
      </w:r>
      <w:r>
        <w:rPr>
          <w:color w:val="304195"/>
        </w:rPr>
        <w:t xml:space="preserve">desesperada </w:t>
      </w:r>
      <w:r>
        <w:rPr>
          <w:color w:val="04F44E"/>
        </w:rPr>
        <w:t xml:space="preserve">solución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tomado </w:t>
      </w:r>
      <w:r>
        <w:rPr>
          <w:color w:val="304195"/>
        </w:rPr>
        <w:t xml:space="preserve">Anuar </w:t>
      </w:r>
      <w:r>
        <w:rPr>
          <w:color w:val="000000"/>
        </w:rPr>
        <w:t xml:space="preserve">. </w:t>
      </w:r>
      <w:r>
        <w:rPr>
          <w:color w:val="000000"/>
        </w:rPr>
        <w:t xml:space="preserve">¿Su </w:t>
      </w:r>
      <w:r>
        <w:rPr>
          <w:color w:val="000000"/>
        </w:rPr>
        <w:t xml:space="preserve">sueño </w:t>
      </w:r>
      <w:r>
        <w:rPr>
          <w:color w:val="000000"/>
        </w:rPr>
        <w:t xml:space="preserve">? </w:t>
      </w:r>
      <w:r>
        <w:rPr>
          <w:color w:val="6A03D7"/>
        </w:rPr>
        <w:t xml:space="preserve">Seguir </w:t>
      </w:r>
      <w:r>
        <w:rPr>
          <w:color w:val="6A03D7"/>
        </w:rPr>
        <w:t xml:space="preserve">compitiendo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4195"/>
        </w:rPr>
        <w:t xml:space="preserve">siempre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. </w:t>
      </w:r>
      <w:r>
        <w:rPr>
          <w:color w:val="000000"/>
        </w:rPr>
        <w:t xml:space="preserve">Alex </w:t>
      </w:r>
      <w:r>
        <w:rPr>
          <w:color w:val="000000"/>
        </w:rPr>
        <w:t xml:space="preserve">Morgan </w:t>
      </w:r>
      <w:r>
        <w:rPr>
          <w:color w:val="000000"/>
        </w:rPr>
        <w:t xml:space="preserve">, </w:t>
      </w:r>
      <w:r>
        <w:rPr>
          <w:color w:val="6A03D7"/>
        </w:rPr>
        <w:t xml:space="preserve">icono </w:t>
      </w:r>
      <w:r>
        <w:rPr>
          <w:color w:val="000000"/>
        </w:rPr>
        <w:t xml:space="preserve">del </w:t>
      </w:r>
      <w:r>
        <w:rPr>
          <w:color w:val="732484"/>
        </w:rPr>
        <w:t xml:space="preserve">fútbol </w:t>
      </w:r>
      <w:r>
        <w:rPr>
          <w:color w:val="6A03D7"/>
        </w:rPr>
        <w:t xml:space="preserve">femenino </w:t>
      </w:r>
      <w:r>
        <w:rPr>
          <w:color w:val="000000"/>
        </w:rPr>
        <w:t xml:space="preserve">. </w:t>
      </w:r>
      <w:r>
        <w:rPr>
          <w:color w:val="58AD6D"/>
        </w:rPr>
        <w:t xml:space="preserve">Ejemplo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304195"/>
        </w:rPr>
        <w:t xml:space="preserve">resto </w:t>
      </w:r>
      <w:r>
        <w:rPr>
          <w:color w:val="000000"/>
        </w:rPr>
        <w:t xml:space="preserve">de </w:t>
      </w:r>
      <w:r>
        <w:rPr>
          <w:color w:val="58AD6D"/>
        </w:rPr>
        <w:t xml:space="preserve">mujeres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A03D7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8AD6D"/>
        </w:rPr>
        <w:t xml:space="preserve">anunciado </w:t>
      </w:r>
      <w:r>
        <w:rPr>
          <w:color w:val="000000"/>
        </w:rPr>
        <w:t xml:space="preserve">su </w:t>
      </w:r>
      <w:r>
        <w:rPr>
          <w:color w:val="04F44E"/>
        </w:rPr>
        <w:t xml:space="preserve">embarazo </w:t>
      </w:r>
      <w:r>
        <w:rPr>
          <w:color w:val="000000"/>
        </w:rPr>
        <w:t xml:space="preserve">. </w:t>
      </w:r>
      <w:r>
        <w:rPr>
          <w:color w:val="000000"/>
        </w:rPr>
        <w:t xml:space="preserve">-Sus </w:t>
      </w:r>
      <w:r>
        <w:rPr>
          <w:color w:val="000000"/>
        </w:rPr>
        <w:t xml:space="preserve">goles </w:t>
      </w:r>
      <w:r>
        <w:rPr>
          <w:color w:val="000000"/>
        </w:rPr>
        <w:t xml:space="preserve">fueron </w:t>
      </w:r>
      <w:r>
        <w:rPr>
          <w:color w:val="AEA78F"/>
        </w:rPr>
        <w:t xml:space="preserve">decisivos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ganara </w:t>
      </w:r>
      <w:r>
        <w:rPr>
          <w:color w:val="000000"/>
        </w:rPr>
        <w:t xml:space="preserve">el </w:t>
      </w:r>
      <w:r>
        <w:rPr>
          <w:color w:val="304195"/>
        </w:rPr>
        <w:t xml:space="preserve">último </w:t>
      </w:r>
      <w:r>
        <w:rPr>
          <w:color w:val="732484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bebé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fue </w:t>
      </w:r>
      <w:r>
        <w:rPr>
          <w:color w:val="304195"/>
        </w:rPr>
        <w:t xml:space="preserve">concebido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304195"/>
        </w:rPr>
        <w:t xml:space="preserve">Hace </w:t>
      </w:r>
      <w:r>
        <w:rPr>
          <w:color w:val="000000"/>
        </w:rPr>
        <w:t xml:space="preserve">poco </w:t>
      </w:r>
      <w:r>
        <w:rPr>
          <w:color w:val="304195"/>
        </w:rPr>
        <w:t xml:space="preserve">levantaba </w:t>
      </w:r>
      <w:r>
        <w:rPr>
          <w:color w:val="000000"/>
        </w:rPr>
        <w:t xml:space="preserve">la </w:t>
      </w:r>
      <w:r>
        <w:rPr>
          <w:color w:val="000000"/>
        </w:rPr>
        <w:t xml:space="preserve">copa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304195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732484"/>
        </w:rPr>
        <w:t xml:space="preserve">selección </w:t>
      </w:r>
      <w:r>
        <w:rPr>
          <w:color w:val="000000"/>
        </w:rPr>
        <w:t xml:space="preserve">y </w:t>
      </w:r>
      <w:r>
        <w:rPr>
          <w:color w:val="304195"/>
        </w:rPr>
        <w:t xml:space="preserve">ahora </w:t>
      </w:r>
      <w:r>
        <w:rPr>
          <w:color w:val="000000"/>
        </w:rPr>
        <w:t xml:space="preserve">la </w:t>
      </w:r>
      <w:r>
        <w:rPr>
          <w:color w:val="732484"/>
        </w:rPr>
        <w:t xml:space="preserve">futbolista </w:t>
      </w:r>
      <w:r>
        <w:rPr>
          <w:color w:val="6A03D7"/>
        </w:rPr>
        <w:t xml:space="preserve">estadounidense </w:t>
      </w:r>
      <w:r>
        <w:rPr>
          <w:color w:val="000000"/>
        </w:rPr>
        <w:t xml:space="preserve">Alex </w:t>
      </w:r>
      <w:r>
        <w:rPr>
          <w:color w:val="000000"/>
        </w:rPr>
        <w:t xml:space="preserve">Morgan </w:t>
      </w:r>
      <w:r>
        <w:rPr>
          <w:color w:val="000000"/>
        </w:rPr>
        <w:t xml:space="preserve">, </w:t>
      </w:r>
      <w:r>
        <w:rPr>
          <w:color w:val="58AD6D"/>
        </w:rPr>
        <w:t xml:space="preserve">anuncia </w:t>
      </w:r>
      <w:r>
        <w:rPr>
          <w:color w:val="000000"/>
        </w:rPr>
        <w:t xml:space="preserve">que </w:t>
      </w:r>
      <w:r>
        <w:rPr>
          <w:color w:val="6A03D7"/>
        </w:rPr>
        <w:t xml:space="preserve">nueve </w:t>
      </w:r>
      <w:r>
        <w:rPr>
          <w:color w:val="000000"/>
        </w:rPr>
        <w:t xml:space="preserve">meses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304195"/>
        </w:rPr>
        <w:t xml:space="preserve">imágenes </w:t>
      </w:r>
      <w:r>
        <w:rPr>
          <w:color w:val="000000"/>
        </w:rPr>
        <w:t xml:space="preserve">será </w:t>
      </w:r>
      <w:r>
        <w:rPr>
          <w:color w:val="304195"/>
        </w:rPr>
        <w:t xml:space="preserve">madre </w:t>
      </w:r>
      <w:r>
        <w:rPr>
          <w:color w:val="000000"/>
        </w:rPr>
        <w:t xml:space="preserve">por </w:t>
      </w:r>
      <w:r>
        <w:rPr>
          <w:color w:val="304195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2527D"/>
        </w:rPr>
        <w:t xml:space="preserve">abril </w:t>
      </w:r>
      <w:r>
        <w:rPr>
          <w:color w:val="000000"/>
        </w:rPr>
        <w:t xml:space="preserve">nacerá </w:t>
      </w:r>
      <w:r>
        <w:rPr>
          <w:color w:val="000000"/>
        </w:rPr>
        <w:t xml:space="preserve">su </w:t>
      </w:r>
      <w:r>
        <w:rPr>
          <w:color w:val="000000"/>
        </w:rPr>
        <w:t xml:space="preserve">niña </w:t>
      </w:r>
      <w:r>
        <w:rPr>
          <w:color w:val="000000"/>
        </w:rPr>
        <w:t xml:space="preserve">, </w:t>
      </w:r>
      <w:r>
        <w:rPr>
          <w:color w:val="000000"/>
        </w:rPr>
        <w:t xml:space="preserve">Estamos </w:t>
      </w:r>
      <w:r>
        <w:rPr>
          <w:color w:val="6A03D7"/>
        </w:rPr>
        <w:t xml:space="preserve">enamorados </w:t>
      </w:r>
      <w:r>
        <w:rPr>
          <w:color w:val="000000"/>
        </w:rPr>
        <w:t xml:space="preserve">y </w:t>
      </w:r>
      <w:r>
        <w:rPr>
          <w:color w:val="304195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304195"/>
        </w:rPr>
        <w:t xml:space="preserve">conocemos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. </w:t>
      </w:r>
      <w:r>
        <w:rPr>
          <w:color w:val="304195"/>
        </w:rPr>
        <w:t xml:space="preserve">Cientos </w:t>
      </w:r>
      <w:r>
        <w:rPr>
          <w:color w:val="000000"/>
        </w:rPr>
        <w:t xml:space="preserve">de </w:t>
      </w:r>
      <w:r>
        <w:rPr>
          <w:color w:val="304195"/>
        </w:rPr>
        <w:t xml:space="preserve">felicitaciones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304195"/>
        </w:rPr>
        <w:t xml:space="preserve">llegado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también </w:t>
      </w:r>
      <w:r>
        <w:rPr>
          <w:color w:val="732484"/>
        </w:rPr>
        <w:t xml:space="preserve">futbolista </w:t>
      </w:r>
      <w:r>
        <w:rPr>
          <w:color w:val="000000"/>
        </w:rPr>
        <w:t xml:space="preserve">Servando </w:t>
      </w:r>
      <w:r>
        <w:rPr>
          <w:color w:val="000000"/>
        </w:rPr>
        <w:t xml:space="preserve">Carrasco </w:t>
      </w:r>
      <w:r>
        <w:rPr>
          <w:color w:val="000000"/>
        </w:rPr>
        <w:t xml:space="preserve">, </w:t>
      </w:r>
      <w:r>
        <w:rPr>
          <w:color w:val="732484"/>
        </w:rPr>
        <w:t xml:space="preserve">jugador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ángeles </w:t>
      </w:r>
      <w:r>
        <w:rPr>
          <w:color w:val="000000"/>
        </w:rPr>
        <w:t xml:space="preserve">galaxy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delantera </w:t>
      </w:r>
      <w:r>
        <w:rPr>
          <w:color w:val="000000"/>
        </w:rPr>
        <w:t xml:space="preserve">del </w:t>
      </w:r>
      <w:r>
        <w:rPr>
          <w:color w:val="6A03D7"/>
        </w:rPr>
        <w:t xml:space="preserve">Orlando </w:t>
      </w:r>
      <w:r>
        <w:rPr>
          <w:color w:val="000000"/>
        </w:rPr>
        <w:t xml:space="preserve">tendrá </w:t>
      </w:r>
      <w:r>
        <w:rPr>
          <w:color w:val="304195"/>
        </w:rPr>
        <w:t xml:space="preserve">tres </w:t>
      </w:r>
      <w:r>
        <w:rPr>
          <w:color w:val="000000"/>
        </w:rPr>
        <w:t xml:space="preserve">meses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-- </w:t>
      </w:r>
      <w:r>
        <w:rPr>
          <w:color w:val="000000"/>
        </w:rPr>
        <w:t xml:space="preserve">La </w:t>
      </w:r>
      <w:r>
        <w:rPr>
          <w:color w:val="000000"/>
        </w:rPr>
        <w:t xml:space="preserve">delantera </w:t>
      </w:r>
      <w:r>
        <w:rPr>
          <w:color w:val="000000"/>
        </w:rPr>
        <w:t xml:space="preserve">del </w:t>
      </w:r>
      <w:r>
        <w:rPr>
          <w:color w:val="6A03D7"/>
        </w:rPr>
        <w:t xml:space="preserve">Orlando </w:t>
      </w:r>
      <w:r>
        <w:rPr>
          <w:color w:val="000000"/>
        </w:rPr>
        <w:t xml:space="preserve">tendrá </w:t>
      </w:r>
      <w:r>
        <w:rPr>
          <w:color w:val="304195"/>
        </w:rPr>
        <w:t xml:space="preserve">tres </w:t>
      </w:r>
      <w:r>
        <w:rPr>
          <w:color w:val="000000"/>
        </w:rPr>
        <w:t xml:space="preserve">meses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000000"/>
        </w:rPr>
        <w:t xml:space="preserve">para </w:t>
      </w:r>
      <w:r>
        <w:rPr>
          <w:color w:val="304195"/>
        </w:rPr>
        <w:t xml:space="preserve">prepararse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Juegos </w:t>
      </w:r>
      <w:r>
        <w:rPr>
          <w:color w:val="000000"/>
        </w:rPr>
        <w:t xml:space="preserve">Olímpicos </w:t>
      </w:r>
      <w:r>
        <w:rPr>
          <w:color w:val="000000"/>
        </w:rPr>
        <w:t xml:space="preserve">de </w:t>
      </w:r>
      <w:r>
        <w:rPr>
          <w:color w:val="6A03D7"/>
        </w:rPr>
        <w:t xml:space="preserve">Tokio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en </w:t>
      </w:r>
      <w:r>
        <w:rPr>
          <w:color w:val="304195"/>
        </w:rPr>
        <w:t xml:space="preserve">principio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304195"/>
        </w:rPr>
        <w:t xml:space="preserve">intención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las </w:t>
      </w:r>
      <w:r>
        <w:rPr>
          <w:color w:val="732484"/>
        </w:rPr>
        <w:t xml:space="preserve">futbolistas </w:t>
      </w:r>
      <w:r>
        <w:rPr>
          <w:color w:val="000000"/>
        </w:rPr>
        <w:t xml:space="preserve">que </w:t>
      </w:r>
      <w:r>
        <w:rPr>
          <w:color w:val="6A03D7"/>
        </w:rPr>
        <w:t xml:space="preserve">forman </w:t>
      </w:r>
      <w:r>
        <w:rPr>
          <w:color w:val="6A03D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32484"/>
        </w:rPr>
        <w:t xml:space="preserve">selección </w:t>
      </w:r>
      <w:r>
        <w:rPr>
          <w:color w:val="000000"/>
        </w:rPr>
        <w:t xml:space="preserve">pueden </w:t>
      </w:r>
      <w:r>
        <w:rPr>
          <w:color w:val="6A03D7"/>
        </w:rPr>
        <w:t xml:space="preserve">volver </w:t>
      </w:r>
      <w:r>
        <w:rPr>
          <w:color w:val="000000"/>
        </w:rPr>
        <w:t xml:space="preserve">al </w:t>
      </w:r>
      <w:r>
        <w:rPr>
          <w:color w:val="304195"/>
        </w:rPr>
        <w:t xml:space="preserve">equipo </w:t>
      </w:r>
      <w:r>
        <w:rPr>
          <w:color w:val="6A03D7"/>
        </w:rPr>
        <w:t xml:space="preserve">nacional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304195"/>
        </w:rPr>
        <w:t xml:space="preserve">tres </w:t>
      </w:r>
      <w:r>
        <w:rPr>
          <w:color w:val="304195"/>
        </w:rPr>
        <w:t xml:space="preserve">primeros </w:t>
      </w:r>
      <w:r>
        <w:rPr>
          <w:color w:val="000000"/>
        </w:rPr>
        <w:t xml:space="preserve">meses </w:t>
      </w:r>
      <w:r>
        <w:rPr>
          <w:color w:val="304195"/>
        </w:rPr>
        <w:t xml:space="preserve">tras </w:t>
      </w:r>
      <w:r>
        <w:rPr>
          <w:color w:val="000000"/>
        </w:rPr>
        <w:t xml:space="preserve">su </w:t>
      </w:r>
      <w:r>
        <w:rPr>
          <w:color w:val="000000"/>
        </w:rPr>
        <w:t xml:space="preserve">baja </w:t>
      </w:r>
      <w:r>
        <w:rPr>
          <w:color w:val="000000"/>
        </w:rPr>
        <w:t xml:space="preserve">maternal </w:t>
      </w:r>
      <w:r>
        <w:rPr>
          <w:color w:val="000000"/>
        </w:rPr>
        <w:t xml:space="preserve">. </w:t>
      </w:r>
      <w:r>
        <w:rPr>
          <w:color w:val="000000"/>
        </w:rPr>
        <w:t xml:space="preserve">Alex </w:t>
      </w:r>
      <w:r>
        <w:rPr>
          <w:color w:val="000000"/>
        </w:rPr>
        <w:t xml:space="preserve">Morgan </w:t>
      </w:r>
      <w:r>
        <w:rPr>
          <w:color w:val="304195"/>
        </w:rPr>
        <w:t xml:space="preserve">seguirá </w:t>
      </w:r>
      <w:r>
        <w:rPr>
          <w:color w:val="000000"/>
        </w:rPr>
        <w:t xml:space="preserve">el </w:t>
      </w:r>
      <w:r>
        <w:rPr>
          <w:color w:val="6A03D7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compañera </w:t>
      </w:r>
      <w:r>
        <w:rPr>
          <w:color w:val="000000"/>
        </w:rPr>
        <w:t xml:space="preserve">Sydney </w:t>
      </w:r>
      <w:r>
        <w:rPr>
          <w:color w:val="000000"/>
        </w:rPr>
        <w:t xml:space="preserve">Leroux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04195"/>
        </w:rPr>
        <w:t xml:space="preserve">tres </w:t>
      </w:r>
      <w:r>
        <w:rPr>
          <w:color w:val="000000"/>
        </w:rPr>
        <w:t xml:space="preserve">meses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naciera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ella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6A03D7"/>
        </w:rPr>
        <w:t xml:space="preserve">enseñó </w:t>
      </w:r>
      <w:r>
        <w:rPr>
          <w:color w:val="000000"/>
        </w:rPr>
        <w:t xml:space="preserve">, </w:t>
      </w:r>
      <w:r>
        <w:rPr>
          <w:color w:val="000000"/>
        </w:rPr>
        <w:t xml:space="preserve">jugó </w:t>
      </w:r>
      <w:r>
        <w:rPr>
          <w:color w:val="000000"/>
        </w:rPr>
        <w:t xml:space="preserve">un </w:t>
      </w:r>
      <w:r>
        <w:rPr>
          <w:color w:val="6A03D7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6A03D7"/>
        </w:rPr>
        <w:t xml:space="preserve">complicada </w:t>
      </w:r>
      <w:r>
        <w:rPr>
          <w:color w:val="000000"/>
        </w:rPr>
        <w:t xml:space="preserve">, </w:t>
      </w:r>
      <w:r>
        <w:rPr>
          <w:color w:val="6A03D7"/>
        </w:rPr>
        <w:t xml:space="preserve">quizá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son </w:t>
      </w:r>
      <w:r>
        <w:rPr>
          <w:color w:val="6A03D7"/>
        </w:rPr>
        <w:t xml:space="preserve">excepción </w:t>
      </w:r>
      <w:r>
        <w:rPr>
          <w:color w:val="000000"/>
        </w:rPr>
        <w:t xml:space="preserve">[ </w:t>
      </w:r>
      <w:r>
        <w:rPr>
          <w:color w:val="000000"/>
        </w:rPr>
        <w:t xml:space="preserve">24/10/2019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