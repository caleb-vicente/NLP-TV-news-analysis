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14:00:01 </w:t>
      </w:r>
      <w:r>
        <w:rPr>
          <w:color w:val="000000"/>
        </w:rPr>
        <w:t xml:space="preserve">] </w:t>
      </w:r>
      <w:r>
        <w:rPr>
          <w:color w:val="000000"/>
        </w:rPr>
        <w:t xml:space="preserve">¿Hay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D32981"/>
        </w:rPr>
        <w:t xml:space="preserve">manta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tirar </w:t>
      </w:r>
      <w:r>
        <w:rPr>
          <w:color w:val="000000"/>
        </w:rPr>
        <w:t xml:space="preserve">? </w:t>
      </w:r>
      <w:r>
        <w:rPr>
          <w:color w:val="000000"/>
        </w:rPr>
        <w:t xml:space="preserve">¿Qué </w:t>
      </w:r>
      <w:r>
        <w:rPr>
          <w:color w:val="000000"/>
        </w:rPr>
        <w:t xml:space="preserve">tal </w:t>
      </w:r>
      <w:r>
        <w:rPr>
          <w:color w:val="000000"/>
        </w:rPr>
        <w:t xml:space="preserve">? </w:t>
      </w:r>
      <w:r>
        <w:rPr>
          <w:color w:val="000000"/>
        </w:rPr>
        <w:t xml:space="preserve">, </w:t>
      </w:r>
      <w:r>
        <w:rPr>
          <w:color w:val="04F44E"/>
        </w:rPr>
        <w:t xml:space="preserve">buenas </w:t>
      </w:r>
      <w:r>
        <w:rPr>
          <w:color w:val="58AD6D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Granados </w:t>
      </w:r>
      <w:r>
        <w:rPr>
          <w:color w:val="58AD6D"/>
        </w:rPr>
        <w:t xml:space="preserve">declara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conocemos </w:t>
      </w:r>
      <w:r>
        <w:rPr>
          <w:color w:val="000000"/>
        </w:rPr>
        <w:t xml:space="preserve">más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58AD6D"/>
        </w:rPr>
        <w:t xml:space="preserve">agenda </w:t>
      </w:r>
      <w:r>
        <w:rPr>
          <w:color w:val="58AD6D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apuntaba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58AD6D"/>
        </w:rPr>
        <w:t xml:space="preserve">ingresos </w:t>
      </w:r>
      <w:r>
        <w:rPr>
          <w:color w:val="000000"/>
        </w:rPr>
        <w:t xml:space="preserve">, </w:t>
      </w:r>
      <w:r>
        <w:rPr>
          <w:color w:val="04F44E"/>
        </w:rPr>
        <w:t xml:space="preserve">gastos </w:t>
      </w:r>
      <w:r>
        <w:rPr>
          <w:color w:val="000000"/>
        </w:rPr>
        <w:t xml:space="preserve">e </w:t>
      </w:r>
      <w:r>
        <w:rPr>
          <w:color w:val="04F44E"/>
        </w:rPr>
        <w:t xml:space="preserve">iniciales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implicados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ABC </w:t>
      </w:r>
      <w:r>
        <w:rPr>
          <w:color w:val="04F44E"/>
        </w:rPr>
        <w:t xml:space="preserve">publica </w:t>
      </w:r>
      <w:r>
        <w:rPr>
          <w:color w:val="000000"/>
        </w:rPr>
        <w:t xml:space="preserve">sus </w:t>
      </w:r>
      <w:r>
        <w:rPr>
          <w:color w:val="000000"/>
        </w:rPr>
        <w:t xml:space="preserve">notas </w:t>
      </w:r>
      <w:r>
        <w:rPr>
          <w:color w:val="000000"/>
        </w:rPr>
        <w:t xml:space="preserve">manuscritas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58AD6D"/>
        </w:rPr>
        <w:t xml:space="preserve">evidenciarían </w:t>
      </w:r>
      <w:r>
        <w:rPr>
          <w:color w:val="000000"/>
        </w:rPr>
        <w:t xml:space="preserve">un </w:t>
      </w:r>
      <w:r>
        <w:rPr>
          <w:color w:val="58AD6D"/>
        </w:rPr>
        <w:t xml:space="preserve">cobro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dela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Acciona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58AD6D"/>
        </w:rPr>
        <w:t xml:space="preserve">B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se </w:t>
      </w:r>
      <w:r>
        <w:rPr>
          <w:color w:val="000000"/>
        </w:rPr>
        <w:t xml:space="preserve">habría </w:t>
      </w:r>
      <w:r>
        <w:rPr>
          <w:color w:val="58AD6D"/>
        </w:rPr>
        <w:t xml:space="preserve">quedado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él </w:t>
      </w:r>
      <w:r>
        <w:rPr>
          <w:color w:val="000000"/>
        </w:rPr>
        <w:t xml:space="preserve">600.000 </w:t>
      </w:r>
      <w:r>
        <w:rPr>
          <w:color w:val="000000"/>
        </w:rPr>
        <w:t xml:space="preserve">€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robo </w:t>
      </w:r>
      <w:r>
        <w:rPr>
          <w:color w:val="000000"/>
        </w:rPr>
        <w:t xml:space="preserve">del </w:t>
      </w:r>
      <w:r>
        <w:rPr>
          <w:color w:val="000000"/>
        </w:rPr>
        <w:t xml:space="preserve">robo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58AD6D"/>
        </w:rPr>
        <w:t xml:space="preserve">pleno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asamblea </w:t>
      </w:r>
      <w:r>
        <w:rPr>
          <w:color w:val="000000"/>
        </w:rPr>
        <w:t xml:space="preserve">, </w:t>
      </w:r>
      <w:r>
        <w:rPr>
          <w:color w:val="04F44E"/>
        </w:rPr>
        <w:t xml:space="preserve">reunión </w:t>
      </w:r>
      <w:r>
        <w:rPr>
          <w:color w:val="000000"/>
        </w:rPr>
        <w:t xml:space="preserve">del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58AD6D"/>
        </w:rPr>
        <w:t xml:space="preserve">pleno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58AD6D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instituciones </w:t>
      </w:r>
      <w:r>
        <w:rPr>
          <w:color w:val="58AD6D"/>
        </w:rPr>
        <w:t xml:space="preserve">políticas </w:t>
      </w:r>
      <w:r>
        <w:rPr>
          <w:color w:val="04F44E"/>
        </w:rPr>
        <w:t xml:space="preserve">madrileñas </w:t>
      </w:r>
      <w:r>
        <w:rPr>
          <w:color w:val="C2527D"/>
        </w:rPr>
        <w:t xml:space="preserve">reunidas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asunto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a </w:t>
      </w:r>
      <w:r>
        <w:rPr>
          <w:color w:val="000000"/>
        </w:rPr>
        <w:t xml:space="preserve">copado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4F44E"/>
        </w:rPr>
        <w:t xml:space="preserve">reuniones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respuesta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única </w:t>
      </w:r>
      <w:r>
        <w:rPr>
          <w:color w:val="04F44E"/>
        </w:rPr>
        <w:t xml:space="preserve">respuesta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tener </w:t>
      </w:r>
      <w:r>
        <w:rPr>
          <w:color w:val="000000"/>
        </w:rPr>
        <w:t xml:space="preserve">va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00000"/>
        </w:rPr>
        <w:t xml:space="preserve">via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precisamente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busca </w:t>
      </w:r>
      <w:r>
        <w:rPr>
          <w:color w:val="000000"/>
        </w:rPr>
        <w:t xml:space="preserve">, </w:t>
      </w:r>
      <w:r>
        <w:rPr>
          <w:color w:val="000000"/>
        </w:rPr>
        <w:t xml:space="preserve">diga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diga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Valdemoro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Serafín-Faraldos </w:t>
      </w:r>
      <w:r>
        <w:rPr>
          <w:color w:val="000000"/>
        </w:rPr>
        <w:t xml:space="preserve">,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el </w:t>
      </w:r>
      <w:r>
        <w:rPr>
          <w:color w:val="000000"/>
        </w:rPr>
        <w:t xml:space="preserve">robo </w:t>
      </w:r>
      <w:r>
        <w:rPr>
          <w:color w:val="000000"/>
        </w:rPr>
        <w:t xml:space="preserve">de </w:t>
      </w:r>
      <w:r>
        <w:rPr>
          <w:color w:val="58AD6D"/>
        </w:rPr>
        <w:t xml:space="preserve">varios </w:t>
      </w:r>
      <w:r>
        <w:rPr>
          <w:color w:val="58AD6D"/>
        </w:rPr>
        <w:t xml:space="preserve">documentos </w:t>
      </w:r>
      <w:r>
        <w:rPr>
          <w:color w:val="58AD6D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trama </w:t>
      </w:r>
      <w:r>
        <w:rPr>
          <w:color w:val="000000"/>
        </w:rPr>
        <w:t xml:space="preserve">Púnica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58AD6D"/>
        </w:rPr>
        <w:t xml:space="preserve">señalado </w:t>
      </w:r>
      <w:r>
        <w:rPr>
          <w:color w:val="000000"/>
        </w:rPr>
        <w:t xml:space="preserve">que </w:t>
      </w:r>
      <w:r>
        <w:rPr>
          <w:color w:val="58AD6D"/>
        </w:rPr>
        <w:t xml:space="preserve">desaparecieron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propio </w:t>
      </w:r>
      <w:r>
        <w:rPr>
          <w:color w:val="58AD6D"/>
        </w:rPr>
        <w:t xml:space="preserve">despacho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percató </w:t>
      </w:r>
      <w:r>
        <w:rPr>
          <w:color w:val="000000"/>
        </w:rPr>
        <w:t xml:space="preserve">de </w:t>
      </w:r>
      <w:r>
        <w:rPr>
          <w:color w:val="58AD6D"/>
        </w:rPr>
        <w:t xml:space="preserve">ello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dia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8AD6D"/>
        </w:rPr>
        <w:t xml:space="preserve">entregarlos </w:t>
      </w:r>
      <w:r>
        <w:rPr>
          <w:color w:val="58AD6D"/>
        </w:rPr>
        <w:t xml:space="preserve">despacho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percató </w:t>
      </w:r>
      <w:r>
        <w:rPr>
          <w:color w:val="000000"/>
        </w:rPr>
        <w:t xml:space="preserve">de </w:t>
      </w:r>
      <w:r>
        <w:rPr>
          <w:color w:val="58AD6D"/>
        </w:rPr>
        <w:t xml:space="preserve">ello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8AD6D"/>
        </w:rPr>
        <w:t xml:space="preserve">entregarlos </w:t>
      </w:r>
      <w:r>
        <w:rPr>
          <w:color w:val="000000"/>
        </w:rPr>
        <w:t xml:space="preserve">Incluye </w:t>
      </w:r>
      <w:r>
        <w:rPr>
          <w:color w:val="000000"/>
        </w:rPr>
        <w:t xml:space="preserve">una </w:t>
      </w:r>
      <w:r>
        <w:rPr>
          <w:color w:val="04F44E"/>
        </w:rPr>
        <w:t xml:space="preserve">lista </w:t>
      </w:r>
      <w:r>
        <w:rPr>
          <w:color w:val="000000"/>
        </w:rPr>
        <w:t xml:space="preserve">de </w:t>
      </w:r>
      <w:r>
        <w:rPr>
          <w:color w:val="04F44E"/>
        </w:rPr>
        <w:t xml:space="preserve">contratos </w:t>
      </w:r>
      <w:r>
        <w:rPr>
          <w:color w:val="04F44E"/>
        </w:rPr>
        <w:t xml:space="preserve">realizados </w:t>
      </w:r>
      <w:r>
        <w:rPr>
          <w:color w:val="000000"/>
        </w:rPr>
        <w:t xml:space="preserve">por </w:t>
      </w:r>
      <w:r>
        <w:rPr>
          <w:color w:val="000000"/>
        </w:rPr>
        <w:t xml:space="preserve">Francisco-Granados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58AD6D"/>
        </w:rPr>
        <w:t xml:space="preserve">sucesores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al </w:t>
      </w:r>
      <w:r>
        <w:rPr>
          <w:color w:val="04F44E"/>
        </w:rPr>
        <w:t xml:space="preserve">frente </w:t>
      </w:r>
      <w:r>
        <w:rPr>
          <w:color w:val="000000"/>
        </w:rPr>
        <w:t xml:space="preserve">del </w:t>
      </w:r>
      <w:r>
        <w:rPr>
          <w:color w:val="58AD6D"/>
        </w:rPr>
        <w:t xml:space="preserve">Consistorio </w:t>
      </w:r>
      <w:r>
        <w:rPr>
          <w:color w:val="000000"/>
        </w:rPr>
        <w:t xml:space="preserve">. </w:t>
      </w:r>
      <w:r>
        <w:rPr>
          <w:color w:val="000000"/>
        </w:rPr>
        <w:t xml:space="preserve">300 </w:t>
      </w:r>
      <w:r>
        <w:rPr>
          <w:color w:val="04F44E"/>
        </w:rPr>
        <w:t xml:space="preserve">alcaldes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cita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para </w:t>
      </w:r>
      <w:r>
        <w:rPr>
          <w:color w:val="04F44E"/>
        </w:rPr>
        <w:t xml:space="preserve">conocerla </w:t>
      </w:r>
      <w:r>
        <w:rPr>
          <w:color w:val="04F44E"/>
        </w:rPr>
        <w:t xml:space="preserve">nueva </w:t>
      </w:r>
      <w:r>
        <w:rPr>
          <w:color w:val="04F44E"/>
        </w:rPr>
        <w:t xml:space="preserve">Podrán </w:t>
      </w:r>
      <w:r>
        <w:rPr>
          <w:color w:val="000000"/>
        </w:rPr>
        <w:t xml:space="preserve">reinvertir </w:t>
      </w:r>
      <w:r>
        <w:rPr>
          <w:color w:val="000000"/>
        </w:rPr>
        <w:t xml:space="preserve">el </w:t>
      </w:r>
      <w:r>
        <w:rPr>
          <w:color w:val="000000"/>
        </w:rPr>
        <w:t xml:space="preserve">superávit </w:t>
      </w:r>
      <w:r>
        <w:rPr>
          <w:color w:val="04F44E"/>
        </w:rPr>
        <w:t xml:space="preserve">siempre </w:t>
      </w:r>
      <w:r>
        <w:rPr>
          <w:color w:val="000000"/>
        </w:rPr>
        <w:t xml:space="preserve">que </w:t>
      </w:r>
      <w:r>
        <w:rPr>
          <w:color w:val="04F44E"/>
        </w:rPr>
        <w:t xml:space="preserve">cumplan </w:t>
      </w:r>
      <w:r>
        <w:rPr>
          <w:color w:val="000000"/>
        </w:rPr>
        <w:t xml:space="preserve">la </w:t>
      </w:r>
      <w:r>
        <w:rPr>
          <w:color w:val="04F44E"/>
        </w:rPr>
        <w:t xml:space="preserve">regla </w:t>
      </w:r>
      <w:r>
        <w:rPr>
          <w:color w:val="000000"/>
        </w:rPr>
        <w:t xml:space="preserve">de </w:t>
      </w:r>
      <w:r>
        <w:rPr>
          <w:color w:val="04F44E"/>
        </w:rPr>
        <w:t xml:space="preserve">gasto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000000"/>
        </w:rPr>
        <w:t xml:space="preserve">podrá </w:t>
      </w:r>
      <w:r>
        <w:rPr>
          <w:color w:val="04F44E"/>
        </w:rPr>
        <w:t xml:space="preserve">beneficiarse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4F44E"/>
        </w:rPr>
        <w:t xml:space="preserve">medida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alcaldesa </w:t>
      </w:r>
      <w:r>
        <w:rPr>
          <w:color w:val="04F44E"/>
        </w:rPr>
        <w:t xml:space="preserve">Manuela-Carmena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mostrado </w:t>
      </w:r>
      <w:r>
        <w:rPr>
          <w:color w:val="04F44E"/>
        </w:rPr>
        <w:t xml:space="preserve">satisfecha </w:t>
      </w:r>
      <w:r>
        <w:rPr>
          <w:color w:val="000000"/>
        </w:rPr>
        <w:t xml:space="preserve">y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éxito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Maria </w:t>
      </w:r>
      <w:r>
        <w:rPr>
          <w:color w:val="000000"/>
        </w:rPr>
        <w:t xml:space="preserve">ha </w:t>
      </w:r>
      <w:r>
        <w:rPr>
          <w:color w:val="58AD6D"/>
        </w:rPr>
        <w:t xml:space="preserve">sufrido </w:t>
      </w:r>
      <w:r>
        <w:rPr>
          <w:color w:val="58AD6D"/>
        </w:rPr>
        <w:t xml:space="preserve">cinco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acoso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pesadilla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terminado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 </w:t>
      </w:r>
      <w:r>
        <w:rPr>
          <w:color w:val="04F44E"/>
        </w:rPr>
        <w:t xml:space="preserve">comenzado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58AD6D"/>
        </w:rPr>
        <w:t xml:space="preserve">agredido </w:t>
      </w:r>
      <w:r>
        <w:rPr>
          <w:color w:val="000000"/>
        </w:rPr>
        <w:t xml:space="preserve">en </w:t>
      </w:r>
      <w:r>
        <w:rPr>
          <w:color w:val="04F44E"/>
        </w:rPr>
        <w:t xml:space="preserve">repetidas </w:t>
      </w:r>
      <w:r>
        <w:rPr>
          <w:color w:val="58AD6D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piden </w:t>
      </w:r>
      <w:r>
        <w:rPr>
          <w:color w:val="000000"/>
        </w:rPr>
        <w:t xml:space="preserve">2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libertad </w:t>
      </w:r>
      <w:r>
        <w:rPr>
          <w:color w:val="58AD6D"/>
        </w:rPr>
        <w:t xml:space="preserve">vigilada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58AD6D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Maria </w:t>
      </w:r>
      <w:r>
        <w:rPr>
          <w:color w:val="04F44E"/>
        </w:rPr>
        <w:t xml:space="preserve">sigue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con </w:t>
      </w:r>
      <w:r>
        <w:rPr>
          <w:color w:val="04F44E"/>
        </w:rPr>
        <w:t xml:space="preserve">miedo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4F44E"/>
        </w:rPr>
        <w:t xml:space="preserve">cambiar </w:t>
      </w:r>
      <w:r>
        <w:rPr>
          <w:color w:val="000000"/>
        </w:rPr>
        <w:t xml:space="preserve">de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camas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del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se </w:t>
      </w:r>
      <w:r>
        <w:rPr>
          <w:color w:val="04F44E"/>
        </w:rPr>
        <w:t xml:space="preserve">amplia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inversiones </w:t>
      </w:r>
      <w:r>
        <w:rPr>
          <w:color w:val="000000"/>
        </w:rPr>
        <w:t xml:space="preserve">anunciadas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un </w:t>
      </w:r>
      <w:r>
        <w:rPr>
          <w:color w:val="04F44E"/>
        </w:rPr>
        <w:t xml:space="preserve">nuevo </w:t>
      </w:r>
      <w:r>
        <w:rPr>
          <w:color w:val="04F44E"/>
        </w:rPr>
        <w:t xml:space="preserve">quirófano </w:t>
      </w:r>
      <w:r>
        <w:rPr>
          <w:color w:val="000000"/>
        </w:rPr>
        <w:t xml:space="preserve">, </w:t>
      </w:r>
      <w:r>
        <w:rPr>
          <w:color w:val="04F44E"/>
        </w:rPr>
        <w:t xml:space="preserve">urgencias </w:t>
      </w:r>
      <w:r>
        <w:rPr>
          <w:color w:val="04F44E"/>
        </w:rPr>
        <w:t xml:space="preserve">pediátricas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Regional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4F44E"/>
        </w:rPr>
        <w:t xml:space="preserve">aprobado </w:t>
      </w:r>
      <w:r>
        <w:rPr>
          <w:color w:val="04F44E"/>
        </w:rPr>
        <w:t xml:space="preserve">ampliar </w:t>
      </w:r>
      <w:r>
        <w:rPr>
          <w:color w:val="000000"/>
        </w:rPr>
        <w:t xml:space="preserve">el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del </w:t>
      </w:r>
      <w:r>
        <w:rPr>
          <w:color w:val="000000"/>
        </w:rPr>
        <w:t xml:space="preserve">cheque </w:t>
      </w:r>
      <w:r>
        <w:rPr>
          <w:color w:val="58AD6D"/>
        </w:rPr>
        <w:t xml:space="preserve">guardería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4F44E"/>
        </w:rPr>
        <w:t xml:space="preserve">curso </w:t>
      </w:r>
      <w:r>
        <w:rPr>
          <w:color w:val="000000"/>
        </w:rPr>
        <w:t xml:space="preserve">lo </w:t>
      </w:r>
      <w:r>
        <w:rPr>
          <w:color w:val="58AD6D"/>
        </w:rPr>
        <w:t xml:space="preserve">recibirán </w:t>
      </w:r>
      <w:r>
        <w:rPr>
          <w:color w:val="000000"/>
        </w:rPr>
        <w:t xml:space="preserve">más </w:t>
      </w:r>
      <w:r>
        <w:rPr>
          <w:color w:val="000000"/>
        </w:rPr>
        <w:t xml:space="preserve">33.000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50 </w:t>
      </w:r>
      <w:r>
        <w:rPr>
          <w:color w:val="000000"/>
        </w:rPr>
        <w:t xml:space="preserve">sin </w:t>
      </w:r>
      <w:r>
        <w:rPr>
          <w:color w:val="04F44E"/>
        </w:rPr>
        <w:t xml:space="preserve">techo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tienen </w:t>
      </w:r>
      <w:r>
        <w:rPr>
          <w:color w:val="58AD6D"/>
        </w:rPr>
        <w:t xml:space="preserve">móvil </w:t>
      </w:r>
      <w:r>
        <w:rPr>
          <w:color w:val="04F44E"/>
        </w:rPr>
        <w:t xml:space="preserve">gracias </w:t>
      </w:r>
      <w:r>
        <w:rPr>
          <w:color w:val="000000"/>
        </w:rPr>
        <w:t xml:space="preserve">al </w:t>
      </w:r>
      <w:r>
        <w:rPr>
          <w:color w:val="000000"/>
        </w:rPr>
        <w:t xml:space="preserve">Padre-Angel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les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58AD6D"/>
        </w:rPr>
        <w:t xml:space="preserve">fácil </w:t>
      </w:r>
      <w:r>
        <w:rPr>
          <w:color w:val="04F44E"/>
        </w:rPr>
        <w:t xml:space="preserve">integrarse </w:t>
      </w:r>
      <w:r>
        <w:rPr>
          <w:color w:val="000000"/>
        </w:rPr>
        <w:t xml:space="preserve">y </w:t>
      </w:r>
      <w:r>
        <w:rPr>
          <w:color w:val="58AD6D"/>
        </w:rPr>
        <w:t xml:space="preserve">optar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empleo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saque </w:t>
      </w:r>
      <w:r>
        <w:rPr>
          <w:color w:val="58AD6D"/>
        </w:rPr>
        <w:t xml:space="preserve">Así </w:t>
      </w:r>
      <w:r>
        <w:rPr>
          <w:color w:val="000000"/>
        </w:rPr>
        <w:t xml:space="preserve">les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58AD6D"/>
        </w:rPr>
        <w:t xml:space="preserve">fácil </w:t>
      </w:r>
      <w:r>
        <w:rPr>
          <w:color w:val="04F44E"/>
        </w:rPr>
        <w:t xml:space="preserve">integrarse </w:t>
      </w:r>
      <w:r>
        <w:rPr>
          <w:color w:val="000000"/>
        </w:rPr>
        <w:t xml:space="preserve">y </w:t>
      </w:r>
      <w:r>
        <w:rPr>
          <w:color w:val="58AD6D"/>
        </w:rPr>
        <w:t xml:space="preserve">optar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empleo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saque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les </w:t>
      </w:r>
      <w:r>
        <w:rPr>
          <w:color w:val="04F44E"/>
        </w:rPr>
        <w:t xml:space="preserve">permitirá </w:t>
      </w:r>
      <w:r>
        <w:rPr>
          <w:color w:val="000000"/>
        </w:rPr>
        <w:t xml:space="preserve">una </w:t>
      </w:r>
      <w:r>
        <w:rPr>
          <w:color w:val="04F44E"/>
        </w:rPr>
        <w:t xml:space="preserve">mayor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y </w:t>
      </w:r>
      <w:r>
        <w:rPr>
          <w:color w:val="04F44E"/>
        </w:rPr>
        <w:t xml:space="preserve">seguridad </w:t>
      </w:r>
      <w:r>
        <w:rPr>
          <w:color w:val="000000"/>
        </w:rPr>
        <w:t xml:space="preserve">. </w:t>
      </w:r>
      <w:r>
        <w:rPr>
          <w:color w:val="58AD6D"/>
        </w:rPr>
        <w:t xml:space="preserve">Hacienda </w:t>
      </w:r>
      <w:r>
        <w:rPr>
          <w:color w:val="04F44E"/>
        </w:rPr>
        <w:t xml:space="preserve">plantea </w:t>
      </w:r>
      <w:r>
        <w:rPr>
          <w:color w:val="000000"/>
        </w:rPr>
        <w:t xml:space="preserve">una </w:t>
      </w:r>
      <w:r>
        <w:rPr>
          <w:color w:val="58AD6D"/>
        </w:rPr>
        <w:t xml:space="preserve">rebaja </w:t>
      </w:r>
      <w:r>
        <w:rPr>
          <w:color w:val="58AD6D"/>
        </w:rPr>
        <w:t xml:space="preserve">fiscal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jubilados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58AD6D"/>
        </w:rPr>
        <w:t xml:space="preserve">Montoro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reforma </w:t>
      </w:r>
      <w:r>
        <w:rPr>
          <w:color w:val="000000"/>
        </w:rPr>
        <w:t xml:space="preserve">del </w:t>
      </w:r>
      <w:r>
        <w:rPr>
          <w:color w:val="000000"/>
        </w:rPr>
        <w:t xml:space="preserve">IRFP </w:t>
      </w:r>
      <w:r>
        <w:rPr>
          <w:color w:val="04F44E"/>
        </w:rPr>
        <w:t xml:space="preserve">incluirá </w:t>
      </w:r>
      <w:r>
        <w:rPr>
          <w:color w:val="000000"/>
        </w:rPr>
        <w:t xml:space="preserve">deducciones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mayores </w:t>
      </w:r>
      <w:r>
        <w:rPr>
          <w:color w:val="000000"/>
        </w:rPr>
        <w:t xml:space="preserve">para </w:t>
      </w:r>
      <w:r>
        <w:rPr>
          <w:color w:val="58AD6D"/>
        </w:rPr>
        <w:t xml:space="preserve">compensar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costes </w:t>
      </w:r>
      <w:r>
        <w:rPr>
          <w:color w:val="000000"/>
        </w:rPr>
        <w:t xml:space="preserve">de </w:t>
      </w:r>
      <w:r>
        <w:rPr>
          <w:color w:val="04F44E"/>
        </w:rPr>
        <w:t xml:space="preserve">dependencia </w:t>
      </w:r>
      <w:r>
        <w:rPr>
          <w:color w:val="000000"/>
        </w:rPr>
        <w:t xml:space="preserve">inherentes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edad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asi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protestas </w:t>
      </w:r>
      <w:r>
        <w:rPr>
          <w:color w:val="000000"/>
        </w:rPr>
        <w:t xml:space="preserve">de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calle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deja </w:t>
      </w:r>
      <w:r>
        <w:rPr>
          <w:color w:val="000000"/>
        </w:rPr>
        <w:t xml:space="preserve">solo </w:t>
      </w:r>
      <w:r>
        <w:rPr>
          <w:color w:val="000000"/>
        </w:rPr>
        <w:t xml:space="preserve">al </w:t>
      </w:r>
      <w:r>
        <w:rPr>
          <w:color w:val="58AD6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Mesa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ha </w:t>
      </w:r>
      <w:r>
        <w:rPr>
          <w:color w:val="04F44E"/>
        </w:rPr>
        <w:t xml:space="preserve">permitido </w:t>
      </w:r>
      <w:r>
        <w:rPr>
          <w:color w:val="04F44E"/>
        </w:rPr>
        <w:t xml:space="preserve">desbloquear </w:t>
      </w:r>
      <w:r>
        <w:rPr>
          <w:color w:val="000000"/>
        </w:rPr>
        <w:t xml:space="preserve">una </w:t>
      </w:r>
      <w:r>
        <w:rPr>
          <w:color w:val="D32981"/>
        </w:rPr>
        <w:t xml:space="preserve">decena </w:t>
      </w:r>
      <w:r>
        <w:rPr>
          <w:color w:val="000000"/>
        </w:rPr>
        <w:t xml:space="preserve">de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58AD6D"/>
        </w:rPr>
        <w:t xml:space="preserve">tras </w:t>
      </w:r>
      <w:r>
        <w:rPr>
          <w:color w:val="58AD6D"/>
        </w:rPr>
        <w:t xml:space="preserve">llevar </w:t>
      </w:r>
      <w:r>
        <w:rPr>
          <w:color w:val="58AD6D"/>
        </w:rPr>
        <w:t xml:space="preserve">paralizadas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seguridad </w:t>
      </w:r>
      <w:r>
        <w:rPr>
          <w:color w:val="04F44E"/>
        </w:rPr>
        <w:t xml:space="preserve">ciudadana </w:t>
      </w:r>
      <w:r>
        <w:rPr>
          <w:color w:val="000000"/>
        </w:rPr>
        <w:t xml:space="preserve">, </w:t>
      </w:r>
      <w:r>
        <w:rPr>
          <w:color w:val="58AD6D"/>
        </w:rPr>
        <w:t xml:space="preserve">conocida </w:t>
      </w:r>
      <w:r>
        <w:rPr>
          <w:color w:val="000000"/>
        </w:rPr>
        <w:t xml:space="preserve">como </w:t>
      </w:r>
      <w:r>
        <w:rPr>
          <w:color w:val="000000"/>
        </w:rPr>
        <w:t xml:space="preserve">Iey </w:t>
      </w:r>
      <w:r>
        <w:rPr>
          <w:color w:val="000000"/>
        </w:rPr>
        <w:t xml:space="preserve">mordaza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4F44E"/>
        </w:rPr>
        <w:t xml:space="preserve">contrató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732484"/>
        </w:rPr>
        <w:t xml:space="preserve">Neymar </w:t>
      </w:r>
      <w:r>
        <w:rPr>
          <w:color w:val="000000"/>
        </w:rPr>
        <w:t xml:space="preserve">no </w:t>
      </w:r>
      <w:r>
        <w:rPr>
          <w:color w:val="000000"/>
        </w:rPr>
        <w:t xml:space="preserve">jugará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4F44E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222.000.000 </w:t>
      </w:r>
      <w:r>
        <w:rPr>
          <w:color w:val="000000"/>
        </w:rPr>
        <w:t xml:space="preserve">€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tirado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basura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pagaron </w:t>
      </w:r>
      <w:r>
        <w:rPr>
          <w:color w:val="000000"/>
        </w:rPr>
        <w:t xml:space="preserve">para </w:t>
      </w:r>
      <w:r>
        <w:rPr>
          <w:color w:val="000000"/>
        </w:rPr>
        <w:t xml:space="preserve">jugar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esguince </w:t>
      </w:r>
      <w:r>
        <w:rPr>
          <w:color w:val="000000"/>
        </w:rPr>
        <w:t xml:space="preserve">tiene </w:t>
      </w:r>
      <w:r>
        <w:rPr>
          <w:color w:val="58AD6D"/>
        </w:rPr>
        <w:t xml:space="preserve">cinco </w:t>
      </w:r>
      <w:r>
        <w:rPr>
          <w:color w:val="04F44E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metatarsianos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y </w:t>
      </w:r>
      <w:r>
        <w:rPr>
          <w:color w:val="04F44E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a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04F44E"/>
        </w:rPr>
        <w:t xml:space="preserve">equipo </w:t>
      </w:r>
      <w:r>
        <w:rPr>
          <w:color w:val="58AD6D"/>
        </w:rPr>
        <w:t xml:space="preserve">olímpico </w:t>
      </w:r>
      <w:r>
        <w:rPr>
          <w:color w:val="04F44E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00000"/>
        </w:rPr>
        <w:t xml:space="preserve">se </w:t>
      </w:r>
      <w:r>
        <w:rPr>
          <w:color w:val="04F44E"/>
        </w:rPr>
        <w:t xml:space="preserve">producirán </w:t>
      </w:r>
      <w:r>
        <w:rPr>
          <w:color w:val="D32981"/>
        </w:rPr>
        <w:t xml:space="preserve">nevadas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4F44E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tiene </w:t>
      </w:r>
      <w:r>
        <w:rPr>
          <w:color w:val="D32981"/>
        </w:rPr>
        <w:t xml:space="preserve">cubiertos </w:t>
      </w:r>
      <w:r>
        <w:rPr>
          <w:color w:val="000000"/>
        </w:rPr>
        <w:t xml:space="preserve">sus </w:t>
      </w:r>
      <w:r>
        <w:rPr>
          <w:color w:val="04F44E"/>
        </w:rPr>
        <w:t xml:space="preserve">cielos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nieveva </w:t>
      </w:r>
      <w:r>
        <w:rPr>
          <w:color w:val="000000"/>
        </w:rPr>
        <w:t xml:space="preserve">dando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con </w:t>
      </w:r>
      <w:r>
        <w:rPr>
          <w:color w:val="000000"/>
        </w:rPr>
        <w:t xml:space="preserve">aire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irá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1000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800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4F44E"/>
        </w:rPr>
        <w:t xml:space="preserve">ahora </w:t>
      </w:r>
      <w:r>
        <w:rPr>
          <w:color w:val="000000"/>
        </w:rPr>
        <w:t xml:space="preserve">, </w:t>
      </w:r>
      <w:r>
        <w:rPr>
          <w:color w:val="D32981"/>
        </w:rPr>
        <w:t xml:space="preserve">nevadas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58AD6D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00000"/>
        </w:rPr>
        <w:t xml:space="preserve">y </w:t>
      </w:r>
      <w:r>
        <w:rPr>
          <w:color w:val="D32981"/>
        </w:rPr>
        <w:t xml:space="preserve">lluvias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resto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tenemos </w:t>
      </w:r>
      <w:r>
        <w:rPr>
          <w:color w:val="000000"/>
        </w:rPr>
        <w:t xml:space="preserve">10°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58AD6D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recibido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4F44E"/>
        </w:rPr>
        <w:t xml:space="preserve">especialmente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esperamos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tiempo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,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oír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58AD6D"/>
        </w:rPr>
        <w:t xml:space="preserve">sentir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frías </w:t>
      </w:r>
      <w:r>
        <w:rPr>
          <w:color w:val="04F44E"/>
        </w:rPr>
        <w:t xml:space="preserve">paredes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58AD6D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04F44E"/>
        </w:rPr>
        <w:t xml:space="preserve">experiencia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sentidos </w:t>
      </w:r>
      <w:r>
        <w:rPr>
          <w:color w:val="04F44E"/>
        </w:rPr>
        <w:t xml:space="preserve">gracias </w:t>
      </w:r>
      <w:r>
        <w:rPr>
          <w:color w:val="000000"/>
        </w:rPr>
        <w:t xml:space="preserve">al </w:t>
      </w:r>
      <w:r>
        <w:rPr>
          <w:color w:val="04F44E"/>
        </w:rPr>
        <w:t xml:space="preserve">arte </w:t>
      </w:r>
      <w:r>
        <w:rPr>
          <w:color w:val="04F44E"/>
        </w:rPr>
        <w:t xml:space="preserve">digital </w:t>
      </w:r>
      <w:r>
        <w:rPr>
          <w:color w:val="000000"/>
        </w:rPr>
        <w:t xml:space="preserve">. </w:t>
      </w:r>
      <w:r>
        <w:rPr>
          <w:color w:val="000000"/>
        </w:rPr>
        <w:t xml:space="preserve">Perciben </w:t>
      </w:r>
      <w:r>
        <w:rPr>
          <w:color w:val="000000"/>
        </w:rPr>
        <w:t xml:space="preserve">el </w:t>
      </w:r>
      <w:r>
        <w:rPr>
          <w:color w:val="04F44E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espacio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naturaleza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les </w:t>
      </w:r>
      <w:r>
        <w:rPr>
          <w:color w:val="04F44E"/>
        </w:rPr>
        <w:t xml:space="preserve">apetece </w:t>
      </w:r>
      <w:r>
        <w:rPr>
          <w:color w:val="58AD6D"/>
        </w:rPr>
        <w:t xml:space="preserve">sentir </w:t>
      </w:r>
      <w:r>
        <w:rPr>
          <w:color w:val="000000"/>
        </w:rPr>
        <w:t xml:space="preserve">, </w:t>
      </w:r>
      <w:r>
        <w:rPr>
          <w:color w:val="6A03D7"/>
        </w:rPr>
        <w:t xml:space="preserve">emocionarse </w:t>
      </w:r>
      <w:r>
        <w:rPr>
          <w:color w:val="000000"/>
        </w:rPr>
        <w:t xml:space="preserve">, </w:t>
      </w:r>
      <w:r>
        <w:rPr>
          <w:color w:val="000000"/>
        </w:rPr>
        <w:t xml:space="preserve">poner </w:t>
      </w:r>
      <w:r>
        <w:rPr>
          <w:color w:val="000000"/>
        </w:rPr>
        <w:t xml:space="preserve">a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sentidos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pierdan </w:t>
      </w:r>
      <w:r>
        <w:rPr>
          <w:color w:val="000000"/>
        </w:rPr>
        <w:t xml:space="preserve">la </w:t>
      </w:r>
      <w:r>
        <w:rPr>
          <w:color w:val="04F44E"/>
        </w:rPr>
        <w:t xml:space="preserve">exposición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Fundación-Telefónica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artista </w:t>
      </w:r>
      <w:r>
        <w:rPr>
          <w:color w:val="000000"/>
        </w:rPr>
        <w:t xml:space="preserve">Jennifer-Steinkamp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espacio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sonido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video </w:t>
      </w:r>
      <w:r>
        <w:rPr>
          <w:color w:val="04F44E"/>
        </w:rPr>
        <w:t xml:space="preserve">digital </w:t>
      </w:r>
      <w:r>
        <w:rPr>
          <w:color w:val="000000"/>
        </w:rPr>
        <w:t xml:space="preserve">al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6A03D7"/>
        </w:rPr>
        <w:t xml:space="preserve">emociones </w:t>
      </w:r>
      <w:r>
        <w:rPr>
          <w:color w:val="000000"/>
        </w:rPr>
        <w:t xml:space="preserve">. </w:t>
      </w:r>
      <w:r>
        <w:rPr>
          <w:color w:val="04F44E"/>
        </w:rPr>
        <w:t xml:space="preserve">Segunda </w:t>
      </w:r>
      <w:r>
        <w:rPr>
          <w:color w:val="04F44E"/>
        </w:rPr>
        <w:t xml:space="preserve">jornada </w:t>
      </w:r>
      <w:r>
        <w:rPr>
          <w:color w:val="000000"/>
        </w:rPr>
        <w:t xml:space="preserve">de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Francisco-Granados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exconsejero </w:t>
      </w:r>
      <w:r>
        <w:rPr>
          <w:color w:val="000000"/>
        </w:rPr>
        <w:t xml:space="preserve">de </w:t>
      </w:r>
      <w:r>
        <w:rPr>
          <w:color w:val="000000"/>
        </w:rPr>
        <w:t xml:space="preserve">Presidencia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Carmen-Estañ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retracta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dijo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4F44E"/>
        </w:rPr>
        <w:t xml:space="preserve">febrero </w:t>
      </w:r>
      <w:r>
        <w:rPr>
          <w:color w:val="000000"/>
        </w:rPr>
        <w:t xml:space="preserve">. </w:t>
      </w:r>
      <w:r>
        <w:rPr>
          <w:color w:val="58AD6D"/>
        </w:rPr>
        <w:t xml:space="preserve">Francisco </w:t>
      </w:r>
      <w:r>
        <w:rPr>
          <w:color w:val="6A03D7"/>
        </w:rPr>
        <w:t xml:space="preserve">granado </w:t>
      </w:r>
      <w:r>
        <w:rPr>
          <w:color w:val="000000"/>
        </w:rPr>
        <w:t xml:space="preserve">ser </w:t>
      </w:r>
      <w:r>
        <w:rPr>
          <w:color w:val="58AD6D"/>
        </w:rPr>
        <w:t xml:space="preserve">ratificado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dijo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anterior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segunda </w:t>
      </w:r>
      <w:r>
        <w:rPr>
          <w:color w:val="04F44E"/>
        </w:rPr>
        <w:t xml:space="preserve">jornada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8AD6D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respondido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al </w:t>
      </w:r>
      <w:r>
        <w:rPr>
          <w:color w:val="04F44E"/>
        </w:rPr>
        <w:t xml:space="preserve">fondo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financiación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58AD6D"/>
        </w:rPr>
        <w:t xml:space="preserve">popular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58AD6D"/>
        </w:rPr>
        <w:t xml:space="preserve">irregular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4F44E"/>
        </w:rPr>
        <w:t xml:space="preserve">querido </w:t>
      </w:r>
      <w:r>
        <w:rPr>
          <w:color w:val="58AD6D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esas </w:t>
      </w:r>
      <w:r>
        <w:rPr>
          <w:color w:val="000000"/>
        </w:rPr>
        <w:t xml:space="preserve">contabilidades </w:t>
      </w:r>
      <w:r>
        <w:rPr>
          <w:color w:val="000000"/>
        </w:rPr>
        <w:t xml:space="preserve">con </w:t>
      </w:r>
      <w:r>
        <w:rPr>
          <w:color w:val="58AD6D"/>
        </w:rPr>
        <w:t xml:space="preserve">presuntas </w:t>
      </w:r>
      <w:r>
        <w:rPr>
          <w:color w:val="04F44E"/>
        </w:rPr>
        <w:t xml:space="preserve">iniciales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presunta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4F44E"/>
        </w:rPr>
        <w:t xml:space="preserve">trayectoria </w:t>
      </w:r>
      <w:r>
        <w:rPr>
          <w:color w:val="000000"/>
        </w:rPr>
        <w:t xml:space="preserve">como </w:t>
      </w:r>
      <w:r>
        <w:rPr>
          <w:color w:val="04F44E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Valdemoro </w:t>
      </w:r>
      <w:r>
        <w:rPr>
          <w:color w:val="000000"/>
        </w:rPr>
        <w:t xml:space="preserve">fue </w:t>
      </w:r>
      <w:r>
        <w:rPr>
          <w:color w:val="000000"/>
        </w:rPr>
        <w:t xml:space="preserve">transparente </w:t>
      </w:r>
      <w:r>
        <w:rPr>
          <w:color w:val="000000"/>
        </w:rPr>
        <w:t xml:space="preserve">y </w:t>
      </w:r>
      <w:r>
        <w:rPr>
          <w:color w:val="58AD6D"/>
        </w:rPr>
        <w:t xml:space="preserve">nunca </w:t>
      </w:r>
      <w:r>
        <w:rPr>
          <w:color w:val="04F44E"/>
        </w:rPr>
        <w:t xml:space="preserve">beneficio </w:t>
      </w:r>
      <w:r>
        <w:rPr>
          <w:color w:val="000000"/>
        </w:rPr>
        <w:t xml:space="preserve">a </w:t>
      </w:r>
      <w:r>
        <w:rPr>
          <w:color w:val="58AD6D"/>
        </w:rPr>
        <w:t xml:space="preserve">ningún </w:t>
      </w:r>
      <w:r>
        <w:rPr>
          <w:color w:val="58AD6D"/>
        </w:rPr>
        <w:t xml:space="preserve">empresario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58AD6D"/>
        </w:rPr>
        <w:t xml:space="preserve">ninguna </w:t>
      </w:r>
      <w:r>
        <w:rPr>
          <w:color w:val="000000"/>
        </w:rPr>
        <w:t xml:space="preserve">notificación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querella </w:t>
      </w:r>
      <w:r>
        <w:rPr>
          <w:color w:val="000000"/>
        </w:rPr>
        <w:t xml:space="preserve">de </w:t>
      </w:r>
      <w:r>
        <w:rPr>
          <w:color w:val="000000"/>
        </w:rPr>
        <w:t xml:space="preserve">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4F44E"/>
        </w:rPr>
        <w:t xml:space="preserve">tranquilidad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españoles </w:t>
      </w:r>
      <w:r>
        <w:rPr>
          <w:color w:val="000000"/>
        </w:rPr>
        <w:t xml:space="preserve">sea </w:t>
      </w:r>
      <w:r>
        <w:rPr>
          <w:color w:val="000000"/>
        </w:rPr>
        <w:t xml:space="preserve">adjudicado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4F44E"/>
        </w:rPr>
        <w:t xml:space="preserve">limpieza </w:t>
      </w:r>
      <w:r>
        <w:rPr>
          <w:color w:val="04F44E"/>
        </w:rPr>
        <w:t xml:space="preserve">ejemplar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ratificado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dijo </w:t>
      </w:r>
      <w:r>
        <w:rPr>
          <w:color w:val="000000"/>
        </w:rPr>
        <w:t xml:space="preserve">hace </w:t>
      </w:r>
      <w:r>
        <w:rPr>
          <w:color w:val="000000"/>
        </w:rPr>
        <w:t xml:space="preserve">15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 </w:t>
      </w:r>
      <w:r>
        <w:rPr>
          <w:color w:val="000000"/>
        </w:rPr>
        <w:t xml:space="preserve">Ignacio-González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una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58AD6D"/>
        </w:rPr>
        <w:t xml:space="preserve">hablar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58AD6D"/>
        </w:rPr>
        <w:t xml:space="preserve">contó </w:t>
      </w:r>
      <w:r>
        <w:rPr>
          <w:color w:val="000000"/>
        </w:rPr>
        <w:t xml:space="preserve">que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yo </w:t>
      </w:r>
      <w:r>
        <w:rPr>
          <w:color w:val="04F44E"/>
        </w:rPr>
        <w:t xml:space="preserve">respeto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58AD6D"/>
        </w:rPr>
        <w:t xml:space="preserve">íntima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sólo </w:t>
      </w:r>
      <w:r>
        <w:rPr>
          <w:color w:val="000000"/>
        </w:rPr>
        <w:t xml:space="preserve">me </w:t>
      </w:r>
      <w:r>
        <w:rPr>
          <w:color w:val="58AD6D"/>
        </w:rPr>
        <w:t xml:space="preserve">refiero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a </w:t>
      </w:r>
      <w:r>
        <w:rPr>
          <w:color w:val="58AD6D"/>
        </w:rPr>
        <w:t xml:space="preserve">relaciones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la </w:t>
      </w:r>
      <w:r>
        <w:rPr>
          <w:color w:val="58AD6D"/>
        </w:rPr>
        <w:t xml:space="preserve">querella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58AD6D"/>
        </w:rPr>
        <w:t xml:space="preserve">ningún </w:t>
      </w:r>
      <w:r>
        <w:rPr>
          <w:color w:val="58AD6D"/>
        </w:rPr>
        <w:t xml:space="preserve">acto </w:t>
      </w:r>
      <w:r>
        <w:rPr>
          <w:color w:val="000000"/>
        </w:rPr>
        <w:t xml:space="preserve">de </w:t>
      </w:r>
      <w:r>
        <w:rPr>
          <w:color w:val="04F44E"/>
        </w:rPr>
        <w:t xml:space="preserve">conciliación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58AD6D"/>
        </w:rPr>
        <w:t xml:space="preserve">llega </w:t>
      </w:r>
      <w:r>
        <w:rPr>
          <w:color w:val="58AD6D"/>
        </w:rPr>
        <w:t xml:space="preserve">tarde </w:t>
      </w:r>
      <w:r>
        <w:rPr>
          <w:color w:val="000000"/>
        </w:rPr>
        <w:t xml:space="preserve">las </w:t>
      </w:r>
      <w:r>
        <w:rPr>
          <w:color w:val="58AD6D"/>
        </w:rPr>
        <w:t xml:space="preserve">explicaciones </w:t>
      </w:r>
      <w:r>
        <w:rPr>
          <w:color w:val="000000"/>
        </w:rPr>
        <w:t xml:space="preserve">pertinentes </w:t>
      </w:r>
      <w:r>
        <w:rPr>
          <w:color w:val="000000"/>
        </w:rPr>
        <w:t xml:space="preserve">como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ha </w:t>
      </w:r>
      <w:r>
        <w:rPr>
          <w:color w:val="58AD6D"/>
        </w:rPr>
        <w:t xml:space="preserve">insistido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única </w:t>
      </w:r>
      <w:r>
        <w:rPr>
          <w:color w:val="04F44E"/>
        </w:rPr>
        <w:t xml:space="preserve">respuesta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58AD6D"/>
        </w:rPr>
        <w:t xml:space="preserve">consentir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delincuente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señor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58AD6D"/>
        </w:rPr>
        <w:t xml:space="preserve">casi </w:t>
      </w:r>
      <w:r>
        <w:rPr>
          <w:color w:val="58AD6D"/>
        </w:rPr>
        <w:t xml:space="preserve">tres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por </w:t>
      </w:r>
      <w:r>
        <w:rPr>
          <w:color w:val="58AD6D"/>
        </w:rPr>
        <w:t xml:space="preserve">delitos </w:t>
      </w:r>
      <w:r>
        <w:rPr>
          <w:color w:val="000000"/>
        </w:rPr>
        <w:t xml:space="preserve">de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muy </w:t>
      </w:r>
      <w:r>
        <w:rPr>
          <w:color w:val="58AD6D"/>
        </w:rPr>
        <w:t xml:space="preserve">graves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00000"/>
        </w:rPr>
        <w:t xml:space="preserve">cual </w:t>
      </w:r>
      <w:r>
        <w:rPr>
          <w:color w:val="58AD6D"/>
        </w:rPr>
        <w:t xml:space="preserve">conocemos </w:t>
      </w:r>
      <w:r>
        <w:rPr>
          <w:color w:val="04F44E"/>
        </w:rPr>
        <w:t xml:space="preserve">actuaciones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sale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1 </w:t>
      </w:r>
      <w:r>
        <w:rPr>
          <w:color w:val="04F44E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altillo </w:t>
      </w:r>
      <w:r>
        <w:rPr>
          <w:color w:val="000000"/>
        </w:rPr>
        <w:t xml:space="preserve">del </w:t>
      </w:r>
      <w:r>
        <w:rPr>
          <w:color w:val="58AD6D"/>
        </w:rPr>
        <w:t xml:space="preserve">armario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58AD6D"/>
        </w:rPr>
        <w:t xml:space="preserve">cuenta </w:t>
      </w:r>
      <w:r>
        <w:rPr>
          <w:color w:val="000000"/>
        </w:rPr>
        <w:t xml:space="preserve">en </w:t>
      </w:r>
      <w:r>
        <w:rPr>
          <w:color w:val="58AD6D"/>
        </w:rPr>
        <w:t xml:space="preserve">Suiza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000000"/>
        </w:rPr>
        <w:t xml:space="preserve">duda </w:t>
      </w:r>
      <w:r>
        <w:rPr>
          <w:color w:val="000000"/>
        </w:rPr>
        <w:t xml:space="preserve">mi </w:t>
      </w:r>
      <w:r>
        <w:rPr>
          <w:color w:val="000000"/>
        </w:rPr>
        <w:t xml:space="preserve">honorabilidad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respuesta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única </w:t>
      </w:r>
      <w:r>
        <w:rPr>
          <w:color w:val="04F44E"/>
        </w:rPr>
        <w:t xml:space="preserve">respuesta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tener </w:t>
      </w:r>
      <w:r>
        <w:rPr>
          <w:color w:val="000000"/>
        </w:rPr>
        <w:t xml:space="preserve">va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00000"/>
        </w:rPr>
        <w:t xml:space="preserve">via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juego </w:t>
      </w:r>
      <w:r>
        <w:rPr>
          <w:color w:val="58AD6D"/>
        </w:rPr>
        <w:t xml:space="preserve">mediático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4F44E"/>
        </w:rPr>
        <w:t xml:space="preserve">señor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precisamente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busca </w:t>
      </w:r>
      <w:r>
        <w:rPr>
          <w:color w:val="000000"/>
        </w:rPr>
        <w:t xml:space="preserve">, </w:t>
      </w:r>
      <w:r>
        <w:rPr>
          <w:color w:val="000000"/>
        </w:rPr>
        <w:t xml:space="preserve">diga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diga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Asamblea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ha </w:t>
      </w:r>
      <w:r>
        <w:rPr>
          <w:color w:val="58AD6D"/>
        </w:rPr>
        <w:t xml:space="preserve">mostrado </w:t>
      </w:r>
      <w:r>
        <w:rPr>
          <w:color w:val="000000"/>
        </w:rPr>
        <w:t xml:space="preserve">su </w:t>
      </w:r>
      <w:r>
        <w:rPr>
          <w:color w:val="04F44E"/>
        </w:rPr>
        <w:t xml:space="preserve">preocupación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presunta </w:t>
      </w:r>
      <w:r>
        <w:rPr>
          <w:color w:val="58AD6D"/>
        </w:rPr>
        <w:t xml:space="preserve">financiación </w:t>
      </w:r>
      <w:r>
        <w:rPr>
          <w:color w:val="58AD6D"/>
        </w:rPr>
        <w:t xml:space="preserve">irregular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populares </w:t>
      </w:r>
      <w:r>
        <w:rPr>
          <w:color w:val="58AD6D"/>
        </w:rPr>
        <w:t xml:space="preserve">tranquilos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pidan </w:t>
      </w:r>
      <w:r>
        <w:rPr>
          <w:color w:val="58AD6D"/>
        </w:rPr>
        <w:t xml:space="preserve">perdón </w:t>
      </w:r>
      <w:r>
        <w:rPr>
          <w:color w:val="000000"/>
        </w:rPr>
        <w:t xml:space="preserve">y </w:t>
      </w:r>
      <w:r>
        <w:rPr>
          <w:color w:val="58AD6D"/>
        </w:rPr>
        <w:t xml:space="preserve">explicaciones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ellos </w:t>
      </w:r>
      <w:r>
        <w:rPr>
          <w:color w:val="04F44E"/>
        </w:rPr>
        <w:t xml:space="preserve">quieran </w:t>
      </w:r>
      <w:r>
        <w:rPr>
          <w:color w:val="C2527D"/>
        </w:rPr>
        <w:t xml:space="preserve">regenerarse </w:t>
      </w:r>
      <w:r>
        <w:rPr>
          <w:color w:val="000000"/>
        </w:rPr>
        <w:t xml:space="preserve">o </w:t>
      </w:r>
      <w:r>
        <w:rPr>
          <w:color w:val="04F44E"/>
        </w:rPr>
        <w:t xml:space="preserve">seguir </w:t>
      </w:r>
      <w:r>
        <w:rPr>
          <w:color w:val="000000"/>
        </w:rPr>
        <w:t xml:space="preserve">siendo </w:t>
      </w:r>
      <w:r>
        <w:rPr>
          <w:color w:val="04F44E"/>
        </w:rPr>
        <w:t xml:space="preserve">útiles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ola </w:t>
      </w:r>
      <w:r>
        <w:rPr>
          <w:color w:val="58AD6D"/>
        </w:rPr>
        <w:t xml:space="preserve">politica </w:t>
      </w:r>
      <w:r>
        <w:rPr>
          <w:color w:val="000000"/>
        </w:rPr>
        <w:t xml:space="preserve">o </w:t>
      </w:r>
      <w:r>
        <w:rPr>
          <w:color w:val="04F44E"/>
        </w:rPr>
        <w:t xml:space="preserve">seguir </w:t>
      </w:r>
      <w:r>
        <w:rPr>
          <w:color w:val="000000"/>
        </w:rPr>
        <w:t xml:space="preserve">siendo </w:t>
      </w:r>
      <w:r>
        <w:rPr>
          <w:color w:val="04F44E"/>
        </w:rPr>
        <w:t xml:space="preserve">útiles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`` </w:t>
      </w:r>
      <w:r>
        <w:rPr>
          <w:color w:val="000000"/>
        </w:rPr>
        <w:t xml:space="preserve">tenían </w:t>
      </w:r>
      <w:r>
        <w:rPr>
          <w:color w:val="000000"/>
        </w:rPr>
        <w:t xml:space="preserve">una </w:t>
      </w:r>
      <w:r>
        <w:rPr>
          <w:color w:val="58AD6D"/>
        </w:rPr>
        <w:t xml:space="preserve">estructura </w:t>
      </w:r>
      <w:r>
        <w:rPr>
          <w:color w:val="000000"/>
        </w:rPr>
        <w:t xml:space="preserve">de </w:t>
      </w:r>
      <w:r>
        <w:rPr>
          <w:color w:val="58AD6D"/>
        </w:rPr>
        <w:t xml:space="preserve">financiación </w:t>
      </w:r>
      <w:r>
        <w:rPr>
          <w:color w:val="58AD6D"/>
        </w:rPr>
        <w:t xml:space="preserve">irregular </w:t>
      </w:r>
      <w:r>
        <w:rPr>
          <w:color w:val="58AD6D"/>
        </w:rPr>
        <w:t xml:space="preserve">paralela </w:t>
      </w:r>
      <w:r>
        <w:rPr>
          <w:color w:val="000000"/>
        </w:rPr>
        <w:t xml:space="preserve">`` </w:t>
      </w:r>
      <w:r>
        <w:rPr>
          <w:color w:val="000000"/>
        </w:rPr>
        <w:t xml:space="preserve">tenían </w:t>
      </w:r>
      <w:r>
        <w:rPr>
          <w:color w:val="000000"/>
        </w:rPr>
        <w:t xml:space="preserve">una </w:t>
      </w:r>
      <w:r>
        <w:rPr>
          <w:color w:val="58AD6D"/>
        </w:rPr>
        <w:t xml:space="preserve">estructura </w:t>
      </w:r>
      <w:r>
        <w:rPr>
          <w:color w:val="000000"/>
        </w:rPr>
        <w:t xml:space="preserve">de </w:t>
      </w:r>
      <w:r>
        <w:rPr>
          <w:color w:val="58AD6D"/>
        </w:rPr>
        <w:t xml:space="preserve">financiación </w:t>
      </w:r>
      <w:r>
        <w:rPr>
          <w:color w:val="58AD6D"/>
        </w:rPr>
        <w:t xml:space="preserve">irregular </w:t>
      </w:r>
      <w:r>
        <w:rPr>
          <w:color w:val="58AD6D"/>
        </w:rPr>
        <w:t xml:space="preserve">paralela </w:t>
      </w:r>
      <w:r>
        <w:rPr>
          <w:color w:val="58AD6D"/>
        </w:rPr>
        <w:t xml:space="preserve">imposible </w:t>
      </w:r>
      <w:r>
        <w:rPr>
          <w:color w:val="000000"/>
        </w:rPr>
        <w:t xml:space="preserve">desconocerlo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ámbito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esfera </w:t>
      </w:r>
      <w:r>
        <w:rPr>
          <w:color w:val="000000"/>
        </w:rPr>
        <w:t xml:space="preserve">del </w:t>
      </w:r>
      <w:r>
        <w:rPr>
          <w:color w:val="000000"/>
        </w:rPr>
        <w:t xml:space="preserve">poder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nuestrojuicio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4F44E"/>
        </w:rPr>
        <w:t xml:space="preserve">combatiendo </w:t>
      </w:r>
      <w:r>
        <w:rPr>
          <w:color w:val="000000"/>
        </w:rPr>
        <w:t xml:space="preserve">la </w:t>
      </w:r>
      <w:r>
        <w:rPr>
          <w:color w:val="58AD6D"/>
        </w:rPr>
        <w:t xml:space="preserve">raiz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8AD6D"/>
        </w:rPr>
        <w:t xml:space="preserve">estructuras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58AD6D"/>
        </w:rPr>
        <w:t xml:space="preserve">causas </w:t>
      </w:r>
      <w:r>
        <w:rPr>
          <w:color w:val="04F44E"/>
        </w:rPr>
        <w:t xml:space="preserve">aquello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determinado </w:t>
      </w:r>
      <w:r>
        <w:rPr>
          <w:color w:val="000000"/>
        </w:rPr>
        <w:t xml:space="preserve">un </w:t>
      </w:r>
      <w:r>
        <w:rPr>
          <w:color w:val="000000"/>
        </w:rPr>
        <w:t xml:space="preserve">modo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gobernar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8AD6D"/>
        </w:rPr>
        <w:t xml:space="preserve">entender </w:t>
      </w:r>
      <w:r>
        <w:rPr>
          <w:color w:val="000000"/>
        </w:rPr>
        <w:t xml:space="preserve">la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ciudadanía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compartimos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58AD6D"/>
        </w:rPr>
        <w:t xml:space="preserve">Preocupación </w:t>
      </w:r>
      <w:r>
        <w:rPr>
          <w:color w:val="58AD6D"/>
        </w:rPr>
        <w:t xml:space="preserve">ninguna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materia </w:t>
      </w:r>
      <w:r>
        <w:rPr>
          <w:color w:val="000000"/>
        </w:rPr>
        <w:t xml:space="preserve">lo </w:t>
      </w:r>
      <w:r>
        <w:rPr>
          <w:color w:val="04F44E"/>
        </w:rPr>
        <w:t xml:space="preserve">queremos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4F44E"/>
        </w:rPr>
        <w:t xml:space="preserve">trabaje </w:t>
      </w:r>
      <w:r>
        <w:rPr>
          <w:color w:val="000000"/>
        </w:rPr>
        <w:t xml:space="preserve">sobre </w:t>
      </w:r>
      <w:r>
        <w:rPr>
          <w:color w:val="000000"/>
        </w:rPr>
        <w:t xml:space="preserve">esos </w:t>
      </w:r>
      <w:r>
        <w:rPr>
          <w:color w:val="000000"/>
        </w:rPr>
        <w:t xml:space="preserve">temas </w:t>
      </w:r>
      <w:r>
        <w:rPr>
          <w:color w:val="04F44E"/>
        </w:rPr>
        <w:t xml:space="preserve">antiguos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determine </w:t>
      </w:r>
      <w:r>
        <w:rPr>
          <w:color w:val="000000"/>
        </w:rPr>
        <w:t xml:space="preserve">las </w:t>
      </w:r>
      <w:r>
        <w:rPr>
          <w:color w:val="04F44E"/>
        </w:rPr>
        <w:t xml:space="preserve">responsabilidades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58AD6D"/>
        </w:rPr>
        <w:t xml:space="preserve">Quiere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saber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la </w:t>
      </w:r>
      <w:r>
        <w:rPr>
          <w:color w:val="58AD6D"/>
        </w:rPr>
        <w:t xml:space="preserve">presunta </w:t>
      </w:r>
      <w:r>
        <w:rPr>
          <w:color w:val="58AD6D"/>
        </w:rPr>
        <w:t xml:space="preserve">financiación </w:t>
      </w:r>
      <w:r>
        <w:rPr>
          <w:color w:val="58AD6D"/>
        </w:rPr>
        <w:t xml:space="preserve">ilegal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58AD6D"/>
        </w:rPr>
        <w:t xml:space="preserve">intentado </w:t>
      </w:r>
      <w:r>
        <w:rPr>
          <w:color w:val="58AD6D"/>
        </w:rPr>
        <w:t xml:space="preserve">descifrar </w:t>
      </w:r>
      <w:r>
        <w:rPr>
          <w:color w:val="000000"/>
        </w:rPr>
        <w:t xml:space="preserve">los </w:t>
      </w:r>
      <w:r>
        <w:rPr>
          <w:color w:val="58AD6D"/>
        </w:rPr>
        <w:t xml:space="preserve">apuntes </w:t>
      </w:r>
      <w:r>
        <w:rPr>
          <w:color w:val="000000"/>
        </w:rPr>
        <w:t xml:space="preserve">que </w:t>
      </w:r>
      <w:r>
        <w:rPr>
          <w:color w:val="04F44E"/>
        </w:rPr>
        <w:t xml:space="preserve">figuran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agendas </w:t>
      </w:r>
      <w:r>
        <w:rPr>
          <w:color w:val="000000"/>
        </w:rPr>
        <w:t xml:space="preserve">requisadas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ella </w:t>
      </w:r>
      <w:r>
        <w:rPr>
          <w:color w:val="58AD6D"/>
        </w:rPr>
        <w:t xml:space="preserve">aparecen </w:t>
      </w:r>
      <w:r>
        <w:rPr>
          <w:color w:val="58AD6D"/>
        </w:rPr>
        <w:t xml:space="preserve">nombres </w:t>
      </w:r>
      <w:r>
        <w:rPr>
          <w:color w:val="000000"/>
        </w:rPr>
        <w:t xml:space="preserve">de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constructoras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supuestas </w:t>
      </w:r>
      <w:r>
        <w:rPr>
          <w:color w:val="04F44E"/>
        </w:rPr>
        <w:t xml:space="preserve">cantidades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000000"/>
        </w:rPr>
        <w:t xml:space="preserve">que </w:t>
      </w:r>
      <w:r>
        <w:rPr>
          <w:color w:val="58AD6D"/>
        </w:rPr>
        <w:t xml:space="preserve">aportaron </w:t>
      </w:r>
      <w:r>
        <w:rPr>
          <w:color w:val="000000"/>
        </w:rPr>
        <w:t xml:space="preserve">al </w:t>
      </w:r>
      <w:r>
        <w:rPr>
          <w:color w:val="58AD6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secretos </w:t>
      </w:r>
      <w:r>
        <w:rPr>
          <w:color w:val="04F44E"/>
        </w:rPr>
        <w:t xml:space="preserve">mejor </w:t>
      </w:r>
      <w:r>
        <w:rPr>
          <w:color w:val="58AD6D"/>
        </w:rPr>
        <w:t xml:space="preserve">guardados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58AD6D"/>
        </w:rPr>
        <w:t xml:space="preserve">localizó </w:t>
      </w:r>
      <w:r>
        <w:rPr>
          <w:color w:val="000000"/>
        </w:rPr>
        <w:t xml:space="preserve">la </w:t>
      </w:r>
      <w:r>
        <w:rPr>
          <w:color w:val="58AD6D"/>
        </w:rPr>
        <w:t xml:space="preserve">agenda </w:t>
      </w:r>
      <w:r>
        <w:rPr>
          <w:color w:val="000000"/>
        </w:rPr>
        <w:t xml:space="preserve">de </w:t>
      </w:r>
      <w:r>
        <w:rPr>
          <w:color w:val="000000"/>
        </w:rPr>
        <w:t xml:space="preserve">Francisco-Granados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desataron </w:t>
      </w:r>
      <w:r>
        <w:rPr>
          <w:color w:val="000000"/>
        </w:rPr>
        <w:t xml:space="preserve">los </w:t>
      </w:r>
      <w:r>
        <w:rPr>
          <w:color w:val="58AD6D"/>
        </w:rPr>
        <w:t xml:space="preserve">nervios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000000"/>
        </w:rPr>
        <w:t xml:space="preserve">cuaderno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esta </w:t>
      </w:r>
      <w:r>
        <w:rPr>
          <w:color w:val="58AD6D"/>
        </w:rPr>
        <w:t xml:space="preserve">preguntando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58AD6D"/>
        </w:rPr>
        <w:t xml:space="preserve">cobros </w:t>
      </w:r>
      <w:r>
        <w:rPr>
          <w:color w:val="000000"/>
        </w:rPr>
        <w:t xml:space="preserve">a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epígrafe </w:t>
      </w:r>
      <w:r>
        <w:rPr>
          <w:color w:val="000000"/>
        </w:rPr>
        <w:t xml:space="preserve">IN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8AD6D"/>
        </w:rPr>
        <w:t xml:space="preserve">apuntan </w:t>
      </w:r>
      <w:r>
        <w:rPr>
          <w:color w:val="04F44E"/>
        </w:rPr>
        <w:t xml:space="preserve">salidas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04F44E"/>
        </w:rPr>
        <w:t xml:space="preserve">casilla </w:t>
      </w:r>
      <w:r>
        <w:rPr>
          <w:color w:val="000000"/>
        </w:rPr>
        <w:t xml:space="preserve">OUT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8AD6D"/>
        </w:rPr>
        <w:t xml:space="preserve">quedaba </w:t>
      </w:r>
      <w:r>
        <w:rPr>
          <w:color w:val="000000"/>
        </w:rPr>
        <w:t xml:space="preserve">con </w:t>
      </w:r>
      <w:r>
        <w:rPr>
          <w:color w:val="04F44E"/>
        </w:rPr>
        <w:t xml:space="preserve">buena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delo </w:t>
      </w:r>
      <w:r>
        <w:rPr>
          <w:color w:val="04F44E"/>
        </w:rPr>
        <w:t xml:space="preserve">recaudado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a </w:t>
      </w:r>
      <w:r>
        <w:rPr>
          <w:color w:val="000000"/>
        </w:rPr>
        <w:t xml:space="preserve">OHL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8AD6D"/>
        </w:rPr>
        <w:t xml:space="preserve">compartía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amigo </w:t>
      </w:r>
      <w:r>
        <w:rPr>
          <w:color w:val="000000"/>
        </w:rPr>
        <w:t xml:space="preserve">y </w:t>
      </w:r>
      <w:r>
        <w:rPr>
          <w:color w:val="04F44E"/>
        </w:rPr>
        <w:t xml:space="preserve">consejero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Javier-López-Madrid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última </w:t>
      </w:r>
      <w:r>
        <w:rPr>
          <w:color w:val="04F44E"/>
        </w:rPr>
        <w:t xml:space="preserve">novedad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58AD6D"/>
        </w:rPr>
        <w:t xml:space="preserve">agenda </w:t>
      </w:r>
      <w:r>
        <w:rPr>
          <w:color w:val="58AD6D"/>
        </w:rPr>
        <w:t xml:space="preserve">según </w:t>
      </w:r>
      <w:r>
        <w:rPr>
          <w:color w:val="04F44E"/>
        </w:rPr>
        <w:t xml:space="preserve">publica </w:t>
      </w:r>
      <w:r>
        <w:rPr>
          <w:color w:val="04F44E"/>
        </w:rPr>
        <w:t xml:space="preserve">ABC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multinacional </w:t>
      </w:r>
      <w:r>
        <w:rPr>
          <w:color w:val="000000"/>
        </w:rPr>
        <w:t xml:space="preserve">ACCIONA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58AD6D"/>
        </w:rPr>
        <w:t xml:space="preserve">entregado </w:t>
      </w:r>
      <w:r>
        <w:rPr>
          <w:color w:val="000000"/>
        </w:rPr>
        <w:t xml:space="preserve">60.000 </w:t>
      </w:r>
      <w:r>
        <w:rPr>
          <w:color w:val="000000"/>
        </w:rPr>
        <w:t xml:space="preserve">€ </w:t>
      </w:r>
      <w:r>
        <w:rPr>
          <w:color w:val="000000"/>
        </w:rPr>
        <w:t xml:space="preserve">al </w:t>
      </w:r>
      <w:r>
        <w:rPr>
          <w:color w:val="58AD6D"/>
        </w:rPr>
        <w:t xml:space="preserve">PP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Granados </w:t>
      </w:r>
      <w:r>
        <w:rPr>
          <w:color w:val="58AD6D"/>
        </w:rPr>
        <w:t xml:space="preserve">siete </w:t>
      </w:r>
      <w:r>
        <w:rPr>
          <w:color w:val="000000"/>
        </w:rPr>
        <w:t xml:space="preserve">días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europeas </w:t>
      </w:r>
      <w:r>
        <w:rPr>
          <w:color w:val="000000"/>
        </w:rPr>
        <w:t xml:space="preserve">de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aquel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ya </w:t>
      </w:r>
      <w:r>
        <w:rPr>
          <w:color w:val="000000"/>
        </w:rPr>
        <w:t xml:space="preserve">era </w:t>
      </w:r>
      <w:r>
        <w:rPr>
          <w:color w:val="000000"/>
        </w:rPr>
        <w:t xml:space="preserve">ni </w:t>
      </w:r>
      <w:r>
        <w:rPr>
          <w:color w:val="04F44E"/>
        </w:rPr>
        <w:t xml:space="preserve">secretario </w:t>
      </w:r>
      <w:r>
        <w:rPr>
          <w:color w:val="04F44E"/>
        </w:rPr>
        <w:t xml:space="preserve">general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que </w:t>
      </w:r>
      <w:r>
        <w:rPr>
          <w:color w:val="58AD6D"/>
        </w:rPr>
        <w:t xml:space="preserve">ejercía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campañas </w:t>
      </w:r>
      <w:r>
        <w:rPr>
          <w:color w:val="000000"/>
        </w:rPr>
        <w:t xml:space="preserve">de </w:t>
      </w:r>
      <w:r>
        <w:rPr>
          <w:color w:val="000000"/>
        </w:rPr>
        <w:t xml:space="preserve">2011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2007 </w:t>
      </w:r>
      <w:r>
        <w:rPr>
          <w:color w:val="000000"/>
        </w:rPr>
        <w:t xml:space="preserve">de </w:t>
      </w:r>
      <w:r>
        <w:rPr>
          <w:color w:val="04F44E"/>
        </w:rPr>
        <w:t xml:space="preserve">Esperanza </w:t>
      </w:r>
      <w:r>
        <w:rPr>
          <w:color w:val="58AD6D"/>
        </w:rPr>
        <w:t xml:space="preserve">Aguirre </w:t>
      </w:r>
      <w:r>
        <w:rPr>
          <w:color w:val="000000"/>
        </w:rPr>
        <w:t xml:space="preserve">. </w:t>
      </w:r>
      <w:r>
        <w:rPr>
          <w:color w:val="000000"/>
        </w:rPr>
        <w:t xml:space="preserve">¿Sabía </w:t>
      </w:r>
      <w:r>
        <w:rPr>
          <w:color w:val="000000"/>
        </w:rPr>
        <w:t xml:space="preserve">,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empresario </w:t>
      </w:r>
      <w:r>
        <w:rPr>
          <w:color w:val="000000"/>
        </w:rPr>
        <w:t xml:space="preserve">de </w:t>
      </w:r>
      <w:r>
        <w:rPr>
          <w:color w:val="58AD6D"/>
        </w:rPr>
        <w:t xml:space="preserve">actos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Daniel-Mercado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confesado </w:t>
      </w:r>
      <w:r>
        <w:rPr>
          <w:color w:val="000000"/>
        </w:rPr>
        <w:t xml:space="preserve">al </w:t>
      </w:r>
      <w:r>
        <w:rPr>
          <w:color w:val="58AD6D"/>
        </w:rPr>
        <w:t xml:space="preserve">juez </w:t>
      </w:r>
      <w:r>
        <w:rPr>
          <w:color w:val="000000"/>
        </w:rPr>
        <w:t xml:space="preserve">. </w:t>
      </w:r>
      <w:r>
        <w:rPr>
          <w:color w:val="000000"/>
        </w:rPr>
        <w:t xml:space="preserve">Denunciaba </w:t>
      </w:r>
      <w:r>
        <w:rPr>
          <w:color w:val="000000"/>
        </w:rPr>
        <w:t xml:space="preserve">un </w:t>
      </w:r>
      <w:r>
        <w:rPr>
          <w:color w:val="04F44E"/>
        </w:rPr>
        <w:t xml:space="preserve">sistema </w:t>
      </w:r>
      <w:r>
        <w:rPr>
          <w:color w:val="000000"/>
        </w:rPr>
        <w:t xml:space="preserve">de </w:t>
      </w:r>
      <w:r>
        <w:rPr>
          <w:color w:val="58AD6D"/>
        </w:rPr>
        <w:t xml:space="preserve">financiación </w:t>
      </w:r>
      <w:r>
        <w:rPr>
          <w:color w:val="58AD6D"/>
        </w:rPr>
        <w:t xml:space="preserve">similar </w:t>
      </w:r>
      <w:r>
        <w:rPr>
          <w:color w:val="000000"/>
        </w:rPr>
        <w:t xml:space="preserve">al </w:t>
      </w:r>
      <w:r>
        <w:rPr>
          <w:color w:val="58AD6D"/>
        </w:rPr>
        <w:t xml:space="preserve">reconocido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58AD6D"/>
        </w:rPr>
        <w:t xml:space="preserve">valenciano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empresario </w:t>
      </w:r>
      <w:r>
        <w:rPr>
          <w:color w:val="000000"/>
        </w:rPr>
        <w:t xml:space="preserve">denunciante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58AD6D"/>
        </w:rPr>
        <w:t xml:space="preserve">difícil </w:t>
      </w:r>
      <w:r>
        <w:rPr>
          <w:color w:val="000000"/>
        </w:rPr>
        <w:t xml:space="preserve">que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El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Valdemoro </w:t>
      </w:r>
      <w:r>
        <w:rPr>
          <w:color w:val="000000"/>
        </w:rPr>
        <w:t xml:space="preserve">ha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el </w:t>
      </w:r>
      <w:r>
        <w:rPr>
          <w:color w:val="000000"/>
        </w:rPr>
        <w:t xml:space="preserve">robo </w:t>
      </w:r>
      <w:r>
        <w:rPr>
          <w:color w:val="000000"/>
        </w:rPr>
        <w:t xml:space="preserve">de </w:t>
      </w:r>
      <w:r>
        <w:rPr>
          <w:color w:val="58AD6D"/>
        </w:rPr>
        <w:t xml:space="preserve">varios </w:t>
      </w:r>
      <w:r>
        <w:rPr>
          <w:color w:val="58AD6D"/>
        </w:rPr>
        <w:t xml:space="preserve">documentos </w:t>
      </w:r>
      <w:r>
        <w:rPr>
          <w:color w:val="58AD6D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trama </w:t>
      </w:r>
      <w:r>
        <w:rPr>
          <w:color w:val="000000"/>
        </w:rPr>
        <w:t xml:space="preserve">Púnica </w:t>
      </w:r>
      <w:r>
        <w:rPr>
          <w:color w:val="000000"/>
        </w:rPr>
        <w:t xml:space="preserve">que </w:t>
      </w:r>
      <w:r>
        <w:rPr>
          <w:color w:val="58AD6D"/>
        </w:rPr>
        <w:t xml:space="preserve">guardaba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despacho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8AD6D"/>
        </w:rPr>
        <w:t xml:space="preserve">entregar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Serafín-Faraldos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Fiscalia-Anticorrupción </w:t>
      </w:r>
      <w:r>
        <w:rPr>
          <w:color w:val="000000"/>
        </w:rPr>
        <w:t xml:space="preserve">. </w:t>
      </w:r>
      <w:r>
        <w:rPr>
          <w:color w:val="000000"/>
        </w:rPr>
        <w:t xml:space="preserve">¿De </w:t>
      </w:r>
      <w:r>
        <w:rPr>
          <w:color w:val="000000"/>
        </w:rPr>
        <w:t xml:space="preserve">qué </w:t>
      </w:r>
      <w:r>
        <w:rPr>
          <w:color w:val="58AD6D"/>
        </w:rPr>
        <w:t xml:space="preserve">documentos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4F44E"/>
        </w:rPr>
        <w:t xml:space="preserve">Javier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Fuente </w:t>
      </w:r>
      <w:r>
        <w:rPr>
          <w:color w:val="000000"/>
        </w:rPr>
        <w:t xml:space="preserve">?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carpetas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58AD6D"/>
        </w:rPr>
        <w:t xml:space="preserve">contendria </w:t>
      </w:r>
      <w:r>
        <w:rPr>
          <w:color w:val="000000"/>
        </w:rPr>
        <w:t xml:space="preserve">dos </w:t>
      </w:r>
      <w:r>
        <w:rPr>
          <w:color w:val="04F44E"/>
        </w:rPr>
        <w:t xml:space="preserve">contratos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Valdemoro </w:t>
      </w:r>
      <w:r>
        <w:rPr>
          <w:color w:val="000000"/>
        </w:rPr>
        <w:t xml:space="preserve">y </w:t>
      </w:r>
      <w:r>
        <w:rPr>
          <w:color w:val="58AD6D"/>
        </w:rPr>
        <w:t xml:space="preserve">varias </w:t>
      </w:r>
      <w:r>
        <w:rPr>
          <w:color w:val="58AD6D"/>
        </w:rPr>
        <w:t xml:space="preserve">informaciones </w:t>
      </w:r>
      <w:r>
        <w:rPr>
          <w:color w:val="04F44E"/>
        </w:rPr>
        <w:t xml:space="preserve">relacionadas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trama </w:t>
      </w:r>
      <w:r>
        <w:rPr>
          <w:color w:val="000000"/>
        </w:rPr>
        <w:t xml:space="preserve">Púnica </w:t>
      </w:r>
      <w:r>
        <w:rPr>
          <w:color w:val="000000"/>
        </w:rPr>
        <w:t xml:space="preserve">y </w:t>
      </w:r>
      <w:r>
        <w:rPr>
          <w:color w:val="04F44E"/>
        </w:rPr>
        <w:t xml:space="preserve">personal </w:t>
      </w:r>
      <w:r>
        <w:rPr>
          <w:color w:val="58AD6D"/>
        </w:rPr>
        <w:t xml:space="preserve">vinculado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segunda </w:t>
      </w:r>
      <w:r>
        <w:rPr>
          <w:color w:val="58AD6D"/>
        </w:rPr>
        <w:t xml:space="preserve">trama </w:t>
      </w:r>
      <w:r>
        <w:rPr>
          <w:color w:val="000000"/>
        </w:rPr>
        <w:t xml:space="preserve">de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58AD6D"/>
        </w:rPr>
        <w:t xml:space="preserve">guardada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cajón </w:t>
      </w:r>
      <w:r>
        <w:rPr>
          <w:color w:val="000000"/>
        </w:rPr>
        <w:t xml:space="preserve">del </w:t>
      </w:r>
      <w:r>
        <w:rPr>
          <w:color w:val="58AD6D"/>
        </w:rPr>
        <w:t xml:space="preserve">despacho </w:t>
      </w:r>
      <w:r>
        <w:rPr>
          <w:color w:val="000000"/>
        </w:rPr>
        <w:t xml:space="preserve">del </w:t>
      </w:r>
      <w:r>
        <w:rPr>
          <w:color w:val="04F44E"/>
        </w:rPr>
        <w:t xml:space="preserve">alcalde </w:t>
      </w:r>
      <w:r>
        <w:rPr>
          <w:color w:val="58AD6D"/>
        </w:rPr>
        <w:t xml:space="preserve">justo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8AD6D"/>
        </w:rPr>
        <w:t xml:space="preserve">entregar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58AD6D"/>
        </w:rPr>
        <w:t xml:space="preserve">anticorrupción </w:t>
      </w:r>
      <w:r>
        <w:rPr>
          <w:color w:val="000000"/>
        </w:rPr>
        <w:t xml:space="preserve">. </w:t>
      </w:r>
      <w:r>
        <w:rPr>
          <w:color w:val="D32981"/>
        </w:rPr>
        <w:t xml:space="preserve">Alerta </w:t>
      </w:r>
      <w:r>
        <w:rPr>
          <w:color w:val="D32981"/>
        </w:rPr>
        <w:t xml:space="preserve">amarilla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capital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00000"/>
        </w:rPr>
        <w:t xml:space="preserve">, </w:t>
      </w:r>
      <w:r>
        <w:rPr>
          <w:color w:val="000000"/>
        </w:rPr>
        <w:t xml:space="preserve">Elena-Miñambres </w:t>
      </w:r>
      <w:r>
        <w:rPr>
          <w:color w:val="000000"/>
        </w:rPr>
        <w:t xml:space="preserve">. </w:t>
      </w:r>
      <w:r>
        <w:rPr>
          <w:color w:val="04F44E"/>
        </w:rPr>
        <w:t xml:space="preserve">Hola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tal </w:t>
      </w:r>
      <w:r>
        <w:rPr>
          <w:color w:val="000000"/>
        </w:rPr>
        <w:t xml:space="preserve">? </w:t>
      </w:r>
      <w:r>
        <w:rPr>
          <w:color w:val="D32981"/>
        </w:rPr>
        <w:t xml:space="preserve">Frío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instalado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Navacerrada </w:t>
      </w:r>
      <w:r>
        <w:rPr>
          <w:color w:val="000000"/>
        </w:rPr>
        <w:t xml:space="preserve">estamos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4F44E"/>
        </w:rPr>
        <w:t xml:space="preserve">activado </w:t>
      </w:r>
      <w:r>
        <w:rPr>
          <w:color w:val="000000"/>
        </w:rPr>
        <w:t xml:space="preserve">el </w:t>
      </w:r>
      <w:r>
        <w:rPr>
          <w:color w:val="D32981"/>
        </w:rPr>
        <w:t xml:space="preserve">aviso </w:t>
      </w:r>
      <w:r>
        <w:rPr>
          <w:color w:val="D32981"/>
        </w:rPr>
        <w:t xml:space="preserve">amarillo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12:00 </w:t>
      </w:r>
      <w:r>
        <w:rPr>
          <w:color w:val="000000"/>
        </w:rPr>
        <w:t xml:space="preserve">del </w:t>
      </w:r>
      <w:r>
        <w:rPr>
          <w:color w:val="C2527D"/>
        </w:rPr>
        <w:t xml:space="preserve">mediodia </w:t>
      </w:r>
      <w:r>
        <w:rPr>
          <w:color w:val="000000"/>
        </w:rPr>
        <w:t xml:space="preserve">de </w:t>
      </w:r>
      <w:r>
        <w:rPr>
          <w:color w:val="04F44E"/>
        </w:rPr>
        <w:t xml:space="preserve">mañana </w:t>
      </w:r>
      <w:r>
        <w:rPr>
          <w:color w:val="04F44E"/>
        </w:rPr>
        <w:t xml:space="preserve">miércoles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1800 </w:t>
      </w:r>
      <w:r>
        <w:rPr>
          <w:color w:val="000000"/>
        </w:rPr>
        <w:t xml:space="preserve">m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D32981"/>
        </w:rPr>
        <w:t xml:space="preserve">acumular </w:t>
      </w:r>
      <w:r>
        <w:rPr>
          <w:color w:val="000000"/>
        </w:rPr>
        <w:t xml:space="preserve">10 </w:t>
      </w:r>
      <w:r>
        <w:rPr>
          <w:color w:val="000000"/>
        </w:rPr>
        <w:t xml:space="preserve">cm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4F44E"/>
        </w:rPr>
        <w:t xml:space="preserve">nueva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nevando </w:t>
      </w:r>
      <w:r>
        <w:rPr>
          <w:color w:val="6A03D7"/>
        </w:rPr>
        <w:t xml:space="preserve">tímidamente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esa </w:t>
      </w:r>
      <w:r>
        <w:rPr>
          <w:color w:val="D32981"/>
        </w:rPr>
        <w:t xml:space="preserve">nevada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4F44E"/>
        </w:rPr>
        <w:t xml:space="preserve">aumentando </w:t>
      </w:r>
      <w:r>
        <w:rPr>
          <w:color w:val="000000"/>
        </w:rPr>
        <w:t xml:space="preserve">. </w:t>
      </w:r>
      <w:r>
        <w:rPr>
          <w:color w:val="04F44E"/>
        </w:rPr>
        <w:t xml:space="preserve">ahora </w:t>
      </w:r>
      <w:r>
        <w:rPr>
          <w:color w:val="000000"/>
        </w:rPr>
        <w:t xml:space="preserve">está </w:t>
      </w:r>
      <w:r>
        <w:rPr>
          <w:color w:val="000000"/>
        </w:rPr>
        <w:t xml:space="preserve">nevando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Móstoles </w:t>
      </w:r>
      <w:r>
        <w:rPr>
          <w:color w:val="000000"/>
        </w:rPr>
        <w:t xml:space="preserve">,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4F44E"/>
        </w:rPr>
        <w:t xml:space="preserve">bonito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4F44E"/>
        </w:rPr>
        <w:t xml:space="preserve">sigue </w:t>
      </w:r>
      <w:r>
        <w:rPr>
          <w:color w:val="000000"/>
        </w:rPr>
        <w:t xml:space="preserve">asi </w:t>
      </w:r>
      <w:r>
        <w:rPr>
          <w:color w:val="000000"/>
        </w:rPr>
        <w:t xml:space="preserve">hoy </w:t>
      </w:r>
      <w:r>
        <w:rPr>
          <w:color w:val="000000"/>
        </w:rPr>
        <w:t xml:space="preserve">y </w:t>
      </w:r>
      <w:r>
        <w:rPr>
          <w:color w:val="04F44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04F44E"/>
        </w:rPr>
        <w:t xml:space="preserve">febrero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11:30 </w:t>
      </w:r>
      <w:r>
        <w:rPr>
          <w:color w:val="000000"/>
        </w:rPr>
        <w:t xml:space="preserve">dela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nieva </w:t>
      </w:r>
      <w:r>
        <w:rPr>
          <w:color w:val="000000"/>
        </w:rPr>
        <w:t xml:space="preserve">en </w:t>
      </w:r>
      <w:r>
        <w:rPr>
          <w:color w:val="04F44E"/>
        </w:rPr>
        <w:t xml:space="preserve">Arganda </w:t>
      </w:r>
      <w:r>
        <w:rPr>
          <w:color w:val="000000"/>
        </w:rPr>
        <w:t xml:space="preserve">del </w:t>
      </w:r>
      <w:r>
        <w:rPr>
          <w:color w:val="04F44E"/>
        </w:rPr>
        <w:t xml:space="preserve">Rey </w:t>
      </w:r>
      <w:r>
        <w:rPr>
          <w:color w:val="000000"/>
        </w:rPr>
        <w:t xml:space="preserve">,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04F44E"/>
        </w:rPr>
        <w:t xml:space="preserve">estupendo </w:t>
      </w:r>
      <w:r>
        <w:rPr>
          <w:color w:val="000000"/>
        </w:rPr>
        <w:t xml:space="preserve">que </w:t>
      </w:r>
      <w:r>
        <w:rPr>
          <w:color w:val="D32981"/>
        </w:rPr>
        <w:t xml:space="preserve">caiga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bienvenido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es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4F44E"/>
        </w:rPr>
        <w:t xml:space="preserve">falta </w:t>
      </w:r>
      <w:r>
        <w:rPr>
          <w:color w:val="000000"/>
        </w:rPr>
        <w:t xml:space="preserve">que </w:t>
      </w:r>
      <w:r>
        <w:rPr>
          <w:color w:val="D32981"/>
        </w:rPr>
        <w:t xml:space="preserve">llueva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que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podremos </w:t>
      </w:r>
      <w:r>
        <w:rPr>
          <w:color w:val="04F44E"/>
        </w:rPr>
        <w:t xml:space="preserve">cambiar </w:t>
      </w:r>
      <w:r>
        <w:rPr>
          <w:color w:val="000000"/>
        </w:rPr>
        <w:t xml:space="preserve">la </w:t>
      </w:r>
      <w:r>
        <w:rPr>
          <w:color w:val="58AD6D"/>
        </w:rPr>
        <w:t xml:space="preserve">canción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Serrat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tienen </w:t>
      </w:r>
      <w:r>
        <w:rPr>
          <w:color w:val="04F44E"/>
        </w:rPr>
        <w:t xml:space="preserve">activado </w:t>
      </w:r>
      <w:r>
        <w:rPr>
          <w:color w:val="000000"/>
        </w:rPr>
        <w:t xml:space="preserve">el </w:t>
      </w:r>
      <w:r>
        <w:rPr>
          <w:color w:val="000000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Inclemencias-Invernales </w:t>
      </w:r>
      <w:r>
        <w:rPr>
          <w:color w:val="000000"/>
        </w:rPr>
        <w:t xml:space="preserve">. </w:t>
      </w:r>
      <w:r>
        <w:rPr>
          <w:color w:val="6A03D7"/>
        </w:rPr>
        <w:t xml:space="preserve">Cambio </w:t>
      </w:r>
      <w:r>
        <w:rPr>
          <w:color w:val="04F44E"/>
        </w:rPr>
        <w:t xml:space="preserve">drástico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repentino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00000"/>
        </w:rPr>
        <w:t xml:space="preserve">a </w:t>
      </w:r>
      <w:r>
        <w:rPr>
          <w:color w:val="04F44E"/>
        </w:rPr>
        <w:t xml:space="preserve">prepararse </w:t>
      </w:r>
      <w:r>
        <w:rPr>
          <w:color w:val="000000"/>
        </w:rPr>
        <w:t xml:space="preserve">a </w:t>
      </w:r>
      <w:r>
        <w:rPr>
          <w:color w:val="04F44E"/>
        </w:rPr>
        <w:t xml:space="preserve">contrarreloj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D32981"/>
        </w:rPr>
        <w:t xml:space="preserve">nevada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con </w:t>
      </w:r>
      <w:r>
        <w:rPr>
          <w:color w:val="000000"/>
        </w:rPr>
        <w:t xml:space="preserve">77 </w:t>
      </w:r>
      <w:r>
        <w:rPr>
          <w:color w:val="58AD6D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304195"/>
        </w:rPr>
        <w:t xml:space="preserve">asusta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ganas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D32981"/>
        </w:rPr>
        <w:t xml:space="preserve">caiga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viene </w:t>
      </w:r>
      <w:r>
        <w:rPr>
          <w:color w:val="04F44E"/>
        </w:rPr>
        <w:t xml:space="preserve">bien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campo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Castaños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8AD6D"/>
        </w:rPr>
        <w:t xml:space="preserve">mandan </w:t>
      </w:r>
      <w:r>
        <w:rPr>
          <w:color w:val="000000"/>
        </w:rPr>
        <w:t xml:space="preserve">cada </w:t>
      </w:r>
      <w:r>
        <w:rPr>
          <w:color w:val="000000"/>
        </w:rPr>
        <w:t xml:space="preserve">40 </w:t>
      </w:r>
      <w:r>
        <w:rPr>
          <w:color w:val="304195"/>
        </w:rPr>
        <w:t xml:space="preserve">minutos </w:t>
      </w:r>
      <w:r>
        <w:rPr>
          <w:color w:val="000000"/>
        </w:rPr>
        <w:t xml:space="preserve">una </w:t>
      </w:r>
      <w:r>
        <w:rPr>
          <w:color w:val="D32981"/>
        </w:rPr>
        <w:t xml:space="preserve">previsión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4F44E"/>
        </w:rPr>
        <w:t xml:space="preserve">preparados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cumplieron </w:t>
      </w:r>
      <w:r>
        <w:rPr>
          <w:color w:val="000000"/>
        </w:rPr>
        <w:t xml:space="preserve">las </w:t>
      </w:r>
      <w:r>
        <w:rPr>
          <w:color w:val="D32981"/>
        </w:rPr>
        <w:t xml:space="preserve">previsiones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gorro </w:t>
      </w:r>
      <w:r>
        <w:rPr>
          <w:color w:val="000000"/>
        </w:rPr>
        <w:t xml:space="preserve">, </w:t>
      </w:r>
      <w:r>
        <w:rPr>
          <w:color w:val="58AD6D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rusos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seguir </w:t>
      </w:r>
      <w:r>
        <w:rPr>
          <w:color w:val="D32981"/>
        </w:rPr>
        <w:t xml:space="preserve">lloviendo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300 </w:t>
      </w:r>
      <w:r>
        <w:rPr>
          <w:color w:val="04F44E"/>
        </w:rPr>
        <w:t xml:space="preserve">alcaldes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4F44E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reunido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nueva </w:t>
      </w:r>
      <w:r>
        <w:rPr>
          <w:color w:val="04F44E"/>
        </w:rPr>
        <w:t xml:space="preserve">propuesta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municipios </w:t>
      </w:r>
      <w:r>
        <w:rPr>
          <w:color w:val="000000"/>
        </w:rPr>
        <w:t xml:space="preserve">puedan </w:t>
      </w:r>
      <w:r>
        <w:rPr>
          <w:color w:val="000000"/>
        </w:rPr>
        <w:t xml:space="preserve">reinvertir </w:t>
      </w:r>
      <w:r>
        <w:rPr>
          <w:color w:val="000000"/>
        </w:rPr>
        <w:t xml:space="preserve">el </w:t>
      </w:r>
      <w:r>
        <w:rPr>
          <w:color w:val="000000"/>
        </w:rPr>
        <w:t xml:space="preserve">superávit </w:t>
      </w:r>
      <w:r>
        <w:rPr>
          <w:color w:val="04F44E"/>
        </w:rPr>
        <w:t xml:space="preserve">siempre </w:t>
      </w:r>
      <w:r>
        <w:rPr>
          <w:color w:val="000000"/>
        </w:rPr>
        <w:t xml:space="preserve">que </w:t>
      </w:r>
      <w:r>
        <w:rPr>
          <w:color w:val="04F44E"/>
        </w:rPr>
        <w:t xml:space="preserve">cumplan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regla </w:t>
      </w:r>
      <w:r>
        <w:rPr>
          <w:color w:val="000000"/>
        </w:rPr>
        <w:t xml:space="preserve">de </w:t>
      </w:r>
      <w:r>
        <w:rPr>
          <w:color w:val="04F44E"/>
        </w:rPr>
        <w:t xml:space="preserve">gasto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propuesta </w:t>
      </w:r>
      <w:r>
        <w:rPr>
          <w:color w:val="04F44E"/>
        </w:rPr>
        <w:t xml:space="preserve">permitirá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4F44E"/>
        </w:rPr>
        <w:t xml:space="preserve">gastar </w:t>
      </w:r>
      <w:r>
        <w:rPr>
          <w:color w:val="58AD6D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4F44E"/>
        </w:rPr>
        <w:t xml:space="preserve">partidas </w:t>
      </w:r>
      <w:r>
        <w:rPr>
          <w:color w:val="000000"/>
        </w:rPr>
        <w:t xml:space="preserve">, </w:t>
      </w:r>
      <w:r>
        <w:rPr>
          <w:color w:val="000000"/>
        </w:rPr>
        <w:t xml:space="preserve">Ignacio-Calzada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4F44E"/>
        </w:rPr>
        <w:t xml:space="preserve">ahora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podrá </w:t>
      </w:r>
      <w:r>
        <w:rPr>
          <w:color w:val="04F44E"/>
        </w:rPr>
        <w:t xml:space="preserve">gastar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4F44E"/>
        </w:rPr>
        <w:t xml:space="preserve">servicios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o </w:t>
      </w:r>
      <w:r>
        <w:rPr>
          <w:color w:val="000000"/>
        </w:rPr>
        <w:t xml:space="preserve">reposición </w:t>
      </w:r>
      <w:r>
        <w:rPr>
          <w:color w:val="000000"/>
        </w:rPr>
        <w:t xml:space="preserve">de </w:t>
      </w:r>
      <w:r>
        <w:rPr>
          <w:color w:val="58AD6D"/>
        </w:rPr>
        <w:t xml:space="preserve">funcionarios </w:t>
      </w:r>
      <w:r>
        <w:rPr>
          <w:color w:val="000000"/>
        </w:rPr>
        <w:t xml:space="preserve">. </w:t>
      </w:r>
      <w:r>
        <w:rPr>
          <w:color w:val="58AD6D"/>
        </w:rPr>
        <w:t xml:space="preserve">Satisfacción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4F44E"/>
        </w:rPr>
        <w:t xml:space="preserve">alcalde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Permitirá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4F44E"/>
        </w:rPr>
        <w:t xml:space="preserve">utilizar </w:t>
      </w:r>
      <w:r>
        <w:rPr>
          <w:color w:val="000000"/>
        </w:rPr>
        <w:t xml:space="preserve">el </w:t>
      </w:r>
      <w:r>
        <w:rPr>
          <w:color w:val="000000"/>
        </w:rPr>
        <w:t xml:space="preserve">super </w:t>
      </w:r>
      <w:r>
        <w:rPr>
          <w:color w:val="6A03D7"/>
        </w:rPr>
        <w:t xml:space="preserve">hábitat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revierta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podremos </w:t>
      </w:r>
      <w:r>
        <w:rPr>
          <w:color w:val="58AD6D"/>
        </w:rPr>
        <w:t xml:space="preserve">esconder </w:t>
      </w:r>
      <w:r>
        <w:rPr>
          <w:color w:val="000000"/>
        </w:rPr>
        <w:t xml:space="preserve">que </w:t>
      </w:r>
      <w:r>
        <w:rPr>
          <w:color w:val="58AD6D"/>
        </w:rPr>
        <w:t xml:space="preserve">existan </w:t>
      </w:r>
      <w:r>
        <w:rPr>
          <w:color w:val="58AD6D"/>
        </w:rPr>
        <w:t xml:space="preserve">razones </w:t>
      </w:r>
      <w:r>
        <w:rPr>
          <w:color w:val="58AD6D"/>
        </w:rPr>
        <w:t xml:space="preserve">políticas </w:t>
      </w:r>
      <w:r>
        <w:rPr>
          <w:color w:val="000000"/>
        </w:rPr>
        <w:t xml:space="preserve">y </w:t>
      </w:r>
      <w:r>
        <w:rPr>
          <w:color w:val="04F44E"/>
        </w:rPr>
        <w:t xml:space="preserve">proyección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voto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58AD6D"/>
        </w:rPr>
        <w:t xml:space="preserve">difícil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alcaldes </w:t>
      </w:r>
      <w:r>
        <w:rPr>
          <w:color w:val="000000"/>
        </w:rPr>
        <w:t xml:space="preserve">estarán </w:t>
      </w:r>
      <w:r>
        <w:rPr>
          <w:color w:val="58AD6D"/>
        </w:rPr>
        <w:t xml:space="preserve">vigilantes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4F44E"/>
        </w:rPr>
        <w:t xml:space="preserve">reunión </w:t>
      </w:r>
      <w:r>
        <w:rPr>
          <w:color w:val="000000"/>
        </w:rPr>
        <w:t xml:space="preserve">dura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4F44E"/>
        </w:rPr>
        <w:t xml:space="preserve">media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arrancaron </w:t>
      </w:r>
      <w:r>
        <w:rPr>
          <w:color w:val="04F44E"/>
        </w:rPr>
        <w:t xml:space="preserve">compromisos </w:t>
      </w:r>
      <w:r>
        <w:rPr>
          <w:color w:val="000000"/>
        </w:rPr>
        <w:t xml:space="preserve">que </w:t>
      </w:r>
      <w:r>
        <w:rPr>
          <w:color w:val="000000"/>
        </w:rPr>
        <w:t xml:space="preserve">Vigilaremos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cumpla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58AD6D"/>
        </w:rPr>
        <w:t xml:space="preserve">estrella </w:t>
      </w:r>
      <w:r>
        <w:rPr>
          <w:color w:val="000000"/>
        </w:rPr>
        <w:t xml:space="preserve">del </w:t>
      </w:r>
      <w:r>
        <w:rPr>
          <w:color w:val="58AD6D"/>
        </w:rPr>
        <w:t xml:space="preserve">pleno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58AD6D"/>
        </w:rPr>
        <w:t xml:space="preserve">Satisfacción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alcaldesa </w:t>
      </w:r>
      <w:r>
        <w:rPr>
          <w:color w:val="000000"/>
        </w:rPr>
        <w:t xml:space="preserve">al </w:t>
      </w:r>
      <w:r>
        <w:rPr>
          <w:color w:val="58AD6D"/>
        </w:rPr>
        <w:t xml:space="preserve">conocer </w:t>
      </w:r>
      <w:r>
        <w:rPr>
          <w:color w:val="000000"/>
        </w:rPr>
        <w:t xml:space="preserve">la </w:t>
      </w:r>
      <w:r>
        <w:rPr>
          <w:color w:val="58AD6D"/>
        </w:rPr>
        <w:t xml:space="preserve">noticia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, </w:t>
      </w:r>
      <w:r>
        <w:rPr>
          <w:color w:val="000000"/>
        </w:rPr>
        <w:t xml:space="preserve">Flavia-Merladet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4F44E"/>
        </w:rPr>
        <w:t xml:space="preserve">Manuela-Carmena </w:t>
      </w:r>
      <w:r>
        <w:rPr>
          <w:color w:val="000000"/>
        </w:rPr>
        <w:t xml:space="preserve">?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000000"/>
        </w:rPr>
        <w:t xml:space="preserve">autonomia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y </w:t>
      </w:r>
      <w:r>
        <w:rPr>
          <w:color w:val="000000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4F44E"/>
        </w:rPr>
        <w:t xml:space="preserve">producir </w:t>
      </w:r>
      <w:r>
        <w:rPr>
          <w:color w:val="000000"/>
        </w:rPr>
        <w:t xml:space="preserve">, </w:t>
      </w:r>
      <w:r>
        <w:rPr>
          <w:color w:val="04F44E"/>
        </w:rPr>
        <w:t xml:space="preserve">satisfacción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4F44E"/>
        </w:rPr>
        <w:t xml:space="preserve">invertir </w:t>
      </w:r>
      <w:r>
        <w:rPr>
          <w:color w:val="000000"/>
        </w:rPr>
        <w:t xml:space="preserve">el </w:t>
      </w:r>
      <w:r>
        <w:rPr>
          <w:color w:val="000000"/>
        </w:rPr>
        <w:t xml:space="preserve">superávit </w:t>
      </w:r>
      <w:r>
        <w:rPr>
          <w:color w:val="000000"/>
        </w:rPr>
        <w:t xml:space="preserve">para </w:t>
      </w:r>
      <w:r>
        <w:rPr>
          <w:color w:val="04F44E"/>
        </w:rPr>
        <w:t xml:space="preserve">mejorar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58AD6D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58AD6D"/>
        </w:rPr>
        <w:t xml:space="preserve">efectivo </w:t>
      </w:r>
      <w:r>
        <w:rPr>
          <w:color w:val="000000"/>
        </w:rPr>
        <w:t xml:space="preserve">el </w:t>
      </w:r>
      <w:r>
        <w:rPr>
          <w:color w:val="04F44E"/>
        </w:rPr>
        <w:t xml:space="preserve">decreto </w:t>
      </w:r>
      <w:r>
        <w:rPr>
          <w:color w:val="000000"/>
        </w:rPr>
        <w:t xml:space="preserve">de </w:t>
      </w:r>
      <w:r>
        <w:rPr>
          <w:color w:val="58AD6D"/>
        </w:rPr>
        <w:t xml:space="preserve">Montoro </w:t>
      </w:r>
      <w:r>
        <w:rPr>
          <w:color w:val="000000"/>
        </w:rPr>
        <w:t xml:space="preserve">para </w:t>
      </w:r>
      <w:r>
        <w:rPr>
          <w:color w:val="04F44E"/>
        </w:rPr>
        <w:t xml:space="preserve">reestructurar </w:t>
      </w:r>
      <w:r>
        <w:rPr>
          <w:color w:val="000000"/>
        </w:rPr>
        <w:t xml:space="preserve">sus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grupo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de </w:t>
      </w:r>
      <w:r>
        <w:rPr>
          <w:color w:val="04F44E"/>
        </w:rPr>
        <w:t xml:space="preserve">Ahora-Madrid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con </w:t>
      </w:r>
      <w:r>
        <w:rPr>
          <w:color w:val="04F44E"/>
        </w:rPr>
        <w:t xml:space="preserve">presentar </w:t>
      </w:r>
      <w:r>
        <w:rPr>
          <w:color w:val="000000"/>
        </w:rPr>
        <w:t xml:space="preserve">el </w:t>
      </w:r>
      <w:r>
        <w:rPr>
          <w:color w:val="04F44E"/>
        </w:rPr>
        <w:t xml:space="preserve">presupuesto </w:t>
      </w:r>
      <w:r>
        <w:rPr>
          <w:color w:val="04F44E"/>
        </w:rPr>
        <w:t xml:space="preserve">grupo </w:t>
      </w:r>
      <w:r>
        <w:rPr>
          <w:color w:val="04F44E"/>
        </w:rPr>
        <w:t xml:space="preserve">municipal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depende </w:t>
      </w:r>
      <w:r>
        <w:rPr>
          <w:color w:val="000000"/>
        </w:rPr>
        <w:t xml:space="preserve">del </w:t>
      </w:r>
      <w:r>
        <w:rPr>
          <w:color w:val="04F44E"/>
        </w:rPr>
        <w:t xml:space="preserve">decreto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58AD6D"/>
        </w:rPr>
        <w:t xml:space="preserve">esperando </w:t>
      </w:r>
      <w:r>
        <w:rPr>
          <w:color w:val="000000"/>
        </w:rPr>
        <w:t xml:space="preserve">del </w:t>
      </w:r>
      <w:r>
        <w:rPr>
          <w:color w:val="04F44E"/>
        </w:rPr>
        <w:t xml:space="preserve">ministerio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señor </w:t>
      </w:r>
      <w:r>
        <w:rPr>
          <w:color w:val="58AD6D"/>
        </w:rPr>
        <w:t xml:space="preserve">Montoro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4F44E"/>
        </w:rPr>
        <w:t xml:space="preserve">bueno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hagamos </w:t>
      </w:r>
      <w:r>
        <w:rPr>
          <w:color w:val="000000"/>
        </w:rPr>
        <w:t xml:space="preserve">una </w:t>
      </w:r>
      <w:r>
        <w:rPr>
          <w:color w:val="04F44E"/>
        </w:rPr>
        <w:t xml:space="preserve">modificación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y </w:t>
      </w:r>
      <w:r>
        <w:rPr>
          <w:color w:val="04F44E"/>
        </w:rPr>
        <w:t xml:space="preserve">partidas </w:t>
      </w:r>
      <w:r>
        <w:rPr>
          <w:color w:val="000000"/>
        </w:rPr>
        <w:t xml:space="preserve">la </w:t>
      </w:r>
      <w:r>
        <w:rPr>
          <w:color w:val="04F44E"/>
        </w:rPr>
        <w:t xml:space="preserve">alcaldesa </w:t>
      </w:r>
      <w:r>
        <w:rPr>
          <w:color w:val="000000"/>
        </w:rPr>
        <w:t xml:space="preserve">ha </w:t>
      </w:r>
      <w:r>
        <w:rPr>
          <w:color w:val="58AD6D"/>
        </w:rPr>
        <w:t xml:space="preserve">explicado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4F44E"/>
        </w:rPr>
        <w:t xml:space="preserve">reparará </w:t>
      </w:r>
      <w:r>
        <w:rPr>
          <w:color w:val="000000"/>
        </w:rPr>
        <w:t xml:space="preserve">el </w:t>
      </w:r>
      <w:r>
        <w:rPr>
          <w:color w:val="6A03D7"/>
        </w:rPr>
        <w:t xml:space="preserve">monumento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del </w:t>
      </w:r>
      <w:r>
        <w:rPr>
          <w:color w:val="000000"/>
        </w:rPr>
        <w:t xml:space="preserve">11 </w:t>
      </w:r>
      <w:r>
        <w:rPr>
          <w:color w:val="04F44E"/>
        </w:rPr>
        <w:t xml:space="preserve">M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cúpula </w:t>
      </w:r>
      <w:r>
        <w:rPr>
          <w:color w:val="58AD6D"/>
        </w:rPr>
        <w:t xml:space="preserve">quedará </w:t>
      </w:r>
      <w:r>
        <w:rPr>
          <w:color w:val="04F44E"/>
        </w:rPr>
        <w:t xml:space="preserve">anclada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D32981"/>
        </w:rPr>
        <w:t xml:space="preserve">suspendida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dispositivos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del </w:t>
      </w:r>
      <w:r>
        <w:rPr>
          <w:color w:val="000000"/>
        </w:rPr>
        <w:t xml:space="preserve">frío </w:t>
      </w:r>
      <w:r>
        <w:rPr>
          <w:color w:val="000000"/>
        </w:rPr>
        <w:t xml:space="preserve">no </w:t>
      </w:r>
      <w:r>
        <w:rPr>
          <w:color w:val="04F44E"/>
        </w:rPr>
        <w:t xml:space="preserve">cerraran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4F44E"/>
        </w:rPr>
        <w:t xml:space="preserve">Arganda </w:t>
      </w:r>
      <w:r>
        <w:rPr>
          <w:color w:val="000000"/>
        </w:rPr>
        <w:t xml:space="preserve">del </w:t>
      </w:r>
      <w:r>
        <w:rPr>
          <w:color w:val="04F44E"/>
        </w:rPr>
        <w:t xml:space="preserve">Rey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trasladado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la </w:t>
      </w:r>
      <w:r>
        <w:rPr>
          <w:color w:val="000000"/>
        </w:rPr>
        <w:t xml:space="preserve">ampliación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del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04F44E"/>
        </w:rPr>
        <w:t xml:space="preserve">obras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incluían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plan </w:t>
      </w:r>
      <w:r>
        <w:rPr>
          <w:color w:val="000000"/>
        </w:rPr>
        <w:t xml:space="preserve">de </w:t>
      </w:r>
      <w:r>
        <w:rPr>
          <w:color w:val="04F44E"/>
        </w:rPr>
        <w:t xml:space="preserve">moderación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hospitales </w:t>
      </w:r>
      <w:r>
        <w:rPr>
          <w:color w:val="000000"/>
        </w:rPr>
        <w:t xml:space="preserve">que </w:t>
      </w:r>
      <w:r>
        <w:rPr>
          <w:color w:val="000000"/>
        </w:rPr>
        <w:t xml:space="preserve">Cristina-Cifuentes </w:t>
      </w:r>
      <w:r>
        <w:rPr>
          <w:color w:val="04F44E"/>
        </w:rPr>
        <w:t xml:space="preserve">presentó </w:t>
      </w:r>
      <w:r>
        <w:rPr>
          <w:color w:val="000000"/>
        </w:rPr>
        <w:t xml:space="preserve">la </w:t>
      </w:r>
      <w:r>
        <w:rPr>
          <w:color w:val="04F44E"/>
        </w:rPr>
        <w:t xml:space="preserve">semana </w:t>
      </w:r>
      <w:r>
        <w:rPr>
          <w:color w:val="04F44E"/>
        </w:rPr>
        <w:t xml:space="preserve">pasada </w:t>
      </w:r>
      <w:r>
        <w:rPr>
          <w:color w:val="000000"/>
        </w:rPr>
        <w:t xml:space="preserve">. </w:t>
      </w:r>
      <w:r>
        <w:rPr>
          <w:color w:val="000000"/>
        </w:rPr>
        <w:t xml:space="preserve">Carolina-Moya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población </w:t>
      </w:r>
      <w:r>
        <w:rPr>
          <w:color w:val="000000"/>
        </w:rPr>
        <w:t xml:space="preserve">ha </w:t>
      </w:r>
      <w:r>
        <w:rPr>
          <w:color w:val="04F44E"/>
        </w:rPr>
        <w:t xml:space="preserve">aumentado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26.000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municipio </w:t>
      </w:r>
      <w:r>
        <w:rPr>
          <w:color w:val="000000"/>
        </w:rPr>
        <w:t xml:space="preserve">cuyo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quedado </w:t>
      </w:r>
      <w:r>
        <w:rPr>
          <w:color w:val="04F44E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ampliación </w:t>
      </w:r>
      <w:r>
        <w:rPr>
          <w:color w:val="000000"/>
        </w:rPr>
        <w:t xml:space="preserve">durarán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3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€ </w:t>
      </w:r>
      <w:r>
        <w:rPr>
          <w:color w:val="000000"/>
        </w:rPr>
        <w:t xml:space="preserve">de </w:t>
      </w:r>
      <w:r>
        <w:rPr>
          <w:color w:val="04F44E"/>
        </w:rPr>
        <w:t xml:space="preserve">inversión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cerrara </w:t>
      </w:r>
      <w:r>
        <w:rPr>
          <w:color w:val="58AD6D"/>
        </w:rPr>
        <w:t xml:space="preserve">ningún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4F44E"/>
        </w:rPr>
        <w:t xml:space="preserve">tiempo </w:t>
      </w:r>
      <w:r>
        <w:rPr>
          <w:color w:val="000000"/>
        </w:rPr>
        <w:t xml:space="preserve">de </w:t>
      </w:r>
      <w:r>
        <w:rPr>
          <w:color w:val="04F44E"/>
        </w:rPr>
        <w:t xml:space="preserve">obras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gran </w:t>
      </w:r>
      <w:r>
        <w:rPr>
          <w:color w:val="58AD6D"/>
        </w:rPr>
        <w:t xml:space="preserve">noticia </w:t>
      </w:r>
      <w:r>
        <w:rPr>
          <w:color w:val="000000"/>
        </w:rPr>
        <w:t xml:space="preserve">muy </w:t>
      </w:r>
      <w:r>
        <w:rPr>
          <w:color w:val="58AD6D"/>
        </w:rPr>
        <w:t xml:space="preserve">esperada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4F44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municipios </w:t>
      </w:r>
      <w:r>
        <w:rPr>
          <w:color w:val="04F44E"/>
        </w:rPr>
        <w:t xml:space="preserve">afectados </w:t>
      </w:r>
      <w:r>
        <w:rPr>
          <w:color w:val="000000"/>
        </w:rPr>
        <w:t xml:space="preserve">y </w:t>
      </w:r>
      <w:r>
        <w:rPr>
          <w:color w:val="04F44E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4F44E"/>
        </w:rPr>
        <w:t xml:space="preserve">Arganda </w:t>
      </w:r>
      <w:r>
        <w:rPr>
          <w:color w:val="000000"/>
        </w:rPr>
        <w:t xml:space="preserve">, </w:t>
      </w:r>
      <w:r>
        <w:rPr>
          <w:color w:val="58AD6D"/>
        </w:rPr>
        <w:t xml:space="preserve">muestra </w:t>
      </w:r>
      <w:r>
        <w:rPr>
          <w:color w:val="000000"/>
        </w:rPr>
        <w:t xml:space="preserve">de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sanidad </w:t>
      </w:r>
      <w:r>
        <w:rPr>
          <w:color w:val="000000"/>
        </w:rPr>
        <w:t xml:space="preserve">sino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reequilibrio </w:t>
      </w:r>
      <w:r>
        <w:rPr>
          <w:color w:val="04F44E"/>
        </w:rPr>
        <w:t xml:space="preserve">territorial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reivindicación </w:t>
      </w:r>
      <w:r>
        <w:rPr>
          <w:color w:val="58AD6D"/>
        </w:rPr>
        <w:t xml:space="preserve">histórica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58AD6D"/>
        </w:rPr>
        <w:t xml:space="preserve">años </w:t>
      </w:r>
      <w:r>
        <w:rPr>
          <w:color w:val="000000"/>
        </w:rPr>
        <w:t xml:space="preserve">para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comarca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tenía </w:t>
      </w:r>
      <w:r>
        <w:rPr>
          <w:color w:val="000000"/>
        </w:rPr>
        <w:t xml:space="preserve">saturación </w:t>
      </w:r>
      <w:r>
        <w:rPr>
          <w:color w:val="000000"/>
        </w:rPr>
        <w:t xml:space="preserve">asistencial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150 </w:t>
      </w:r>
      <w:r>
        <w:rPr>
          <w:color w:val="000000"/>
        </w:rPr>
        <w:t xml:space="preserve">y </w:t>
      </w:r>
      <w:r>
        <w:rPr>
          <w:color w:val="58AD6D"/>
        </w:rPr>
        <w:t xml:space="preserve">siete </w:t>
      </w:r>
      <w:r>
        <w:rPr>
          <w:color w:val="04F44E"/>
        </w:rPr>
        <w:t xml:space="preserve">medidas </w:t>
      </w:r>
      <w:r>
        <w:rPr>
          <w:color w:val="000000"/>
        </w:rPr>
        <w:t xml:space="preserve">conseguidas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consenso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Federación </w:t>
      </w:r>
      <w:r>
        <w:rPr>
          <w:color w:val="04F44E"/>
        </w:rPr>
        <w:t xml:space="preserve">madrileña </w:t>
      </w:r>
      <w:r>
        <w:rPr>
          <w:color w:val="04F44E"/>
        </w:rPr>
        <w:t xml:space="preserve">municipios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4F44E"/>
        </w:rPr>
        <w:t xml:space="preserve">seguir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D32981"/>
        </w:rPr>
        <w:t xml:space="preserve">alcanzar </w:t>
      </w:r>
      <w:r>
        <w:rPr>
          <w:color w:val="000000"/>
        </w:rPr>
        <w:t xml:space="preserve">la </w:t>
      </w:r>
      <w:r>
        <w:rPr>
          <w:color w:val="04F44E"/>
        </w:rPr>
        <w:t xml:space="preserve">igualdad </w:t>
      </w:r>
      <w:r>
        <w:rPr>
          <w:color w:val="04F44E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4F44E"/>
        </w:rPr>
        <w:t xml:space="preserve">aprobado </w:t>
      </w:r>
      <w:r>
        <w:rPr>
          <w:color w:val="000000"/>
        </w:rPr>
        <w:t xml:space="preserve">, </w:t>
      </w:r>
      <w:r>
        <w:rPr>
          <w:color w:val="58AD6D"/>
        </w:rPr>
        <w:t xml:space="preserve">Carolina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nueva </w:t>
      </w:r>
      <w:r>
        <w:rPr>
          <w:color w:val="04F44E"/>
        </w:rPr>
        <w:t xml:space="preserve">partida </w:t>
      </w:r>
      <w:r>
        <w:rPr>
          <w:color w:val="000000"/>
        </w:rPr>
        <w:t xml:space="preserve">de </w:t>
      </w:r>
      <w:r>
        <w:rPr>
          <w:color w:val="000000"/>
        </w:rPr>
        <w:t xml:space="preserve">Cheque </w:t>
      </w:r>
      <w:r>
        <w:rPr>
          <w:color w:val="000000"/>
        </w:rPr>
        <w:t xml:space="preserve">bebé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se </w:t>
      </w:r>
      <w:r>
        <w:rPr>
          <w:color w:val="04F44E"/>
        </w:rPr>
        <w:t xml:space="preserve">celebra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58AD6D"/>
        </w:rPr>
        <w:t xml:space="preserve">acusadas </w:t>
      </w:r>
      <w:r>
        <w:rPr>
          <w:color w:val="000000"/>
        </w:rPr>
        <w:t xml:space="preserve">de </w:t>
      </w:r>
      <w:r>
        <w:rPr>
          <w:color w:val="58AD6D"/>
        </w:rPr>
        <w:t xml:space="preserve">agredir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5 </w:t>
      </w:r>
      <w:r>
        <w:rPr>
          <w:color w:val="58AD6D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auténtica </w:t>
      </w:r>
      <w:r>
        <w:rPr>
          <w:color w:val="58AD6D"/>
        </w:rPr>
        <w:t xml:space="preserve">pesadilla </w:t>
      </w:r>
      <w:r>
        <w:rPr>
          <w:color w:val="000000"/>
        </w:rPr>
        <w:t xml:space="preserve">que </w:t>
      </w:r>
      <w:r>
        <w:rPr>
          <w:color w:val="58AD6D"/>
        </w:rPr>
        <w:t xml:space="preserve">terminó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hospital </w:t>
      </w:r>
      <w:r>
        <w:rPr>
          <w:color w:val="58AD6D"/>
        </w:rPr>
        <w:t xml:space="preserve">tras </w:t>
      </w:r>
      <w:r>
        <w:rPr>
          <w:color w:val="000000"/>
        </w:rPr>
        <w:t xml:space="preserve">una </w:t>
      </w:r>
      <w:r>
        <w:rPr>
          <w:color w:val="58AD6D"/>
        </w:rPr>
        <w:t xml:space="preserve">brutal </w:t>
      </w:r>
      <w:r>
        <w:rPr>
          <w:color w:val="58AD6D"/>
        </w:rPr>
        <w:t xml:space="preserve">paliza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Hortaleza </w:t>
      </w:r>
      <w:r>
        <w:rPr>
          <w:color w:val="000000"/>
        </w:rPr>
        <w:t xml:space="preserve">.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58AD6D"/>
        </w:rPr>
        <w:t xml:space="preserve">juzgan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C6B48B"/>
        </w:rPr>
        <w:t xml:space="preserve">acontecidos </w:t>
      </w:r>
      <w:r>
        <w:rPr>
          <w:color w:val="58AD6D"/>
        </w:rPr>
        <w:t xml:space="preserve">aquel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piden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4F44E"/>
        </w:rPr>
        <w:t xml:space="preserve">siguen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58AD6D"/>
        </w:rPr>
        <w:t xml:space="preserve">imposible </w:t>
      </w:r>
      <w:r>
        <w:rPr>
          <w:color w:val="000000"/>
        </w:rPr>
        <w:t xml:space="preserve">a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Almudena-Falcón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convierta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37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€ </w:t>
      </w:r>
      <w:r>
        <w:rPr>
          <w:color w:val="000000"/>
        </w:rPr>
        <w:t xml:space="preserve">de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58AD6D"/>
        </w:rPr>
        <w:t xml:space="preserve">presuntas </w:t>
      </w:r>
      <w:r>
        <w:rPr>
          <w:color w:val="58AD6D"/>
        </w:rPr>
        <w:t xml:space="preserve">agresoras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la </w:t>
      </w:r>
      <w:r>
        <w:rPr>
          <w:color w:val="04F44E"/>
        </w:rPr>
        <w:t xml:space="preserve">aumentan </w:t>
      </w:r>
      <w:r>
        <w:rPr>
          <w:color w:val="000000"/>
        </w:rPr>
        <w:t xml:space="preserve">en </w:t>
      </w:r>
      <w:r>
        <w:rPr>
          <w:color w:val="000000"/>
        </w:rPr>
        <w:t xml:space="preserve">600 </w:t>
      </w:r>
      <w:r>
        <w:rPr>
          <w:color w:val="000000"/>
        </w:rPr>
        <w:t xml:space="preserve">los </w:t>
      </w:r>
      <w:r>
        <w:rPr>
          <w:color w:val="04F44E"/>
        </w:rPr>
        <w:t xml:space="preserve">beneficiados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cheque </w:t>
      </w:r>
      <w:r>
        <w:rPr>
          <w:color w:val="000000"/>
        </w:rPr>
        <w:t xml:space="preserve">para </w:t>
      </w:r>
      <w:r>
        <w:rPr>
          <w:color w:val="04F44E"/>
        </w:rPr>
        <w:t xml:space="preserve">beneficio </w:t>
      </w:r>
      <w:r>
        <w:rPr>
          <w:color w:val="58AD6D"/>
        </w:rPr>
        <w:t xml:space="preserve">vigilada </w:t>
      </w:r>
      <w:r>
        <w:rPr>
          <w:color w:val="000000"/>
        </w:rPr>
        <w:t xml:space="preserve">y </w:t>
      </w:r>
      <w:r>
        <w:rPr>
          <w:color w:val="58AD6D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4F44E"/>
        </w:rPr>
        <w:t xml:space="preserve">familia </w:t>
      </w:r>
      <w:r>
        <w:rPr>
          <w:color w:val="000000"/>
        </w:rPr>
        <w:t xml:space="preserve">dela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4F44E"/>
        </w:rPr>
        <w:t xml:space="preserve">querido </w:t>
      </w:r>
      <w:r>
        <w:rPr>
          <w:color w:val="58AD6D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un </w:t>
      </w:r>
      <w:r>
        <w:rPr>
          <w:color w:val="000000"/>
        </w:rPr>
        <w:t xml:space="preserve">juiciojusto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58AD6D"/>
        </w:rPr>
        <w:t xml:space="preserve">cinco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58AD6D"/>
        </w:rPr>
        <w:t xml:space="preserve">sufrido </w:t>
      </w:r>
      <w:r>
        <w:rPr>
          <w:color w:val="58AD6D"/>
        </w:rPr>
        <w:t xml:space="preserve">acoso </w:t>
      </w:r>
      <w:r>
        <w:rPr>
          <w:color w:val="04F44E"/>
        </w:rPr>
        <w:t xml:space="preserve">escolar </w:t>
      </w:r>
      <w:r>
        <w:rPr>
          <w:color w:val="000000"/>
        </w:rPr>
        <w:t xml:space="preserve">, </w:t>
      </w:r>
      <w:r>
        <w:rPr>
          <w:color w:val="58AD6D"/>
        </w:rPr>
        <w:t xml:space="preserve">insultos </w:t>
      </w:r>
      <w:r>
        <w:rPr>
          <w:color w:val="000000"/>
        </w:rPr>
        <w:t xml:space="preserve">, </w:t>
      </w:r>
      <w:r>
        <w:rPr>
          <w:color w:val="58AD6D"/>
        </w:rPr>
        <w:t xml:space="preserve">vejaciones </w:t>
      </w:r>
      <w:r>
        <w:rPr>
          <w:color w:val="000000"/>
        </w:rPr>
        <w:t xml:space="preserve">y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58AD6D"/>
        </w:rPr>
        <w:t xml:space="preserve">juzga </w:t>
      </w:r>
      <w:r>
        <w:rPr>
          <w:color w:val="000000"/>
        </w:rPr>
        <w:t xml:space="preserve">, </w:t>
      </w:r>
      <w:r>
        <w:rPr>
          <w:color w:val="58AD6D"/>
        </w:rPr>
        <w:t xml:space="preserve">ocurrió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Hortaleza </w:t>
      </w:r>
      <w:r>
        <w:rPr>
          <w:color w:val="000000"/>
        </w:rPr>
        <w:t xml:space="preserve">y </w:t>
      </w:r>
      <w:r>
        <w:rPr>
          <w:color w:val="58AD6D"/>
        </w:rPr>
        <w:t xml:space="preserve">terminó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dura </w:t>
      </w:r>
      <w:r>
        <w:rPr>
          <w:color w:val="58AD6D"/>
        </w:rPr>
        <w:t xml:space="preserve">cinco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persecución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todavía </w:t>
      </w:r>
      <w:r>
        <w:rPr>
          <w:color w:val="58AD6D"/>
        </w:rPr>
        <w:t xml:space="preserve">continúa </w:t>
      </w:r>
      <w:r>
        <w:rPr>
          <w:color w:val="000000"/>
        </w:rPr>
        <w:t xml:space="preserve">hoy </w:t>
      </w:r>
      <w:r>
        <w:rPr>
          <w:color w:val="58AD6D"/>
        </w:rPr>
        <w:t xml:space="preserve">comandado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cambiado </w:t>
      </w:r>
      <w:r>
        <w:rPr>
          <w:color w:val="000000"/>
        </w:rPr>
        <w:t xml:space="preserve">de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, </w:t>
      </w:r>
      <w:r>
        <w:rPr>
          <w:color w:val="58AD6D"/>
        </w:rPr>
        <w:t xml:space="preserve">sufrió </w:t>
      </w:r>
      <w:r>
        <w:rPr>
          <w:color w:val="000000"/>
        </w:rPr>
        <w:t xml:space="preserve">la </w:t>
      </w:r>
      <w:r>
        <w:rPr>
          <w:color w:val="58AD6D"/>
        </w:rPr>
        <w:t xml:space="preserve">última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4F44E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000000"/>
        </w:rPr>
        <w:t xml:space="preserve">hija </w:t>
      </w:r>
      <w:r>
        <w:rPr>
          <w:color w:val="58AD6D"/>
        </w:rPr>
        <w:t xml:space="preserve">lleva </w:t>
      </w:r>
      <w:r>
        <w:rPr>
          <w:color w:val="58AD6D"/>
        </w:rPr>
        <w:t xml:space="preserve">sufriendo </w:t>
      </w:r>
      <w:r>
        <w:rPr>
          <w:color w:val="58AD6D"/>
        </w:rPr>
        <w:t xml:space="preserve">cinco </w:t>
      </w:r>
      <w:r>
        <w:rPr>
          <w:color w:val="04F44E"/>
        </w:rPr>
        <w:t xml:space="preserve">largos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58AD6D"/>
        </w:rPr>
        <w:t xml:space="preserve">haberla </w:t>
      </w:r>
      <w:r>
        <w:rPr>
          <w:color w:val="04F44E"/>
        </w:rPr>
        <w:t xml:space="preserve">cambiado </w:t>
      </w:r>
      <w:r>
        <w:rPr>
          <w:color w:val="000000"/>
        </w:rPr>
        <w:t xml:space="preserve">de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58AD6D"/>
        </w:rPr>
        <w:t xml:space="preserve">haberla </w:t>
      </w:r>
      <w:r>
        <w:rPr>
          <w:color w:val="04F44E"/>
        </w:rPr>
        <w:t xml:space="preserve">cambiado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4F44E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a </w:t>
      </w:r>
      <w:r>
        <w:rPr>
          <w:color w:val="304195"/>
        </w:rPr>
        <w:t xml:space="preserve">pegarla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58AD6D"/>
        </w:rPr>
        <w:t xml:space="preserve">levanta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sale </w:t>
      </w:r>
      <w:r>
        <w:rPr>
          <w:color w:val="04F44E"/>
        </w:rPr>
        <w:t xml:space="preserve">hacia </w:t>
      </w:r>
      <w:r>
        <w:rPr>
          <w:color w:val="000000"/>
        </w:rPr>
        <w:t xml:space="preserve">el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D32981"/>
        </w:rPr>
        <w:t xml:space="preserve">avisando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va. </w:t>
      </w:r>
      <w:r>
        <w:rPr>
          <w:color w:val="000000"/>
        </w:rPr>
        <w:t xml:space="preserve">Si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metro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papá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metro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58AD6D"/>
        </w:rPr>
        <w:t xml:space="preserve">llega </w:t>
      </w:r>
      <w:r>
        <w:rPr>
          <w:color w:val="000000"/>
        </w:rPr>
        <w:t xml:space="preserve">al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4F44E"/>
        </w:rPr>
        <w:t xml:space="preserve">respiramos </w:t>
      </w:r>
      <w:r>
        <w:rPr>
          <w:color w:val="58AD6D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sale </w:t>
      </w:r>
      <w:r>
        <w:rPr>
          <w:color w:val="000000"/>
        </w:rPr>
        <w:t xml:space="preserve">del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procedimiento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04F44E"/>
        </w:rPr>
        <w:t xml:space="preserve">condiciones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 </w:t>
      </w:r>
      <w:r>
        <w:rPr>
          <w:color w:val="58AD6D"/>
        </w:rPr>
        <w:t xml:space="preserve">cazador </w:t>
      </w:r>
      <w:r>
        <w:rPr>
          <w:color w:val="000000"/>
        </w:rPr>
        <w:t xml:space="preserve">de </w:t>
      </w:r>
      <w:r>
        <w:rPr>
          <w:color w:val="000000"/>
        </w:rPr>
        <w:t xml:space="preserve">Villa </w:t>
      </w:r>
      <w:r>
        <w:rPr>
          <w:color w:val="000000"/>
        </w:rPr>
        <w:t xml:space="preserve">del </w:t>
      </w:r>
      <w:r>
        <w:rPr>
          <w:color w:val="04F44E"/>
        </w:rPr>
        <w:t xml:space="preserve">Prado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55 </w:t>
      </w:r>
      <w:r>
        <w:rPr>
          <w:color w:val="04F44E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Hacinados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espacio </w:t>
      </w:r>
      <w:r>
        <w:rPr>
          <w:color w:val="000000"/>
        </w:rPr>
        <w:t xml:space="preserve">de </w:t>
      </w:r>
      <w:r>
        <w:rPr>
          <w:color w:val="58AD6D"/>
        </w:rPr>
        <w:t xml:space="preserve">apenas </w:t>
      </w:r>
      <w:r>
        <w:rPr>
          <w:color w:val="000000"/>
        </w:rPr>
        <w:t xml:space="preserve">30 </w:t>
      </w:r>
      <w:r>
        <w:rPr>
          <w:color w:val="D32981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8AD6D"/>
        </w:rPr>
        <w:t xml:space="preserve">comportamiento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costar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4F44E"/>
        </w:rPr>
        <w:t xml:space="preserve">medio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4F44E"/>
        </w:rPr>
        <w:t xml:space="preserve">abonar </w:t>
      </w:r>
      <w:r>
        <w:rPr>
          <w:color w:val="58AD6D"/>
        </w:rPr>
        <w:t xml:space="preserve">casi </w:t>
      </w:r>
      <w:r>
        <w:rPr>
          <w:color w:val="000000"/>
        </w:rPr>
        <w:t xml:space="preserve">11.000 </w:t>
      </w:r>
      <w:r>
        <w:rPr>
          <w:color w:val="000000"/>
        </w:rPr>
        <w:t xml:space="preserve">€ </w:t>
      </w:r>
      <w:r>
        <w:rPr>
          <w:color w:val="000000"/>
        </w:rPr>
        <w:t xml:space="preserve">para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04F44E"/>
        </w:rPr>
        <w:t xml:space="preserve">cuidados </w:t>
      </w:r>
      <w:r>
        <w:rPr>
          <w:color w:val="04F44E"/>
        </w:rPr>
        <w:t xml:space="preserve">veterinarios </w:t>
      </w:r>
      <w:r>
        <w:rPr>
          <w:color w:val="000000"/>
        </w:rPr>
        <w:t xml:space="preserve">que </w:t>
      </w:r>
      <w:r>
        <w:rPr>
          <w:color w:val="04F44E"/>
        </w:rPr>
        <w:t xml:space="preserve">necesitaron </w:t>
      </w:r>
      <w:r>
        <w:rPr>
          <w:color w:val="000000"/>
        </w:rPr>
        <w:t xml:space="preserve">los </w:t>
      </w:r>
      <w:r>
        <w:rPr>
          <w:color w:val="04F44E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vecinos </w:t>
      </w:r>
      <w:r>
        <w:rPr>
          <w:color w:val="000000"/>
        </w:rPr>
        <w:t xml:space="preserve">del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Viña </w:t>
      </w:r>
      <w:r>
        <w:rPr>
          <w:color w:val="000000"/>
        </w:rPr>
        <w:t xml:space="preserve">en </w:t>
      </w:r>
      <w:r>
        <w:rPr>
          <w:color w:val="000000"/>
        </w:rPr>
        <w:t xml:space="preserve">Entrevías </w:t>
      </w:r>
      <w:r>
        <w:rPr>
          <w:color w:val="000000"/>
        </w:rPr>
        <w:t xml:space="preserve">están </w:t>
      </w:r>
      <w:r>
        <w:rPr>
          <w:color w:val="58AD6D"/>
        </w:rPr>
        <w:t xml:space="preserve">hartos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convivencia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58AD6D"/>
        </w:rPr>
        <w:t xml:space="preserve">difícil </w:t>
      </w:r>
      <w:r>
        <w:rPr>
          <w:color w:val="000000"/>
        </w:rPr>
        <w:t xml:space="preserve">. </w:t>
      </w:r>
      <w:r>
        <w:rPr>
          <w:color w:val="04F44E"/>
        </w:rPr>
        <w:t xml:space="preserve">Denuncian </w:t>
      </w:r>
      <w:r>
        <w:rPr>
          <w:color w:val="58AD6D"/>
        </w:rPr>
        <w:t xml:space="preserve">inseguridad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okupaciones </w:t>
      </w:r>
      <w:r>
        <w:rPr>
          <w:color w:val="000000"/>
        </w:rPr>
        <w:t xml:space="preserve">. </w:t>
      </w:r>
      <w:r>
        <w:rPr>
          <w:color w:val="04F44E"/>
        </w:rPr>
        <w:t xml:space="preserve">Unas </w:t>
      </w:r>
      <w:r>
        <w:rPr>
          <w:color w:val="D32981"/>
        </w:rPr>
        <w:t xml:space="preserve">controladas </w:t>
      </w:r>
      <w:r>
        <w:rPr>
          <w:color w:val="000000"/>
        </w:rPr>
        <w:t xml:space="preserve">por </w:t>
      </w:r>
      <w:r>
        <w:rPr>
          <w:color w:val="58AD6D"/>
        </w:rPr>
        <w:t xml:space="preserve">mafias </w:t>
      </w:r>
      <w:r>
        <w:rPr>
          <w:color w:val="58AD6D"/>
        </w:rPr>
        <w:t xml:space="preserve">organizadas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por </w:t>
      </w:r>
      <w:r>
        <w:rPr>
          <w:color w:val="04F44E"/>
        </w:rPr>
        <w:t xml:space="preserve">familias </w:t>
      </w:r>
      <w:r>
        <w:rPr>
          <w:color w:val="000000"/>
        </w:rPr>
        <w:t xml:space="preserve">que </w:t>
      </w:r>
      <w:r>
        <w:rPr>
          <w:color w:val="58AD6D"/>
        </w:rPr>
        <w:t xml:space="preserve">intentan </w:t>
      </w:r>
      <w:r>
        <w:rPr>
          <w:color w:val="000000"/>
        </w:rPr>
        <w:t xml:space="preserve">salir </w:t>
      </w:r>
      <w:r>
        <w:rPr>
          <w:color w:val="04F44E"/>
        </w:rPr>
        <w:t xml:space="preserve">adelante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58AD6D"/>
        </w:rPr>
        <w:t xml:space="preserve">Piden </w:t>
      </w:r>
      <w:r>
        <w:rPr>
          <w:color w:val="04F44E"/>
        </w:rPr>
        <w:t xml:space="preserve">mayor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administraciones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Muchas </w:t>
      </w:r>
      <w:r>
        <w:rPr>
          <w:color w:val="000000"/>
        </w:rPr>
        <w:t xml:space="preserve">veces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cosita </w:t>
      </w:r>
      <w:r>
        <w:rPr>
          <w:color w:val="58AD6D"/>
        </w:rPr>
        <w:t xml:space="preserve">decirle </w:t>
      </w:r>
      <w:r>
        <w:rPr>
          <w:color w:val="000000"/>
        </w:rPr>
        <w:t xml:space="preserve">a </w:t>
      </w:r>
      <w:r>
        <w:rPr>
          <w:color w:val="000000"/>
        </w:rPr>
        <w:t xml:space="preserve">mis </w:t>
      </w:r>
      <w:r>
        <w:rPr>
          <w:color w:val="000000"/>
        </w:rPr>
        <w:t xml:space="preserve">hijos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de </w:t>
      </w:r>
      <w:r>
        <w:rPr>
          <w:color w:val="04F44E"/>
        </w:rPr>
        <w:t xml:space="preserve">ocupa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digan </w:t>
      </w:r>
      <w:r>
        <w:rPr>
          <w:color w:val="04F44E"/>
        </w:rPr>
        <w:t xml:space="preserve">siempre </w:t>
      </w:r>
      <w:r>
        <w:rPr>
          <w:color w:val="000000"/>
        </w:rPr>
        <w:t xml:space="preserve">`` </w:t>
      </w:r>
      <w:r>
        <w:rPr>
          <w:color w:val="000000"/>
        </w:rPr>
        <w:t xml:space="preserve">oye </w:t>
      </w:r>
      <w:r>
        <w:rPr>
          <w:color w:val="000000"/>
        </w:rPr>
        <w:t xml:space="preserve">mamá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8AD6D"/>
        </w:rPr>
        <w:t xml:space="preserve">vuelven </w:t>
      </w:r>
      <w:r>
        <w:rPr>
          <w:color w:val="000000"/>
        </w:rPr>
        <w:t xml:space="preserve">a </w:t>
      </w:r>
      <w:r>
        <w:rPr>
          <w:color w:val="04F44E"/>
        </w:rPr>
        <w:t xml:space="preserve">cambiar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8AD6D"/>
        </w:rPr>
        <w:t xml:space="preserve">vuelven </w:t>
      </w:r>
      <w:r>
        <w:rPr>
          <w:color w:val="000000"/>
        </w:rPr>
        <w:t xml:space="preserve">a </w:t>
      </w:r>
      <w:r>
        <w:rPr>
          <w:color w:val="04F44E"/>
        </w:rPr>
        <w:t xml:space="preserve">cambiar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duele </w:t>
      </w:r>
      <w:r>
        <w:rPr>
          <w:color w:val="000000"/>
        </w:rPr>
        <w:t xml:space="preserve">mucho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Dice-Yonela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necesidad </w:t>
      </w:r>
      <w:r>
        <w:rPr>
          <w:color w:val="000000"/>
        </w:rPr>
        <w:t xml:space="preserve">, </w:t>
      </w:r>
      <w:r>
        <w:rPr>
          <w:color w:val="58AD6D"/>
        </w:rPr>
        <w:t xml:space="preserve">obliga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58AD6D"/>
        </w:rPr>
        <w:t xml:space="preserve">cuatro </w:t>
      </w:r>
      <w:r>
        <w:rPr>
          <w:color w:val="000000"/>
        </w:rPr>
        <w:t xml:space="preserve">hijos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8AD6D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tienes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poquito </w:t>
      </w:r>
      <w:r>
        <w:rPr>
          <w:color w:val="000000"/>
        </w:rPr>
        <w:t xml:space="preserve">de </w:t>
      </w:r>
      <w:r>
        <w:rPr>
          <w:color w:val="04F44E"/>
        </w:rPr>
        <w:t xml:space="preserve">leche </w:t>
      </w:r>
      <w:r>
        <w:rPr>
          <w:color w:val="000000"/>
        </w:rPr>
        <w:t xml:space="preserve">con </w:t>
      </w:r>
      <w:r>
        <w:rPr>
          <w:color w:val="D32981"/>
        </w:rPr>
        <w:t xml:space="preserve">galletas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4F44E"/>
        </w:rPr>
        <w:t xml:space="preserve">pollo </w:t>
      </w:r>
      <w:r>
        <w:rPr>
          <w:color w:val="000000"/>
        </w:rPr>
        <w:t xml:space="preserve">, </w:t>
      </w:r>
      <w:r>
        <w:rPr>
          <w:color w:val="04F44E"/>
        </w:rPr>
        <w:t xml:space="preserve">pollo </w:t>
      </w:r>
      <w:r>
        <w:rPr>
          <w:color w:val="000000"/>
        </w:rPr>
        <w:t xml:space="preserve">con </w:t>
      </w:r>
      <w:r>
        <w:rPr>
          <w:color w:val="04F44E"/>
        </w:rPr>
        <w:t xml:space="preserve">salsa </w:t>
      </w:r>
      <w:r>
        <w:rPr>
          <w:color w:val="000000"/>
        </w:rPr>
        <w:t xml:space="preserve">que </w:t>
      </w:r>
      <w:r>
        <w:rPr>
          <w:color w:val="000000"/>
        </w:rPr>
        <w:t xml:space="preserve">hago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meterme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4F44E"/>
        </w:rPr>
        <w:t xml:space="preserve">ocupa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meterme </w:t>
      </w:r>
      <w:r>
        <w:rPr>
          <w:color w:val="000000"/>
        </w:rPr>
        <w:t xml:space="preserve">de </w:t>
      </w:r>
      <w:r>
        <w:rPr>
          <w:color w:val="04F44E"/>
        </w:rPr>
        <w:t xml:space="preserve">ocupa </w:t>
      </w:r>
      <w:r>
        <w:rPr>
          <w:color w:val="04F44E"/>
        </w:rPr>
        <w:t xml:space="preserve">siempre </w:t>
      </w:r>
      <w:r>
        <w:rPr>
          <w:color w:val="58AD6D"/>
        </w:rPr>
        <w:t xml:space="preserve">busco </w:t>
      </w:r>
      <w:r>
        <w:rPr>
          <w:color w:val="000000"/>
        </w:rPr>
        <w:t xml:space="preserve">un </w:t>
      </w:r>
      <w:r>
        <w:rPr>
          <w:color w:val="04F44E"/>
        </w:rPr>
        <w:t xml:space="preserve">alquiler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llego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Visitamos </w:t>
      </w:r>
      <w:r>
        <w:rPr>
          <w:color w:val="000000"/>
        </w:rPr>
        <w:t xml:space="preserve">un </w:t>
      </w:r>
      <w:r>
        <w:rPr>
          <w:color w:val="04F44E"/>
        </w:rPr>
        <w:t xml:space="preserve">local </w:t>
      </w:r>
      <w:r>
        <w:rPr>
          <w:color w:val="04F44E"/>
        </w:rPr>
        <w:t xml:space="preserve">ocupa </w:t>
      </w:r>
      <w:r>
        <w:rPr>
          <w:color w:val="000000"/>
        </w:rPr>
        <w:t xml:space="preserve">, </w:t>
      </w:r>
      <w:r>
        <w:rPr>
          <w:color w:val="000000"/>
        </w:rPr>
        <w:t xml:space="preserve">Samara </w:t>
      </w:r>
      <w:r>
        <w:rPr>
          <w:color w:val="000000"/>
        </w:rPr>
        <w:t xml:space="preserve">,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te </w:t>
      </w:r>
      <w:r>
        <w:rPr>
          <w:color w:val="000000"/>
        </w:rPr>
        <w:t xml:space="preserve">has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local </w:t>
      </w:r>
      <w:r>
        <w:rPr>
          <w:color w:val="000000"/>
        </w:rPr>
        <w:t xml:space="preserve">a </w:t>
      </w:r>
      <w:r>
        <w:rPr>
          <w:color w:val="000000"/>
        </w:rPr>
        <w:t xml:space="preserve">vivir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Porque </w:t>
      </w:r>
      <w:r>
        <w:rPr>
          <w:color w:val="000000"/>
        </w:rPr>
        <w:t xml:space="preserve">me </w:t>
      </w:r>
      <w:r>
        <w:rPr>
          <w:color w:val="000000"/>
        </w:rPr>
        <w:t xml:space="preserve">dieron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estos </w:t>
      </w:r>
      <w:r>
        <w:rPr>
          <w:color w:val="000000"/>
        </w:rPr>
        <w:t xml:space="preserve">del </w:t>
      </w:r>
      <w:r>
        <w:rPr>
          <w:color w:val="04F44E"/>
        </w:rPr>
        <w:t xml:space="preserve">plan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Navalcarnero </w:t>
      </w:r>
      <w:r>
        <w:rPr>
          <w:color w:val="000000"/>
        </w:rPr>
        <w:t xml:space="preserve">, </w:t>
      </w:r>
      <w:r>
        <w:rPr>
          <w:color w:val="04F44E"/>
        </w:rPr>
        <w:t xml:space="preserve">luego </w:t>
      </w:r>
      <w:r>
        <w:rPr>
          <w:color w:val="000000"/>
        </w:rPr>
        <w:t xml:space="preserve">lo </w:t>
      </w:r>
      <w:r>
        <w:rPr>
          <w:color w:val="000000"/>
        </w:rPr>
        <w:t xml:space="preserve">cogió </w:t>
      </w:r>
      <w:r>
        <w:rPr>
          <w:color w:val="000000"/>
        </w:rPr>
        <w:t xml:space="preserve">casa </w:t>
      </w:r>
      <w:r>
        <w:rPr>
          <w:color w:val="000000"/>
        </w:rPr>
        <w:t xml:space="preserve">Cibeles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ni </w:t>
      </w:r>
      <w:r>
        <w:rPr>
          <w:color w:val="58AD6D"/>
        </w:rPr>
        <w:t xml:space="preserve">subvenciones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eran </w:t>
      </w:r>
      <w:r>
        <w:rPr>
          <w:color w:val="000000"/>
        </w:rPr>
        <w:t xml:space="preserve">550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000000"/>
        </w:rPr>
        <w:t xml:space="preserve">hacer </w:t>
      </w:r>
      <w:r>
        <w:rPr>
          <w:color w:val="04F44E"/>
        </w:rPr>
        <w:t xml:space="preserve">frente </w:t>
      </w:r>
      <w:r>
        <w:rPr>
          <w:color w:val="000000"/>
        </w:rPr>
        <w:t xml:space="preserve">al </w:t>
      </w:r>
      <w:r>
        <w:rPr>
          <w:color w:val="000000"/>
        </w:rPr>
        <w:t xml:space="preserve">pago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8AD6D"/>
        </w:rPr>
        <w:t xml:space="preserve">llevo </w:t>
      </w:r>
      <w:r>
        <w:rPr>
          <w:color w:val="000000"/>
        </w:rPr>
        <w:t xml:space="preserve">aquí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IVIMA </w:t>
      </w:r>
      <w:r>
        <w:rPr>
          <w:color w:val="000000"/>
        </w:rPr>
        <w:t xml:space="preserve">viene </w:t>
      </w:r>
      <w:r>
        <w:rPr>
          <w:color w:val="000000"/>
        </w:rPr>
        <w:t xml:space="preserve">cada </w:t>
      </w:r>
      <w:r>
        <w:rPr>
          <w:color w:val="58AD6D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a </w:t>
      </w:r>
      <w:r>
        <w:rPr>
          <w:color w:val="000000"/>
        </w:rPr>
        <w:t xml:space="preserve">cogerte </w:t>
      </w:r>
      <w:r>
        <w:rPr>
          <w:color w:val="000000"/>
        </w:rPr>
        <w:t xml:space="preserve">el </w:t>
      </w:r>
      <w:r>
        <w:rPr>
          <w:color w:val="000000"/>
        </w:rPr>
        <w:t xml:space="preserve">DNI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IVIMA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estoy </w:t>
      </w:r>
      <w:r>
        <w:rPr>
          <w:color w:val="000000"/>
        </w:rPr>
        <w:t xml:space="preserve">yo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Samara </w:t>
      </w:r>
      <w:r>
        <w:rPr>
          <w:color w:val="000000"/>
        </w:rPr>
        <w:t xml:space="preserve">, </w:t>
      </w:r>
      <w:r>
        <w:rPr>
          <w:color w:val="000000"/>
        </w:rPr>
        <w:t xml:space="preserve">¿si </w:t>
      </w:r>
      <w:r>
        <w:rPr>
          <w:color w:val="000000"/>
        </w:rPr>
        <w:t xml:space="preserve">tú </w:t>
      </w:r>
      <w:r>
        <w:rPr>
          <w:color w:val="000000"/>
        </w:rPr>
        <w:t xml:space="preserve">pudieras </w:t>
      </w:r>
      <w:r>
        <w:rPr>
          <w:color w:val="000000"/>
        </w:rPr>
        <w:t xml:space="preserve">pagar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pagarías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Pagaría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¿Pagarías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4F44E"/>
        </w:rPr>
        <w:t xml:space="preserve">persona </w:t>
      </w:r>
      <w:r>
        <w:rPr>
          <w:color w:val="04F44E"/>
        </w:rPr>
        <w:t xml:space="preserve">normal </w:t>
      </w:r>
      <w:r>
        <w:rPr>
          <w:color w:val="000000"/>
        </w:rPr>
        <w:t xml:space="preserve">y </w:t>
      </w:r>
      <w:r>
        <w:rPr>
          <w:color w:val="D32981"/>
        </w:rPr>
        <w:t xml:space="preserve">corriente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Vecinos </w:t>
      </w:r>
      <w:r>
        <w:rPr>
          <w:color w:val="000000"/>
        </w:rPr>
        <w:t xml:space="preserve">la </w:t>
      </w:r>
      <w:r>
        <w:rPr>
          <w:color w:val="000000"/>
        </w:rPr>
        <w:t xml:space="preserve">Viña </w:t>
      </w:r>
      <w:r>
        <w:rPr>
          <w:color w:val="000000"/>
        </w:rPr>
        <w:t xml:space="preserve">de </w:t>
      </w:r>
      <w:r>
        <w:rPr>
          <w:color w:val="000000"/>
        </w:rPr>
        <w:t xml:space="preserve">Entrevias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un </w:t>
      </w:r>
      <w:r>
        <w:rPr>
          <w:color w:val="04F44E"/>
        </w:rPr>
        <w:t xml:space="preserve">mayor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administración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04F44E"/>
        </w:rPr>
        <w:t xml:space="preserve">administraciones </w:t>
      </w:r>
      <w:r>
        <w:rPr>
          <w:color w:val="58AD6D"/>
        </w:rPr>
        <w:t xml:space="preserve">verdaderamente </w:t>
      </w:r>
      <w:r>
        <w:rPr>
          <w:color w:val="04F44E"/>
        </w:rPr>
        <w:t xml:space="preserve">cumplen </w:t>
      </w:r>
      <w:r>
        <w:rPr>
          <w:color w:val="000000"/>
        </w:rPr>
        <w:t xml:space="preserve">el </w:t>
      </w:r>
      <w:r>
        <w:rPr>
          <w:color w:val="58AD6D"/>
        </w:rPr>
        <w:t xml:space="preserve">papel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4F44E"/>
        </w:rPr>
        <w:t xml:space="preserve">cumplir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304195"/>
        </w:rPr>
        <w:t xml:space="preserve">descontrol </w:t>
      </w:r>
      <w:r>
        <w:rPr>
          <w:color w:val="04F44E"/>
        </w:rPr>
        <w:t xml:space="preserve">total </w:t>
      </w:r>
      <w:r>
        <w:rPr>
          <w:color w:val="000000"/>
        </w:rPr>
        <w:t xml:space="preserve">y </w:t>
      </w:r>
      <w:r>
        <w:rPr>
          <w:color w:val="58AD6D"/>
        </w:rPr>
        <w:t xml:space="preserve">absoluto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ayudas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4F44E"/>
        </w:rPr>
        <w:t xml:space="preserve">coordinar </w:t>
      </w:r>
      <w:r>
        <w:rPr>
          <w:color w:val="000000"/>
        </w:rPr>
        <w:t xml:space="preserve">esas </w:t>
      </w:r>
      <w:r>
        <w:rPr>
          <w:color w:val="04F44E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que </w:t>
      </w:r>
      <w:r>
        <w:rPr>
          <w:color w:val="58AD6D"/>
        </w:rPr>
        <w:t xml:space="preserve">verdaderamente </w:t>
      </w:r>
      <w:r>
        <w:rPr>
          <w:color w:val="04F44E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4F44E"/>
        </w:rPr>
        <w:t xml:space="preserve">necesitan </w:t>
      </w:r>
      <w:r>
        <w:rPr>
          <w:color w:val="000000"/>
        </w:rPr>
        <w:t xml:space="preserve">de </w:t>
      </w:r>
      <w:r>
        <w:rPr>
          <w:color w:val="04F44E"/>
        </w:rPr>
        <w:t xml:space="preserve">verdad </w:t>
      </w:r>
      <w:r>
        <w:rPr>
          <w:color w:val="000000"/>
        </w:rPr>
        <w:t xml:space="preserve">no </w:t>
      </w:r>
      <w:r>
        <w:rPr>
          <w:color w:val="000000"/>
        </w:rPr>
        <w:t xml:space="preserve">las </w:t>
      </w:r>
      <w:r>
        <w:rPr>
          <w:color w:val="000000"/>
        </w:rPr>
        <w:t xml:space="preserve">tengan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Soluciones </w:t>
      </w:r>
      <w:r>
        <w:rPr>
          <w:color w:val="000000"/>
        </w:rPr>
        <w:t xml:space="preserve">para </w:t>
      </w:r>
      <w:r>
        <w:rPr>
          <w:color w:val="04F44E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4F44E"/>
        </w:rPr>
        <w:t xml:space="preserve">necesitan </w:t>
      </w:r>
      <w:r>
        <w:rPr>
          <w:color w:val="000000"/>
        </w:rPr>
        <w:t xml:space="preserve">, </w:t>
      </w:r>
      <w:r>
        <w:rPr>
          <w:color w:val="04F44E"/>
        </w:rPr>
        <w:t xml:space="preserve">soluciones </w:t>
      </w:r>
      <w:r>
        <w:rPr>
          <w:color w:val="000000"/>
        </w:rPr>
        <w:t xml:space="preserve">para </w:t>
      </w:r>
      <w:r>
        <w:rPr>
          <w:color w:val="58AD6D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04F44E"/>
        </w:rPr>
        <w:t xml:space="preserve">organizados </w:t>
      </w:r>
      <w:r>
        <w:rPr>
          <w:color w:val="000000"/>
        </w:rPr>
        <w:t xml:space="preserve">que </w:t>
      </w:r>
      <w:r>
        <w:rPr>
          <w:color w:val="58AD6D"/>
        </w:rPr>
        <w:t xml:space="preserve">controlan </w:t>
      </w:r>
      <w:r>
        <w:rPr>
          <w:color w:val="000000"/>
        </w:rPr>
        <w:t xml:space="preserve">ocupaciones </w:t>
      </w:r>
      <w:r>
        <w:rPr>
          <w:color w:val="58AD6D"/>
        </w:rPr>
        <w:t xml:space="preserve">mafiosas </w:t>
      </w:r>
      <w:r>
        <w:rPr>
          <w:color w:val="000000"/>
        </w:rPr>
        <w:t xml:space="preserve">que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los </w:t>
      </w:r>
      <w:r>
        <w:rPr>
          <w:color w:val="04F44E"/>
        </w:rPr>
        <w:t xml:space="preserve">vecinos </w:t>
      </w:r>
      <w:r>
        <w:rPr>
          <w:color w:val="000000"/>
        </w:rPr>
        <w:t xml:space="preserve">, </w:t>
      </w:r>
      <w:r>
        <w:rPr>
          <w:color w:val="04F44E"/>
        </w:rPr>
        <w:t xml:space="preserve">deteriora </w:t>
      </w:r>
      <w:r>
        <w:rPr>
          <w:color w:val="000000"/>
        </w:rPr>
        <w:t xml:space="preserve">la </w:t>
      </w:r>
      <w:r>
        <w:rPr>
          <w:color w:val="04F44E"/>
        </w:rPr>
        <w:t xml:space="preserve">convivencia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58AD6D"/>
        </w:rPr>
        <w:t xml:space="preserve">cuenta </w:t>
      </w:r>
      <w:r>
        <w:rPr>
          <w:color w:val="000000"/>
        </w:rPr>
        <w:t xml:space="preserve">con </w:t>
      </w:r>
      <w:r>
        <w:rPr>
          <w:color w:val="04F44E"/>
        </w:rPr>
        <w:t xml:space="preserve">nuevo </w:t>
      </w:r>
      <w:r>
        <w:rPr>
          <w:color w:val="000000"/>
        </w:rPr>
        <w:t xml:space="preserve">jefe </w:t>
      </w:r>
      <w:r>
        <w:rPr>
          <w:color w:val="04F44E"/>
        </w:rPr>
        <w:t xml:space="preserve">superior </w:t>
      </w:r>
      <w:r>
        <w:rPr>
          <w:color w:val="000000"/>
        </w:rPr>
        <w:t xml:space="preserve">de </w:t>
      </w:r>
      <w:r>
        <w:rPr>
          <w:color w:val="58AD6D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000000"/>
        </w:rPr>
        <w:t xml:space="preserve">retos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de </w:t>
      </w:r>
      <w:r>
        <w:rPr>
          <w:color w:val="000000"/>
        </w:rPr>
        <w:t xml:space="preserve">proximidad </w:t>
      </w:r>
      <w:r>
        <w:rPr>
          <w:color w:val="000000"/>
        </w:rPr>
        <w:t xml:space="preserve">, </w:t>
      </w:r>
      <w:r>
        <w:rPr>
          <w:color w:val="000000"/>
        </w:rPr>
        <w:t xml:space="preserve">sacar </w:t>
      </w:r>
      <w:r>
        <w:rPr>
          <w:color w:val="000000"/>
        </w:rPr>
        <w:t xml:space="preserve">más </w:t>
      </w:r>
      <w:r>
        <w:rPr>
          <w:color w:val="58AD6D"/>
        </w:rPr>
        <w:t xml:space="preserve">agentes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calle </w:t>
      </w:r>
      <w:r>
        <w:rPr>
          <w:color w:val="000000"/>
        </w:rPr>
        <w:t xml:space="preserve">al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4F44E"/>
        </w:rPr>
        <w:t xml:space="preserve">además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el </w:t>
      </w:r>
      <w:r>
        <w:rPr>
          <w:color w:val="04F44E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por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retos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, </w:t>
      </w:r>
      <w:r>
        <w:rPr>
          <w:color w:val="000000"/>
        </w:rPr>
        <w:t xml:space="preserve">zonas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que </w:t>
      </w:r>
      <w:r>
        <w:rPr>
          <w:color w:val="04F44E"/>
        </w:rPr>
        <w:t xml:space="preserve">prestar </w:t>
      </w:r>
      <w:r>
        <w:rPr>
          <w:color w:val="04F44E"/>
        </w:rPr>
        <w:t xml:space="preserve">especial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4F44E"/>
        </w:rPr>
        <w:t xml:space="preserve">seguras </w:t>
      </w:r>
      <w:r>
        <w:rPr>
          <w:color w:val="000000"/>
        </w:rPr>
        <w:t xml:space="preserve">de </w:t>
      </w:r>
      <w:r>
        <w:rPr>
          <w:color w:val="04F44E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Descendieron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los </w:t>
      </w:r>
      <w:r>
        <w:rPr>
          <w:color w:val="000000"/>
        </w:rPr>
        <w:t xml:space="preserve">robos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4F44E"/>
        </w:rPr>
        <w:t xml:space="preserve">Alcorcón </w:t>
      </w:r>
      <w:r>
        <w:rPr>
          <w:color w:val="58AD6D"/>
        </w:rPr>
        <w:t xml:space="preserve">dedica </w:t>
      </w:r>
      <w:r>
        <w:rPr>
          <w:color w:val="000000"/>
        </w:rPr>
        <w:t xml:space="preserve">un </w:t>
      </w:r>
      <w:r>
        <w:rPr>
          <w:color w:val="000000"/>
        </w:rPr>
        <w:t xml:space="preserve">paseo </w:t>
      </w:r>
      <w:r>
        <w:rPr>
          <w:color w:val="000000"/>
        </w:rPr>
        <w:t xml:space="preserve">al </w:t>
      </w:r>
      <w:r>
        <w:rPr>
          <w:color w:val="000000"/>
        </w:rPr>
        <w:t xml:space="preserve">Espíritu </w:t>
      </w:r>
      <w:r>
        <w:rPr>
          <w:color w:val="000000"/>
        </w:rPr>
        <w:t xml:space="preserve">de </w:t>
      </w:r>
      <w:r>
        <w:rPr>
          <w:color w:val="000000"/>
        </w:rPr>
        <w:t xml:space="preserve">Ermua </w:t>
      </w:r>
      <w:r>
        <w:rPr>
          <w:color w:val="000000"/>
        </w:rPr>
        <w:t xml:space="preserve">que </w:t>
      </w:r>
      <w:r>
        <w:rPr>
          <w:color w:val="000000"/>
        </w:rPr>
        <w:t xml:space="preserve">nació </w:t>
      </w:r>
      <w:r>
        <w:rPr>
          <w:color w:val="000000"/>
        </w:rPr>
        <w:t xml:space="preserve">en </w:t>
      </w:r>
      <w:r>
        <w:rPr>
          <w:color w:val="04F44E"/>
        </w:rPr>
        <w:t xml:space="preserve">julio </w:t>
      </w:r>
      <w:r>
        <w:rPr>
          <w:color w:val="000000"/>
        </w:rPr>
        <w:t xml:space="preserve">de </w:t>
      </w:r>
      <w:r>
        <w:rPr>
          <w:color w:val="000000"/>
        </w:rPr>
        <w:t xml:space="preserve">1997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4F44E"/>
        </w:rPr>
        <w:t xml:space="preserve">situado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Parque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Castillos </w:t>
      </w:r>
      <w:r>
        <w:rPr>
          <w:color w:val="04F44E"/>
        </w:rPr>
        <w:t xml:space="preserve">junto </w:t>
      </w:r>
      <w:r>
        <w:rPr>
          <w:color w:val="000000"/>
        </w:rPr>
        <w:t xml:space="preserve">al </w:t>
      </w:r>
      <w:r>
        <w:rPr>
          <w:color w:val="04F44E"/>
        </w:rPr>
        <w:t xml:space="preserve">auditorio </w:t>
      </w:r>
      <w:r>
        <w:rPr>
          <w:color w:val="000000"/>
        </w:rPr>
        <w:t xml:space="preserve">Ignacio-Echeverría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madrileño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del </w:t>
      </w:r>
      <w:r>
        <w:rPr>
          <w:color w:val="304195"/>
        </w:rPr>
        <w:t xml:space="preserve">atentado </w:t>
      </w:r>
      <w:r>
        <w:rPr>
          <w:color w:val="000000"/>
        </w:rPr>
        <w:t xml:space="preserve">yijhdista </w:t>
      </w:r>
      <w:r>
        <w:rPr>
          <w:color w:val="000000"/>
        </w:rPr>
        <w:t xml:space="preserve">de </w:t>
      </w:r>
      <w:r>
        <w:rPr>
          <w:color w:val="04F44E"/>
        </w:rPr>
        <w:t xml:space="preserve">Londres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Maria-Mar-Blanco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hermana </w:t>
      </w:r>
      <w:r>
        <w:rPr>
          <w:color w:val="000000"/>
        </w:rPr>
        <w:t xml:space="preserve">del </w:t>
      </w:r>
      <w:r>
        <w:rPr>
          <w:color w:val="04F44E"/>
        </w:rPr>
        <w:t xml:space="preserve">concejal </w:t>
      </w:r>
      <w:r>
        <w:rPr>
          <w:color w:val="58AD6D"/>
        </w:rPr>
        <w:t xml:space="preserve">asesinado </w:t>
      </w:r>
      <w:r>
        <w:rPr>
          <w:color w:val="000000"/>
        </w:rPr>
        <w:t xml:space="preserve">ha </w:t>
      </w:r>
      <w:r>
        <w:rPr>
          <w:color w:val="58AD6D"/>
        </w:rPr>
        <w:t xml:space="preserve">afirmado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paseo </w:t>
      </w:r>
      <w:r>
        <w:rPr>
          <w:color w:val="000000"/>
        </w:rPr>
        <w:t xml:space="preserve">Espíritu </w:t>
      </w:r>
      <w:r>
        <w:rPr>
          <w:color w:val="000000"/>
        </w:rPr>
        <w:t xml:space="preserve">de </w:t>
      </w:r>
      <w:r>
        <w:rPr>
          <w:color w:val="000000"/>
        </w:rPr>
        <w:t xml:space="preserve">Ermua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símbolo </w:t>
      </w:r>
      <w:r>
        <w:rPr>
          <w:color w:val="000000"/>
        </w:rPr>
        <w:t xml:space="preserve">de </w:t>
      </w:r>
      <w:r>
        <w:rPr>
          <w:color w:val="58AD6D"/>
        </w:rPr>
        <w:t xml:space="preserve">resistencia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8AD6D"/>
        </w:rPr>
        <w:t xml:space="preserve">memoria </w:t>
      </w:r>
      <w:r>
        <w:rPr>
          <w:color w:val="000000"/>
        </w:rPr>
        <w:t xml:space="preserve">viva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final </w:t>
      </w:r>
      <w:r>
        <w:rPr>
          <w:color w:val="000000"/>
        </w:rPr>
        <w:t xml:space="preserve">del </w:t>
      </w:r>
      <w:r>
        <w:rPr>
          <w:color w:val="304195"/>
        </w:rPr>
        <w:t xml:space="preserve">terrorismo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4F44E"/>
        </w:rPr>
        <w:t xml:space="preserve">seguir </w:t>
      </w:r>
      <w:r>
        <w:rPr>
          <w:color w:val="04F44E"/>
        </w:rPr>
        <w:t xml:space="preserve">alzando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hicimos </w:t>
      </w:r>
      <w:r>
        <w:rPr>
          <w:color w:val="000000"/>
        </w:rPr>
        <w:t xml:space="preserve">hace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para </w:t>
      </w:r>
      <w:r>
        <w:rPr>
          <w:color w:val="58AD6D"/>
        </w:rPr>
        <w:t xml:space="preserve">exigir </w:t>
      </w:r>
      <w:r>
        <w:rPr>
          <w:color w:val="000000"/>
        </w:rPr>
        <w:t xml:space="preserve">la </w:t>
      </w:r>
      <w:r>
        <w:rPr>
          <w:color w:val="58AD6D"/>
        </w:rPr>
        <w:t xml:space="preserve">disolución </w:t>
      </w:r>
      <w:r>
        <w:rPr>
          <w:color w:val="58AD6D"/>
        </w:rPr>
        <w:t xml:space="preserve">incondicional </w:t>
      </w:r>
      <w:r>
        <w:rPr>
          <w:color w:val="000000"/>
        </w:rPr>
        <w:t xml:space="preserve">de </w:t>
      </w:r>
      <w:r>
        <w:rPr>
          <w:color w:val="58AD6D"/>
        </w:rPr>
        <w:t xml:space="preserve">ETA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desarme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conocimiento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daño </w:t>
      </w:r>
      <w:r>
        <w:rPr>
          <w:color w:val="58AD6D"/>
        </w:rPr>
        <w:t xml:space="preserve">causado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valen </w:t>
      </w:r>
      <w:r>
        <w:rPr>
          <w:color w:val="000000"/>
        </w:rPr>
        <w:t xml:space="preserve">ni </w:t>
      </w:r>
      <w:r>
        <w:rPr>
          <w:color w:val="000000"/>
        </w:rPr>
        <w:t xml:space="preserve">las </w:t>
      </w:r>
      <w:r>
        <w:rPr>
          <w:color w:val="58AD6D"/>
        </w:rPr>
        <w:t xml:space="preserve">prisas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04F44E"/>
        </w:rPr>
        <w:t xml:space="preserve">atajos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58AD6D"/>
        </w:rPr>
        <w:t xml:space="preserve">prisa </w:t>
      </w:r>
      <w:r>
        <w:rPr>
          <w:color w:val="000000"/>
        </w:rPr>
        <w:t xml:space="preserve">por </w:t>
      </w:r>
      <w:r>
        <w:rPr>
          <w:color w:val="000000"/>
        </w:rPr>
        <w:t xml:space="preserve">moverse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reconvertirse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4F44E"/>
        </w:rPr>
        <w:t xml:space="preserve">calle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dedica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ciudad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`` </w:t>
      </w:r>
      <w:r>
        <w:rPr>
          <w:color w:val="04F44E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4F44E"/>
        </w:rPr>
        <w:t xml:space="preserve">calle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dedica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ciudad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porque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04F44E"/>
        </w:rPr>
        <w:t xml:space="preserve">Alcorcón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 </w:t>
      </w:r>
      <w:r>
        <w:rPr>
          <w:color w:val="04F44E"/>
        </w:rPr>
        <w:t xml:space="preserve">recogida </w:t>
      </w:r>
      <w:r>
        <w:rPr>
          <w:color w:val="000000"/>
        </w:rPr>
        <w:t xml:space="preserve">de </w:t>
      </w:r>
      <w:r>
        <w:rPr>
          <w:color w:val="58AD6D"/>
        </w:rPr>
        <w:t xml:space="preserve">firmas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8AD6D"/>
        </w:rPr>
        <w:t xml:space="preserve">aficionados </w:t>
      </w:r>
      <w:r>
        <w:rPr>
          <w:color w:val="000000"/>
        </w:rPr>
        <w:t xml:space="preserve">al </w:t>
      </w:r>
      <w:r>
        <w:rPr>
          <w:color w:val="000000"/>
        </w:rPr>
        <w:t xml:space="preserve">parapente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prohíba </w:t>
      </w:r>
      <w:r>
        <w:rPr>
          <w:color w:val="000000"/>
        </w:rPr>
        <w:t xml:space="preserve">su </w:t>
      </w:r>
      <w:r>
        <w:rPr>
          <w:color w:val="000000"/>
        </w:rPr>
        <w:t xml:space="preserve">uso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Parque-Nacional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00000"/>
        </w:rPr>
        <w:t xml:space="preserve">de </w:t>
      </w:r>
      <w:r>
        <w:rPr>
          <w:color w:val="000000"/>
        </w:rPr>
        <w:t xml:space="preserve">Guadarrama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nuevo </w:t>
      </w:r>
      <w:r>
        <w:rPr>
          <w:color w:val="04F44E"/>
        </w:rPr>
        <w:t xml:space="preserve">plan </w:t>
      </w:r>
      <w:r>
        <w:rPr>
          <w:color w:val="000000"/>
        </w:rPr>
        <w:t xml:space="preserve">de </w:t>
      </w:r>
      <w:r>
        <w:rPr>
          <w:color w:val="04F44E"/>
        </w:rPr>
        <w:t xml:space="preserve">gestión </w:t>
      </w:r>
      <w:r>
        <w:rPr>
          <w:color w:val="000000"/>
        </w:rPr>
        <w:t xml:space="preserve">del </w:t>
      </w:r>
      <w:r>
        <w:rPr>
          <w:color w:val="04F44E"/>
        </w:rPr>
        <w:t xml:space="preserve">parque </w:t>
      </w:r>
      <w:r>
        <w:rPr>
          <w:color w:val="000000"/>
        </w:rPr>
        <w:t xml:space="preserve">no </w:t>
      </w:r>
      <w:r>
        <w:rPr>
          <w:color w:val="04F44E"/>
        </w:rPr>
        <w:t xml:space="preserve">permitirá </w:t>
      </w:r>
      <w:r>
        <w:rPr>
          <w:color w:val="000000"/>
        </w:rPr>
        <w:t xml:space="preserve">la </w:t>
      </w:r>
      <w:r>
        <w:rPr>
          <w:color w:val="04F44E"/>
        </w:rPr>
        <w:t xml:space="preserve">práctica </w:t>
      </w:r>
      <w:r>
        <w:rPr>
          <w:color w:val="000000"/>
        </w:rPr>
        <w:t xml:space="preserve">de </w:t>
      </w:r>
      <w:r>
        <w:rPr>
          <w:color w:val="000000"/>
        </w:rPr>
        <w:t xml:space="preserve">éste </w:t>
      </w:r>
      <w:r>
        <w:rPr>
          <w:color w:val="58AD6D"/>
        </w:rPr>
        <w:t xml:space="preserve">deporte </w:t>
      </w:r>
      <w:r>
        <w:rPr>
          <w:color w:val="000000"/>
        </w:rPr>
        <w:t xml:space="preserve">.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esta </w:t>
      </w:r>
      <w:r>
        <w:rPr>
          <w:color w:val="04F44E"/>
        </w:rPr>
        <w:t xml:space="preserve">semana </w:t>
      </w:r>
      <w:r>
        <w:rPr>
          <w:color w:val="000000"/>
        </w:rPr>
        <w:t xml:space="preserve">se </w:t>
      </w:r>
      <w:r>
        <w:rPr>
          <w:color w:val="04F44E"/>
        </w:rPr>
        <w:t xml:space="preserve">cierra </w:t>
      </w:r>
      <w:r>
        <w:rPr>
          <w:color w:val="000000"/>
        </w:rPr>
        <w:t xml:space="preserve">el </w:t>
      </w:r>
      <w:r>
        <w:rPr>
          <w:color w:val="04F44E"/>
        </w:rPr>
        <w:t xml:space="preserve">periodo </w:t>
      </w:r>
      <w:r>
        <w:rPr>
          <w:color w:val="000000"/>
        </w:rPr>
        <w:t xml:space="preserve">de </w:t>
      </w:r>
      <w:r>
        <w:rPr>
          <w:color w:val="58AD6D"/>
        </w:rPr>
        <w:t xml:space="preserve">alegaciones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prohibir </w:t>
      </w:r>
      <w:r>
        <w:rPr>
          <w:color w:val="000000"/>
        </w:rPr>
        <w:t xml:space="preserve">sino </w:t>
      </w:r>
      <w:r>
        <w:rPr>
          <w:color w:val="000000"/>
        </w:rPr>
        <w:t xml:space="preserve">de </w:t>
      </w:r>
      <w:r>
        <w:rPr>
          <w:color w:val="58AD6D"/>
        </w:rPr>
        <w:t xml:space="preserve">ordenar </w:t>
      </w:r>
      <w:r>
        <w:rPr>
          <w:color w:val="000000"/>
        </w:rPr>
        <w:t xml:space="preserve">los </w:t>
      </w:r>
      <w:r>
        <w:rPr>
          <w:color w:val="04F44E"/>
        </w:rPr>
        <w:t xml:space="preserve">diferentes </w:t>
      </w:r>
      <w:r>
        <w:rPr>
          <w:color w:val="000000"/>
        </w:rPr>
        <w:t xml:space="preserve">usos </w:t>
      </w:r>
      <w:r>
        <w:rPr>
          <w:color w:val="000000"/>
        </w:rPr>
        <w:t xml:space="preserve">del </w:t>
      </w:r>
      <w:r>
        <w:rPr>
          <w:color w:val="04F44E"/>
        </w:rPr>
        <w:t xml:space="preserve">parque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música </w:t>
      </w:r>
      <w:r>
        <w:rPr>
          <w:color w:val="000000"/>
        </w:rPr>
        <w:t xml:space="preserve">cura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 </w:t>
      </w:r>
      <w:r>
        <w:rPr>
          <w:color w:val="58AD6D"/>
        </w:rPr>
        <w:t xml:space="preserve">demostrando </w:t>
      </w:r>
      <w:r>
        <w:rPr>
          <w:color w:val="000000"/>
        </w:rPr>
        <w:t xml:space="preserve">una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4F44E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participan </w:t>
      </w:r>
      <w:r>
        <w:rPr>
          <w:color w:val="58AD6D"/>
        </w:rPr>
        <w:t xml:space="preserve">médicos </w:t>
      </w:r>
      <w:r>
        <w:rPr>
          <w:color w:val="000000"/>
        </w:rPr>
        <w:t xml:space="preserve">y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de </w:t>
      </w:r>
      <w:r>
        <w:rPr>
          <w:color w:val="04F44E"/>
        </w:rPr>
        <w:t xml:space="preserve">Música </w:t>
      </w:r>
      <w:r>
        <w:rPr>
          <w:color w:val="000000"/>
        </w:rPr>
        <w:t xml:space="preserve">en </w:t>
      </w:r>
      <w:r>
        <w:rPr>
          <w:color w:val="000000"/>
        </w:rPr>
        <w:t xml:space="preserve">Vena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6.000 </w:t>
      </w:r>
      <w:r>
        <w:rPr>
          <w:color w:val="58AD6D"/>
        </w:rPr>
        <w:t xml:space="preserve">artistas </w:t>
      </w:r>
      <w:r>
        <w:rPr>
          <w:color w:val="000000"/>
        </w:rPr>
        <w:t xml:space="preserve">han </w:t>
      </w:r>
      <w:r>
        <w:rPr>
          <w:color w:val="04F44E"/>
        </w:rPr>
        <w:t xml:space="preserve">colaborado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ahora </w:t>
      </w:r>
      <w:r>
        <w:rPr>
          <w:color w:val="58AD6D"/>
        </w:rPr>
        <w:t xml:space="preserve">busca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4F44E"/>
        </w:rPr>
        <w:t xml:space="preserve">quiere </w:t>
      </w:r>
      <w:r>
        <w:rPr>
          <w:color w:val="58AD6D"/>
        </w:rPr>
        <w:t xml:space="preserve">conseguir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100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4F44E"/>
        </w:rPr>
        <w:t xml:space="preserve">músicos </w:t>
      </w:r>
      <w:r>
        <w:rPr>
          <w:color w:val="000000"/>
        </w:rPr>
        <w:t xml:space="preserve">puedan </w:t>
      </w:r>
      <w:r>
        <w:rPr>
          <w:color w:val="000000"/>
        </w:rPr>
        <w:t xml:space="preserve">tener </w:t>
      </w:r>
      <w:r>
        <w:rPr>
          <w:color w:val="04F44E"/>
        </w:rPr>
        <w:t xml:space="preserve">contrato </w:t>
      </w:r>
      <w:r>
        <w:rPr>
          <w:color w:val="04F44E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suyo </w:t>
      </w:r>
      <w:r>
        <w:rPr>
          <w:color w:val="000000"/>
        </w:rPr>
        <w:t xml:space="preserve">es </w:t>
      </w:r>
      <w:r>
        <w:rPr>
          <w:color w:val="000000"/>
        </w:rPr>
        <w:t xml:space="preserve">curar </w:t>
      </w:r>
      <w:r>
        <w:rPr>
          <w:color w:val="000000"/>
        </w:rPr>
        <w:t xml:space="preserve">y </w:t>
      </w:r>
      <w:r>
        <w:rPr>
          <w:color w:val="58AD6D"/>
        </w:rPr>
        <w:t xml:space="preserve">cantar </w:t>
      </w:r>
      <w:r>
        <w:rPr>
          <w:color w:val="000000"/>
        </w:rPr>
        <w:t xml:space="preserve">. </w:t>
      </w:r>
      <w:r>
        <w:rPr>
          <w:color w:val="000000"/>
        </w:rPr>
        <w:t xml:space="preserve">Tocar </w:t>
      </w:r>
      <w:r>
        <w:rPr>
          <w:color w:val="000000"/>
        </w:rPr>
        <w:t xml:space="preserve">y </w:t>
      </w:r>
      <w:r>
        <w:rPr>
          <w:color w:val="000000"/>
        </w:rPr>
        <w:t xml:space="preserve">sanar </w:t>
      </w:r>
      <w:r>
        <w:rPr>
          <w:color w:val="000000"/>
        </w:rPr>
        <w:t xml:space="preserve">. </w:t>
      </w:r>
      <w:r>
        <w:rPr>
          <w:color w:val="58AD6D"/>
        </w:rPr>
        <w:t xml:space="preserve">David </w:t>
      </w:r>
      <w:r>
        <w:rPr>
          <w:color w:val="000000"/>
        </w:rPr>
        <w:t xml:space="preserve">y </w:t>
      </w:r>
      <w:r>
        <w:rPr>
          <w:color w:val="000000"/>
        </w:rPr>
        <w:t xml:space="preserve">Virginia </w:t>
      </w:r>
      <w:r>
        <w:rPr>
          <w:color w:val="000000"/>
        </w:rPr>
        <w:t xml:space="preserve">son </w:t>
      </w:r>
      <w:r>
        <w:rPr>
          <w:color w:val="000000"/>
        </w:rPr>
        <w:t xml:space="preserve">MIR </w:t>
      </w:r>
      <w:r>
        <w:rPr>
          <w:color w:val="000000"/>
        </w:rPr>
        <w:t xml:space="preserve">, </w:t>
      </w:r>
      <w:r>
        <w:rPr>
          <w:color w:val="000000"/>
        </w:rPr>
        <w:t xml:space="preserve">Músicos </w:t>
      </w:r>
      <w:r>
        <w:rPr>
          <w:color w:val="58AD6D"/>
        </w:rPr>
        <w:t xml:space="preserve">internos </w:t>
      </w:r>
      <w:r>
        <w:rPr>
          <w:color w:val="04F44E"/>
        </w:rPr>
        <w:t xml:space="preserve">residentes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4F44E"/>
        </w:rPr>
        <w:t xml:space="preserve">escenario </w:t>
      </w:r>
      <w:r>
        <w:rPr>
          <w:color w:val="000000"/>
        </w:rPr>
        <w:t xml:space="preserve">una </w:t>
      </w:r>
      <w:r>
        <w:rPr>
          <w:color w:val="58AD6D"/>
        </w:rPr>
        <w:t xml:space="preserve">habitación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58AD6D"/>
        </w:rPr>
        <w:t xml:space="preserve">pasillo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experiencia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6A03D7"/>
        </w:rPr>
        <w:t xml:space="preserve">llena </w:t>
      </w:r>
      <w:r>
        <w:rPr>
          <w:color w:val="000000"/>
        </w:rPr>
        <w:t xml:space="preserve">el </w:t>
      </w:r>
      <w:r>
        <w:rPr>
          <w:color w:val="04F44E"/>
        </w:rPr>
        <w:t xml:space="preserve">alma </w:t>
      </w:r>
      <w:r>
        <w:rPr>
          <w:color w:val="000000"/>
        </w:rPr>
        <w:t xml:space="preserve">, </w:t>
      </w:r>
      <w:r>
        <w:rPr>
          <w:color w:val="04F44E"/>
        </w:rPr>
        <w:t xml:space="preserve">ojalá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58AD6D"/>
        </w:rPr>
        <w:t xml:space="preserve">cause </w:t>
      </w:r>
      <w:r>
        <w:rPr>
          <w:color w:val="000000"/>
        </w:rPr>
        <w:t xml:space="preserve">el </w:t>
      </w:r>
      <w:r>
        <w:rPr>
          <w:color w:val="04F44E"/>
        </w:rPr>
        <w:t xml:space="preserve">bien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4F44E"/>
        </w:rPr>
        <w:t xml:space="preserve">quiero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volar </w:t>
      </w:r>
      <w:r>
        <w:rPr>
          <w:color w:val="000000"/>
        </w:rPr>
        <w:t xml:space="preserve">con </w:t>
      </w:r>
      <w:r>
        <w:rPr>
          <w:color w:val="04F44E"/>
        </w:rPr>
        <w:t xml:space="preserve">creces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otros </w:t>
      </w:r>
      <w:r>
        <w:rPr>
          <w:color w:val="000000"/>
        </w:rPr>
        <w:t xml:space="preserve">muchos </w:t>
      </w:r>
      <w:r>
        <w:rPr>
          <w:color w:val="04F44E"/>
        </w:rPr>
        <w:t xml:space="preserve">empezaron </w:t>
      </w:r>
      <w:r>
        <w:rPr>
          <w:color w:val="000000"/>
        </w:rPr>
        <w:t xml:space="preserve">a </w:t>
      </w:r>
      <w:r>
        <w:rPr>
          <w:color w:val="58AD6D"/>
        </w:rPr>
        <w:t xml:space="preserve">actuar </w:t>
      </w:r>
      <w:r>
        <w:rPr>
          <w:color w:val="04F44E"/>
        </w:rPr>
        <w:t xml:space="preserve">alli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04F44E"/>
        </w:rPr>
        <w:t xml:space="preserve">altruista </w:t>
      </w:r>
      <w:r>
        <w:rPr>
          <w:color w:val="58AD6D"/>
        </w:rPr>
        <w:t xml:space="preserve">aunque </w:t>
      </w:r>
      <w:r>
        <w:rPr>
          <w:color w:val="000000"/>
        </w:rPr>
        <w:t xml:space="preserve">34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04F44E"/>
        </w:rPr>
        <w:t xml:space="preserve">contrato </w:t>
      </w:r>
      <w:r>
        <w:rPr>
          <w:color w:val="000000"/>
        </w:rPr>
        <w:t xml:space="preserve">y </w:t>
      </w:r>
      <w:r>
        <w:rPr>
          <w:color w:val="04F44E"/>
        </w:rPr>
        <w:t xml:space="preserve">ahora </w:t>
      </w:r>
      <w:r>
        <w:rPr>
          <w:color w:val="000000"/>
        </w:rPr>
        <w:t xml:space="preserve">se </w:t>
      </w:r>
      <w:r>
        <w:rPr>
          <w:color w:val="58AD6D"/>
        </w:rPr>
        <w:t xml:space="preserve">intentará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04F44E"/>
        </w:rPr>
        <w:t xml:space="preserve">gracias </w:t>
      </w:r>
      <w:r>
        <w:rPr>
          <w:color w:val="000000"/>
        </w:rPr>
        <w:t xml:space="preserve">a </w:t>
      </w:r>
      <w:r>
        <w:rPr>
          <w:color w:val="04F44E"/>
        </w:rPr>
        <w:t xml:space="preserve">Música </w:t>
      </w:r>
      <w:r>
        <w:rPr>
          <w:color w:val="000000"/>
        </w:rPr>
        <w:t xml:space="preserve">en </w:t>
      </w:r>
      <w:r>
        <w:rPr>
          <w:color w:val="000000"/>
        </w:rPr>
        <w:t xml:space="preserve">Vena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entidades </w:t>
      </w:r>
      <w:r>
        <w:rPr>
          <w:color w:val="04F44E"/>
        </w:rPr>
        <w:t xml:space="preserve">privadas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, </w:t>
      </w:r>
      <w:r>
        <w:rPr>
          <w:color w:val="04F44E"/>
        </w:rPr>
        <w:t xml:space="preserve">ampliar </w:t>
      </w:r>
      <w:r>
        <w:rPr>
          <w:color w:val="000000"/>
        </w:rPr>
        <w:t xml:space="preserve">el </w:t>
      </w:r>
      <w:r>
        <w:rPr>
          <w:color w:val="58AD6D"/>
        </w:rPr>
        <w:t xml:space="preserve">programa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4F44E"/>
        </w:rPr>
        <w:t xml:space="preserve">hospitales </w:t>
      </w:r>
      <w:r>
        <w:rPr>
          <w:color w:val="000000"/>
        </w:rPr>
        <w:t xml:space="preserve">, </w:t>
      </w:r>
      <w:r>
        <w:rPr>
          <w:color w:val="04F44E"/>
        </w:rPr>
        <w:t xml:space="preserve">reforzar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y </w:t>
      </w:r>
      <w:r>
        <w:rPr>
          <w:color w:val="000000"/>
        </w:rPr>
        <w:t xml:space="preserve">crear </w:t>
      </w:r>
      <w:r>
        <w:rPr>
          <w:color w:val="04F44E"/>
        </w:rPr>
        <w:t xml:space="preserve">empleo </w:t>
      </w:r>
      <w:r>
        <w:rPr>
          <w:color w:val="000000"/>
        </w:rPr>
        <w:t xml:space="preserve">. </w:t>
      </w:r>
      <w:r>
        <w:rPr>
          <w:color w:val="04F44E"/>
        </w:rPr>
        <w:t xml:space="preserve">Queremos </w:t>
      </w:r>
      <w:r>
        <w:rPr>
          <w:color w:val="04F44E"/>
        </w:rPr>
        <w:t xml:space="preserve">transformar </w:t>
      </w:r>
      <w:r>
        <w:rPr>
          <w:color w:val="000000"/>
        </w:rPr>
        <w:t xml:space="preserve">el </w:t>
      </w:r>
      <w:r>
        <w:rPr>
          <w:color w:val="58AD6D"/>
        </w:rPr>
        <w:t xml:space="preserve">sufrimiento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pacientes </w:t>
      </w:r>
      <w:r>
        <w:rPr>
          <w:color w:val="04F44E"/>
        </w:rPr>
        <w:t xml:space="preserve">através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belleza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música </w:t>
      </w:r>
      <w:r>
        <w:rPr>
          <w:color w:val="000000"/>
        </w:rPr>
        <w:t xml:space="preserve">. </w:t>
      </w:r>
      <w:r>
        <w:rPr>
          <w:color w:val="000000"/>
        </w:rPr>
        <w:t xml:space="preserve">Notamos </w:t>
      </w:r>
      <w:r>
        <w:rPr>
          <w:color w:val="000000"/>
        </w:rPr>
        <w:t xml:space="preserve">las </w:t>
      </w:r>
      <w:r>
        <w:rPr>
          <w:color w:val="04F44E"/>
        </w:rPr>
        <w:t xml:space="preserve">mejorías </w:t>
      </w:r>
      <w:r>
        <w:rPr>
          <w:color w:val="58AD6D"/>
        </w:rPr>
        <w:t xml:space="preserve">evidentes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pacientes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8AD6D"/>
        </w:rPr>
        <w:t xml:space="preserve">ello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000000"/>
        </w:rPr>
        <w:t xml:space="preserve">un </w:t>
      </w:r>
      <w:r>
        <w:rPr>
          <w:color w:val="58AD6D"/>
        </w:rPr>
        <w:t xml:space="preserve">cásting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8AD6D"/>
        </w:rPr>
        <w:t xml:space="preserve">proceso </w:t>
      </w:r>
      <w:r>
        <w:rPr>
          <w:color w:val="000000"/>
        </w:rPr>
        <w:t xml:space="preserve">de </w:t>
      </w:r>
      <w:r>
        <w:rPr>
          <w:color w:val="04F44E"/>
        </w:rPr>
        <w:t xml:space="preserve">formación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aunque </w:t>
      </w:r>
      <w:r>
        <w:rPr>
          <w:color w:val="000000"/>
        </w:rPr>
        <w:t xml:space="preserve">algunos </w:t>
      </w:r>
      <w:r>
        <w:rPr>
          <w:color w:val="58AD6D"/>
        </w:rPr>
        <w:t xml:space="preserve">cobrarán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mejor </w:t>
      </w:r>
      <w:r>
        <w:rPr>
          <w:color w:val="6A03D7"/>
        </w:rPr>
        <w:t xml:space="preserve">recompensa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respuesta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pacientes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4F44E"/>
        </w:rPr>
        <w:t xml:space="preserve">mejor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D32981"/>
        </w:rPr>
        <w:t xml:space="preserve">Fuertes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masa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polar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Media-España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D32981"/>
        </w:rPr>
        <w:t xml:space="preserve">lluvias </w:t>
      </w:r>
      <w:r>
        <w:rPr>
          <w:color w:val="000000"/>
        </w:rPr>
        <w:t xml:space="preserve">, </w:t>
      </w:r>
      <w:r>
        <w:rPr>
          <w:color w:val="D32981"/>
        </w:rPr>
        <w:t xml:space="preserve">oleaje </w:t>
      </w:r>
      <w:r>
        <w:rPr>
          <w:color w:val="000000"/>
        </w:rPr>
        <w:t xml:space="preserve">o </w:t>
      </w:r>
      <w:r>
        <w:rPr>
          <w:color w:val="D32981"/>
        </w:rPr>
        <w:t xml:space="preserve">fuerte </w:t>
      </w:r>
      <w:r>
        <w:rPr>
          <w:color w:val="D32981"/>
        </w:rPr>
        <w:t xml:space="preserve">viento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algunos </w:t>
      </w:r>
      <w:r>
        <w:rPr>
          <w:color w:val="58AD6D"/>
        </w:rPr>
        <w:t xml:space="preserve">puertos </w:t>
      </w:r>
      <w:r>
        <w:rPr>
          <w:color w:val="000000"/>
        </w:rPr>
        <w:t xml:space="preserve">de </w:t>
      </w:r>
      <w:r>
        <w:rPr>
          <w:color w:val="D32981"/>
        </w:rPr>
        <w:t xml:space="preserve">montaña </w:t>
      </w:r>
      <w:r>
        <w:rPr>
          <w:color w:val="04F44E"/>
        </w:rPr>
        <w:t xml:space="preserve">cortados </w:t>
      </w:r>
      <w:r>
        <w:rPr>
          <w:color w:val="000000"/>
        </w:rPr>
        <w:t xml:space="preserve">al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4.000 </w:t>
      </w:r>
      <w:r>
        <w:rPr>
          <w:color w:val="58AD6D"/>
        </w:rPr>
        <w:t xml:space="preserve">alumnos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4F44E"/>
        </w:rPr>
        <w:t xml:space="preserve">acudir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4F44E"/>
        </w:rPr>
        <w:t xml:space="preserve">clase </w:t>
      </w:r>
      <w:r>
        <w:rPr>
          <w:color w:val="000000"/>
        </w:rPr>
        <w:t xml:space="preserve">. </w:t>
      </w:r>
      <w:r>
        <w:rPr>
          <w:color w:val="58AD6D"/>
        </w:rPr>
        <w:t xml:space="preserve">Hacienda </w:t>
      </w:r>
      <w:r>
        <w:rPr>
          <w:color w:val="04F44E"/>
        </w:rPr>
        <w:t xml:space="preserve">plantea </w:t>
      </w:r>
      <w:r>
        <w:rPr>
          <w:color w:val="000000"/>
        </w:rPr>
        <w:t xml:space="preserve">una </w:t>
      </w:r>
      <w:r>
        <w:rPr>
          <w:color w:val="58AD6D"/>
        </w:rPr>
        <w:t xml:space="preserve">rebaja </w:t>
      </w:r>
      <w:r>
        <w:rPr>
          <w:color w:val="58AD6D"/>
        </w:rPr>
        <w:t xml:space="preserve">fiscal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jubilados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58AD6D"/>
        </w:rPr>
        <w:t xml:space="preserve">Montoro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reforma </w:t>
      </w:r>
      <w:r>
        <w:rPr>
          <w:color w:val="000000"/>
        </w:rPr>
        <w:t xml:space="preserve">del </w:t>
      </w:r>
      <w:r>
        <w:rPr>
          <w:color w:val="000000"/>
        </w:rPr>
        <w:t xml:space="preserve">IRFP </w:t>
      </w:r>
      <w:r>
        <w:rPr>
          <w:color w:val="04F44E"/>
        </w:rPr>
        <w:t xml:space="preserve">incluirá </w:t>
      </w:r>
      <w:r>
        <w:rPr>
          <w:color w:val="000000"/>
        </w:rPr>
        <w:t xml:space="preserve">deducciones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mayores </w:t>
      </w:r>
      <w:r>
        <w:rPr>
          <w:color w:val="000000"/>
        </w:rPr>
        <w:t xml:space="preserve">para </w:t>
      </w:r>
      <w:r>
        <w:rPr>
          <w:color w:val="58AD6D"/>
        </w:rPr>
        <w:t xml:space="preserve">compensar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costes </w:t>
      </w:r>
      <w:r>
        <w:rPr>
          <w:color w:val="000000"/>
        </w:rPr>
        <w:t xml:space="preserve">de </w:t>
      </w:r>
      <w:r>
        <w:rPr>
          <w:color w:val="04F44E"/>
        </w:rPr>
        <w:t xml:space="preserve">dependencia </w:t>
      </w:r>
      <w:r>
        <w:rPr>
          <w:color w:val="000000"/>
        </w:rPr>
        <w:t xml:space="preserve">inherentes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asi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protestas </w:t>
      </w:r>
      <w:r>
        <w:rPr>
          <w:color w:val="000000"/>
        </w:rPr>
        <w:t xml:space="preserve">de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así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protestas </w:t>
      </w:r>
      <w:r>
        <w:rPr>
          <w:color w:val="000000"/>
        </w:rPr>
        <w:t xml:space="preserve">de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Jordi-Sánchez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Junst-Per </w:t>
      </w:r>
      <w:r>
        <w:rPr>
          <w:color w:val="000000"/>
        </w:rPr>
        <w:t xml:space="preserve">cataluña </w:t>
      </w:r>
      <w:r>
        <w:rPr>
          <w:color w:val="000000"/>
        </w:rPr>
        <w:t xml:space="preserve">y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Republicana </w:t>
      </w:r>
      <w:r>
        <w:rPr>
          <w:color w:val="04F44E"/>
        </w:rPr>
        <w:t xml:space="preserve">pretenden </w:t>
      </w:r>
      <w:r>
        <w:rPr>
          <w:color w:val="58AD6D"/>
        </w:rPr>
        <w:t xml:space="preserve">llegar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58AD6D"/>
        </w:rPr>
        <w:t xml:space="preserve">parlamentarios </w:t>
      </w:r>
      <w:r>
        <w:rPr>
          <w:color w:val="000000"/>
        </w:rPr>
        <w:t xml:space="preserve">, </w:t>
      </w:r>
      <w:r>
        <w:rPr>
          <w:color w:val="58AD6D"/>
        </w:rPr>
        <w:t xml:space="preserve">ultiman </w:t>
      </w:r>
      <w:r>
        <w:rPr>
          <w:color w:val="000000"/>
        </w:rPr>
        <w:t xml:space="preserve">el </w:t>
      </w:r>
      <w:r>
        <w:rPr>
          <w:color w:val="58AD6D"/>
        </w:rPr>
        <w:t xml:space="preserve">contenido </w:t>
      </w:r>
      <w:r>
        <w:rPr>
          <w:color w:val="000000"/>
        </w:rPr>
        <w:t xml:space="preserve">del </w:t>
      </w:r>
      <w:r>
        <w:rPr>
          <w:color w:val="58AD6D"/>
        </w:rPr>
        <w:t xml:space="preserve">pleno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04F44E"/>
        </w:rPr>
        <w:t xml:space="preserve">marcha </w:t>
      </w:r>
      <w:r>
        <w:rPr>
          <w:color w:val="000000"/>
        </w:rPr>
        <w:t xml:space="preserve">el </w:t>
      </w:r>
      <w:r>
        <w:rPr>
          <w:color w:val="04F44E"/>
        </w:rPr>
        <w:t xml:space="preserve">calendario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deja </w:t>
      </w:r>
      <w:r>
        <w:rPr>
          <w:color w:val="000000"/>
        </w:rPr>
        <w:t xml:space="preserve">solo </w:t>
      </w:r>
      <w:r>
        <w:rPr>
          <w:color w:val="000000"/>
        </w:rPr>
        <w:t xml:space="preserve">al </w:t>
      </w:r>
      <w:r>
        <w:rPr>
          <w:color w:val="58AD6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Mesa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ha </w:t>
      </w:r>
      <w:r>
        <w:rPr>
          <w:color w:val="04F44E"/>
        </w:rPr>
        <w:t xml:space="preserve">permitido </w:t>
      </w:r>
      <w:r>
        <w:rPr>
          <w:color w:val="04F44E"/>
        </w:rPr>
        <w:t xml:space="preserve">desbloquear </w:t>
      </w:r>
      <w:r>
        <w:rPr>
          <w:color w:val="000000"/>
        </w:rPr>
        <w:t xml:space="preserve">una </w:t>
      </w:r>
      <w:r>
        <w:rPr>
          <w:color w:val="D32981"/>
        </w:rPr>
        <w:t xml:space="preserve">decena </w:t>
      </w:r>
      <w:r>
        <w:rPr>
          <w:color w:val="000000"/>
        </w:rPr>
        <w:t xml:space="preserve">de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58AD6D"/>
        </w:rPr>
        <w:t xml:space="preserve">tras </w:t>
      </w:r>
      <w:r>
        <w:rPr>
          <w:color w:val="58AD6D"/>
        </w:rPr>
        <w:t xml:space="preserve">llevar </w:t>
      </w:r>
      <w:r>
        <w:rPr>
          <w:color w:val="58AD6D"/>
        </w:rPr>
        <w:t xml:space="preserve">paralizadas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seguridad </w:t>
      </w:r>
      <w:r>
        <w:rPr>
          <w:color w:val="04F44E"/>
        </w:rPr>
        <w:t xml:space="preserve">ciudadana </w:t>
      </w:r>
      <w:r>
        <w:rPr>
          <w:color w:val="000000"/>
        </w:rPr>
        <w:t xml:space="preserve">, </w:t>
      </w:r>
      <w:r>
        <w:rPr>
          <w:color w:val="58AD6D"/>
        </w:rPr>
        <w:t xml:space="preserve">conocida </w:t>
      </w:r>
      <w:r>
        <w:rPr>
          <w:color w:val="000000"/>
        </w:rPr>
        <w:t xml:space="preserve">como </w:t>
      </w:r>
      <w:r>
        <w:rPr>
          <w:color w:val="000000"/>
        </w:rPr>
        <w:t xml:space="preserve">Iey </w:t>
      </w:r>
      <w:r>
        <w:rPr>
          <w:color w:val="000000"/>
        </w:rPr>
        <w:t xml:space="preserve">mordaza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4F44E"/>
        </w:rPr>
        <w:t xml:space="preserve">Segundo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Francisco-Granados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ABC </w:t>
      </w:r>
      <w:r>
        <w:rPr>
          <w:color w:val="04F44E"/>
        </w:rPr>
        <w:t xml:space="preserve">publica </w:t>
      </w:r>
      <w:r>
        <w:rPr>
          <w:color w:val="000000"/>
        </w:rPr>
        <w:t xml:space="preserve">sus </w:t>
      </w:r>
      <w:r>
        <w:rPr>
          <w:color w:val="000000"/>
        </w:rPr>
        <w:t xml:space="preserve">notas </w:t>
      </w:r>
      <w:r>
        <w:rPr>
          <w:color w:val="000000"/>
        </w:rPr>
        <w:t xml:space="preserve">manuscritas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58AD6D"/>
        </w:rPr>
        <w:t xml:space="preserve">evidenciarían </w:t>
      </w:r>
      <w:r>
        <w:rPr>
          <w:color w:val="000000"/>
        </w:rPr>
        <w:t xml:space="preserve">un </w:t>
      </w:r>
      <w:r>
        <w:rPr>
          <w:color w:val="58AD6D"/>
        </w:rPr>
        <w:t xml:space="preserve">cobro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Acciona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58AD6D"/>
        </w:rPr>
        <w:t xml:space="preserve">B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se </w:t>
      </w:r>
      <w:r>
        <w:rPr>
          <w:color w:val="58AD6D"/>
        </w:rPr>
        <w:t xml:space="preserve">declara </w:t>
      </w:r>
      <w:r>
        <w:rPr>
          <w:color w:val="58AD6D"/>
        </w:rPr>
        <w:t xml:space="preserve">inocente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crimenes </w:t>
      </w:r>
      <w:r>
        <w:rPr>
          <w:color w:val="000000"/>
        </w:rPr>
        <w:t xml:space="preserve">del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de </w:t>
      </w:r>
      <w:r>
        <w:rPr>
          <w:color w:val="04F44E"/>
        </w:rPr>
        <w:t xml:space="preserve">realizaba </w:t>
      </w:r>
      <w:r>
        <w:rPr>
          <w:color w:val="000000"/>
        </w:rPr>
        <w:t xml:space="preserve">un </w:t>
      </w:r>
      <w:r>
        <w:rPr>
          <w:color w:val="58AD6D"/>
        </w:rPr>
        <w:t xml:space="preserve">registro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domicilio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58AD6D"/>
        </w:rPr>
        <w:t xml:space="preserve">colgar </w:t>
      </w:r>
      <w:r>
        <w:rPr>
          <w:color w:val="000000"/>
        </w:rPr>
        <w:t xml:space="preserve">un </w:t>
      </w:r>
      <w:r>
        <w:rPr>
          <w:color w:val="000000"/>
        </w:rPr>
        <w:t xml:space="preserve">muerto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alto </w:t>
      </w:r>
      <w:r>
        <w:rPr>
          <w:color w:val="04F44E"/>
        </w:rPr>
        <w:t xml:space="preserve">precio </w:t>
      </w:r>
      <w:r>
        <w:rPr>
          <w:color w:val="000000"/>
        </w:rPr>
        <w:t xml:space="preserve">del </w:t>
      </w:r>
      <w:r>
        <w:rPr>
          <w:color w:val="58AD6D"/>
        </w:rPr>
        <w:t xml:space="preserve">pescado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4F44E"/>
        </w:rPr>
        <w:t xml:space="preserve">aceite </w:t>
      </w:r>
      <w:r>
        <w:rPr>
          <w:color w:val="000000"/>
        </w:rPr>
        <w:t xml:space="preserve">de </w:t>
      </w:r>
      <w:r>
        <w:rPr>
          <w:color w:val="04F44E"/>
        </w:rPr>
        <w:t xml:space="preserve">oliva </w:t>
      </w:r>
      <w:r>
        <w:rPr>
          <w:color w:val="000000"/>
        </w:rPr>
        <w:t xml:space="preserve">han </w:t>
      </w:r>
      <w:r>
        <w:rPr>
          <w:color w:val="58AD6D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04F44E"/>
        </w:rPr>
        <w:t xml:space="preserve">españoles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4F44E"/>
        </w:rPr>
        <w:t xml:space="preserve">comprar </w:t>
      </w:r>
      <w:r>
        <w:rPr>
          <w:color w:val="000000"/>
        </w:rPr>
        <w:t xml:space="preserve">más </w:t>
      </w:r>
      <w:r>
        <w:rPr>
          <w:color w:val="58AD6D"/>
        </w:rPr>
        <w:t xml:space="preserve">congelado </w:t>
      </w:r>
      <w:r>
        <w:rPr>
          <w:color w:val="000000"/>
        </w:rPr>
        <w:t xml:space="preserve">y </w:t>
      </w:r>
      <w:r>
        <w:rPr>
          <w:color w:val="04F44E"/>
        </w:rPr>
        <w:t xml:space="preserve">aceite </w:t>
      </w:r>
      <w:r>
        <w:rPr>
          <w:color w:val="000000"/>
        </w:rPr>
        <w:t xml:space="preserve">de </w:t>
      </w:r>
      <w:r>
        <w:rPr>
          <w:color w:val="000000"/>
        </w:rPr>
        <w:t xml:space="preserve">girasol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conclusión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estudio </w:t>
      </w:r>
      <w:r>
        <w:rPr>
          <w:color w:val="000000"/>
        </w:rPr>
        <w:t xml:space="preserve">que </w:t>
      </w:r>
      <w:r>
        <w:rPr>
          <w:color w:val="58AD6D"/>
        </w:rPr>
        <w:t xml:space="preserve">señala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marcas </w:t>
      </w:r>
      <w:r>
        <w:rPr>
          <w:color w:val="04F44E"/>
        </w:rPr>
        <w:t xml:space="preserve">blancas </w:t>
      </w:r>
      <w:r>
        <w:rPr>
          <w:color w:val="000000"/>
        </w:rPr>
        <w:t xml:space="preserve">han </w:t>
      </w:r>
      <w:r>
        <w:rPr>
          <w:color w:val="58AD6D"/>
        </w:rPr>
        <w:t xml:space="preserve">llegado </w:t>
      </w:r>
      <w:r>
        <w:rPr>
          <w:color w:val="000000"/>
        </w:rPr>
        <w:t xml:space="preserve">para </w:t>
      </w:r>
      <w:r>
        <w:rPr>
          <w:color w:val="58AD6D"/>
        </w:rPr>
        <w:t xml:space="preserve">quedarse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04F44E"/>
        </w:rPr>
        <w:t xml:space="preserve">producto </w:t>
      </w:r>
      <w:r>
        <w:rPr>
          <w:color w:val="58AD6D"/>
        </w:rPr>
        <w:t xml:space="preserve">habitual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mayoría </w:t>
      </w:r>
      <w:r>
        <w:rPr>
          <w:color w:val="000000"/>
        </w:rPr>
        <w:t xml:space="preserve">de </w:t>
      </w:r>
      <w:r>
        <w:rPr>
          <w:color w:val="04F44E"/>
        </w:rPr>
        <w:t xml:space="preserve">hogares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las </w:t>
      </w:r>
      <w:r>
        <w:rPr>
          <w:color w:val="04F44E"/>
        </w:rPr>
        <w:t xml:space="preserve">novedades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deja </w:t>
      </w:r>
      <w:r>
        <w:rPr>
          <w:color w:val="000000"/>
        </w:rPr>
        <w:t xml:space="preserve">el </w:t>
      </w:r>
      <w:r>
        <w:rPr>
          <w:color w:val="000000"/>
        </w:rPr>
        <w:t xml:space="preserve">Mobile-World-Congress </w:t>
      </w:r>
      <w:r>
        <w:rPr>
          <w:color w:val="000000"/>
        </w:rPr>
        <w:t xml:space="preserve">en </w:t>
      </w:r>
      <w:r>
        <w:rPr>
          <w:color w:val="04F44E"/>
        </w:rPr>
        <w:t xml:space="preserve">materia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. </w:t>
      </w:r>
      <w:r>
        <w:rPr>
          <w:color w:val="04F44E"/>
        </w:rPr>
        <w:t xml:space="preserve">Muchas </w:t>
      </w:r>
      <w:r>
        <w:rPr>
          <w:color w:val="04F44E"/>
        </w:rPr>
        <w:t xml:space="preserve">marcas </w:t>
      </w:r>
      <w:r>
        <w:rPr>
          <w:color w:val="58AD6D"/>
        </w:rPr>
        <w:t xml:space="preserve">aprovechan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4F44E"/>
        </w:rPr>
        <w:t xml:space="preserve">presentar </w:t>
      </w:r>
      <w:r>
        <w:rPr>
          <w:color w:val="000000"/>
        </w:rPr>
        <w:t xml:space="preserve">sus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Soluciones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movilidad </w:t>
      </w:r>
      <w:r>
        <w:rPr>
          <w:color w:val="04F44E"/>
        </w:rPr>
        <w:t xml:space="preserve">sostenible </w:t>
      </w:r>
      <w:r>
        <w:rPr>
          <w:color w:val="04F44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inteligencia </w:t>
      </w:r>
      <w:r>
        <w:rPr>
          <w:color w:val="6A03D7"/>
        </w:rPr>
        <w:t xml:space="preserve">artificial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5G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ha </w:t>
      </w:r>
      <w:r>
        <w:rPr>
          <w:color w:val="58AD6D"/>
        </w:rPr>
        <w:t xml:space="preserve">reaccionado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manifestaciones </w:t>
      </w:r>
      <w:r>
        <w:rPr>
          <w:color w:val="000000"/>
        </w:rPr>
        <w:t xml:space="preserve">que </w:t>
      </w:r>
      <w:r>
        <w:rPr>
          <w:color w:val="58AD6D"/>
        </w:rPr>
        <w:t xml:space="preserve">protagonizaron </w:t>
      </w:r>
      <w:r>
        <w:rPr>
          <w:color w:val="000000"/>
        </w:rPr>
        <w:t xml:space="preserve">miles </w:t>
      </w:r>
      <w:r>
        <w:rPr>
          <w:color w:val="000000"/>
        </w:rPr>
        <w:t xml:space="preserve">dejubilados </w:t>
      </w:r>
      <w:r>
        <w:rPr>
          <w:color w:val="000000"/>
        </w:rPr>
        <w:t xml:space="preserve">la </w:t>
      </w:r>
      <w:r>
        <w:rPr>
          <w:color w:val="04F44E"/>
        </w:rPr>
        <w:t xml:space="preserve">semana </w:t>
      </w:r>
      <w:r>
        <w:rPr>
          <w:color w:val="04F44E"/>
        </w:rPr>
        <w:t xml:space="preserve">pasada </w:t>
      </w:r>
      <w:r>
        <w:rPr>
          <w:color w:val="000000"/>
        </w:rPr>
        <w:t xml:space="preserve">para </w:t>
      </w:r>
      <w:r>
        <w:rPr>
          <w:color w:val="58AD6D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escasa </w:t>
      </w:r>
      <w:r>
        <w:rPr>
          <w:color w:val="04F44E"/>
        </w:rPr>
        <w:t xml:space="preserve">revalorización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pensiones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trabaja </w:t>
      </w:r>
      <w:r>
        <w:rPr>
          <w:color w:val="000000"/>
        </w:rPr>
        <w:t xml:space="preserve">para </w:t>
      </w:r>
      <w:r>
        <w:rPr>
          <w:color w:val="04F44E"/>
        </w:rPr>
        <w:t xml:space="preserve">incluir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una </w:t>
      </w:r>
      <w:r>
        <w:rPr>
          <w:color w:val="04F44E"/>
        </w:rPr>
        <w:t xml:space="preserve">ayuda </w:t>
      </w:r>
      <w:r>
        <w:rPr>
          <w:color w:val="58AD6D"/>
        </w:rPr>
        <w:t xml:space="preserve">fiscal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IRPF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deducción </w:t>
      </w:r>
      <w:r>
        <w:rPr>
          <w:color w:val="000000"/>
        </w:rPr>
        <w:t xml:space="preserve">o </w:t>
      </w:r>
      <w:r>
        <w:rPr>
          <w:color w:val="000000"/>
        </w:rPr>
        <w:t xml:space="preserve">bajo </w:t>
      </w:r>
      <w:r>
        <w:rPr>
          <w:color w:val="000000"/>
        </w:rPr>
        <w:t xml:space="preserve">otro </w:t>
      </w:r>
      <w:r>
        <w:rPr>
          <w:color w:val="000000"/>
        </w:rPr>
        <w:t xml:space="preserve">incentivo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los </w:t>
      </w:r>
      <w:r>
        <w:rPr>
          <w:color w:val="58AD6D"/>
        </w:rPr>
        <w:t xml:space="preserve">costes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las </w:t>
      </w:r>
      <w:r>
        <w:rPr>
          <w:color w:val="04F44E"/>
        </w:rPr>
        <w:t xml:space="preserve">personas </w:t>
      </w:r>
      <w:r>
        <w:rPr>
          <w:color w:val="D32981"/>
        </w:rPr>
        <w:t xml:space="preserve">alcanzan </w:t>
      </w:r>
      <w:r>
        <w:rPr>
          <w:color w:val="000000"/>
        </w:rPr>
        <w:t xml:space="preserve">una </w:t>
      </w:r>
      <w:r>
        <w:rPr>
          <w:color w:val="58AD6D"/>
        </w:rPr>
        <w:t xml:space="preserve">edad </w:t>
      </w:r>
      <w:r>
        <w:rPr>
          <w:color w:val="000000"/>
        </w:rPr>
        <w:t xml:space="preserve">« </w:t>
      </w:r>
      <w:r>
        <w:rPr>
          <w:color w:val="000000"/>
        </w:rPr>
        <w:t xml:space="preserve">muy </w:t>
      </w:r>
      <w:r>
        <w:rPr>
          <w:color w:val="04F44E"/>
        </w:rPr>
        <w:t xml:space="preserve">avanzada </w:t>
      </w:r>
      <w:r>
        <w:rPr>
          <w:color w:val="000000"/>
        </w:rPr>
        <w:t xml:space="preserve">»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llamaba </w:t>
      </w:r>
      <w:r>
        <w:rPr>
          <w:color w:val="000000"/>
        </w:rPr>
        <w:t xml:space="preserve">una </w:t>
      </w:r>
      <w:r>
        <w:rPr>
          <w:color w:val="000000"/>
        </w:rPr>
        <w:t xml:space="preserve">deducción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cuota </w:t>
      </w:r>
      <w:r>
        <w:rPr>
          <w:color w:val="000000"/>
        </w:rPr>
        <w:t xml:space="preserve">por </w:t>
      </w:r>
      <w:r>
        <w:rPr>
          <w:color w:val="58AD6D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58AD6D"/>
        </w:rPr>
        <w:t xml:space="preserve">costes </w:t>
      </w:r>
      <w:r>
        <w:rPr>
          <w:color w:val="000000"/>
        </w:rPr>
        <w:t xml:space="preserve">inherentes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00000"/>
        </w:rPr>
        <w:t xml:space="preserve">tener </w:t>
      </w:r>
      <w:r>
        <w:rPr>
          <w:color w:val="000000"/>
        </w:rPr>
        <w:t xml:space="preserve">esa </w:t>
      </w:r>
      <w:r>
        <w:rPr>
          <w:color w:val="58AD6D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unos </w:t>
      </w:r>
      <w:r>
        <w:rPr>
          <w:color w:val="58AD6D"/>
        </w:rPr>
        <w:t xml:space="preserve">costes </w:t>
      </w:r>
      <w:r>
        <w:rPr>
          <w:color w:val="000000"/>
        </w:rPr>
        <w:t xml:space="preserve">de </w:t>
      </w:r>
      <w:r>
        <w:rPr>
          <w:color w:val="04F44E"/>
        </w:rPr>
        <w:t xml:space="preserve">dependencia </w:t>
      </w:r>
      <w:r>
        <w:rPr>
          <w:color w:val="04F44E"/>
        </w:rPr>
        <w:t xml:space="preserve">mayores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Desbloqueo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quiere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58AD6D"/>
        </w:rPr>
        <w:t xml:space="preserve">carrera </w:t>
      </w:r>
      <w:r>
        <w:rPr>
          <w:color w:val="000000"/>
        </w:rPr>
        <w:t xml:space="preserve">de </w:t>
      </w:r>
      <w:r>
        <w:rPr>
          <w:color w:val="04F44E"/>
        </w:rPr>
        <w:t xml:space="preserve">fondo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registrado </w:t>
      </w:r>
      <w:r>
        <w:rPr>
          <w:color w:val="04F44E"/>
        </w:rPr>
        <w:t xml:space="preserve">diferentes </w:t>
      </w:r>
      <w:r>
        <w:rPr>
          <w:color w:val="04F44E"/>
        </w:rPr>
        <w:t xml:space="preserve">iniciativas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58AD6D"/>
        </w:rPr>
        <w:t xml:space="preserve">acabe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llamado </w:t>
      </w:r>
      <w:r>
        <w:rPr>
          <w:color w:val="04F44E"/>
        </w:rPr>
        <w:t xml:space="preserve">factor </w:t>
      </w:r>
      <w:r>
        <w:rPr>
          <w:color w:val="000000"/>
        </w:rPr>
        <w:t xml:space="preserve">de </w:t>
      </w:r>
      <w:r>
        <w:rPr>
          <w:color w:val="000000"/>
        </w:rPr>
        <w:t xml:space="preserve">sostenibilidad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jubilados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2527D"/>
        </w:rPr>
        <w:t xml:space="preserve">caladero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y </w:t>
      </w:r>
      <w:r>
        <w:rPr>
          <w:color w:val="04F44E"/>
        </w:rPr>
        <w:t xml:space="preserve">ahora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as </w:t>
      </w:r>
      <w:r>
        <w:rPr>
          <w:color w:val="04F44E"/>
        </w:rPr>
        <w:t xml:space="preserve">pensiones </w:t>
      </w:r>
      <w:r>
        <w:rPr>
          <w:color w:val="000000"/>
        </w:rPr>
        <w:t xml:space="preserve">están </w:t>
      </w:r>
      <w:r>
        <w:rPr>
          <w:color w:val="04F44E"/>
        </w:rPr>
        <w:t xml:space="preserve">bastante </w:t>
      </w:r>
      <w:r>
        <w:rPr>
          <w:color w:val="58AD6D"/>
        </w:rPr>
        <w:t xml:space="preserve">revueltas </w:t>
      </w:r>
      <w:r>
        <w:rPr>
          <w:color w:val="000000"/>
        </w:rPr>
        <w:t xml:space="preserve">. </w:t>
      </w:r>
      <w:r>
        <w:rPr>
          <w:color w:val="C2527D"/>
        </w:rPr>
        <w:t xml:space="preserve">Unidos-Podemos </w:t>
      </w:r>
      <w:r>
        <w:rPr>
          <w:color w:val="000000"/>
        </w:rPr>
        <w:t xml:space="preserve">y </w:t>
      </w:r>
      <w:r>
        <w:rPr>
          <w:color w:val="C2527D"/>
        </w:rPr>
        <w:t xml:space="preserve">Compromís </w:t>
      </w:r>
      <w:r>
        <w:rPr>
          <w:color w:val="04F44E"/>
        </w:rPr>
        <w:t xml:space="preserve">quieren </w:t>
      </w:r>
      <w:r>
        <w:rPr>
          <w:color w:val="000000"/>
        </w:rPr>
        <w:t xml:space="preserve">poner </w:t>
      </w:r>
      <w:r>
        <w:rPr>
          <w:color w:val="000000"/>
        </w:rPr>
        <w:t xml:space="preserve">a </w:t>
      </w:r>
      <w:r>
        <w:rPr>
          <w:color w:val="58AD6D"/>
        </w:rPr>
        <w:t xml:space="preserve">Rajoy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cuerdas </w:t>
      </w:r>
      <w:r>
        <w:rPr>
          <w:color w:val="000000"/>
        </w:rPr>
        <w:t xml:space="preserve">. </w:t>
      </w:r>
      <w:r>
        <w:rPr>
          <w:color w:val="58AD6D"/>
        </w:rPr>
        <w:t xml:space="preserve">Piden </w:t>
      </w:r>
      <w:r>
        <w:rPr>
          <w:color w:val="000000"/>
        </w:rPr>
        <w:t xml:space="preserve">que </w:t>
      </w:r>
      <w:r>
        <w:rPr>
          <w:color w:val="58AD6D"/>
        </w:rPr>
        <w:t xml:space="preserve">Rajoy </w:t>
      </w:r>
      <w:r>
        <w:rPr>
          <w:color w:val="000000"/>
        </w:rPr>
        <w:t xml:space="preserve">dé </w:t>
      </w:r>
      <w:r>
        <w:rPr>
          <w:color w:val="58AD6D"/>
        </w:rPr>
        <w:t xml:space="preserve">explicaciones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conseguir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deje </w:t>
      </w:r>
      <w:r>
        <w:rPr>
          <w:color w:val="000000"/>
        </w:rPr>
        <w:t xml:space="preserve">de </w:t>
      </w:r>
      <w:r>
        <w:rPr>
          <w:color w:val="04F44E"/>
        </w:rPr>
        <w:t xml:space="preserve">meterla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bolsillo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58AD6D"/>
        </w:rPr>
        <w:t xml:space="preserve">apoyo </w:t>
      </w:r>
      <w:r>
        <w:rPr>
          <w:color w:val="000000"/>
        </w:rPr>
        <w:t xml:space="preserve">a </w:t>
      </w:r>
      <w:r>
        <w:rPr>
          <w:color w:val="C2527D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para </w:t>
      </w:r>
      <w:r>
        <w:rPr>
          <w:color w:val="58AD6D"/>
        </w:rPr>
        <w:t xml:space="preserve">forzar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monográfico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parches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superficie </w:t>
      </w:r>
      <w:r>
        <w:rPr>
          <w:color w:val="000000"/>
        </w:rPr>
        <w:t xml:space="preserve">. </w:t>
      </w:r>
      <w:r>
        <w:rPr>
          <w:color w:val="000000"/>
        </w:rPr>
        <w:t xml:space="preserve">Garantizar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04F44E"/>
        </w:rPr>
        <w:t xml:space="preserve">seguir </w:t>
      </w:r>
      <w:r>
        <w:rPr>
          <w:color w:val="000000"/>
        </w:rPr>
        <w:t xml:space="preserve">pagando </w:t>
      </w:r>
      <w:r>
        <w:rPr>
          <w:color w:val="000000"/>
        </w:rPr>
        <w:t xml:space="preserve">esas </w:t>
      </w:r>
      <w:r>
        <w:rPr>
          <w:color w:val="04F44E"/>
        </w:rPr>
        <w:t xml:space="preserve">pensiones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suman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paralelo </w:t>
      </w:r>
      <w:r>
        <w:rPr>
          <w:color w:val="58AD6D"/>
        </w:rPr>
        <w:t xml:space="preserve">registran </w:t>
      </w:r>
      <w:r>
        <w:rPr>
          <w:color w:val="000000"/>
        </w:rPr>
        <w:t xml:space="preserve">via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Partido-Popular </w:t>
      </w:r>
      <w:r>
        <w:rPr>
          <w:color w:val="000000"/>
        </w:rPr>
        <w:t xml:space="preserve">ha </w:t>
      </w:r>
      <w:r>
        <w:rPr>
          <w:color w:val="58AD6D"/>
        </w:rPr>
        <w:t xml:space="preserve">castigado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durantes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subida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reclama </w:t>
      </w:r>
      <w:r>
        <w:rPr>
          <w:color w:val="000000"/>
        </w:rPr>
        <w:t xml:space="preserve">el </w:t>
      </w:r>
      <w:r>
        <w:rPr>
          <w:color w:val="000000"/>
        </w:rPr>
        <w:t xml:space="preserve">PDEcat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ha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su </w:t>
      </w:r>
      <w:r>
        <w:rPr>
          <w:color w:val="58AD6D"/>
        </w:rPr>
        <w:t xml:space="preserve">propia </w:t>
      </w:r>
      <w:r>
        <w:rPr>
          <w:color w:val="04F44E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Partido-Popular </w:t>
      </w:r>
      <w:r>
        <w:rPr>
          <w:color w:val="58AD6D"/>
        </w:rPr>
        <w:t xml:space="preserve">defiende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tapa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Partido-Popular </w:t>
      </w:r>
      <w:r>
        <w:rPr>
          <w:color w:val="000000"/>
        </w:rPr>
        <w:t xml:space="preserve">las </w:t>
      </w:r>
      <w:r>
        <w:rPr>
          <w:color w:val="04F44E"/>
        </w:rPr>
        <w:t xml:space="preserve">pérdida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0,1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subida </w:t>
      </w:r>
      <w:r>
        <w:rPr>
          <w:color w:val="000000"/>
        </w:rPr>
        <w:t xml:space="preserve">del </w:t>
      </w:r>
      <w:r>
        <w:rPr>
          <w:color w:val="000000"/>
        </w:rPr>
        <w:t xml:space="preserve">0,25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pensiones </w:t>
      </w:r>
      <w:r>
        <w:rPr>
          <w:color w:val="58AD6D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00000"/>
        </w:rPr>
        <w:t xml:space="preserve">. </w:t>
      </w:r>
      <w:r>
        <w:rPr>
          <w:color w:val="6A03D7"/>
        </w:rPr>
        <w:t xml:space="preserve">UGT </w:t>
      </w:r>
      <w:r>
        <w:rPr>
          <w:color w:val="000000"/>
        </w:rPr>
        <w:t xml:space="preserve">ha </w:t>
      </w:r>
      <w:r>
        <w:rPr>
          <w:color w:val="58AD6D"/>
        </w:rPr>
        <w:t xml:space="preserve">recurrido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el </w:t>
      </w:r>
      <w:r>
        <w:rPr>
          <w:color w:val="04F44E"/>
        </w:rPr>
        <w:t xml:space="preserve">decreto </w:t>
      </w:r>
      <w:r>
        <w:rPr>
          <w:color w:val="000000"/>
        </w:rPr>
        <w:t xml:space="preserve">del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establece </w:t>
      </w:r>
      <w:r>
        <w:rPr>
          <w:color w:val="000000"/>
        </w:rPr>
        <w:t xml:space="preserve">este </w:t>
      </w:r>
      <w:r>
        <w:rPr>
          <w:color w:val="04F44E"/>
        </w:rPr>
        <w:t xml:space="preserve">incremento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sindicato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decreto </w:t>
      </w:r>
      <w:r>
        <w:rPr>
          <w:color w:val="58AD6D"/>
        </w:rPr>
        <w:t xml:space="preserve">vulnera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negociado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resto </w:t>
      </w:r>
      <w:r>
        <w:rPr>
          <w:color w:val="000000"/>
        </w:rPr>
        <w:t xml:space="preserve">de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58AD6D"/>
        </w:rPr>
        <w:t xml:space="preserve">quita </w:t>
      </w:r>
      <w:r>
        <w:rPr>
          <w:color w:val="000000"/>
        </w:rPr>
        <w:t xml:space="preserve">al </w:t>
      </w:r>
      <w:r>
        <w:rPr>
          <w:color w:val="04F44E"/>
        </w:rPr>
        <w:t xml:space="preserve">congreso </w:t>
      </w:r>
      <w:r>
        <w:rPr>
          <w:color w:val="04F44E"/>
        </w:rPr>
        <w:t xml:space="preserve">capacidad </w:t>
      </w:r>
      <w:r>
        <w:rPr>
          <w:color w:val="C2527D"/>
        </w:rPr>
        <w:t xml:space="preserve">legislativa </w:t>
      </w:r>
      <w:r>
        <w:rPr>
          <w:color w:val="000000"/>
        </w:rPr>
        <w:t xml:space="preserve">. </w:t>
      </w:r>
      <w:r>
        <w:rPr>
          <w:color w:val="04F44E"/>
        </w:rPr>
        <w:t xml:space="preserve">Nueva </w:t>
      </w:r>
      <w:r>
        <w:rPr>
          <w:color w:val="04F44E"/>
        </w:rPr>
        <w:t xml:space="preserve">ruptura </w:t>
      </w:r>
      <w:r>
        <w:rPr>
          <w:color w:val="000000"/>
        </w:rPr>
        <w:t xml:space="preserve">entre </w:t>
      </w:r>
      <w:r>
        <w:rPr>
          <w:color w:val="58AD6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C2527D"/>
        </w:rPr>
        <w:t xml:space="preserve">Albert-Rivera </w:t>
      </w:r>
      <w:r>
        <w:rPr>
          <w:color w:val="58AD6D"/>
        </w:rPr>
        <w:t xml:space="preserve">apoyaban </w:t>
      </w:r>
      <w:r>
        <w:rPr>
          <w:color w:val="000000"/>
        </w:rPr>
        <w:t xml:space="preserve">hasta </w:t>
      </w:r>
      <w:r>
        <w:rPr>
          <w:color w:val="04F44E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populares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Mesa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y </w:t>
      </w:r>
      <w:r>
        <w:rPr>
          <w:color w:val="C2527D"/>
        </w:rPr>
        <w:t xml:space="preserve">bloqueaban </w:t>
      </w:r>
      <w:r>
        <w:rPr>
          <w:color w:val="000000"/>
        </w:rPr>
        <w:t xml:space="preserve">la </w:t>
      </w:r>
      <w:r>
        <w:rPr>
          <w:color w:val="04F44E"/>
        </w:rPr>
        <w:t xml:space="preserve">reforma </w:t>
      </w:r>
      <w:r>
        <w:rPr>
          <w:color w:val="000000"/>
        </w:rPr>
        <w:t xml:space="preserve">que </w:t>
      </w:r>
      <w:r>
        <w:rPr>
          <w:color w:val="04F44E"/>
        </w:rPr>
        <w:t xml:space="preserve">pretende </w:t>
      </w:r>
      <w:r>
        <w:rPr>
          <w:color w:val="000000"/>
        </w:rPr>
        <w:t xml:space="preserve">la </w:t>
      </w:r>
      <w:r>
        <w:rPr>
          <w:color w:val="C2527D"/>
        </w:rPr>
        <w:t xml:space="preserve">izquierda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califica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ley </w:t>
      </w:r>
      <w:r>
        <w:rPr>
          <w:color w:val="000000"/>
        </w:rPr>
        <w:t xml:space="preserve">mordaza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Suma </w:t>
      </w:r>
      <w:r>
        <w:rPr>
          <w:color w:val="000000"/>
        </w:rPr>
        <w:t xml:space="preserve">y </w:t>
      </w:r>
      <w:r>
        <w:rPr>
          <w:color w:val="04F44E"/>
        </w:rPr>
        <w:t xml:space="preserve">sigue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58AD6D"/>
        </w:rPr>
        <w:t xml:space="preserve">guerra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58AD6D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4F44E"/>
        </w:rPr>
        <w:t xml:space="preserve">Llevaban </w:t>
      </w:r>
      <w:r>
        <w:rPr>
          <w:color w:val="58AD6D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58AD6D"/>
        </w:rPr>
        <w:t xml:space="preserve">varias </w:t>
      </w:r>
      <w:r>
        <w:rPr>
          <w:color w:val="04F44E"/>
        </w:rPr>
        <w:t xml:space="preserve">iniciativas </w:t>
      </w:r>
      <w:r>
        <w:rPr>
          <w:color w:val="000000"/>
        </w:rPr>
        <w:t xml:space="preserve">metidas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cajón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seguridad </w:t>
      </w:r>
      <w:r>
        <w:rPr>
          <w:color w:val="04F44E"/>
        </w:rPr>
        <w:t xml:space="preserve">ciudadana </w:t>
      </w:r>
      <w:r>
        <w:rPr>
          <w:color w:val="000000"/>
        </w:rPr>
        <w:t xml:space="preserve">como </w:t>
      </w:r>
      <w:r>
        <w:rPr>
          <w:color w:val="000000"/>
        </w:rPr>
        <w:t xml:space="preserve">ley </w:t>
      </w:r>
      <w:r>
        <w:rPr>
          <w:color w:val="000000"/>
        </w:rPr>
        <w:t xml:space="preserve">mordaza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4F44E"/>
        </w:rPr>
        <w:t xml:space="preserve">iniciar </w:t>
      </w:r>
      <w:r>
        <w:rPr>
          <w:color w:val="000000"/>
        </w:rPr>
        <w:t xml:space="preserve">su </w:t>
      </w:r>
      <w:r>
        <w:rPr>
          <w:color w:val="58AD6D"/>
        </w:rPr>
        <w:t xml:space="preserve">trámite </w:t>
      </w:r>
      <w:r>
        <w:rPr>
          <w:color w:val="58AD6D"/>
        </w:rPr>
        <w:t xml:space="preserve">parlamentario </w:t>
      </w:r>
      <w:r>
        <w:rPr>
          <w:color w:val="000000"/>
        </w:rPr>
        <w:t xml:space="preserve">la </w:t>
      </w:r>
      <w:r>
        <w:rPr>
          <w:color w:val="58AD6D"/>
        </w:rPr>
        <w:t xml:space="preserve">derogación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58AD6D"/>
        </w:rPr>
        <w:t xml:space="preserve">Febrero </w:t>
      </w:r>
      <w:r>
        <w:rPr>
          <w:color w:val="000000"/>
        </w:rPr>
        <w:t xml:space="preserve">se </w:t>
      </w:r>
      <w:r>
        <w:rPr>
          <w:color w:val="04F44E"/>
        </w:rPr>
        <w:t xml:space="preserve">despide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, </w:t>
      </w:r>
      <w:r>
        <w:rPr>
          <w:color w:val="D32981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Siberiano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a </w:t>
      </w:r>
      <w:r>
        <w:rPr>
          <w:color w:val="04F44E"/>
        </w:rPr>
        <w:t xml:space="preserve">numerosas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y </w:t>
      </w:r>
      <w:r>
        <w:rPr>
          <w:color w:val="D32981"/>
        </w:rPr>
        <w:t xml:space="preserve">norte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más </w:t>
      </w:r>
      <w:r>
        <w:rPr>
          <w:color w:val="D32981"/>
        </w:rPr>
        <w:t xml:space="preserve">intensas </w:t>
      </w:r>
      <w:r>
        <w:rPr>
          <w:color w:val="000000"/>
        </w:rPr>
        <w:t xml:space="preserve">se </w:t>
      </w:r>
      <w:r>
        <w:rPr>
          <w:color w:val="58AD6D"/>
        </w:rPr>
        <w:t xml:space="preserve">esperan </w:t>
      </w:r>
      <w:r>
        <w:rPr>
          <w:color w:val="000000"/>
        </w:rPr>
        <w:t xml:space="preserve">en </w:t>
      </w:r>
      <w:r>
        <w:rPr>
          <w:color w:val="D32981"/>
        </w:rPr>
        <w:t xml:space="preserve">Ourense </w:t>
      </w:r>
      <w:r>
        <w:rPr>
          <w:color w:val="000000"/>
        </w:rPr>
        <w:t xml:space="preserve">, </w:t>
      </w:r>
      <w:r>
        <w:rPr>
          <w:color w:val="D32981"/>
        </w:rPr>
        <w:t xml:space="preserve">Lugo </w:t>
      </w:r>
      <w:r>
        <w:rPr>
          <w:color w:val="000000"/>
        </w:rPr>
        <w:t xml:space="preserve">,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y </w:t>
      </w:r>
      <w:r>
        <w:rPr>
          <w:color w:val="D32981"/>
        </w:rPr>
        <w:t xml:space="preserve">Castellón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Navacerrada </w:t>
      </w:r>
      <w:r>
        <w:rPr>
          <w:color w:val="000000"/>
        </w:rPr>
        <w:t xml:space="preserve">está </w:t>
      </w:r>
      <w:r>
        <w:rPr>
          <w:color w:val="000000"/>
        </w:rPr>
        <w:t xml:space="preserve">Elena-Miñambres </w:t>
      </w:r>
      <w:r>
        <w:rPr>
          <w:color w:val="000000"/>
        </w:rPr>
        <w:t xml:space="preserve">. </w:t>
      </w:r>
      <w:r>
        <w:rPr>
          <w:color w:val="000000"/>
        </w:rPr>
        <w:t xml:space="preserve">Capitqu </w:t>
      </w:r>
      <w:r>
        <w:rPr>
          <w:color w:val="000000"/>
        </w:rPr>
        <w:t xml:space="preserve">de </w:t>
      </w:r>
      <w:r>
        <w:rPr>
          <w:color w:val="D32981"/>
        </w:rPr>
        <w:t xml:space="preserve">nevadas </w:t>
      </w:r>
      <w:r>
        <w:rPr>
          <w:color w:val="000000"/>
        </w:rPr>
        <w:t xml:space="preserve">de </w:t>
      </w:r>
      <w:r>
        <w:rPr>
          <w:color w:val="58AD6D"/>
        </w:rPr>
        <w:t xml:space="preserve">crudo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previsión </w:t>
      </w:r>
      <w:r>
        <w:rPr>
          <w:color w:val="D32981"/>
        </w:rPr>
        <w:t xml:space="preserve">meteorológica </w:t>
      </w:r>
      <w:r>
        <w:rPr>
          <w:color w:val="000000"/>
        </w:rPr>
        <w:t xml:space="preserve">se </w:t>
      </w:r>
      <w:r>
        <w:rPr>
          <w:color w:val="04F44E"/>
        </w:rPr>
        <w:t xml:space="preserve">presenta </w:t>
      </w:r>
      <w:r>
        <w:rPr>
          <w:color w:val="000000"/>
        </w:rPr>
        <w:t xml:space="preserve">más </w:t>
      </w:r>
      <w:r>
        <w:rPr>
          <w:color w:val="000000"/>
        </w:rPr>
        <w:t xml:space="preserve">inclemente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el </w:t>
      </w:r>
      <w:r>
        <w:rPr>
          <w:color w:val="04F44E"/>
        </w:rPr>
        <w:t xml:space="preserve">frente </w:t>
      </w:r>
      <w:r>
        <w:rPr>
          <w:color w:val="000000"/>
        </w:rPr>
        <w:t xml:space="preserve">se </w:t>
      </w:r>
      <w:r>
        <w:rPr>
          <w:color w:val="D32981"/>
        </w:rPr>
        <w:t xml:space="preserve">desplaza </w:t>
      </w:r>
      <w:r>
        <w:rPr>
          <w:color w:val="04F44E"/>
        </w:rPr>
        <w:t xml:space="preserve">hacia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 </w:t>
      </w:r>
      <w:r>
        <w:rPr>
          <w:color w:val="04F44E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D32981"/>
        </w:rPr>
        <w:t xml:space="preserve">nevadas </w:t>
      </w:r>
      <w:r>
        <w:rPr>
          <w:color w:val="04F44E"/>
        </w:rPr>
        <w:t xml:space="preserve">significativas </w:t>
      </w:r>
      <w:r>
        <w:rPr>
          <w:color w:val="000000"/>
        </w:rPr>
        <w:t xml:space="preserve">y </w:t>
      </w:r>
      <w:r>
        <w:rPr>
          <w:color w:val="000000"/>
        </w:rPr>
        <w:t xml:space="preserve">tenemos </w:t>
      </w:r>
      <w:r>
        <w:rPr>
          <w:color w:val="000000"/>
        </w:rPr>
        <w:t xml:space="preserve">24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D32981"/>
        </w:rPr>
        <w:t xml:space="preserve">viento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4F44E"/>
        </w:rPr>
        <w:t xml:space="preserve">muchas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registrado </w:t>
      </w:r>
      <w:r>
        <w:rPr>
          <w:color w:val="000000"/>
        </w:rPr>
        <w:t xml:space="preserve">esta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del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porvenir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tarde </w:t>
      </w:r>
      <w:r>
        <w:rPr>
          <w:color w:val="000000"/>
        </w:rPr>
        <w:t xml:space="preserve">y </w:t>
      </w:r>
      <w:r>
        <w:rPr>
          <w:color w:val="58AD6D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País-Vasco </w:t>
      </w:r>
      <w:r>
        <w:rPr>
          <w:color w:val="000000"/>
        </w:rPr>
        <w:t xml:space="preserve">. </w:t>
      </w:r>
      <w:r>
        <w:rPr>
          <w:color w:val="000000"/>
        </w:rPr>
        <w:t xml:space="preserve">Miriam-Villamediana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desplomado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10°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Álava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se </w:t>
      </w:r>
      <w:r>
        <w:rPr>
          <w:color w:val="58AD6D"/>
        </w:rPr>
        <w:t xml:space="preserve">espera </w:t>
      </w:r>
      <w:r>
        <w:rPr>
          <w:color w:val="000000"/>
        </w:rPr>
        <w:t xml:space="preserve">esta </w:t>
      </w:r>
      <w:r>
        <w:rPr>
          <w:color w:val="58AD6D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activa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tem </w:t>
      </w:r>
      <w:r>
        <w:rPr>
          <w:color w:val="000000"/>
        </w:rPr>
        <w:t xml:space="preserve">poral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mucho </w:t>
      </w:r>
      <w:r>
        <w:rPr>
          <w:color w:val="04F44E"/>
        </w:rPr>
        <w:t xml:space="preserve">mayor </w:t>
      </w:r>
      <w:r>
        <w:rPr>
          <w:color w:val="000000"/>
        </w:rPr>
        <w:t xml:space="preserve">en </w:t>
      </w:r>
      <w:r>
        <w:rPr>
          <w:color w:val="04F44E"/>
        </w:rPr>
        <w:t xml:space="preserve">Europa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58AD6D"/>
        </w:rPr>
        <w:t xml:space="preserve">Francia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4F44E"/>
        </w:rPr>
        <w:t xml:space="preserve">Polonia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Paris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está </w:t>
      </w:r>
      <w:r>
        <w:rPr>
          <w:color w:val="04F44E"/>
        </w:rPr>
        <w:t xml:space="preserve">repartiendo </w:t>
      </w:r>
      <w:r>
        <w:rPr>
          <w:color w:val="04F44E"/>
        </w:rPr>
        <w:t xml:space="preserve">tiendas </w:t>
      </w:r>
      <w:r>
        <w:rPr>
          <w:color w:val="000000"/>
        </w:rPr>
        <w:t xml:space="preserve">de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sin </w:t>
      </w:r>
      <w:r>
        <w:rPr>
          <w:color w:val="04F44E"/>
        </w:rPr>
        <w:t xml:space="preserve">techo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58AD6D"/>
        </w:rPr>
        <w:t xml:space="preserve">orden </w:t>
      </w:r>
      <w:r>
        <w:rPr>
          <w:color w:val="000000"/>
        </w:rPr>
        <w:t xml:space="preserve">de </w:t>
      </w:r>
      <w:r>
        <w:rPr>
          <w:color w:val="58AD6D"/>
        </w:rPr>
        <w:t xml:space="preserve">detener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sin </w:t>
      </w:r>
      <w:r>
        <w:rPr>
          <w:color w:val="000000"/>
        </w:rPr>
        <w:t xml:space="preserve">hogar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mueran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continente </w:t>
      </w:r>
      <w:r>
        <w:rPr>
          <w:color w:val="04F44E"/>
        </w:rPr>
        <w:t xml:space="preserve">rondando </w:t>
      </w:r>
      <w:r>
        <w:rPr>
          <w:color w:val="58AD6D"/>
        </w:rPr>
        <w:t xml:space="preserve">incluso </w:t>
      </w:r>
      <w:r>
        <w:rPr>
          <w:color w:val="000000"/>
        </w:rPr>
        <w:t xml:space="preserve">el </w:t>
      </w:r>
      <w:r>
        <w:rPr>
          <w:color w:val="D32981"/>
        </w:rPr>
        <w:t xml:space="preserve">mediterráneo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sólo </w:t>
      </w:r>
      <w:r>
        <w:rPr>
          <w:color w:val="58AD6D"/>
        </w:rPr>
        <w:t xml:space="preserve">busca </w:t>
      </w:r>
      <w:r>
        <w:rPr>
          <w:color w:val="04F44E"/>
        </w:rPr>
        <w:t xml:space="preserve">dormir </w:t>
      </w:r>
      <w:r>
        <w:rPr>
          <w:color w:val="04F44E"/>
        </w:rPr>
        <w:t xml:space="preserve">caliente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afueras </w:t>
      </w:r>
      <w:r>
        <w:rPr>
          <w:color w:val="000000"/>
        </w:rPr>
        <w:t xml:space="preserve">de </w:t>
      </w:r>
      <w:r>
        <w:rPr>
          <w:color w:val="6A03D7"/>
        </w:rPr>
        <w:t xml:space="preserve">París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sin </w:t>
      </w:r>
      <w:r>
        <w:rPr>
          <w:color w:val="04F44E"/>
        </w:rPr>
        <w:t xml:space="preserve">techo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58AD6D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58AD6D"/>
        </w:rPr>
        <w:t xml:space="preserve">parlamentarios </w:t>
      </w:r>
      <w:r>
        <w:rPr>
          <w:color w:val="58AD6D"/>
        </w:rPr>
        <w:t xml:space="preserve">ultiman </w:t>
      </w:r>
      <w:r>
        <w:rPr>
          <w:color w:val="000000"/>
        </w:rPr>
        <w:t xml:space="preserve">el </w:t>
      </w:r>
      <w:r>
        <w:rPr>
          <w:color w:val="58AD6D"/>
        </w:rPr>
        <w:t xml:space="preserve">contenido </w:t>
      </w:r>
      <w:r>
        <w:rPr>
          <w:color w:val="000000"/>
        </w:rPr>
        <w:t xml:space="preserve">del </w:t>
      </w:r>
      <w:r>
        <w:rPr>
          <w:color w:val="58AD6D"/>
        </w:rPr>
        <w:t xml:space="preserve">pleno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celebra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4F44E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muy </w:t>
      </w:r>
      <w:r>
        <w:rPr>
          <w:color w:val="04F44E"/>
        </w:rPr>
        <w:t xml:space="preserve">probablemente </w:t>
      </w:r>
      <w:r>
        <w:rPr>
          <w:color w:val="000000"/>
        </w:rPr>
        <w:t xml:space="preserve">se </w:t>
      </w:r>
      <w:r>
        <w:rPr>
          <w:color w:val="000000"/>
        </w:rPr>
        <w:t xml:space="preserve">votará </w:t>
      </w:r>
      <w:r>
        <w:rPr>
          <w:color w:val="000000"/>
        </w:rPr>
        <w:t xml:space="preserve">una </w:t>
      </w:r>
      <w:r>
        <w:rPr>
          <w:color w:val="58AD6D"/>
        </w:rPr>
        <w:t xml:space="preserve">resolución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per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para </w:t>
      </w:r>
      <w:r>
        <w:rPr>
          <w:color w:val="58AD6D"/>
        </w:rPr>
        <w:t xml:space="preserve">legitimar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58AD6D"/>
        </w:rPr>
        <w:t xml:space="preserve">Entretanto </w:t>
      </w:r>
      <w:r>
        <w:rPr>
          <w:color w:val="000000"/>
        </w:rPr>
        <w:t xml:space="preserve">, </w:t>
      </w:r>
      <w:r>
        <w:rPr>
          <w:color w:val="04F44E"/>
        </w:rPr>
        <w:t xml:space="preserve">siguen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para </w:t>
      </w:r>
      <w:r>
        <w:rPr>
          <w:color w:val="04F44E"/>
        </w:rPr>
        <w:t xml:space="preserve">formar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Berta-Queralt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de </w:t>
      </w:r>
      <w:r>
        <w:rPr>
          <w:color w:val="000000"/>
        </w:rPr>
        <w:t xml:space="preserve">Jordi-Sánchez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4F44E"/>
        </w:rPr>
        <w:t xml:space="preserve">posible </w:t>
      </w:r>
      <w:r>
        <w:rPr>
          <w:color w:val="58AD6D"/>
        </w:rPr>
        <w:t xml:space="preserve">president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4F44E"/>
        </w:rPr>
        <w:t xml:space="preserve">dias </w:t>
      </w:r>
      <w:r>
        <w:rPr>
          <w:color w:val="000000"/>
        </w:rPr>
        <w:t xml:space="preserve">,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4F44E"/>
        </w:rPr>
        <w:t xml:space="preserve">cerrado </w:t>
      </w:r>
      <w:r>
        <w:rPr>
          <w:color w:val="000000"/>
        </w:rPr>
        <w:t xml:space="preserve">el </w:t>
      </w:r>
      <w:r>
        <w:rPr>
          <w:color w:val="04F44E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consejerías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D32981"/>
        </w:rPr>
        <w:t xml:space="preserve">fuerza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de </w:t>
      </w:r>
      <w:r>
        <w:rPr>
          <w:color w:val="000000"/>
        </w:rPr>
        <w:t xml:space="preserve">Jordi-Sánchez </w:t>
      </w:r>
      <w:r>
        <w:rPr>
          <w:color w:val="000000"/>
        </w:rPr>
        <w:t xml:space="preserve">como </w:t>
      </w:r>
      <w:r>
        <w:rPr>
          <w:color w:val="04F44E"/>
        </w:rPr>
        <w:t xml:space="preserve">posible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4F44E"/>
        </w:rPr>
        <w:t xml:space="preserve">prácticamente </w:t>
      </w:r>
      <w:r>
        <w:rPr>
          <w:color w:val="04F44E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Junts-Per-Cat </w:t>
      </w:r>
      <w:r>
        <w:rPr>
          <w:color w:val="000000"/>
        </w:rPr>
        <w:t xml:space="preserve">y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si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reparten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govern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consellerias </w:t>
      </w:r>
      <w:r>
        <w:rPr>
          <w:color w:val="000000"/>
        </w:rPr>
        <w:t xml:space="preserve">y </w:t>
      </w:r>
      <w:r>
        <w:rPr>
          <w:color w:val="C2527D"/>
        </w:rPr>
        <w:t xml:space="preserve">pactan </w:t>
      </w:r>
      <w:r>
        <w:rPr>
          <w:color w:val="000000"/>
        </w:rPr>
        <w:t xml:space="preserve">hacer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al </w:t>
      </w:r>
      <w:r>
        <w:rPr>
          <w:color w:val="58AD6D"/>
        </w:rPr>
        <w:t xml:space="preserve">encarcelado </w:t>
      </w:r>
      <w:r>
        <w:rPr>
          <w:color w:val="000000"/>
        </w:rPr>
        <w:t xml:space="preserve">Jordi-Sánchez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toca </w:t>
      </w:r>
      <w:r>
        <w:rPr>
          <w:color w:val="000000"/>
        </w:rPr>
        <w:t xml:space="preserve">ser </w:t>
      </w:r>
      <w:r>
        <w:rPr>
          <w:color w:val="58AD6D"/>
        </w:rPr>
        <w:t xml:space="preserve">prudente </w:t>
      </w:r>
      <w:r>
        <w:rPr>
          <w:color w:val="000000"/>
        </w:rPr>
        <w:t xml:space="preserve">porque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304195"/>
        </w:rPr>
        <w:t xml:space="preserve">inminente </w:t>
      </w:r>
      <w:r>
        <w:rPr>
          <w:color w:val="000000"/>
        </w:rPr>
        <w:t xml:space="preserve">estos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4F44E"/>
        </w:rPr>
        <w:t xml:space="preserve">valoramos </w:t>
      </w:r>
      <w:r>
        <w:rPr>
          <w:color w:val="58AD6D"/>
        </w:rPr>
        <w:t xml:space="preserve">ningún </w:t>
      </w:r>
      <w:r>
        <w:rPr>
          <w:color w:val="58AD6D"/>
        </w:rPr>
        <w:t xml:space="preserve">nombre </w:t>
      </w:r>
      <w:r>
        <w:rPr>
          <w:color w:val="04F44E"/>
        </w:rPr>
        <w:t xml:space="preserve">concreto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58AD6D"/>
        </w:rPr>
        <w:t xml:space="preserve">términos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4F44E"/>
        </w:rPr>
        <w:t xml:space="preserve">aqui </w:t>
      </w:r>
      <w:r>
        <w:rPr>
          <w:color w:val="000000"/>
        </w:rPr>
        <w:t xml:space="preserve">vienen </w:t>
      </w:r>
      <w:r>
        <w:rPr>
          <w:color w:val="000000"/>
        </w:rPr>
        <w:t xml:space="preserve">los </w:t>
      </w:r>
      <w:r>
        <w:rPr>
          <w:color w:val="000000"/>
        </w:rPr>
        <w:t xml:space="preserve">peros </w:t>
      </w:r>
      <w:r>
        <w:rPr>
          <w:color w:val="000000"/>
        </w:rPr>
        <w:t xml:space="preserve">. </w:t>
      </w:r>
      <w:r>
        <w:rPr>
          <w:color w:val="000000"/>
        </w:rPr>
        <w:t xml:space="preserve">Solucionado </w:t>
      </w:r>
      <w:r>
        <w:rPr>
          <w:color w:val="000000"/>
        </w:rPr>
        <w:t xml:space="preserve">el </w:t>
      </w:r>
      <w:r>
        <w:rPr>
          <w:color w:val="04F44E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medios </w:t>
      </w:r>
      <w:r>
        <w:rPr>
          <w:color w:val="000000"/>
        </w:rPr>
        <w:t xml:space="preserve">de </w:t>
      </w:r>
      <w:r>
        <w:rPr>
          <w:color w:val="04F44E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se </w:t>
      </w:r>
      <w:r>
        <w:rPr>
          <w:color w:val="58AD6D"/>
        </w:rPr>
        <w:t xml:space="preserve">queda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TV3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radio </w:t>
      </w:r>
      <w:r>
        <w:rPr>
          <w:color w:val="04F44E"/>
        </w:rPr>
        <w:t xml:space="preserve">publica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mayor </w:t>
      </w:r>
      <w:r>
        <w:rPr>
          <w:color w:val="C2527D"/>
        </w:rPr>
        <w:t xml:space="preserve">escollo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papel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C6B48B"/>
        </w:rPr>
        <w:t xml:space="preserve">Junts </w:t>
      </w:r>
      <w:r>
        <w:rPr>
          <w:color w:val="04F44E"/>
        </w:rPr>
        <w:t xml:space="preserve">quiera </w:t>
      </w:r>
      <w:r>
        <w:rPr>
          <w:color w:val="000000"/>
        </w:rPr>
        <w:t xml:space="preserve">que </w:t>
      </w:r>
      <w:r>
        <w:rPr>
          <w:color w:val="6A03D7"/>
        </w:rPr>
        <w:t xml:space="preserve">pilote </w:t>
      </w:r>
      <w:r>
        <w:rPr>
          <w:color w:val="000000"/>
        </w:rPr>
        <w:t xml:space="preserve">la </w:t>
      </w:r>
      <w:r>
        <w:rPr>
          <w:color w:val="000000"/>
        </w:rPr>
        <w:t xml:space="preserve">hoja </w:t>
      </w:r>
      <w:r>
        <w:rPr>
          <w:color w:val="000000"/>
        </w:rPr>
        <w:t xml:space="preserve">de </w:t>
      </w:r>
      <w:r>
        <w:rPr>
          <w:color w:val="000000"/>
        </w:rPr>
        <w:t xml:space="preserve">ruta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desde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republicanos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control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4F44E"/>
        </w:rPr>
        <w:t xml:space="preserve">llevarlo </w:t>
      </w:r>
      <w:r>
        <w:rPr>
          <w:color w:val="000000"/>
        </w:rPr>
        <w:t xml:space="preserve">desde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todo </w:t>
      </w:r>
      <w:r>
        <w:rPr>
          <w:color w:val="58AD6D"/>
        </w:rPr>
        <w:t xml:space="preserve">queda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del </w:t>
      </w:r>
      <w:r>
        <w:rPr>
          <w:color w:val="58AD6D"/>
        </w:rPr>
        <w:t xml:space="preserve">juez </w:t>
      </w:r>
      <w:r>
        <w:rPr>
          <w:color w:val="000000"/>
        </w:rPr>
        <w:t xml:space="preserve">Pablo-Llarena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4F44E"/>
        </w:rPr>
        <w:t xml:space="preserve">permite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Sanchez </w:t>
      </w:r>
      <w:r>
        <w:rPr>
          <w:color w:val="04F44E"/>
        </w:rPr>
        <w:t xml:space="preserve">acuda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si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es </w:t>
      </w:r>
      <w:r>
        <w:rPr>
          <w:color w:val="04F44E"/>
        </w:rPr>
        <w:t xml:space="preserve">propuesto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4F44E"/>
        </w:rPr>
        <w:t xml:space="preserve">apostar </w:t>
      </w:r>
      <w:r>
        <w:rPr>
          <w:color w:val="000000"/>
        </w:rPr>
        <w:t xml:space="preserve">por </w:t>
      </w:r>
      <w:r>
        <w:rPr>
          <w:color w:val="04F44E"/>
        </w:rPr>
        <w:t xml:space="preserve">seguir </w:t>
      </w:r>
      <w:r>
        <w:rPr>
          <w:color w:val="000000"/>
        </w:rPr>
        <w:t xml:space="preserve">Iiándola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dejen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58AD6D"/>
        </w:rPr>
        <w:t xml:space="preserve">ridiculo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otro </w:t>
      </w:r>
      <w:r>
        <w:rPr>
          <w:color w:val="58AD6D"/>
        </w:rPr>
        <w:t xml:space="preserve">disparate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pide </w:t>
      </w:r>
      <w:r>
        <w:rPr>
          <w:color w:val="000000"/>
        </w:rPr>
        <w:t xml:space="preserve">un </w:t>
      </w:r>
      <w:r>
        <w:rPr>
          <w:color w:val="58AD6D"/>
        </w:rPr>
        <w:t xml:space="preserve">candidato </w:t>
      </w:r>
      <w:r>
        <w:rPr>
          <w:color w:val="04F44E"/>
        </w:rPr>
        <w:t xml:space="preserve">libre </w:t>
      </w:r>
      <w:r>
        <w:rPr>
          <w:color w:val="000000"/>
        </w:rPr>
        <w:t xml:space="preserve">de </w:t>
      </w:r>
      <w:r>
        <w:rPr>
          <w:color w:val="58AD6D"/>
        </w:rPr>
        <w:t xml:space="preserve">causas </w:t>
      </w:r>
      <w:r>
        <w:rPr>
          <w:color w:val="58AD6D"/>
        </w:rPr>
        <w:t xml:space="preserve">judiciales </w:t>
      </w:r>
      <w:r>
        <w:rPr>
          <w:color w:val="000000"/>
        </w:rPr>
        <w:t xml:space="preserve">. </w:t>
      </w:r>
      <w:r>
        <w:rPr>
          <w:color w:val="C6B48B"/>
        </w:rPr>
        <w:t xml:space="preserve">Esquerra </w:t>
      </w:r>
      <w:r>
        <w:rPr>
          <w:color w:val="04F44E"/>
        </w:rPr>
        <w:t xml:space="preserve">siempre </w:t>
      </w:r>
      <w:r>
        <w:rPr>
          <w:color w:val="000000"/>
        </w:rPr>
        <w:t xml:space="preserve">ha </w:t>
      </w:r>
      <w:r>
        <w:rPr>
          <w:color w:val="04F44E"/>
        </w:rPr>
        <w:t xml:space="preserve">apostado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4F44E"/>
        </w:rPr>
        <w:t xml:space="preserve">gobierno </w:t>
      </w:r>
      <w:r>
        <w:rPr>
          <w:color w:val="58AD6D"/>
        </w:rPr>
        <w:t xml:space="preserve">efectivo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surge </w:t>
      </w:r>
      <w:r>
        <w:rPr>
          <w:color w:val="000000"/>
        </w:rPr>
        <w:t xml:space="preserve">la </w:t>
      </w:r>
      <w:r>
        <w:rPr>
          <w:color w:val="04F44E"/>
        </w:rPr>
        <w:t xml:space="preserve">figura </w:t>
      </w:r>
      <w:r>
        <w:rPr>
          <w:color w:val="000000"/>
        </w:rPr>
        <w:t xml:space="preserve">de </w:t>
      </w:r>
      <w:r>
        <w:rPr>
          <w:color w:val="000000"/>
        </w:rPr>
        <w:t xml:space="preserve">Jordi-Turull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máxima </w:t>
      </w:r>
      <w:r>
        <w:rPr>
          <w:color w:val="58AD6D"/>
        </w:rPr>
        <w:t xml:space="preserve">confianza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6A03D7"/>
        </w:rPr>
        <w:t xml:space="preserve">francés </w:t>
      </w:r>
      <w:r>
        <w:rPr>
          <w:color w:val="000000"/>
        </w:rPr>
        <w:t xml:space="preserve">ha </w:t>
      </w:r>
      <w:r>
        <w:rPr>
          <w:color w:val="04F44E"/>
        </w:rPr>
        <w:t xml:space="preserve">iniciado </w:t>
      </w:r>
      <w:r>
        <w:rPr>
          <w:color w:val="000000"/>
        </w:rPr>
        <w:t xml:space="preserve">los </w:t>
      </w:r>
      <w:r>
        <w:rPr>
          <w:color w:val="04F44E"/>
        </w:rPr>
        <w:t xml:space="preserve">acercamientos </w:t>
      </w:r>
      <w:r>
        <w:rPr>
          <w:color w:val="000000"/>
        </w:rPr>
        <w:t xml:space="preserve">de </w:t>
      </w:r>
      <w:r>
        <w:rPr>
          <w:color w:val="58AD6D"/>
        </w:rPr>
        <w:t xml:space="preserve">presos </w:t>
      </w:r>
      <w:r>
        <w:rPr>
          <w:color w:val="000000"/>
        </w:rPr>
        <w:t xml:space="preserve">de </w:t>
      </w:r>
      <w:r>
        <w:rPr>
          <w:color w:val="58AD6D"/>
        </w:rPr>
        <w:t xml:space="preserve">ETA </w:t>
      </w:r>
      <w:r>
        <w:rPr>
          <w:color w:val="000000"/>
        </w:rPr>
        <w:t xml:space="preserve">a </w:t>
      </w:r>
      <w:r>
        <w:rPr>
          <w:color w:val="58AD6D"/>
        </w:rPr>
        <w:t xml:space="preserve">prisiones </w:t>
      </w:r>
      <w:r>
        <w:rPr>
          <w:color w:val="58AD6D"/>
        </w:rPr>
        <w:t xml:space="preserve">cercanas </w:t>
      </w:r>
      <w:r>
        <w:rPr>
          <w:color w:val="000000"/>
        </w:rPr>
        <w:t xml:space="preserve">al </w:t>
      </w:r>
      <w:r>
        <w:rPr>
          <w:color w:val="58AD6D"/>
        </w:rPr>
        <w:t xml:space="preserve">País-Vasco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primeros </w:t>
      </w:r>
      <w:r>
        <w:rPr>
          <w:color w:val="58AD6D"/>
        </w:rPr>
        <w:t xml:space="preserve">movimientos </w:t>
      </w:r>
      <w:r>
        <w:rPr>
          <w:color w:val="000000"/>
        </w:rPr>
        <w:t xml:space="preserve">han </w:t>
      </w:r>
      <w:r>
        <w:rPr>
          <w:color w:val="04F44E"/>
        </w:rPr>
        <w:t xml:space="preserve">beneficiado </w:t>
      </w:r>
      <w:r>
        <w:rPr>
          <w:color w:val="000000"/>
        </w:rPr>
        <w:t xml:space="preserve">a </w:t>
      </w:r>
      <w:r>
        <w:rPr>
          <w:color w:val="000000"/>
        </w:rPr>
        <w:t xml:space="preserve">Zigor-Garro-Pérez </w:t>
      </w:r>
      <w:r>
        <w:rPr>
          <w:color w:val="000000"/>
        </w:rPr>
        <w:t xml:space="preserve">Los </w:t>
      </w:r>
      <w:r>
        <w:rPr>
          <w:color w:val="04F44E"/>
        </w:rPr>
        <w:t xml:space="preserve">primeros </w:t>
      </w:r>
      <w:r>
        <w:rPr>
          <w:color w:val="58AD6D"/>
        </w:rPr>
        <w:t xml:space="preserve">movimientos </w:t>
      </w:r>
      <w:r>
        <w:rPr>
          <w:color w:val="000000"/>
        </w:rPr>
        <w:t xml:space="preserve">han </w:t>
      </w:r>
      <w:r>
        <w:rPr>
          <w:color w:val="04F44E"/>
        </w:rPr>
        <w:t xml:space="preserve">beneficiado </w:t>
      </w:r>
      <w:r>
        <w:rPr>
          <w:color w:val="000000"/>
        </w:rPr>
        <w:t xml:space="preserve">a </w:t>
      </w:r>
      <w:r>
        <w:rPr>
          <w:color w:val="000000"/>
        </w:rPr>
        <w:t xml:space="preserve">Zigor-Garro-Pérez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dedicó </w:t>
      </w:r>
      <w:r>
        <w:rPr>
          <w:color w:val="000000"/>
        </w:rPr>
        <w:t xml:space="preserve">al </w:t>
      </w:r>
      <w:r>
        <w:rPr>
          <w:color w:val="000000"/>
        </w:rPr>
        <w:t xml:space="preserve">robo </w:t>
      </w:r>
      <w:r>
        <w:rPr>
          <w:color w:val="000000"/>
        </w:rPr>
        <w:t xml:space="preserve">de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en </w:t>
      </w:r>
      <w:r>
        <w:rPr>
          <w:color w:val="58AD6D"/>
        </w:rPr>
        <w:t xml:space="preserve">Francia </w:t>
      </w:r>
      <w:r>
        <w:rPr>
          <w:color w:val="000000"/>
        </w:rPr>
        <w:t xml:space="preserve">. </w:t>
      </w:r>
      <w:r>
        <w:rPr>
          <w:color w:val="58AD6D"/>
        </w:rPr>
        <w:t xml:space="preserve">Ambos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4F44E"/>
        </w:rPr>
        <w:t xml:space="preserve">trasladados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MontdeMarsan </w:t>
      </w:r>
      <w:r>
        <w:rPr>
          <w:color w:val="000000"/>
        </w:rPr>
        <w:t xml:space="preserve">, </w:t>
      </w:r>
      <w:r>
        <w:rPr>
          <w:color w:val="04F44E"/>
        </w:rPr>
        <w:t xml:space="preserve">situada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Landas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58AD6D"/>
        </w:rPr>
        <w:t xml:space="preserve">penitenciario </w:t>
      </w:r>
      <w:r>
        <w:rPr>
          <w:color w:val="000000"/>
        </w:rPr>
        <w:t xml:space="preserve">más </w:t>
      </w:r>
      <w:r>
        <w:rPr>
          <w:color w:val="58AD6D"/>
        </w:rPr>
        <w:t xml:space="preserve">cercano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frontera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electricidad </w:t>
      </w:r>
      <w:r>
        <w:rPr>
          <w:color w:val="58AD6D"/>
        </w:rPr>
        <w:t xml:space="preserve">provoca </w:t>
      </w:r>
      <w:r>
        <w:rPr>
          <w:color w:val="000000"/>
        </w:rPr>
        <w:t xml:space="preserve">un </w:t>
      </w:r>
      <w:r>
        <w:rPr>
          <w:color w:val="04F44E"/>
        </w:rPr>
        <w:t xml:space="preserve">incremento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4F44E"/>
        </w:rPr>
        <w:t xml:space="preserve">décimas </w:t>
      </w:r>
      <w:r>
        <w:rPr>
          <w:color w:val="000000"/>
        </w:rPr>
        <w:t xml:space="preserve">del </w:t>
      </w:r>
      <w:r>
        <w:rPr>
          <w:color w:val="04F44E"/>
        </w:rPr>
        <w:t xml:space="preserve">IPC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04F44E"/>
        </w:rPr>
        <w:t xml:space="preserve">indicador </w:t>
      </w:r>
      <w:r>
        <w:rPr>
          <w:color w:val="04F44E"/>
        </w:rPr>
        <w:t xml:space="preserve">adelantado </w:t>
      </w:r>
      <w:r>
        <w:rPr>
          <w:color w:val="000000"/>
        </w:rPr>
        <w:t xml:space="preserve">la </w:t>
      </w:r>
      <w:r>
        <w:rPr>
          <w:color w:val="58AD6D"/>
        </w:rPr>
        <w:t xml:space="preserve">inflación </w:t>
      </w:r>
      <w:r>
        <w:rPr>
          <w:color w:val="000000"/>
        </w:rPr>
        <w:t xml:space="preserve">se </w:t>
      </w:r>
      <w:r>
        <w:rPr>
          <w:color w:val="04F44E"/>
        </w:rPr>
        <w:t xml:space="preserve">sitúa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000000"/>
        </w:rPr>
        <w:t xml:space="preserve">en </w:t>
      </w:r>
      <w:r>
        <w:rPr>
          <w:color w:val="000000"/>
        </w:rPr>
        <w:t xml:space="preserve">el1,1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58AD6D"/>
        </w:rPr>
        <w:t xml:space="preserve">pescado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aceite </w:t>
      </w:r>
      <w:r>
        <w:rPr>
          <w:color w:val="000000"/>
        </w:rPr>
        <w:t xml:space="preserve">de </w:t>
      </w:r>
      <w:r>
        <w:rPr>
          <w:color w:val="04F44E"/>
        </w:rPr>
        <w:t xml:space="preserve">oliva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un </w:t>
      </w:r>
      <w:r>
        <w:rPr>
          <w:color w:val="04F44E"/>
        </w:rPr>
        <w:t xml:space="preserve">estudio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58AD6D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04F44E"/>
        </w:rPr>
        <w:t xml:space="preserve">españoles </w:t>
      </w:r>
      <w:r>
        <w:rPr>
          <w:color w:val="000000"/>
        </w:rPr>
        <w:t xml:space="preserve">se </w:t>
      </w:r>
      <w:r>
        <w:rPr>
          <w:color w:val="000000"/>
        </w:rPr>
        <w:t xml:space="preserve">vean </w:t>
      </w:r>
      <w:r>
        <w:rPr>
          <w:color w:val="58AD6D"/>
        </w:rPr>
        <w:t xml:space="preserve">obligados </w:t>
      </w:r>
      <w:r>
        <w:rPr>
          <w:color w:val="000000"/>
        </w:rPr>
        <w:t xml:space="preserve">a </w:t>
      </w:r>
      <w:r>
        <w:rPr>
          <w:color w:val="04F44E"/>
        </w:rPr>
        <w:t xml:space="preserve">comprar </w:t>
      </w:r>
      <w:r>
        <w:rPr>
          <w:color w:val="000000"/>
        </w:rPr>
        <w:t xml:space="preserve">más </w:t>
      </w:r>
      <w:r>
        <w:rPr>
          <w:color w:val="58AD6D"/>
        </w:rPr>
        <w:t xml:space="preserve">congelados </w:t>
      </w:r>
      <w:r>
        <w:rPr>
          <w:color w:val="000000"/>
        </w:rPr>
        <w:t xml:space="preserve">y </w:t>
      </w:r>
      <w:r>
        <w:rPr>
          <w:color w:val="04F44E"/>
        </w:rPr>
        <w:t xml:space="preserve">aceite </w:t>
      </w:r>
      <w:r>
        <w:rPr>
          <w:color w:val="000000"/>
        </w:rPr>
        <w:t xml:space="preserve">de </w:t>
      </w:r>
      <w:r>
        <w:rPr>
          <w:color w:val="000000"/>
        </w:rPr>
        <w:t xml:space="preserve">girasol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000000"/>
        </w:rPr>
        <w:t xml:space="preserve">va </w:t>
      </w:r>
      <w:r>
        <w:rPr>
          <w:color w:val="000000"/>
        </w:rPr>
        <w:t xml:space="preserve">al </w:t>
      </w:r>
      <w:r>
        <w:rPr>
          <w:color w:val="000000"/>
        </w:rPr>
        <w:t xml:space="preserve">super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lista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58AD6D"/>
        </w:rPr>
        <w:t xml:space="preserve">hecha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4F44E"/>
        </w:rPr>
        <w:t xml:space="preserve">gastar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delo </w:t>
      </w:r>
      <w:r>
        <w:rPr>
          <w:color w:val="04F44E"/>
        </w:rPr>
        <w:t xml:space="preserve">previsto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como </w:t>
      </w:r>
      <w:r>
        <w:rPr>
          <w:color w:val="04F44E"/>
        </w:rPr>
        <w:t xml:space="preserve">robots </w:t>
      </w:r>
      <w:r>
        <w:rPr>
          <w:color w:val="000000"/>
        </w:rPr>
        <w:t xml:space="preserve">, </w:t>
      </w:r>
      <w:r>
        <w:rPr>
          <w:color w:val="58AD6D"/>
        </w:rPr>
        <w:t xml:space="preserve">perfectamente </w:t>
      </w:r>
      <w:r>
        <w:rPr>
          <w:color w:val="000000"/>
        </w:rPr>
        <w:t xml:space="preserve">mecanizados </w:t>
      </w:r>
      <w:r>
        <w:rPr>
          <w:color w:val="000000"/>
        </w:rPr>
        <w:t xml:space="preserve">, </w:t>
      </w:r>
      <w:r>
        <w:rPr>
          <w:color w:val="304195"/>
        </w:rPr>
        <w:t xml:space="preserve">planificados </w:t>
      </w:r>
      <w:r>
        <w:rPr>
          <w:color w:val="000000"/>
        </w:rPr>
        <w:t xml:space="preserve">. </w:t>
      </w:r>
      <w:r>
        <w:rPr>
          <w:color w:val="04F44E"/>
        </w:rPr>
        <w:t xml:space="preserve">Llevo </w:t>
      </w:r>
      <w:r>
        <w:rPr>
          <w:color w:val="000000"/>
        </w:rPr>
        <w:t xml:space="preserve">la </w:t>
      </w:r>
      <w:r>
        <w:rPr>
          <w:color w:val="04F44E"/>
        </w:rPr>
        <w:t xml:space="preserve">lista </w:t>
      </w:r>
      <w:r>
        <w:rPr>
          <w:color w:val="58AD6D"/>
        </w:rPr>
        <w:t xml:space="preserve">hecha </w:t>
      </w:r>
      <w:r>
        <w:rPr>
          <w:color w:val="000000"/>
        </w:rPr>
        <w:t xml:space="preserve">y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58AD6D"/>
        </w:rPr>
        <w:t xml:space="preserve">supermercado </w:t>
      </w:r>
      <w:r>
        <w:rPr>
          <w:color w:val="000000"/>
        </w:rPr>
        <w:t xml:space="preserve">fijo </w:t>
      </w:r>
      <w:r>
        <w:rPr>
          <w:color w:val="000000"/>
        </w:rPr>
        <w:t xml:space="preserve">. </w:t>
      </w:r>
      <w:r>
        <w:rPr>
          <w:color w:val="04F44E"/>
        </w:rPr>
        <w:t xml:space="preserve">improviso </w:t>
      </w:r>
      <w:r>
        <w:rPr>
          <w:color w:val="000000"/>
        </w:rPr>
        <w:t xml:space="preserve">porque </w:t>
      </w:r>
      <w:r>
        <w:rPr>
          <w:color w:val="04F44E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veo </w:t>
      </w:r>
      <w:r>
        <w:rPr>
          <w:color w:val="000000"/>
        </w:rPr>
        <w:t xml:space="preserve">me </w:t>
      </w:r>
      <w:r>
        <w:rPr>
          <w:color w:val="000000"/>
        </w:rPr>
        <w:t xml:space="preserve">hacen </w:t>
      </w:r>
      <w:r>
        <w:rPr>
          <w:color w:val="000000"/>
        </w:rPr>
        <w:t xml:space="preserve">cambiarme </w:t>
      </w:r>
      <w:r>
        <w:rPr>
          <w:color w:val="000000"/>
        </w:rPr>
        <w:t xml:space="preserve">. </w:t>
      </w:r>
      <w:r>
        <w:rPr>
          <w:color w:val="58AD6D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58AD6D"/>
        </w:rPr>
        <w:t xml:space="preserve">control </w:t>
      </w:r>
      <w:r>
        <w:rPr>
          <w:color w:val="000000"/>
        </w:rPr>
        <w:t xml:space="preserve">aboluto </w:t>
      </w:r>
      <w:r>
        <w:rPr>
          <w:color w:val="58AD6D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58AD6D"/>
        </w:rPr>
        <w:t xml:space="preserve">control </w:t>
      </w:r>
      <w:r>
        <w:rPr>
          <w:color w:val="000000"/>
        </w:rPr>
        <w:t xml:space="preserve">aboluto </w:t>
      </w:r>
      <w:r>
        <w:rPr>
          <w:color w:val="000000"/>
        </w:rPr>
        <w:t xml:space="preserve">Lago </w:t>
      </w:r>
      <w:r>
        <w:rPr>
          <w:color w:val="000000"/>
        </w:rPr>
        <w:t xml:space="preserve">en </w:t>
      </w:r>
      <w:r>
        <w:rPr>
          <w:color w:val="58AD6D"/>
        </w:rPr>
        <w:t xml:space="preserve">varios </w:t>
      </w:r>
      <w:r>
        <w:rPr>
          <w:color w:val="58AD6D"/>
        </w:rPr>
        <w:t xml:space="preserve">supermercados </w:t>
      </w:r>
      <w:r>
        <w:rPr>
          <w:color w:val="000000"/>
        </w:rPr>
        <w:t xml:space="preserve">.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000000"/>
        </w:rPr>
        <w:t xml:space="preserve">les </w:t>
      </w:r>
      <w:r>
        <w:rPr>
          <w:color w:val="04F44E"/>
        </w:rPr>
        <w:t xml:space="preserve">gusta </w:t>
      </w:r>
      <w:r>
        <w:rPr>
          <w:color w:val="000000"/>
        </w:rPr>
        <w:t xml:space="preserve">tomarse </w:t>
      </w:r>
      <w:r>
        <w:rPr>
          <w:color w:val="000000"/>
        </w:rPr>
        <w:t xml:space="preserve">su </w:t>
      </w:r>
      <w:r>
        <w:rPr>
          <w:color w:val="04F44E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 </w:t>
      </w:r>
      <w:r>
        <w:rPr>
          <w:color w:val="04F44E"/>
        </w:rPr>
        <w:t xml:space="preserve">subida </w:t>
      </w:r>
      <w:r>
        <w:rPr>
          <w:color w:val="000000"/>
        </w:rPr>
        <w:t xml:space="preserve">del </w:t>
      </w:r>
      <w:r>
        <w:rPr>
          <w:color w:val="04F44E"/>
        </w:rPr>
        <w:t xml:space="preserve">precio </w:t>
      </w:r>
      <w:r>
        <w:rPr>
          <w:color w:val="000000"/>
        </w:rPr>
        <w:t xml:space="preserve">del </w:t>
      </w:r>
      <w:r>
        <w:rPr>
          <w:color w:val="58AD6D"/>
        </w:rPr>
        <w:t xml:space="preserve">pescado </w:t>
      </w:r>
      <w:r>
        <w:rPr>
          <w:color w:val="000000"/>
        </w:rPr>
        <w:t xml:space="preserve">nos </w:t>
      </w:r>
      <w:r>
        <w:rPr>
          <w:color w:val="58AD6D"/>
        </w:rPr>
        <w:t xml:space="preserve">lleva </w:t>
      </w:r>
      <w:r>
        <w:rPr>
          <w:color w:val="000000"/>
        </w:rPr>
        <w:t xml:space="preserve">a </w:t>
      </w:r>
      <w:r>
        <w:rPr>
          <w:color w:val="04F44E"/>
        </w:rPr>
        <w:t xml:space="preserve">comprar </w:t>
      </w:r>
      <w:r>
        <w:rPr>
          <w:color w:val="000000"/>
        </w:rPr>
        <w:t xml:space="preserve">más </w:t>
      </w:r>
      <w:r>
        <w:rPr>
          <w:color w:val="58AD6D"/>
        </w:rPr>
        <w:t xml:space="preserve">congelados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tendemos </w:t>
      </w:r>
      <w:r>
        <w:rPr>
          <w:color w:val="000000"/>
        </w:rPr>
        <w:t xml:space="preserve">a </w:t>
      </w:r>
      <w:r>
        <w:rPr>
          <w:color w:val="58AD6D"/>
        </w:rPr>
        <w:t xml:space="preserve">buscar </w:t>
      </w:r>
      <w:r>
        <w:rPr>
          <w:color w:val="04F44E"/>
        </w:rPr>
        <w:t xml:space="preserve">productos </w:t>
      </w:r>
      <w:r>
        <w:rPr>
          <w:color w:val="04F44E"/>
        </w:rPr>
        <w:t xml:space="preserve">cómodos </w:t>
      </w:r>
      <w:r>
        <w:rPr>
          <w:color w:val="000000"/>
        </w:rPr>
        <w:t xml:space="preserve">y </w:t>
      </w:r>
      <w:r>
        <w:rPr>
          <w:color w:val="04F44E"/>
        </w:rPr>
        <w:t xml:space="preserve">saludables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consumidor </w:t>
      </w:r>
      <w:r>
        <w:rPr>
          <w:color w:val="04F44E"/>
        </w:rPr>
        <w:t xml:space="preserve">valora </w:t>
      </w:r>
      <w:r>
        <w:rPr>
          <w:color w:val="000000"/>
        </w:rPr>
        <w:t xml:space="preserve">cada </w:t>
      </w:r>
      <w:r>
        <w:rPr>
          <w:color w:val="000000"/>
        </w:rPr>
        <w:t xml:space="preserve">más </w:t>
      </w:r>
      <w:r>
        <w:rPr>
          <w:color w:val="000000"/>
        </w:rPr>
        <w:t xml:space="preserve">su </w:t>
      </w:r>
      <w:r>
        <w:rPr>
          <w:color w:val="04F44E"/>
        </w:rPr>
        <w:t xml:space="preserve">salud </w:t>
      </w:r>
      <w:r>
        <w:rPr>
          <w:color w:val="000000"/>
        </w:rPr>
        <w:t xml:space="preserve">, </w:t>
      </w:r>
      <w:r>
        <w:rPr>
          <w:color w:val="04F44E"/>
        </w:rPr>
        <w:t xml:space="preserve">tiempo </w:t>
      </w:r>
      <w:r>
        <w:rPr>
          <w:color w:val="000000"/>
        </w:rPr>
        <w:t xml:space="preserve">y </w:t>
      </w:r>
      <w:r>
        <w:rPr>
          <w:color w:val="04F44E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58AD6D"/>
        </w:rPr>
        <w:t xml:space="preserve">dispuesto </w:t>
      </w:r>
      <w:r>
        <w:rPr>
          <w:color w:val="000000"/>
        </w:rPr>
        <w:t xml:space="preserve">a </w:t>
      </w:r>
      <w:r>
        <w:rPr>
          <w:color w:val="58AD6D"/>
        </w:rPr>
        <w:t xml:space="preserve">probar </w:t>
      </w:r>
      <w:r>
        <w:rPr>
          <w:color w:val="04F44E"/>
        </w:rPr>
        <w:t xml:space="preserve">productos </w:t>
      </w:r>
      <w:r>
        <w:rPr>
          <w:color w:val="04F44E"/>
        </w:rPr>
        <w:t xml:space="preserve">nuevos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pilotos </w:t>
      </w:r>
      <w:r>
        <w:rPr>
          <w:color w:val="04F44E"/>
        </w:rPr>
        <w:t xml:space="preserve">ecológicos </w:t>
      </w:r>
      <w:r>
        <w:rPr>
          <w:color w:val="000000"/>
        </w:rPr>
        <w:t xml:space="preserve">cesante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 </w:t>
      </w:r>
      <w:r>
        <w:rPr>
          <w:color w:val="58AD6D"/>
        </w:rPr>
        <w:t xml:space="preserve">éxito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el </w:t>
      </w:r>
      <w:r>
        <w:rPr>
          <w:color w:val="04F44E"/>
        </w:rPr>
        <w:t xml:space="preserve">ahorro </w:t>
      </w:r>
      <w:r>
        <w:rPr>
          <w:color w:val="000000"/>
        </w:rPr>
        <w:t xml:space="preserve">es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58AD6D"/>
        </w:rPr>
        <w:t xml:space="preserve">reconocen </w:t>
      </w:r>
      <w:r>
        <w:rPr>
          <w:color w:val="58AD6D"/>
        </w:rPr>
        <w:t xml:space="preserve">darse </w:t>
      </w:r>
      <w:r>
        <w:rPr>
          <w:color w:val="000000"/>
        </w:rPr>
        <w:t xml:space="preserve">un </w:t>
      </w:r>
      <w:r>
        <w:rPr>
          <w:color w:val="58AD6D"/>
        </w:rPr>
        <w:t xml:space="preserve">capricho </w:t>
      </w:r>
      <w:r>
        <w:rPr>
          <w:color w:val="000000"/>
        </w:rPr>
        <w:t xml:space="preserve">de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cuando </w:t>
      </w:r>
      <w:r>
        <w:rPr>
          <w:color w:val="000000"/>
        </w:rPr>
        <w:t xml:space="preserve">. </w:t>
      </w:r>
      <w:r>
        <w:rPr>
          <w:color w:val="000000"/>
        </w:rPr>
        <w:t xml:space="preserve">gambas </w:t>
      </w:r>
      <w:r>
        <w:rPr>
          <w:color w:val="000000"/>
        </w:rPr>
        <w:t xml:space="preserve">o </w:t>
      </w:r>
      <w:r>
        <w:rPr>
          <w:color w:val="871761"/>
        </w:rPr>
        <w:t xml:space="preserve">langostinos </w:t>
      </w:r>
      <w:r>
        <w:rPr>
          <w:color w:val="000000"/>
        </w:rPr>
        <w:t xml:space="preserve">.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sushi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ginebras </w:t>
      </w:r>
      <w:r>
        <w:rPr>
          <w:color w:val="000000"/>
        </w:rPr>
        <w:t xml:space="preserve">Premium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consumidor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04F44E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04F44E"/>
        </w:rPr>
        <w:t xml:space="preserve">consumo </w:t>
      </w:r>
      <w:r>
        <w:rPr>
          <w:color w:val="04F44E"/>
        </w:rPr>
        <w:t xml:space="preserve">relacionada </w:t>
      </w:r>
      <w:r>
        <w:rPr>
          <w:color w:val="000000"/>
        </w:rPr>
        <w:t xml:space="preserve">estrictamente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disfrute </w:t>
      </w:r>
      <w:r>
        <w:rPr>
          <w:color w:val="000000"/>
        </w:rPr>
        <w:t xml:space="preserve">. </w:t>
      </w:r>
      <w:r>
        <w:rPr>
          <w:color w:val="04F44E"/>
        </w:rPr>
        <w:t xml:space="preserve">Mas </w:t>
      </w:r>
      <w:r>
        <w:rPr>
          <w:color w:val="58AD6D"/>
        </w:rPr>
        <w:t xml:space="preserve">allá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smarphones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Mobile </w:t>
      </w:r>
      <w:r>
        <w:rPr>
          <w:color w:val="000000"/>
        </w:rPr>
        <w:t xml:space="preserve">de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58AD6D"/>
        </w:rPr>
        <w:t xml:space="preserve">escaparate </w:t>
      </w:r>
      <w:r>
        <w:rPr>
          <w:color w:val="04F44E"/>
        </w:rPr>
        <w:t xml:space="preserve">mundial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58AD6D"/>
        </w:rPr>
        <w:t xml:space="preserve">conocer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cuales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4F44E"/>
        </w:rPr>
        <w:t xml:space="preserve">soluciones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principales </w:t>
      </w:r>
      <w:r>
        <w:rPr>
          <w:color w:val="04F44E"/>
        </w:rPr>
        <w:t xml:space="preserve">fabricantes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tecnologia </w:t>
      </w:r>
      <w:r>
        <w:rPr>
          <w:color w:val="04F44E"/>
        </w:rPr>
        <w:t xml:space="preserve">ofrecen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Soluciones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movilidad </w:t>
      </w:r>
      <w:r>
        <w:rPr>
          <w:color w:val="04F44E"/>
        </w:rPr>
        <w:t xml:space="preserve">sostenible </w:t>
      </w:r>
      <w:r>
        <w:rPr>
          <w:color w:val="04F44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inteligencia </w:t>
      </w:r>
      <w:r>
        <w:rPr>
          <w:color w:val="6A03D7"/>
        </w:rPr>
        <w:t xml:space="preserve">artificial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5G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mayores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Mobile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principales </w:t>
      </w:r>
      <w:r>
        <w:rPr>
          <w:color w:val="6A03D7"/>
        </w:rPr>
        <w:t xml:space="preserve">desafíos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todos </w:t>
      </w:r>
      <w:r>
        <w:rPr>
          <w:color w:val="58AD6D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 </w:t>
      </w:r>
      <w:r>
        <w:rPr>
          <w:color w:val="04F44E"/>
        </w:rPr>
        <w:t xml:space="preserve">atascos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4F44E"/>
        </w:rPr>
        <w:t xml:space="preserve">ciudades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000000"/>
        </w:rPr>
        <w:t xml:space="preserve">se </w:t>
      </w:r>
      <w:r>
        <w:rPr>
          <w:color w:val="04F44E"/>
        </w:rPr>
        <w:t xml:space="preserve">encenderán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e </w:t>
      </w:r>
      <w:r>
        <w:rPr>
          <w:color w:val="000000"/>
        </w:rPr>
        <w:t xml:space="preserve">irán </w:t>
      </w:r>
      <w:r>
        <w:rPr>
          <w:color w:val="000000"/>
        </w:rPr>
        <w:t xml:space="preserve">solos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SmartCitis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58AD6D"/>
        </w:rPr>
        <w:t xml:space="preserve">fácil </w:t>
      </w:r>
      <w:r>
        <w:rPr>
          <w:color w:val="04F44E"/>
        </w:rPr>
        <w:t xml:space="preserve">encontrar </w:t>
      </w:r>
      <w:r>
        <w:rPr>
          <w:color w:val="04F44E"/>
        </w:rPr>
        <w:t xml:space="preserve">aparcamiento </w:t>
      </w:r>
      <w:r>
        <w:rPr>
          <w:color w:val="000000"/>
        </w:rPr>
        <w:t xml:space="preserve">tomarán </w:t>
      </w:r>
      <w:r>
        <w:rPr>
          <w:color w:val="000000"/>
        </w:rPr>
        <w:t xml:space="preserve">sus </w:t>
      </w:r>
      <w:r>
        <w:rPr>
          <w:color w:val="58AD6D"/>
        </w:rPr>
        <w:t xml:space="preserve">propias </w:t>
      </w:r>
      <w:r>
        <w:rPr>
          <w:color w:val="58AD6D"/>
        </w:rPr>
        <w:t xml:space="preserve">decisiones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puede </w:t>
      </w:r>
      <w:r>
        <w:rPr>
          <w:color w:val="000000"/>
        </w:rPr>
        <w:t xml:space="preserve">interactuar </w:t>
      </w:r>
      <w:r>
        <w:rPr>
          <w:color w:val="000000"/>
        </w:rPr>
        <w:t xml:space="preserve">sólo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58AD6D"/>
        </w:rPr>
        <w:t xml:space="preserve">incluso </w:t>
      </w:r>
      <w:r>
        <w:rPr>
          <w:color w:val="000000"/>
        </w:rPr>
        <w:t xml:space="preserve">redes </w:t>
      </w:r>
      <w:r>
        <w:rPr>
          <w:color w:val="000000"/>
        </w:rPr>
        <w:t xml:space="preserve">de </w:t>
      </w:r>
      <w:r>
        <w:rPr>
          <w:color w:val="D32981"/>
        </w:rPr>
        <w:t xml:space="preserve">coches </w:t>
      </w:r>
      <w:r>
        <w:rPr>
          <w:color w:val="04F44E"/>
        </w:rPr>
        <w:t xml:space="preserve">autonomos </w:t>
      </w:r>
      <w:r>
        <w:rPr>
          <w:color w:val="000000"/>
        </w:rPr>
        <w:t xml:space="preserve">interconectados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4F44E"/>
        </w:rPr>
        <w:t xml:space="preserve">dispositivo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4F44E"/>
        </w:rPr>
        <w:t xml:space="preserve">útil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de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04F44E"/>
        </w:rPr>
        <w:t xml:space="preserve">calculan </w:t>
      </w:r>
      <w:r>
        <w:rPr>
          <w:color w:val="000000"/>
        </w:rPr>
        <w:t xml:space="preserve">la </w:t>
      </w:r>
      <w:r>
        <w:rPr>
          <w:color w:val="000000"/>
        </w:rPr>
        <w:t xml:space="preserve">ruta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58AD6D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. </w:t>
      </w:r>
      <w:r>
        <w:rPr>
          <w:color w:val="D32981"/>
        </w:rPr>
        <w:t xml:space="preserve">Coches </w:t>
      </w:r>
      <w:r>
        <w:rPr>
          <w:color w:val="000000"/>
        </w:rPr>
        <w:t xml:space="preserve">que </w:t>
      </w:r>
      <w:r>
        <w:rPr>
          <w:color w:val="58AD6D"/>
        </w:rPr>
        <w:t xml:space="preserve">incluso </w:t>
      </w:r>
      <w:r>
        <w:rPr>
          <w:color w:val="000000"/>
        </w:rPr>
        <w:t xml:space="preserve">nos </w:t>
      </w:r>
      <w:r>
        <w:rPr>
          <w:color w:val="000000"/>
        </w:rPr>
        <w:t xml:space="preserve">pedirán </w:t>
      </w:r>
      <w:r>
        <w:rPr>
          <w:color w:val="000000"/>
        </w:rPr>
        <w:t xml:space="preserve">que </w:t>
      </w:r>
      <w:r>
        <w:rPr>
          <w:color w:val="000000"/>
        </w:rPr>
        <w:t xml:space="preserve">dejemos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puede </w:t>
      </w:r>
      <w:r>
        <w:rPr>
          <w:color w:val="04F44E"/>
        </w:rPr>
        <w:t xml:space="preserve">proponer </w:t>
      </w:r>
      <w:r>
        <w:rPr>
          <w:color w:val="000000"/>
        </w:rPr>
        <w:t xml:space="preserve">aparcaren </w:t>
      </w:r>
      <w:r>
        <w:rPr>
          <w:color w:val="000000"/>
        </w:rPr>
        <w:t xml:space="preserve">un </w:t>
      </w:r>
      <w:r>
        <w:rPr>
          <w:color w:val="04F44E"/>
        </w:rPr>
        <w:t xml:space="preserve">parking </w:t>
      </w:r>
      <w:r>
        <w:rPr>
          <w:color w:val="000000"/>
        </w:rPr>
        <w:t xml:space="preserve">y </w:t>
      </w:r>
      <w:r>
        <w:rPr>
          <w:color w:val="04F44E"/>
        </w:rPr>
        <w:t xml:space="preserve">luego </w:t>
      </w:r>
      <w:r>
        <w:rPr>
          <w:color w:val="000000"/>
        </w:rPr>
        <w:t xml:space="preserve">coger </w:t>
      </w:r>
      <w:r>
        <w:rPr>
          <w:color w:val="000000"/>
        </w:rPr>
        <w:t xml:space="preserve">un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alternativo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tecnologia </w:t>
      </w:r>
      <w:r>
        <w:rPr>
          <w:color w:val="000000"/>
        </w:rPr>
        <w:t xml:space="preserve">que </w:t>
      </w:r>
      <w:r>
        <w:rPr>
          <w:color w:val="04F44E"/>
        </w:rPr>
        <w:t xml:space="preserve">marcará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 </w:t>
      </w:r>
      <w:r>
        <w:rPr>
          <w:color w:val="000000"/>
        </w:rPr>
        <w:t xml:space="preserve">del </w:t>
      </w:r>
      <w:r>
        <w:rPr>
          <w:color w:val="04F44E"/>
        </w:rPr>
        <w:t xml:space="preserve">mañana </w:t>
      </w:r>
      <w:r>
        <w:rPr>
          <w:color w:val="000000"/>
        </w:rPr>
        <w:t xml:space="preserve">esté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esté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, </w:t>
      </w:r>
      <w:r>
        <w:rPr>
          <w:color w:val="58AD6D"/>
        </w:rPr>
        <w:t xml:space="preserve">teléfonos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para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sin </w:t>
      </w:r>
      <w:r>
        <w:rPr>
          <w:color w:val="58AD6D"/>
        </w:rPr>
        <w:t xml:space="preserve">recursos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última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del </w:t>
      </w:r>
      <w:r>
        <w:rPr>
          <w:color w:val="000000"/>
        </w:rPr>
        <w:t xml:space="preserve">Padre-Angel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4F44E"/>
        </w:rPr>
        <w:t xml:space="preserve">ayudará </w:t>
      </w:r>
      <w:r>
        <w:rPr>
          <w:color w:val="000000"/>
        </w:rPr>
        <w:t xml:space="preserve">a </w:t>
      </w:r>
      <w:r>
        <w:rPr>
          <w:color w:val="58AD6D"/>
        </w:rPr>
        <w:t xml:space="preserve">romper </w:t>
      </w:r>
      <w:r>
        <w:rPr>
          <w:color w:val="000000"/>
        </w:rPr>
        <w:t xml:space="preserve">su </w:t>
      </w:r>
      <w:r>
        <w:rPr>
          <w:color w:val="04F44E"/>
        </w:rPr>
        <w:t xml:space="preserve">aislamiento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buscar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calle </w:t>
      </w:r>
      <w:r>
        <w:rPr>
          <w:color w:val="000000"/>
        </w:rPr>
        <w:t xml:space="preserve">. </w:t>
      </w:r>
      <w:r>
        <w:rPr>
          <w:color w:val="04F44E"/>
        </w:rPr>
        <w:t xml:space="preserve">supone </w:t>
      </w:r>
      <w:r>
        <w:rPr>
          <w:color w:val="58AD6D"/>
        </w:rPr>
        <w:t xml:space="preserve">romper </w:t>
      </w:r>
      <w:r>
        <w:rPr>
          <w:color w:val="000000"/>
        </w:rPr>
        <w:t xml:space="preserve">la </w:t>
      </w:r>
      <w:r>
        <w:rPr>
          <w:color w:val="04F44E"/>
        </w:rPr>
        <w:t xml:space="preserve">soledad </w:t>
      </w:r>
      <w:r>
        <w:rPr>
          <w:color w:val="000000"/>
        </w:rPr>
        <w:t xml:space="preserve">y </w:t>
      </w:r>
      <w:r>
        <w:rPr>
          <w:color w:val="000000"/>
        </w:rPr>
        <w:t xml:space="preserve">estar </w:t>
      </w:r>
      <w:r>
        <w:rPr>
          <w:color w:val="58AD6D"/>
        </w:rPr>
        <w:t xml:space="preserve">aislado </w:t>
      </w:r>
      <w:r>
        <w:rPr>
          <w:color w:val="000000"/>
        </w:rPr>
        <w:t xml:space="preserve">del </w:t>
      </w:r>
      <w:r>
        <w:rPr>
          <w:color w:val="04F44E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4F44E"/>
        </w:rPr>
        <w:t xml:space="preserve">encontrar </w:t>
      </w:r>
      <w:r>
        <w:rPr>
          <w:color w:val="04F44E"/>
        </w:rPr>
        <w:t xml:space="preserve">trabajo </w:t>
      </w:r>
      <w:r>
        <w:rPr>
          <w:color w:val="000000"/>
        </w:rPr>
        <w:t xml:space="preserve">y </w:t>
      </w:r>
      <w:r>
        <w:rPr>
          <w:color w:val="58AD6D"/>
        </w:rPr>
        <w:t xml:space="preserve">comunicarse </w:t>
      </w:r>
      <w:r>
        <w:rPr>
          <w:color w:val="000000"/>
        </w:rPr>
        <w:t xml:space="preserve">con </w:t>
      </w:r>
      <w:r>
        <w:rPr>
          <w:color w:val="04F44E"/>
        </w:rPr>
        <w:t xml:space="preserve">familias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58AD6D"/>
        </w:rPr>
        <w:t xml:space="preserve">quedan </w:t>
      </w:r>
      <w:r>
        <w:rPr>
          <w:color w:val="000000"/>
        </w:rPr>
        <w:t xml:space="preserve">. </w:t>
      </w:r>
      <w:r>
        <w:rPr>
          <w:color w:val="04F44E"/>
        </w:rPr>
        <w:t xml:space="preserve">utilizar </w:t>
      </w:r>
      <w:r>
        <w:rPr>
          <w:color w:val="000000"/>
        </w:rPr>
        <w:t xml:space="preserve">toda </w:t>
      </w:r>
      <w:r>
        <w:rPr>
          <w:color w:val="000000"/>
        </w:rPr>
        <w:t xml:space="preserve">mi </w:t>
      </w:r>
      <w:r>
        <w:rPr>
          <w:color w:val="58AD6D"/>
        </w:rPr>
        <w:t xml:space="preserve">agenda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000000"/>
        </w:rPr>
        <w:t xml:space="preserve">para </w:t>
      </w:r>
      <w:r>
        <w:rPr>
          <w:color w:val="000000"/>
        </w:rPr>
        <w:t xml:space="preserve">esto.. </w:t>
      </w:r>
      <w:r>
        <w:rPr>
          <w:color w:val="000000"/>
        </w:rPr>
        <w:t xml:space="preserve">50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para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4F44E"/>
        </w:rPr>
        <w:t xml:space="preserve">necesita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deja </w:t>
      </w:r>
      <w:r>
        <w:rPr>
          <w:color w:val="000000"/>
        </w:rPr>
        <w:t xml:space="preserve">muchos </w:t>
      </w:r>
      <w:r>
        <w:rPr>
          <w:color w:val="04F44E"/>
        </w:rPr>
        <w:t xml:space="preserve">beneficios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en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58AD6D"/>
        </w:rPr>
        <w:t xml:space="preserve">Luis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58AD6D"/>
        </w:rPr>
        <w:t xml:space="preserve">cuenta </w:t>
      </w:r>
      <w:r>
        <w:rPr>
          <w:color w:val="000000"/>
        </w:rPr>
        <w:t xml:space="preserve">ya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visto </w:t>
      </w:r>
      <w:r>
        <w:rPr>
          <w:color w:val="04F44E"/>
        </w:rPr>
        <w:t xml:space="preserve">bueno </w:t>
      </w:r>
      <w:r>
        <w:rPr>
          <w:color w:val="000000"/>
        </w:rPr>
        <w:t xml:space="preserve">del </w:t>
      </w:r>
      <w:r>
        <w:rPr>
          <w:color w:val="000000"/>
        </w:rPr>
        <w:t xml:space="preserve">europarlamento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ha </w:t>
      </w:r>
      <w:r>
        <w:rPr>
          <w:color w:val="58AD6D"/>
        </w:rPr>
        <w:t xml:space="preserve">conseguido </w:t>
      </w:r>
      <w:r>
        <w:rPr>
          <w:color w:val="000000"/>
        </w:rPr>
        <w:t xml:space="preserve">27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04F44E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14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13 </w:t>
      </w:r>
      <w:r>
        <w:rPr>
          <w:color w:val="C2527D"/>
        </w:rPr>
        <w:t xml:space="preserve">abstenciones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2527D"/>
        </w:rPr>
        <w:t xml:space="preserve">votación </w:t>
      </w:r>
      <w:r>
        <w:rPr>
          <w:color w:val="58AD6D"/>
        </w:rPr>
        <w:t xml:space="preserve">secreta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6B48B"/>
        </w:rPr>
        <w:t xml:space="preserve">vinculante </w:t>
      </w:r>
      <w:r>
        <w:rPr>
          <w:color w:val="000000"/>
        </w:rPr>
        <w:t xml:space="preserve">. </w:t>
      </w:r>
      <w:r>
        <w:rPr>
          <w:color w:val="C6B48B"/>
        </w:rPr>
        <w:t xml:space="preserve">Guindos </w:t>
      </w:r>
      <w:r>
        <w:rPr>
          <w:color w:val="000000"/>
        </w:rPr>
        <w:t xml:space="preserve">fue </w:t>
      </w:r>
      <w:r>
        <w:rPr>
          <w:color w:val="04F44E"/>
        </w:rPr>
        <w:t xml:space="preserve">propuesto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ministros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economia </w:t>
      </w:r>
      <w:r>
        <w:rPr>
          <w:color w:val="000000"/>
        </w:rPr>
        <w:t xml:space="preserve">d </w:t>
      </w:r>
      <w:r>
        <w:rPr>
          <w:color w:val="000000"/>
        </w:rPr>
        <w:t xml:space="preserve">ela </w:t>
      </w:r>
      <w:r>
        <w:rPr>
          <w:color w:val="04F44E"/>
        </w:rPr>
        <w:t xml:space="preserve">unión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incorporará </w:t>
      </w:r>
      <w:r>
        <w:rPr>
          <w:color w:val="000000"/>
        </w:rPr>
        <w:t xml:space="preserve">al </w:t>
      </w:r>
      <w:r>
        <w:rPr>
          <w:color w:val="58AD6D"/>
        </w:rPr>
        <w:t xml:space="preserve">cargo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4F44E"/>
        </w:rPr>
        <w:t xml:space="preserve">dejunio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hecho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juro </w:t>
      </w:r>
      <w:r>
        <w:rPr>
          <w:color w:val="000000"/>
        </w:rPr>
        <w:t xml:space="preserve">por </w:t>
      </w:r>
      <w:r>
        <w:rPr>
          <w:color w:val="58AD6D"/>
        </w:rPr>
        <w:t xml:space="preserve">Dios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grito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proferido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el </w:t>
      </w:r>
      <w:r>
        <w:rPr>
          <w:color w:val="04F44E"/>
        </w:rPr>
        <w:t xml:space="preserve">principal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del </w:t>
      </w:r>
      <w:r>
        <w:rPr>
          <w:color w:val="04F44E"/>
        </w:rPr>
        <w:t xml:space="preserve">doble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,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58AD6D"/>
        </w:rPr>
        <w:t xml:space="preserve">registro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agentes </w:t>
      </w:r>
      <w:r>
        <w:rPr>
          <w:color w:val="000000"/>
        </w:rPr>
        <w:t xml:space="preserve">han </w:t>
      </w:r>
      <w:r>
        <w:rPr>
          <w:color w:val="04F44E"/>
        </w:rPr>
        <w:t xml:space="preserve">realizado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domicilio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4F44E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del </w:t>
      </w:r>
      <w:r>
        <w:rPr>
          <w:color w:val="04F44E"/>
        </w:rPr>
        <w:t xml:space="preserve">doble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niega </w:t>
      </w:r>
      <w:r>
        <w:rPr>
          <w:color w:val="04F44E"/>
        </w:rPr>
        <w:t xml:space="preserve">Continúa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4F44E"/>
        </w:rPr>
        <w:t xml:space="preserve">trasladado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domicilios </w:t>
      </w:r>
      <w:r>
        <w:rPr>
          <w:color w:val="000000"/>
        </w:rPr>
        <w:t xml:space="preserve">para </w:t>
      </w:r>
      <w:r>
        <w:rPr>
          <w:color w:val="58AD6D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nuevo </w:t>
      </w:r>
      <w:r>
        <w:rPr>
          <w:color w:val="58AD6D"/>
        </w:rPr>
        <w:t xml:space="preserve">registro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agentes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58AD6D"/>
        </w:rPr>
        <w:t xml:space="preserve">rastreado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4F44E"/>
        </w:rPr>
        <w:t xml:space="preserve">familiar </w:t>
      </w:r>
      <w:r>
        <w:rPr>
          <w:color w:val="000000"/>
        </w:rPr>
        <w:t xml:space="preserve">. </w:t>
      </w:r>
      <w:r>
        <w:rPr>
          <w:color w:val="58AD6D"/>
        </w:rPr>
        <w:t xml:space="preserve">Buscan </w:t>
      </w:r>
      <w:r>
        <w:rPr>
          <w:color w:val="58AD6D"/>
        </w:rPr>
        <w:t xml:space="preserve">pruebas </w:t>
      </w:r>
      <w:r>
        <w:rPr>
          <w:color w:val="000000"/>
        </w:rPr>
        <w:t xml:space="preserve">para </w:t>
      </w:r>
      <w:r>
        <w:rPr>
          <w:color w:val="58AD6D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Jordi-Magentí </w:t>
      </w:r>
      <w:r>
        <w:rPr>
          <w:color w:val="58AD6D"/>
        </w:rPr>
        <w:t xml:space="preserve">cometió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horas </w:t>
      </w:r>
      <w:r>
        <w:rPr>
          <w:color w:val="AEA78F"/>
        </w:rPr>
        <w:t xml:space="preserve">decisivas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han </w:t>
      </w:r>
      <w:r>
        <w:rPr>
          <w:color w:val="58AD6D"/>
        </w:rPr>
        <w:t xml:space="preserve">vuelto </w:t>
      </w:r>
      <w:r>
        <w:rPr>
          <w:color w:val="000000"/>
        </w:rPr>
        <w:t xml:space="preserve">a </w:t>
      </w:r>
      <w:r>
        <w:rPr>
          <w:color w:val="58AD6D"/>
        </w:rPr>
        <w:t xml:space="preserve">registrar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4F44E"/>
        </w:rPr>
        <w:t xml:space="preserve">familiar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4F44E"/>
        </w:rPr>
        <w:t xml:space="preserve">domicilio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00000"/>
        </w:rPr>
        <w:t xml:space="preserve">. </w:t>
      </w:r>
      <w:r>
        <w:rPr>
          <w:color w:val="58AD6D"/>
        </w:rPr>
        <w:t xml:space="preserve">Buscan </w:t>
      </w:r>
      <w:r>
        <w:rPr>
          <w:color w:val="58AD6D"/>
        </w:rPr>
        <w:t xml:space="preserve">pruebas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incriminen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4F44E"/>
        </w:rPr>
        <w:t xml:space="preserve">jóvenes </w:t>
      </w:r>
      <w:r>
        <w:rPr>
          <w:color w:val="000000"/>
        </w:rPr>
        <w:t xml:space="preserve">, </w:t>
      </w:r>
      <w:r>
        <w:rPr>
          <w:color w:val="58AD6D"/>
        </w:rPr>
        <w:t xml:space="preserve">Paula </w:t>
      </w:r>
      <w:r>
        <w:rPr>
          <w:color w:val="000000"/>
        </w:rPr>
        <w:t xml:space="preserve">y </w:t>
      </w:r>
      <w:r>
        <w:rPr>
          <w:color w:val="58AD6D"/>
        </w:rPr>
        <w:t xml:space="preserve">Marc </w:t>
      </w:r>
      <w:r>
        <w:rPr>
          <w:color w:val="000000"/>
        </w:rPr>
        <w:t xml:space="preserve">. </w:t>
      </w:r>
      <w:r>
        <w:rPr>
          <w:color w:val="04F44E"/>
        </w:rPr>
        <w:t xml:space="preserve">Cualquier </w:t>
      </w:r>
      <w:r>
        <w:rPr>
          <w:color w:val="58AD6D"/>
        </w:rPr>
        <w:t xml:space="preserve">pertenencia </w:t>
      </w:r>
      <w:r>
        <w:rPr>
          <w:color w:val="000000"/>
        </w:rPr>
        <w:t xml:space="preserve">o </w:t>
      </w:r>
      <w:r>
        <w:rPr>
          <w:color w:val="58AD6D"/>
        </w:rPr>
        <w:t xml:space="preserve">rastro </w:t>
      </w:r>
      <w:r>
        <w:rPr>
          <w:color w:val="000000"/>
        </w:rPr>
        <w:t xml:space="preserve">de </w:t>
      </w:r>
      <w:r>
        <w:rPr>
          <w:color w:val="58AD6D"/>
        </w:rPr>
        <w:t xml:space="preserve">ADN </w:t>
      </w:r>
      <w:r>
        <w:rPr>
          <w:color w:val="000000"/>
        </w:rPr>
        <w:t xml:space="preserve">que </w:t>
      </w:r>
      <w:r>
        <w:rPr>
          <w:color w:val="58AD6D"/>
        </w:rPr>
        <w:t xml:space="preserve">demuestre </w:t>
      </w:r>
      <w:r>
        <w:rPr>
          <w:color w:val="000000"/>
        </w:rPr>
        <w:t xml:space="preserve">que </w:t>
      </w:r>
      <w:r>
        <w:rPr>
          <w:color w:val="000000"/>
        </w:rPr>
        <w:t xml:space="preserve">Jordi </w:t>
      </w:r>
      <w:r>
        <w:rPr>
          <w:color w:val="000000"/>
        </w:rPr>
        <w:t xml:space="preserve">se </w:t>
      </w:r>
      <w:r>
        <w:rPr>
          <w:color w:val="58AD6D"/>
        </w:rPr>
        <w:t xml:space="preserve">cruzó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4F44E"/>
        </w:rPr>
        <w:t xml:space="preserve">colaborando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ha </w:t>
      </w:r>
      <w:r>
        <w:rPr>
          <w:color w:val="04F44E"/>
        </w:rPr>
        <w:t xml:space="preserve">querido </w:t>
      </w:r>
      <w:r>
        <w:rPr>
          <w:color w:val="58AD6D"/>
        </w:rPr>
        <w:t xml:space="preserve">desvincularse </w:t>
      </w:r>
      <w:r>
        <w:rPr>
          <w:color w:val="000000"/>
        </w:rPr>
        <w:t xml:space="preserve">por </w:t>
      </w:r>
      <w:r>
        <w:rPr>
          <w:color w:val="04F44E"/>
        </w:rPr>
        <w:t xml:space="preserve">completo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8AD6D"/>
        </w:rPr>
        <w:t xml:space="preserve">antecedentes </w:t>
      </w:r>
      <w:r>
        <w:rPr>
          <w:color w:val="000000"/>
        </w:rPr>
        <w:t xml:space="preserve">por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de </w:t>
      </w:r>
      <w:r>
        <w:rPr>
          <w:color w:val="58AD6D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4F44E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58AD6D"/>
        </w:rPr>
        <w:t xml:space="preserve">registro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4F44E"/>
        </w:rPr>
        <w:t xml:space="preserve">muchas </w:t>
      </w:r>
      <w:r>
        <w:rPr>
          <w:color w:val="000000"/>
        </w:rPr>
        <w:t xml:space="preserve">las </w:t>
      </w:r>
      <w:r>
        <w:rPr>
          <w:color w:val="304195"/>
        </w:rPr>
        <w:t xml:space="preserve">hipótesis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barajan </w:t>
      </w:r>
      <w:r>
        <w:rPr>
          <w:color w:val="000000"/>
        </w:rPr>
        <w:t xml:space="preserve">como </w:t>
      </w:r>
      <w:r>
        <w:rPr>
          <w:color w:val="58AD6D"/>
        </w:rPr>
        <w:t xml:space="preserve">móvil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Talvez </w:t>
      </w:r>
      <w:r>
        <w:rPr>
          <w:color w:val="000000"/>
        </w:rPr>
        <w:t xml:space="preserve">una </w:t>
      </w:r>
      <w:r>
        <w:rPr>
          <w:color w:val="58AD6D"/>
        </w:rPr>
        <w:t xml:space="preserve">discusión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que </w:t>
      </w:r>
      <w:r>
        <w:rPr>
          <w:color w:val="58AD6D"/>
        </w:rPr>
        <w:t xml:space="preserve">descubrieran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agresor </w:t>
      </w:r>
      <w:r>
        <w:rPr>
          <w:color w:val="000000"/>
        </w:rPr>
        <w:t xml:space="preserve">en </w:t>
      </w:r>
      <w:r>
        <w:rPr>
          <w:color w:val="58AD6D"/>
        </w:rPr>
        <w:t xml:space="preserve">plena </w:t>
      </w:r>
      <w:r>
        <w:rPr>
          <w:color w:val="000000"/>
        </w:rPr>
        <w:t xml:space="preserve">caza </w:t>
      </w:r>
      <w:r>
        <w:rPr>
          <w:color w:val="000000"/>
        </w:rPr>
        <w:t xml:space="preserve">furtiva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4F44E"/>
        </w:rPr>
        <w:t xml:space="preserve">alguna </w:t>
      </w:r>
      <w:r>
        <w:rPr>
          <w:color w:val="04F44E"/>
        </w:rPr>
        <w:t xml:space="preserve">actividad </w:t>
      </w:r>
      <w:r>
        <w:rPr>
          <w:color w:val="04F44E"/>
        </w:rPr>
        <w:t xml:space="preserve">relacionada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cultivo </w:t>
      </w:r>
      <w:r>
        <w:rPr>
          <w:color w:val="000000"/>
        </w:rPr>
        <w:t xml:space="preserve">de </w:t>
      </w:r>
      <w:r>
        <w:rPr>
          <w:color w:val="58AD6D"/>
        </w:rPr>
        <w:t xml:space="preserve">marihuana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un </w:t>
      </w:r>
      <w:r>
        <w:rPr>
          <w:color w:val="04F44E"/>
        </w:rPr>
        <w:t xml:space="preserve">posible </w:t>
      </w:r>
      <w:r>
        <w:rPr>
          <w:color w:val="58AD6D"/>
        </w:rPr>
        <w:t xml:space="preserve">móvil </w:t>
      </w:r>
      <w:r>
        <w:rPr>
          <w:color w:val="000000"/>
        </w:rPr>
        <w:t xml:space="preserve">de </w:t>
      </w:r>
      <w:r>
        <w:rPr>
          <w:color w:val="04F44E"/>
        </w:rPr>
        <w:t xml:space="preserve">carácter </w:t>
      </w:r>
      <w:r>
        <w:rPr>
          <w:color w:val="58AD6D"/>
        </w:rPr>
        <w:t xml:space="preserve">sexual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4F44E"/>
        </w:rPr>
        <w:t xml:space="preserve">cumplir </w:t>
      </w:r>
      <w:r>
        <w:rPr>
          <w:color w:val="58AD6D"/>
        </w:rPr>
        <w:t xml:space="preserve">condena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58AD6D"/>
        </w:rPr>
        <w:t xml:space="preserve">vuelto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más </w:t>
      </w:r>
      <w:r>
        <w:rPr>
          <w:color w:val="04F44E"/>
        </w:rPr>
        <w:t xml:space="preserve">callado </w:t>
      </w:r>
      <w:r>
        <w:rPr>
          <w:color w:val="000000"/>
        </w:rPr>
        <w:t xml:space="preserve">y </w:t>
      </w:r>
      <w:r>
        <w:rPr>
          <w:color w:val="000000"/>
        </w:rPr>
        <w:t xml:space="preserve">huraño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58AD6D"/>
        </w:rPr>
        <w:t xml:space="preserve">logrado </w:t>
      </w:r>
      <w:r>
        <w:rPr>
          <w:color w:val="000000"/>
        </w:rPr>
        <w:t xml:space="preserve">rehacer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casándose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4F44E"/>
        </w:rPr>
        <w:t xml:space="preserve">colombiana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era </w:t>
      </w:r>
      <w:r>
        <w:rPr>
          <w:color w:val="000000"/>
        </w:rPr>
        <w:t xml:space="preserve">donde </w:t>
      </w:r>
      <w:r>
        <w:rPr>
          <w:color w:val="58AD6D"/>
        </w:rPr>
        <w:t xml:space="preserve">planeaba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mossos </w:t>
      </w:r>
      <w:r>
        <w:rPr>
          <w:color w:val="000000"/>
        </w:rPr>
        <w:t xml:space="preserve">han </w:t>
      </w:r>
      <w:r>
        <w:rPr>
          <w:color w:val="000000"/>
        </w:rPr>
        <w:t xml:space="preserve">acotado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con </w:t>
      </w:r>
      <w:r>
        <w:rPr>
          <w:color w:val="000000"/>
        </w:rPr>
        <w:t xml:space="preserve">toda </w:t>
      </w:r>
      <w:r>
        <w:rPr>
          <w:color w:val="04F44E"/>
        </w:rPr>
        <w:t xml:space="preserve">probabilidad </w:t>
      </w:r>
      <w:r>
        <w:rPr>
          <w:color w:val="000000"/>
        </w:rPr>
        <w:t xml:space="preserve">se </w:t>
      </w:r>
      <w:r>
        <w:rPr>
          <w:color w:val="58AD6D"/>
        </w:rPr>
        <w:t xml:space="preserve">cometió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asesino </w:t>
      </w:r>
      <w:r>
        <w:rPr>
          <w:color w:val="000000"/>
        </w:rPr>
        <w:t xml:space="preserve">fue </w:t>
      </w:r>
      <w:r>
        <w:rPr>
          <w:color w:val="000000"/>
        </w:rPr>
        <w:t xml:space="preserve">muy </w:t>
      </w:r>
      <w:r>
        <w:rPr>
          <w:color w:val="000000"/>
        </w:rPr>
        <w:t xml:space="preserve">minucioso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58AD6D"/>
        </w:rPr>
        <w:t xml:space="preserve">borrar </w:t>
      </w:r>
      <w:r>
        <w:rPr>
          <w:color w:val="04F44E"/>
        </w:rPr>
        <w:t xml:space="preserve">cualquier </w:t>
      </w:r>
      <w:r>
        <w:rPr>
          <w:color w:val="04F44E"/>
        </w:rPr>
        <w:t xml:space="preserve">huella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encontraron </w:t>
      </w:r>
      <w:r>
        <w:rPr>
          <w:color w:val="6A03D7"/>
        </w:rPr>
        <w:t xml:space="preserve">casquillos </w:t>
      </w:r>
      <w:r>
        <w:rPr>
          <w:color w:val="000000"/>
        </w:rPr>
        <w:t xml:space="preserve">de </w:t>
      </w:r>
      <w:r>
        <w:rPr>
          <w:color w:val="000000"/>
        </w:rPr>
        <w:t xml:space="preserve">bala </w:t>
      </w:r>
      <w:r>
        <w:rPr>
          <w:color w:val="000000"/>
        </w:rPr>
        <w:t xml:space="preserve">. </w:t>
      </w:r>
      <w:r>
        <w:rPr>
          <w:color w:val="58AD6D"/>
        </w:rPr>
        <w:t xml:space="preserve">Tampoco </w:t>
      </w:r>
      <w:r>
        <w:rPr>
          <w:color w:val="000000"/>
        </w:rPr>
        <w:t xml:space="preserve">el </w:t>
      </w:r>
      <w:r>
        <w:rPr>
          <w:color w:val="58AD6D"/>
        </w:rPr>
        <w:t xml:space="preserve">arma </w:t>
      </w:r>
      <w:r>
        <w:rPr>
          <w:color w:val="000000"/>
        </w:rPr>
        <w:t xml:space="preserve">homicida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Guardia-Civil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58AD6D"/>
        </w:rPr>
        <w:t xml:space="preserve">tras </w:t>
      </w:r>
      <w:r>
        <w:rPr>
          <w:color w:val="58AD6D"/>
        </w:rPr>
        <w:t xml:space="preserve">recibir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4F44E"/>
        </w:rPr>
        <w:t xml:space="preserve">posible </w:t>
      </w:r>
      <w:r>
        <w:rPr>
          <w:color w:val="58AD6D"/>
        </w:rPr>
        <w:t xml:space="preserve">secuestro </w:t>
      </w:r>
      <w:r>
        <w:rPr>
          <w:color w:val="58AD6D"/>
        </w:rPr>
        <w:t xml:space="preserve">múltiple </w:t>
      </w:r>
      <w:r>
        <w:rPr>
          <w:color w:val="000000"/>
        </w:rPr>
        <w:t xml:space="preserve">en </w:t>
      </w:r>
      <w:r>
        <w:rPr>
          <w:color w:val="000000"/>
        </w:rPr>
        <w:t xml:space="preserve">Manilva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han </w:t>
      </w:r>
      <w:r>
        <w:rPr>
          <w:color w:val="04F44E"/>
        </w:rPr>
        <w:t xml:space="preserve">sucedido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4F44E"/>
        </w:rPr>
        <w:t xml:space="preserve">campo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Sierra-Bermeja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58AD6D"/>
        </w:rPr>
        <w:t xml:space="preserve">alarma </w:t>
      </w:r>
      <w:r>
        <w:rPr>
          <w:color w:val="000000"/>
        </w:rPr>
        <w:t xml:space="preserve">la </w:t>
      </w:r>
      <w:r>
        <w:rPr>
          <w:color w:val="000000"/>
        </w:rPr>
        <w:t xml:space="preserve">dio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58AD6D"/>
        </w:rPr>
        <w:t xml:space="preserve">aseguraba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58AD6D"/>
        </w:rPr>
        <w:t xml:space="preserve">secuestrado </w:t>
      </w:r>
      <w:r>
        <w:rPr>
          <w:color w:val="04F44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amigo </w:t>
      </w:r>
      <w:r>
        <w:rPr>
          <w:color w:val="000000"/>
        </w:rPr>
        <w:t xml:space="preserve">de </w:t>
      </w:r>
      <w:r>
        <w:rPr>
          <w:color w:val="58AD6D"/>
        </w:rPr>
        <w:t xml:space="preserve">ambos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unos </w:t>
      </w:r>
      <w:r>
        <w:rPr>
          <w:color w:val="58AD6D"/>
        </w:rPr>
        <w:t xml:space="preserve">desconocidos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dieron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000000"/>
        </w:rPr>
        <w:t xml:space="preserve">hasta </w:t>
      </w:r>
      <w:r>
        <w:rPr>
          <w:color w:val="000000"/>
        </w:rPr>
        <w:t xml:space="preserve">causarle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58AD6D"/>
        </w:rPr>
        <w:t xml:space="preserve">ello </w:t>
      </w:r>
      <w:r>
        <w:rPr>
          <w:color w:val="000000"/>
        </w:rPr>
        <w:t xml:space="preserve">, </w:t>
      </w:r>
      <w:r>
        <w:rPr>
          <w:color w:val="58AD6D"/>
        </w:rPr>
        <w:t xml:space="preserve">consiguieron </w:t>
      </w:r>
      <w:r>
        <w:rPr>
          <w:color w:val="58AD6D"/>
        </w:rPr>
        <w:t xml:space="preserve">liberarse </w:t>
      </w:r>
      <w:r>
        <w:rPr>
          <w:color w:val="000000"/>
        </w:rPr>
        <w:t xml:space="preserve">y </w:t>
      </w:r>
      <w:r>
        <w:rPr>
          <w:color w:val="000000"/>
        </w:rPr>
        <w:t xml:space="preserve">pedir </w:t>
      </w:r>
      <w:r>
        <w:rPr>
          <w:color w:val="04F44E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actriz </w:t>
      </w:r>
      <w:r>
        <w:rPr>
          <w:color w:val="000000"/>
        </w:rPr>
        <w:t xml:space="preserve">Leticia-Dolera </w:t>
      </w:r>
      <w:r>
        <w:rPr>
          <w:color w:val="000000"/>
        </w:rPr>
        <w:t xml:space="preserve">ha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este </w:t>
      </w:r>
      <w:r>
        <w:rPr>
          <w:color w:val="C2527D"/>
        </w:rPr>
        <w:t xml:space="preserve">mediodia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su </w:t>
      </w:r>
      <w:r>
        <w:rPr>
          <w:color w:val="04F44E"/>
        </w:rPr>
        <w:t xml:space="preserve">libro </w:t>
      </w:r>
      <w:r>
        <w:rPr>
          <w:color w:val="000000"/>
        </w:rPr>
        <w:t xml:space="preserve">Moder </w:t>
      </w:r>
      <w:r>
        <w:rPr>
          <w:color w:val="000000"/>
        </w:rPr>
        <w:t xml:space="preserve">la </w:t>
      </w:r>
      <w:r>
        <w:rPr>
          <w:color w:val="000000"/>
        </w:rPr>
        <w:t xml:space="preserve">Manzana </w:t>
      </w:r>
      <w:r>
        <w:rPr>
          <w:color w:val="000000"/>
        </w:rPr>
        <w:t xml:space="preserve">. </w:t>
      </w:r>
      <w:r>
        <w:rPr>
          <w:color w:val="000000"/>
        </w:rPr>
        <w:t xml:space="preserve">Comenzó </w:t>
      </w:r>
      <w:r>
        <w:rPr>
          <w:color w:val="000000"/>
        </w:rPr>
        <w:t xml:space="preserve">a </w:t>
      </w:r>
      <w:r>
        <w:rPr>
          <w:color w:val="000000"/>
        </w:rPr>
        <w:t xml:space="preserve">escribirlo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58AD6D"/>
        </w:rPr>
        <w:t xml:space="preserve">movimiento </w:t>
      </w:r>
      <w:r>
        <w:rPr>
          <w:color w:val="000000"/>
        </w:rPr>
        <w:t xml:space="preserve">METOO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ella </w:t>
      </w:r>
      <w:r>
        <w:rPr>
          <w:color w:val="58AD6D"/>
        </w:rPr>
        <w:t xml:space="preserve">misma </w:t>
      </w:r>
      <w:r>
        <w:rPr>
          <w:color w:val="58AD6D"/>
        </w:rPr>
        <w:t xml:space="preserve">acoso </w:t>
      </w:r>
      <w:r>
        <w:rPr>
          <w:color w:val="58AD6D"/>
        </w:rPr>
        <w:t xml:space="preserve">sexual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4F44E"/>
        </w:rPr>
        <w:t xml:space="preserve">españoL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libro </w:t>
      </w:r>
      <w:r>
        <w:rPr>
          <w:color w:val="000000"/>
        </w:rPr>
        <w:t xml:space="preserve">de </w:t>
      </w:r>
      <w:r>
        <w:rPr>
          <w:color w:val="000000"/>
        </w:rPr>
        <w:t xml:space="preserve">empoderamiento </w:t>
      </w:r>
      <w:r>
        <w:rPr>
          <w:color w:val="000000"/>
        </w:rPr>
        <w:t xml:space="preserve">y </w:t>
      </w:r>
      <w:r>
        <w:rPr>
          <w:color w:val="58AD6D"/>
        </w:rPr>
        <w:t xml:space="preserve">acción </w:t>
      </w:r>
      <w:r>
        <w:rPr>
          <w:color w:val="58AD6D"/>
        </w:rPr>
        <w:t xml:space="preserve">feminista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habla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propia </w:t>
      </w:r>
      <w:r>
        <w:rPr>
          <w:color w:val="04F44E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Sufrió </w:t>
      </w:r>
      <w:r>
        <w:rPr>
          <w:color w:val="000000"/>
        </w:rPr>
        <w:t xml:space="preserve">bulying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cuenta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libro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habla </w:t>
      </w:r>
      <w:r>
        <w:rPr>
          <w:color w:val="000000"/>
        </w:rPr>
        <w:t xml:space="preserve">del </w:t>
      </w:r>
      <w:r>
        <w:rPr>
          <w:color w:val="000000"/>
        </w:rPr>
        <w:t xml:space="preserve">moviminento </w:t>
      </w:r>
      <w:r>
        <w:rPr>
          <w:color w:val="58AD6D"/>
        </w:rPr>
        <w:t xml:space="preserve">feminista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vivencias </w:t>
      </w:r>
      <w:r>
        <w:rPr>
          <w:color w:val="04F44E"/>
        </w:rPr>
        <w:t xml:space="preserve">personales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4F44E"/>
        </w:rPr>
        <w:t xml:space="preserve">porqué </w:t>
      </w:r>
      <w:r>
        <w:rPr>
          <w:color w:val="58AD6D"/>
        </w:rPr>
        <w:t xml:space="preserve">decidió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58AD6D"/>
        </w:rPr>
        <w:t xml:space="preserve">actriz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en </w:t>
      </w:r>
      <w:r>
        <w:rPr>
          <w:color w:val="58AD6D"/>
        </w:rPr>
        <w:t xml:space="preserve">denunciar </w:t>
      </w:r>
      <w:r>
        <w:rPr>
          <w:color w:val="58AD6D"/>
        </w:rPr>
        <w:t xml:space="preserve">acoso </w:t>
      </w:r>
      <w:r>
        <w:rPr>
          <w:color w:val="000000"/>
        </w:rPr>
        <w:t xml:space="preserve">. </w:t>
      </w:r>
      <w:r>
        <w:rPr>
          <w:color w:val="04F44E"/>
        </w:rPr>
        <w:t xml:space="preserve">quería </w:t>
      </w:r>
      <w:r>
        <w:rPr>
          <w:color w:val="000000"/>
        </w:rPr>
        <w:t xml:space="preserve">poner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ámbitos </w:t>
      </w:r>
      <w:r>
        <w:rPr>
          <w:color w:val="000000"/>
        </w:rPr>
        <w:t xml:space="preserve">hay </w:t>
      </w:r>
      <w:r>
        <w:rPr>
          <w:color w:val="58AD6D"/>
        </w:rPr>
        <w:t xml:space="preserve">discriminación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ocurre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es </w:t>
      </w:r>
      <w:r>
        <w:rPr>
          <w:color w:val="000000"/>
        </w:rPr>
        <w:t xml:space="preserve">patriarcal </w:t>
      </w:r>
      <w:r>
        <w:rPr>
          <w:color w:val="000000"/>
        </w:rPr>
        <w:t xml:space="preserve">y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58AD6D"/>
        </w:rPr>
        <w:t xml:space="preserve">actriz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niños </w:t>
      </w:r>
      <w:r>
        <w:rPr>
          <w:color w:val="000000"/>
        </w:rPr>
        <w:t xml:space="preserve">y </w:t>
      </w:r>
      <w:r>
        <w:rPr>
          <w:color w:val="000000"/>
        </w:rPr>
        <w:t xml:space="preserve">niñas </w:t>
      </w:r>
      <w:r>
        <w:rPr>
          <w:color w:val="04F44E"/>
        </w:rPr>
        <w:t xml:space="preserve">siguen </w:t>
      </w:r>
      <w:r>
        <w:rPr>
          <w:color w:val="58AD6D"/>
        </w:rPr>
        <w:t xml:space="preserve">recibiendo </w:t>
      </w:r>
      <w:r>
        <w:rPr>
          <w:color w:val="000000"/>
        </w:rPr>
        <w:t xml:space="preserve">una </w:t>
      </w:r>
      <w:r>
        <w:rPr>
          <w:color w:val="04F44E"/>
        </w:rPr>
        <w:t xml:space="preserve">educación </w:t>
      </w:r>
      <w:r>
        <w:rPr>
          <w:color w:val="04F44E"/>
        </w:rPr>
        <w:t xml:space="preserve">diferente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732484"/>
        </w:rPr>
        <w:t xml:space="preserve">sexualidad </w:t>
      </w:r>
      <w:r>
        <w:rPr>
          <w:color w:val="04F44E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principales </w:t>
      </w:r>
      <w:r>
        <w:rPr>
          <w:color w:val="58AD6D"/>
        </w:rPr>
        <w:t xml:space="preserve">causas </w:t>
      </w:r>
      <w:r>
        <w:rPr>
          <w:color w:val="000000"/>
        </w:rPr>
        <w:t xml:space="preserve">de </w:t>
      </w:r>
      <w:r>
        <w:rPr>
          <w:color w:val="04F44E"/>
        </w:rPr>
        <w:t xml:space="preserve">desigualdad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algo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32484"/>
        </w:rPr>
        <w:t xml:space="preserve">sexualidad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000000"/>
        </w:rPr>
        <w:t xml:space="preserve">culturalmente </w:t>
      </w:r>
      <w:r>
        <w:rPr>
          <w:color w:val="000000"/>
        </w:rPr>
        <w:t xml:space="preserve">está </w:t>
      </w:r>
      <w:r>
        <w:rPr>
          <w:color w:val="04F44E"/>
        </w:rPr>
        <w:t xml:space="preserve">generando </w:t>
      </w:r>
      <w:r>
        <w:rPr>
          <w:color w:val="58AD6D"/>
        </w:rPr>
        <w:t xml:space="preserve">relaciones </w:t>
      </w:r>
      <w:r>
        <w:rPr>
          <w:color w:val="000000"/>
        </w:rPr>
        <w:t xml:space="preserve">de </w:t>
      </w:r>
      <w:r>
        <w:rPr>
          <w:color w:val="04F44E"/>
        </w:rPr>
        <w:t xml:space="preserve">desigualdad </w:t>
      </w:r>
      <w:r>
        <w:rPr>
          <w:color w:val="000000"/>
        </w:rPr>
        <w:t xml:space="preserve">muy </w:t>
      </w:r>
      <w:r>
        <w:rPr>
          <w:color w:val="58AD6D"/>
        </w:rPr>
        <w:t xml:space="preserve">peligrosas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6A03D7"/>
        </w:rPr>
        <w:t xml:space="preserve">disfruta </w:t>
      </w:r>
      <w:r>
        <w:rPr>
          <w:color w:val="000000"/>
        </w:rPr>
        <w:t xml:space="preserve">y </w:t>
      </w:r>
      <w:r>
        <w:rPr>
          <w:color w:val="000000"/>
        </w:rPr>
        <w:t xml:space="preserve">vive </w:t>
      </w:r>
      <w:r>
        <w:rPr>
          <w:color w:val="000000"/>
        </w:rPr>
        <w:t xml:space="preserve">su </w:t>
      </w:r>
      <w:r>
        <w:rPr>
          <w:color w:val="732484"/>
        </w:rPr>
        <w:t xml:space="preserve">sexualidad </w:t>
      </w:r>
      <w:r>
        <w:rPr>
          <w:color w:val="000000"/>
        </w:rPr>
        <w:t xml:space="preserve">la </w:t>
      </w:r>
      <w:r>
        <w:rPr>
          <w:color w:val="58AD6D"/>
        </w:rPr>
        <w:t xml:space="preserve">llaman </w:t>
      </w:r>
      <w:r>
        <w:rPr>
          <w:color w:val="000000"/>
        </w:rPr>
        <w:t xml:space="preserve">putada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otra </w:t>
      </w:r>
      <w:r>
        <w:rPr>
          <w:color w:val="000000"/>
        </w:rPr>
        <w:t xml:space="preserve">que </w:t>
      </w:r>
      <w:r>
        <w:rPr>
          <w:color w:val="58AD6D"/>
        </w:rPr>
        <w:t xml:space="preserve">decide </w:t>
      </w:r>
      <w:r>
        <w:rPr>
          <w:color w:val="58AD6D"/>
        </w:rPr>
        <w:t xml:space="preserve">cuándo </w:t>
      </w:r>
      <w:r>
        <w:rPr>
          <w:color w:val="04F44E"/>
        </w:rPr>
        <w:t xml:space="preserve">sigo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llama </w:t>
      </w:r>
      <w:r>
        <w:rPr>
          <w:color w:val="000000"/>
        </w:rPr>
        <w:t xml:space="preserve">puritana </w:t>
      </w:r>
      <w:r>
        <w:rPr>
          <w:color w:val="000000"/>
        </w:rPr>
        <w:t xml:space="preserve">. </w:t>
      </w:r>
      <w:r>
        <w:rPr>
          <w:color w:val="58AD6D"/>
        </w:rPr>
        <w:t xml:space="preserve">Nunca </w:t>
      </w:r>
      <w:r>
        <w:rPr>
          <w:color w:val="04F44E"/>
        </w:rPr>
        <w:t xml:space="preserve">pensó </w:t>
      </w:r>
      <w:r>
        <w:rPr>
          <w:color w:val="000000"/>
        </w:rPr>
        <w:t xml:space="preserve">en </w:t>
      </w:r>
      <w:r>
        <w:rPr>
          <w:color w:val="58AD6D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4F44E"/>
        </w:rPr>
        <w:t xml:space="preserve">activista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4F44E"/>
        </w:rPr>
        <w:t xml:space="preserve">utilizar </w:t>
      </w:r>
      <w:r>
        <w:rPr>
          <w:color w:val="000000"/>
        </w:rPr>
        <w:t xml:space="preserve">el </w:t>
      </w:r>
      <w:r>
        <w:rPr>
          <w:color w:val="000000"/>
        </w:rPr>
        <w:t xml:space="preserve">altavoz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su </w:t>
      </w:r>
      <w:r>
        <w:rPr>
          <w:color w:val="58AD6D"/>
        </w:rPr>
        <w:t xml:space="preserve">profesión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aportar </w:t>
      </w:r>
      <w:r>
        <w:rPr>
          <w:color w:val="000000"/>
        </w:rPr>
        <w:t xml:space="preserve">su </w:t>
      </w:r>
      <w:r>
        <w:rPr>
          <w:color w:val="04F44E"/>
        </w:rPr>
        <w:t xml:space="preserve">granito </w:t>
      </w:r>
      <w:r>
        <w:rPr>
          <w:color w:val="000000"/>
        </w:rPr>
        <w:t xml:space="preserve">de </w:t>
      </w:r>
      <w:r>
        <w:rPr>
          <w:color w:val="D32981"/>
        </w:rPr>
        <w:t xml:space="preserve">arena </w:t>
      </w:r>
      <w:r>
        <w:rPr>
          <w:color w:val="000000"/>
        </w:rPr>
        <w:t xml:space="preserve">al </w:t>
      </w:r>
      <w:r>
        <w:rPr>
          <w:color w:val="58AD6D"/>
        </w:rPr>
        <w:t xml:space="preserve">movimiento </w:t>
      </w:r>
      <w:r>
        <w:rPr>
          <w:color w:val="58AD6D"/>
        </w:rPr>
        <w:t xml:space="preserve">feminista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irá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huelga </w:t>
      </w:r>
      <w:r>
        <w:rPr>
          <w:color w:val="000000"/>
        </w:rPr>
        <w:t xml:space="preserve">del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4F44E"/>
        </w:rPr>
        <w:t xml:space="preserve">visibilidad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Letizia-Dolera </w:t>
      </w:r>
      <w:r>
        <w:rPr>
          <w:color w:val="000000"/>
        </w:rPr>
        <w:t xml:space="preserve">ha </w:t>
      </w:r>
      <w:r>
        <w:rPr>
          <w:color w:val="04F44E"/>
        </w:rPr>
        <w:t xml:space="preserve">mordido </w:t>
      </w:r>
      <w:r>
        <w:rPr>
          <w:color w:val="000000"/>
        </w:rPr>
        <w:t xml:space="preserve">la </w:t>
      </w:r>
      <w:r>
        <w:rPr>
          <w:color w:val="58AD6D"/>
        </w:rPr>
        <w:t xml:space="preserve">manzana </w:t>
      </w:r>
      <w:r>
        <w:rPr>
          <w:color w:val="58AD6D"/>
        </w:rPr>
        <w:t xml:space="preserve">feminista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primer </w:t>
      </w:r>
      <w:r>
        <w:rPr>
          <w:color w:val="04F44E"/>
        </w:rPr>
        <w:t xml:space="preserve">libro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58AD6D"/>
        </w:rPr>
        <w:t xml:space="preserve">pausa </w:t>
      </w:r>
      <w:r>
        <w:rPr>
          <w:color w:val="04F44E"/>
        </w:rPr>
        <w:t xml:space="preserve">humanitaria </w:t>
      </w:r>
      <w:r>
        <w:rPr>
          <w:color w:val="000000"/>
        </w:rPr>
        <w:t xml:space="preserve">en </w:t>
      </w:r>
      <w:r>
        <w:rPr>
          <w:color w:val="304195"/>
        </w:rPr>
        <w:t xml:space="preserve">Siria </w:t>
      </w:r>
      <w:r>
        <w:rPr>
          <w:color w:val="000000"/>
        </w:rPr>
        <w:t xml:space="preserve">, </w:t>
      </w:r>
      <w:r>
        <w:rPr>
          <w:color w:val="000000"/>
        </w:rPr>
        <w:t xml:space="preserve">anunciada </w:t>
      </w:r>
      <w:r>
        <w:rPr>
          <w:color w:val="000000"/>
        </w:rPr>
        <w:t xml:space="preserve">por </w:t>
      </w:r>
      <w:r>
        <w:rPr>
          <w:color w:val="58AD6D"/>
        </w:rPr>
        <w:t xml:space="preserve">Rusia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ONU </w:t>
      </w:r>
      <w:r>
        <w:rPr>
          <w:color w:val="58AD6D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cumplido </w:t>
      </w:r>
      <w:r>
        <w:rPr>
          <w:color w:val="000000"/>
        </w:rPr>
        <w:t xml:space="preserve">el </w:t>
      </w:r>
      <w:r>
        <w:rPr>
          <w:color w:val="6A03D7"/>
        </w:rPr>
        <w:t xml:space="preserve">alto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4F44E"/>
        </w:rPr>
        <w:t xml:space="preserve">gubernamental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Muhammad-Najem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6A03D7"/>
        </w:rPr>
        <w:t xml:space="preserve">retransmitiendo </w:t>
      </w:r>
      <w:r>
        <w:rPr>
          <w:color w:val="000000"/>
        </w:rPr>
        <w:t xml:space="preserve">la </w:t>
      </w:r>
      <w:r>
        <w:rPr>
          <w:color w:val="58AD6D"/>
        </w:rPr>
        <w:t xml:space="preserve">guerra </w:t>
      </w:r>
      <w:r>
        <w:rPr>
          <w:color w:val="000000"/>
        </w:rPr>
        <w:t xml:space="preserve">en </w:t>
      </w:r>
      <w:r>
        <w:rPr>
          <w:color w:val="000000"/>
        </w:rPr>
        <w:t xml:space="preserve">Guta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Twitter </w:t>
      </w:r>
      <w:r>
        <w:rPr>
          <w:color w:val="000000"/>
        </w:rPr>
        <w:t xml:space="preserve">, </w:t>
      </w:r>
      <w:r>
        <w:rPr>
          <w:color w:val="58AD6D"/>
        </w:rPr>
        <w:t xml:space="preserve">mensaje </w:t>
      </w:r>
      <w:r>
        <w:rPr>
          <w:color w:val="000000"/>
        </w:rPr>
        <w:t xml:space="preserve">prefijado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: </w:t>
      </w:r>
      <w:r>
        <w:rPr>
          <w:color w:val="58AD6D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estás </w:t>
      </w:r>
      <w:r>
        <w:rPr>
          <w:color w:val="000000"/>
        </w:rPr>
        <w:t xml:space="preserve">aburrido </w:t>
      </w:r>
      <w:r>
        <w:rPr>
          <w:color w:val="000000"/>
        </w:rPr>
        <w:t xml:space="preserve">sálvanos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58AD6D"/>
        </w:rPr>
        <w:t xml:space="preserve">demasiado </w:t>
      </w:r>
      <w:r>
        <w:rPr>
          <w:color w:val="58AD6D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Cuelga </w:t>
      </w:r>
      <w:r>
        <w:rPr>
          <w:color w:val="58AD6D"/>
        </w:rPr>
        <w:t xml:space="preserve">vídeos </w:t>
      </w:r>
      <w:r>
        <w:rPr>
          <w:color w:val="000000"/>
        </w:rPr>
        <w:t xml:space="preserve">de </w:t>
      </w:r>
      <w:r>
        <w:rPr>
          <w:color w:val="304195"/>
        </w:rPr>
        <w:t xml:space="preserve">ataques </w:t>
      </w:r>
      <w:r>
        <w:rPr>
          <w:color w:val="D28AD2"/>
        </w:rPr>
        <w:t xml:space="preserve">aéreos </w:t>
      </w:r>
      <w:r>
        <w:rPr>
          <w:color w:val="000000"/>
        </w:rPr>
        <w:t xml:space="preserve">desde </w:t>
      </w:r>
      <w:r>
        <w:rPr>
          <w:color w:val="D32981"/>
        </w:rPr>
        <w:t xml:space="preserve">azoteas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desde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amigo </w:t>
      </w:r>
      <w:r>
        <w:rPr>
          <w:color w:val="000000"/>
        </w:rPr>
        <w:t xml:space="preserve">, </w:t>
      </w:r>
      <w:r>
        <w:rPr>
          <w:color w:val="000000"/>
        </w:rPr>
        <w:t xml:space="preserve">muerto </w:t>
      </w:r>
      <w:r>
        <w:rPr>
          <w:color w:val="04F44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familia </w:t>
      </w:r>
      <w:r>
        <w:rPr>
          <w:color w:val="000000"/>
        </w:rPr>
        <w:t xml:space="preserve">al </w:t>
      </w:r>
      <w:r>
        <w:rPr>
          <w:color w:val="D32981"/>
        </w:rPr>
        <w:t xml:space="preserve">desplomarse </w:t>
      </w:r>
      <w:r>
        <w:rPr>
          <w:color w:val="000000"/>
        </w:rPr>
        <w:t xml:space="preserve">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proyectil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epicentro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peor </w:t>
      </w:r>
      <w:r>
        <w:rPr>
          <w:color w:val="58AD6D"/>
        </w:rPr>
        <w:t xml:space="preserve">batalla </w:t>
      </w:r>
      <w:r>
        <w:rPr>
          <w:color w:val="000000"/>
        </w:rPr>
        <w:t xml:space="preserve">que </w:t>
      </w:r>
      <w:r>
        <w:rPr>
          <w:color w:val="58AD6D"/>
        </w:rPr>
        <w:t xml:space="preserve">sufre </w:t>
      </w:r>
      <w:r>
        <w:rPr>
          <w:color w:val="04F44E"/>
        </w:rPr>
        <w:t xml:space="preserve">ahora </w:t>
      </w:r>
      <w:r>
        <w:rPr>
          <w:color w:val="304195"/>
        </w:rPr>
        <w:t xml:space="preserve">Siria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58AD6D"/>
        </w:rPr>
        <w:t xml:space="preserve">resolución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alto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ONU </w:t>
      </w:r>
      <w:r>
        <w:rPr>
          <w:color w:val="000000"/>
        </w:rPr>
        <w:t xml:space="preserve">. </w:t>
      </w:r>
      <w:r>
        <w:rPr>
          <w:color w:val="58AD6D"/>
        </w:rPr>
        <w:t xml:space="preserve">Rusia </w:t>
      </w:r>
      <w:r>
        <w:rPr>
          <w:color w:val="000000"/>
        </w:rPr>
        <w:t xml:space="preserve">cedía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presión </w:t>
      </w:r>
      <w:r>
        <w:rPr>
          <w:color w:val="04F44E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4F44E"/>
        </w:rPr>
        <w:t xml:space="preserve">limitaciones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58AD6D"/>
        </w:rPr>
        <w:t xml:space="preserve">diarias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se </w:t>
      </w:r>
      <w:r>
        <w:rPr>
          <w:color w:val="58AD6D"/>
        </w:rPr>
        <w:t xml:space="preserve">detiene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pausa </w:t>
      </w:r>
      <w:r>
        <w:rPr>
          <w:color w:val="000000"/>
        </w:rPr>
        <w:t xml:space="preserve">que </w:t>
      </w:r>
      <w:r>
        <w:rPr>
          <w:color w:val="58AD6D"/>
        </w:rPr>
        <w:t xml:space="preserve">confirma </w:t>
      </w:r>
      <w:r>
        <w:rPr>
          <w:color w:val="000000"/>
        </w:rPr>
        <w:t xml:space="preserve">la </w:t>
      </w:r>
      <w:r>
        <w:rPr>
          <w:color w:val="04F44E"/>
        </w:rPr>
        <w:t xml:space="preserve">ONU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roto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comprobaba </w:t>
      </w:r>
      <w:r>
        <w:rPr>
          <w:color w:val="000000"/>
        </w:rPr>
        <w:t xml:space="preserve">este </w:t>
      </w:r>
      <w:r>
        <w:rPr>
          <w:color w:val="58AD6D"/>
        </w:rPr>
        <w:t xml:space="preserve">periodista </w:t>
      </w:r>
      <w:r>
        <w:rPr>
          <w:color w:val="000000"/>
        </w:rPr>
        <w:t xml:space="preserve">desde </w:t>
      </w:r>
      <w:r>
        <w:rPr>
          <w:color w:val="000000"/>
        </w:rPr>
        <w:t xml:space="preserve">donde </w:t>
      </w:r>
      <w:r>
        <w:rPr>
          <w:color w:val="58AD6D"/>
        </w:rPr>
        <w:t xml:space="preserve">esperaban </w:t>
      </w:r>
      <w:r>
        <w:rPr>
          <w:color w:val="04F44E"/>
        </w:rPr>
        <w:t xml:space="preserve">autobuses </w:t>
      </w:r>
      <w:r>
        <w:rPr>
          <w:color w:val="000000"/>
        </w:rPr>
        <w:t xml:space="preserve">para </w:t>
      </w:r>
      <w:r>
        <w:rPr>
          <w:color w:val="D32981"/>
        </w:rPr>
        <w:t xml:space="preserve">evacuar </w:t>
      </w:r>
      <w:r>
        <w:rPr>
          <w:color w:val="000000"/>
        </w:rPr>
        <w:t xml:space="preserve">a </w:t>
      </w:r>
      <w:r>
        <w:rPr>
          <w:color w:val="04F44E"/>
        </w:rPr>
        <w:t xml:space="preserve">civiles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bombas </w:t>
      </w:r>
      <w:r>
        <w:rPr>
          <w:color w:val="58AD6D"/>
        </w:rPr>
        <w:t xml:space="preserve">vuelven </w:t>
      </w:r>
      <w:r>
        <w:rPr>
          <w:color w:val="000000"/>
        </w:rPr>
        <w:t xml:space="preserve">a </w:t>
      </w:r>
      <w:r>
        <w:rPr>
          <w:color w:val="D32981"/>
        </w:rPr>
        <w:t xml:space="preserve">caer </w:t>
      </w:r>
      <w:r>
        <w:rPr>
          <w:color w:val="000000"/>
        </w:rPr>
        <w:t xml:space="preserve">y </w:t>
      </w:r>
      <w:r>
        <w:rPr>
          <w:color w:val="000000"/>
        </w:rPr>
        <w:t xml:space="preserve">Muhammad </w:t>
      </w:r>
      <w:r>
        <w:rPr>
          <w:color w:val="58AD6D"/>
        </w:rPr>
        <w:t xml:space="preserve">volverá </w:t>
      </w:r>
      <w:r>
        <w:rPr>
          <w:color w:val="000000"/>
        </w:rPr>
        <w:t xml:space="preserve">a </w:t>
      </w:r>
      <w:r>
        <w:rPr>
          <w:color w:val="58AD6D"/>
        </w:rPr>
        <w:t xml:space="preserve">decirle </w:t>
      </w:r>
      <w:r>
        <w:rPr>
          <w:color w:val="000000"/>
        </w:rPr>
        <w:t xml:space="preserve">al </w:t>
      </w:r>
      <w:r>
        <w:rPr>
          <w:color w:val="04F44E"/>
        </w:rPr>
        <w:t xml:space="preserve">mundo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Vuestro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000000"/>
        </w:rPr>
        <w:t xml:space="preserve">matando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paisajes </w:t>
      </w:r>
      <w:r>
        <w:rPr>
          <w:color w:val="04F44E"/>
        </w:rPr>
        <w:t xml:space="preserve">naturales </w:t>
      </w:r>
      <w:r>
        <w:rPr>
          <w:color w:val="000000"/>
        </w:rPr>
        <w:t xml:space="preserve">que </w:t>
      </w:r>
      <w:r>
        <w:rPr>
          <w:color w:val="04F44E"/>
        </w:rPr>
        <w:t xml:space="preserve">huelen </w:t>
      </w:r>
      <w:r>
        <w:rPr>
          <w:color w:val="000000"/>
        </w:rPr>
        <w:t xml:space="preserve">a </w:t>
      </w:r>
      <w:r>
        <w:rPr>
          <w:color w:val="000000"/>
        </w:rPr>
        <w:t xml:space="preserve">neón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8AD6D"/>
        </w:rPr>
        <w:t xml:space="preserve">código </w:t>
      </w:r>
      <w:r>
        <w:rPr>
          <w:color w:val="000000"/>
        </w:rPr>
        <w:t xml:space="preserve">binario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000000"/>
        </w:rPr>
        <w:t xml:space="preserve">Naturaleza-Digital </w:t>
      </w:r>
      <w:r>
        <w:rPr>
          <w:color w:val="000000"/>
        </w:rPr>
        <w:t xml:space="preserve">'' </w:t>
      </w:r>
      <w:r>
        <w:rPr>
          <w:color w:val="000000"/>
        </w:rPr>
        <w:t xml:space="preserve">del </w:t>
      </w:r>
      <w:r>
        <w:rPr>
          <w:color w:val="000000"/>
        </w:rPr>
        <w:t xml:space="preserve">Espacio-Fundación-Telefónica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exposición </w:t>
      </w:r>
      <w:r>
        <w:rPr>
          <w:color w:val="000000"/>
        </w:rPr>
        <w:t xml:space="preserve">que </w:t>
      </w:r>
      <w:r>
        <w:rPr>
          <w:color w:val="04F44E"/>
        </w:rPr>
        <w:t xml:space="preserve">explora </w:t>
      </w:r>
      <w:r>
        <w:rPr>
          <w:color w:val="000000"/>
        </w:rPr>
        <w:t xml:space="preserve">los </w:t>
      </w:r>
      <w:r>
        <w:rPr>
          <w:color w:val="04F44E"/>
        </w:rPr>
        <w:t xml:space="preserve">límites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percepción </w:t>
      </w:r>
      <w:r>
        <w:rPr>
          <w:color w:val="000000"/>
        </w:rPr>
        <w:t xml:space="preserve">una </w:t>
      </w:r>
      <w:r>
        <w:rPr>
          <w:color w:val="04F44E"/>
        </w:rPr>
        <w:t xml:space="preserve">exposición </w:t>
      </w:r>
      <w:r>
        <w:rPr>
          <w:color w:val="000000"/>
        </w:rPr>
        <w:t xml:space="preserve">que </w:t>
      </w:r>
      <w:r>
        <w:rPr>
          <w:color w:val="04F44E"/>
        </w:rPr>
        <w:t xml:space="preserve">explora </w:t>
      </w:r>
      <w:r>
        <w:rPr>
          <w:color w:val="000000"/>
        </w:rPr>
        <w:t xml:space="preserve">los </w:t>
      </w:r>
      <w:r>
        <w:rPr>
          <w:color w:val="04F44E"/>
        </w:rPr>
        <w:t xml:space="preserve">límites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percepción </w:t>
      </w:r>
      <w:r>
        <w:rPr>
          <w:color w:val="58AD6D"/>
        </w:rPr>
        <w:t xml:space="preserve">Puede </w:t>
      </w:r>
      <w:r>
        <w:rPr>
          <w:color w:val="000000"/>
        </w:rPr>
        <w:t xml:space="preserve">visitarse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22 </w:t>
      </w:r>
      <w:r>
        <w:rPr>
          <w:color w:val="000000"/>
        </w:rPr>
        <w:t xml:space="preserve">de </w:t>
      </w:r>
      <w:r>
        <w:rPr>
          <w:color w:val="58AD6D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orquesta </w:t>
      </w:r>
      <w:r>
        <w:rPr>
          <w:color w:val="000000"/>
        </w:rPr>
        <w:t xml:space="preserve">Glenn-Miller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27/02/2018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