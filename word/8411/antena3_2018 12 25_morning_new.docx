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están </w:t>
      </w:r>
      <w:r>
        <w:rPr>
          <w:color w:val="2659CB"/>
        </w:rPr>
        <w:t xml:space="preserve">graves </w:t>
      </w:r>
      <w:r>
        <w:rPr>
          <w:color w:val="000000"/>
        </w:rPr>
        <w:t xml:space="preserve">, </w:t>
      </w:r>
      <w:r>
        <w:rPr>
          <w:color w:val="000000"/>
        </w:rPr>
        <w:t xml:space="preserve">Rocío </w:t>
      </w:r>
      <w:r>
        <w:rPr>
          <w:color w:val="000000"/>
        </w:rPr>
        <w:t xml:space="preserve">Durán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automóvil </w:t>
      </w:r>
      <w:r>
        <w:rPr>
          <w:color w:val="2659CB"/>
        </w:rPr>
        <w:t xml:space="preserve">perdió </w:t>
      </w:r>
      <w:r>
        <w:rPr>
          <w:color w:val="000000"/>
        </w:rPr>
        <w:t xml:space="preserve">el </w:t>
      </w:r>
      <w:r>
        <w:rPr>
          <w:color w:val="2659CB"/>
        </w:rPr>
        <w:t xml:space="preserve">control </w:t>
      </w:r>
      <w:r>
        <w:rPr>
          <w:color w:val="000000"/>
        </w:rPr>
        <w:t xml:space="preserve">al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659CB"/>
        </w:rPr>
        <w:t xml:space="preserve">rotonda </w:t>
      </w:r>
      <w:r>
        <w:rPr>
          <w:color w:val="000000"/>
        </w:rPr>
        <w:t xml:space="preserve">y </w:t>
      </w:r>
      <w:r>
        <w:rPr>
          <w:color w:val="2659CB"/>
        </w:rPr>
        <w:t xml:space="preserve">golpeo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659CB"/>
        </w:rPr>
        <w:t xml:space="preserve">semáforo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aquí </w:t>
      </w:r>
      <w:r>
        <w:rPr>
          <w:color w:val="2659CB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subió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y </w:t>
      </w:r>
      <w:r>
        <w:rPr>
          <w:color w:val="536DFD"/>
        </w:rPr>
        <w:t xml:space="preserve">arroyo </w:t>
      </w:r>
      <w:r>
        <w:rPr>
          <w:color w:val="000000"/>
        </w:rPr>
        <w:t xml:space="preserve">a </w:t>
      </w:r>
      <w:r>
        <w:rPr>
          <w:color w:val="2659CB"/>
        </w:rPr>
        <w:t xml:space="preserve">cuatro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2659CB"/>
        </w:rPr>
        <w:t xml:space="preserve">rescatar </w:t>
      </w:r>
      <w:r>
        <w:rPr>
          <w:color w:val="000000"/>
        </w:rPr>
        <w:t xml:space="preserve">al </w:t>
      </w:r>
      <w:r>
        <w:rPr>
          <w:color w:val="2659CB"/>
        </w:rPr>
        <w:t xml:space="preserve">piloto </w:t>
      </w:r>
      <w:r>
        <w:rPr>
          <w:color w:val="000000"/>
        </w:rPr>
        <w:t xml:space="preserve">del </w:t>
      </w:r>
      <w:r>
        <w:rPr>
          <w:color w:val="2659CB"/>
        </w:rPr>
        <w:t xml:space="preserve">automóvil </w:t>
      </w:r>
      <w:r>
        <w:rPr>
          <w:color w:val="000000"/>
        </w:rPr>
        <w:t xml:space="preserve">. </w:t>
      </w:r>
      <w:r>
        <w:rPr>
          <w:color w:val="000000"/>
        </w:rPr>
        <w:t xml:space="preserve">Sufre </w:t>
      </w:r>
      <w:r>
        <w:rPr>
          <w:color w:val="000000"/>
        </w:rPr>
        <w:t xml:space="preserve">un </w:t>
      </w:r>
      <w:r>
        <w:rPr>
          <w:color w:val="000000"/>
        </w:rPr>
        <w:t xml:space="preserve">traumatismo </w:t>
      </w:r>
      <w:r>
        <w:rPr>
          <w:color w:val="2659CB"/>
        </w:rPr>
        <w:t xml:space="preserve">grave </w:t>
      </w:r>
      <w:r>
        <w:rPr>
          <w:color w:val="000000"/>
        </w:rPr>
        <w:t xml:space="preserve">, </w:t>
      </w:r>
      <w:r>
        <w:rPr>
          <w:color w:val="4DCEC3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arrolladas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B6B2B"/>
        </w:rPr>
        <w:t xml:space="preserve">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razas </w:t>
      </w:r>
      <w:r>
        <w:rPr>
          <w:color w:val="000000"/>
        </w:rPr>
        <w:t xml:space="preserve">y </w:t>
      </w:r>
      <w:r>
        <w:rPr>
          <w:color w:val="2659CB"/>
        </w:rPr>
        <w:t xml:space="preserve">países </w:t>
      </w:r>
      <w:r>
        <w:rPr>
          <w:color w:val="000000"/>
        </w:rPr>
        <w:t xml:space="preserve">es </w:t>
      </w:r>
      <w:r>
        <w:rPr>
          <w:color w:val="000000"/>
        </w:rPr>
        <w:t xml:space="preserve">hoy </w:t>
      </w:r>
      <w:r>
        <w:rPr>
          <w:color w:val="000000"/>
        </w:rPr>
        <w:t xml:space="preserve">más </w:t>
      </w:r>
      <w:r>
        <w:rPr>
          <w:color w:val="2659CB"/>
        </w:rPr>
        <w:t xml:space="preserve">necesaria </w:t>
      </w:r>
      <w:r>
        <w:rPr>
          <w:color w:val="000000"/>
        </w:rPr>
        <w:t xml:space="preserve">que </w:t>
      </w:r>
      <w:r>
        <w:rPr>
          <w:color w:val="4DCEC3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F85A"/>
        </w:rPr>
        <w:t xml:space="preserve">tradicional </w:t>
      </w:r>
      <w:r>
        <w:rPr>
          <w:color w:val="000000"/>
        </w:rPr>
        <w:t xml:space="preserve">misa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30.000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Papa </w:t>
      </w:r>
      <w:r>
        <w:rPr>
          <w:color w:val="000000"/>
        </w:rPr>
        <w:t xml:space="preserve">ha </w:t>
      </w:r>
      <w:r>
        <w:rPr>
          <w:color w:val="2659CB"/>
        </w:rPr>
        <w:t xml:space="preserve">recordado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659CB"/>
        </w:rPr>
        <w:t xml:space="preserve">diferencias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2659CB"/>
        </w:rPr>
        <w:t xml:space="preserve">peligro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enriquecen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659CB"/>
        </w:rPr>
        <w:t xml:space="preserve">criticado </w:t>
      </w:r>
      <w:r>
        <w:rPr>
          <w:color w:val="000000"/>
        </w:rPr>
        <w:t xml:space="preserve">el </w:t>
      </w:r>
      <w:r>
        <w:rPr>
          <w:color w:val="000000"/>
        </w:rPr>
        <w:t xml:space="preserve">consumismo </w:t>
      </w:r>
      <w:r>
        <w:rPr>
          <w:color w:val="000000"/>
        </w:rPr>
        <w:t xml:space="preserve">egoísta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DCEC3"/>
        </w:rPr>
        <w:t xml:space="preserve">cruel </w:t>
      </w:r>
      <w:r>
        <w:rPr>
          <w:color w:val="2659CB"/>
        </w:rPr>
        <w:t xml:space="preserve">contraste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CEF85A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659CB"/>
        </w:rPr>
        <w:t xml:space="preserve">compartir </w:t>
      </w:r>
      <w:r>
        <w:rPr>
          <w:color w:val="000000"/>
        </w:rPr>
        <w:t xml:space="preserve">mesa </w:t>
      </w:r>
      <w:r>
        <w:rPr>
          <w:color w:val="000000"/>
        </w:rPr>
        <w:t xml:space="preserve">y </w:t>
      </w:r>
      <w:r>
        <w:rPr>
          <w:color w:val="000000"/>
        </w:rPr>
        <w:t xml:space="preserve">mantel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2659CB"/>
        </w:rPr>
        <w:t xml:space="preserve">celebrando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2659CB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se </w:t>
      </w:r>
      <w:r>
        <w:rPr>
          <w:color w:val="2659CB"/>
        </w:rPr>
        <w:t xml:space="preserve">apuntan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David </w:t>
      </w:r>
      <w:r>
        <w:rPr>
          <w:color w:val="000000"/>
        </w:rPr>
        <w:t xml:space="preserve">Cifuentes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2659CB"/>
        </w:rPr>
        <w:t xml:space="preserve">preparado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659CB"/>
        </w:rPr>
        <w:t xml:space="preserve">restaurante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DCEC3"/>
        </w:rPr>
        <w:t xml:space="preserve">gente </w:t>
      </w:r>
      <w:r>
        <w:rPr>
          <w:color w:val="000000"/>
        </w:rPr>
        <w:t xml:space="preserve">va </w:t>
      </w:r>
      <w:r>
        <w:rPr>
          <w:color w:val="2659CB"/>
        </w:rPr>
        <w:t xml:space="preserve">llegando </w:t>
      </w:r>
      <w:r>
        <w:rPr>
          <w:color w:val="000000"/>
        </w:rPr>
        <w:t xml:space="preserve">y </w:t>
      </w:r>
      <w:r>
        <w:rPr>
          <w:color w:val="2659CB"/>
        </w:rPr>
        <w:t xml:space="preserve">disfrutando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en </w:t>
      </w:r>
      <w:r>
        <w:rPr>
          <w:color w:val="2659CB"/>
        </w:rPr>
        <w:t xml:space="preserve">familia </w:t>
      </w:r>
      <w:r>
        <w:rPr>
          <w:color w:val="000000"/>
        </w:rPr>
        <w:t xml:space="preserve">. </w:t>
      </w:r>
      <w:r>
        <w:rPr>
          <w:color w:val="2659CB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4DCEC3"/>
        </w:rPr>
        <w:t xml:space="preserve">gente </w:t>
      </w:r>
      <w:r>
        <w:rPr>
          <w:color w:val="2659CB"/>
        </w:rPr>
        <w:t xml:space="preserve">decide </w:t>
      </w:r>
      <w:r>
        <w:rPr>
          <w:color w:val="000000"/>
        </w:rPr>
        <w:t xml:space="preserve">comer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CEF85A"/>
        </w:rPr>
        <w:t xml:space="preserve">fechas </w:t>
      </w:r>
      <w:r>
        <w:rPr>
          <w:color w:val="000000"/>
        </w:rPr>
        <w:t xml:space="preserve">. </w:t>
      </w:r>
      <w:r>
        <w:rPr>
          <w:color w:val="2659CB"/>
        </w:rPr>
        <w:t xml:space="preserve">Hoy </w:t>
      </w:r>
      <w:r>
        <w:rPr>
          <w:color w:val="000000"/>
        </w:rPr>
        <w:t xml:space="preserve">muchos </w:t>
      </w:r>
      <w:r>
        <w:rPr>
          <w:color w:val="2659CB"/>
        </w:rPr>
        <w:t xml:space="preserve">restaurantes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2659CB"/>
        </w:rPr>
        <w:t xml:space="preserve">cuelgan </w:t>
      </w:r>
      <w:r>
        <w:rPr>
          <w:color w:val="000000"/>
        </w:rPr>
        <w:t xml:space="preserve">el </w:t>
      </w:r>
      <w:r>
        <w:rPr>
          <w:color w:val="2659CB"/>
        </w:rPr>
        <w:t xml:space="preserve">cartel </w:t>
      </w:r>
      <w:r>
        <w:rPr>
          <w:color w:val="000000"/>
        </w:rPr>
        <w:t xml:space="preserve">de </w:t>
      </w:r>
      <w:r>
        <w:rPr>
          <w:color w:val="2659CB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cena </w:t>
      </w:r>
      <w:r>
        <w:rPr>
          <w:color w:val="000000"/>
        </w:rPr>
        <w:t xml:space="preserve">de </w:t>
      </w:r>
      <w:r>
        <w:rPr>
          <w:color w:val="CEF85A"/>
        </w:rPr>
        <w:t xml:space="preserve">Nochevieja </w:t>
      </w:r>
      <w:r>
        <w:rPr>
          <w:color w:val="000000"/>
        </w:rPr>
        <w:t xml:space="preserve">aún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la </w:t>
      </w:r>
      <w:r>
        <w:rPr>
          <w:color w:val="000000"/>
        </w:rPr>
        <w:t xml:space="preserve">digestión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2659CB"/>
        </w:rPr>
        <w:t xml:space="preserve">disfrutado </w:t>
      </w:r>
      <w:r>
        <w:rPr>
          <w:color w:val="000000"/>
        </w:rPr>
        <w:t xml:space="preserve">del </w:t>
      </w:r>
      <w:r>
        <w:rPr>
          <w:color w:val="2659CB"/>
        </w:rPr>
        <w:t xml:space="preserve">aperitivo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están </w:t>
      </w:r>
      <w:r>
        <w:rPr>
          <w:color w:val="2659CB"/>
        </w:rPr>
        <w:t xml:space="preserve">dispuestos </w:t>
      </w:r>
      <w:r>
        <w:rPr>
          <w:color w:val="000000"/>
        </w:rPr>
        <w:t xml:space="preserve">a </w:t>
      </w:r>
      <w:r>
        <w:rPr>
          <w:color w:val="4DCEC3"/>
        </w:rPr>
        <w:t xml:space="preserve">sentarse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para </w:t>
      </w:r>
      <w:r>
        <w:rPr>
          <w:color w:val="2659CB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comida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CEF85A"/>
        </w:rPr>
        <w:t xml:space="preserve">Navidad </w:t>
      </w:r>
      <w:r>
        <w:rPr>
          <w:color w:val="000000"/>
        </w:rPr>
        <w:t xml:space="preserve">y </w:t>
      </w:r>
      <w:r>
        <w:rPr>
          <w:color w:val="2659CB"/>
        </w:rPr>
        <w:t xml:space="preserve">excesos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misma </w:t>
      </w:r>
      <w:r>
        <w:rPr>
          <w:color w:val="4DCEC3"/>
        </w:rPr>
        <w:t xml:space="preserve">manera </w:t>
      </w:r>
      <w:r>
        <w:rPr>
          <w:color w:val="000000"/>
        </w:rPr>
        <w:t xml:space="preserve">. </w:t>
      </w:r>
      <w:r>
        <w:rPr>
          <w:color w:val="000000"/>
        </w:rPr>
        <w:t xml:space="preserve">¿Llegaremos </w:t>
      </w:r>
      <w:r>
        <w:rPr>
          <w:color w:val="000000"/>
        </w:rPr>
        <w:t xml:space="preserve">al </w:t>
      </w:r>
      <w:r>
        <w:rPr>
          <w:color w:val="000000"/>
        </w:rPr>
        <w:t xml:space="preserve">roscón </w:t>
      </w:r>
      <w:r>
        <w:rPr>
          <w:color w:val="000000"/>
        </w:rPr>
        <w:t xml:space="preserve">? </w:t>
      </w:r>
      <w:r>
        <w:rPr>
          <w:color w:val="000000"/>
        </w:rPr>
        <w:t xml:space="preserve">¿Cuáles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EF85A"/>
        </w:rPr>
        <w:t xml:space="preserve">regalos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?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4DCEC3"/>
        </w:rPr>
        <w:t xml:space="preserve">contamos </w:t>
      </w:r>
      <w:r>
        <w:rPr>
          <w:color w:val="000000"/>
        </w:rPr>
        <w:t xml:space="preserve">en </w:t>
      </w:r>
      <w:r>
        <w:rPr>
          <w:color w:val="2659CB"/>
        </w:rPr>
        <w:t xml:space="preserve">seguida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DCEC3"/>
        </w:rPr>
        <w:t xml:space="preserve">siempre </w:t>
      </w:r>
      <w:r>
        <w:rPr>
          <w:color w:val="000000"/>
        </w:rPr>
        <w:t xml:space="preserve">es </w:t>
      </w:r>
      <w:r>
        <w:rPr>
          <w:color w:val="2659CB"/>
        </w:rPr>
        <w:t xml:space="preserve">fácil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2659CB"/>
        </w:rPr>
        <w:t xml:space="preserve">olvidemos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mayor </w:t>
      </w:r>
      <w:r>
        <w:rPr>
          <w:color w:val="2659CB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4DCEC3"/>
        </w:rPr>
        <w:t xml:space="preserve">palabra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eje </w:t>
      </w:r>
      <w:r>
        <w:rPr>
          <w:color w:val="2659CB"/>
        </w:rPr>
        <w:t xml:space="preserve">central </w:t>
      </w:r>
      <w:r>
        <w:rPr>
          <w:color w:val="000000"/>
        </w:rPr>
        <w:t xml:space="preserve">del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 </w:t>
      </w:r>
      <w:r>
        <w:rPr>
          <w:color w:val="4DCEC3"/>
        </w:rPr>
        <w:t xml:space="preserve">Felipe </w:t>
      </w:r>
      <w:r>
        <w:rPr>
          <w:color w:val="000000"/>
        </w:rPr>
        <w:t xml:space="preserve">VI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2659CB"/>
        </w:rPr>
        <w:t xml:space="preserve">evitó </w:t>
      </w:r>
      <w:r>
        <w:rPr>
          <w:color w:val="000000"/>
        </w:rPr>
        <w:t xml:space="preserve">hacer </w:t>
      </w:r>
      <w:r>
        <w:rPr>
          <w:color w:val="2659CB"/>
        </w:rPr>
        <w:t xml:space="preserve">referencias </w:t>
      </w:r>
      <w:r>
        <w:rPr>
          <w:color w:val="4425CC"/>
        </w:rPr>
        <w:t xml:space="preserve">explícitas </w:t>
      </w:r>
      <w:r>
        <w:rPr>
          <w:color w:val="000000"/>
        </w:rPr>
        <w:t xml:space="preserve">a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659CB"/>
        </w:rPr>
        <w:t xml:space="preserve">reivindicó </w:t>
      </w:r>
      <w:r>
        <w:rPr>
          <w:color w:val="000000"/>
        </w:rPr>
        <w:t xml:space="preserve">el </w:t>
      </w:r>
      <w:r>
        <w:rPr>
          <w:color w:val="4DCEC3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DCEC3"/>
        </w:rPr>
        <w:t xml:space="preserve">reglas </w:t>
      </w:r>
      <w:r>
        <w:rPr>
          <w:color w:val="000000"/>
        </w:rPr>
        <w:t xml:space="preserve">de </w:t>
      </w:r>
      <w:r>
        <w:rPr>
          <w:color w:val="000000"/>
        </w:rPr>
        <w:t xml:space="preserve">juego </w:t>
      </w:r>
      <w:r>
        <w:rPr>
          <w:color w:val="4425CC"/>
        </w:rPr>
        <w:t xml:space="preserve">democráticas </w:t>
      </w:r>
      <w:r>
        <w:rPr>
          <w:color w:val="000000"/>
        </w:rPr>
        <w:t xml:space="preserve">, </w:t>
      </w:r>
      <w:r>
        <w:rPr>
          <w:color w:val="000000"/>
        </w:rPr>
        <w:t xml:space="preserve">Ainara </w:t>
      </w:r>
      <w:r>
        <w:rPr>
          <w:color w:val="000000"/>
        </w:rPr>
        <w:t xml:space="preserve">Guezuraga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hizo </w:t>
      </w:r>
      <w:r>
        <w:rPr>
          <w:color w:val="000000"/>
        </w:rPr>
        <w:t xml:space="preserve">un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 </w:t>
      </w:r>
      <w:r>
        <w:rPr>
          <w:color w:val="4425CC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4425CC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2659CB"/>
        </w:rPr>
        <w:t xml:space="preserve">mensaje </w:t>
      </w:r>
      <w:r>
        <w:rPr>
          <w:color w:val="2659CB"/>
        </w:rPr>
        <w:t xml:space="preserve">conciliador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659CB"/>
        </w:rPr>
        <w:t xml:space="preserve">ocultó </w:t>
      </w:r>
      <w:r>
        <w:rPr>
          <w:color w:val="000000"/>
        </w:rPr>
        <w:t xml:space="preserve">su </w:t>
      </w:r>
      <w:r>
        <w:rPr>
          <w:color w:val="4DCEC3"/>
        </w:rPr>
        <w:t xml:space="preserve">preocupación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pidió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4DCEC3"/>
        </w:rPr>
        <w:t xml:space="preserve">respetar </w:t>
      </w:r>
      <w:r>
        <w:rPr>
          <w:color w:val="000000"/>
        </w:rPr>
        <w:t xml:space="preserve">esas </w:t>
      </w:r>
      <w:r>
        <w:rPr>
          <w:color w:val="4DCEC3"/>
        </w:rPr>
        <w:t xml:space="preserve">reglas </w:t>
      </w:r>
      <w:r>
        <w:rPr>
          <w:color w:val="000000"/>
        </w:rPr>
        <w:t xml:space="preserve">. </w:t>
      </w:r>
      <w:r>
        <w:rPr>
          <w:color w:val="000000"/>
        </w:rPr>
        <w:t xml:space="preserve">Instó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425CC"/>
        </w:rPr>
        <w:t xml:space="preserve">políticos </w:t>
      </w:r>
      <w:r>
        <w:rPr>
          <w:color w:val="000000"/>
        </w:rPr>
        <w:t xml:space="preserve">a </w:t>
      </w:r>
      <w:r>
        <w:rPr>
          <w:color w:val="2659CB"/>
        </w:rPr>
        <w:t xml:space="preserve">alcanzar </w:t>
      </w:r>
      <w:r>
        <w:rPr>
          <w:color w:val="000000"/>
        </w:rPr>
        <w:t xml:space="preserve">esos </w:t>
      </w:r>
      <w:r>
        <w:rPr>
          <w:color w:val="6B6B2B"/>
        </w:rPr>
        <w:t xml:space="preserve">consensos </w:t>
      </w:r>
      <w:r>
        <w:rPr>
          <w:color w:val="000000"/>
        </w:rPr>
        <w:t xml:space="preserve">. </w:t>
      </w:r>
      <w:r>
        <w:rPr>
          <w:color w:val="4425CC"/>
        </w:rPr>
        <w:t xml:space="preserve">Diálogo </w:t>
      </w:r>
      <w:r>
        <w:rPr>
          <w:color w:val="000000"/>
        </w:rPr>
        <w:t xml:space="preserve">, </w:t>
      </w:r>
      <w:r>
        <w:rPr>
          <w:color w:val="4DCEC3"/>
        </w:rPr>
        <w:t xml:space="preserve">entendimiento </w:t>
      </w:r>
      <w:r>
        <w:rPr>
          <w:color w:val="000000"/>
        </w:rPr>
        <w:t xml:space="preserve">, </w:t>
      </w:r>
      <w:r>
        <w:rPr>
          <w:color w:val="4425CC"/>
        </w:rPr>
        <w:t xml:space="preserve">concordia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pone </w:t>
      </w:r>
      <w:r>
        <w:rPr>
          <w:color w:val="000000"/>
        </w:rPr>
        <w:t xml:space="preserve">el </w:t>
      </w:r>
      <w:r>
        <w:rPr>
          <w:color w:val="CEEED0"/>
        </w:rPr>
        <w:t xml:space="preserve">énfasis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2659CB"/>
        </w:rPr>
        <w:t xml:space="preserve">aseguremos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2659CB"/>
        </w:rPr>
        <w:t xml:space="preserve">momento </w:t>
      </w:r>
      <w:r>
        <w:rPr>
          <w:color w:val="000000"/>
        </w:rPr>
        <w:t xml:space="preserve">nuestra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consideración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DCEC3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659CB"/>
        </w:rPr>
        <w:t xml:space="preserve">exige </w:t>
      </w:r>
      <w:r>
        <w:rPr>
          <w:color w:val="000000"/>
        </w:rPr>
        <w:t xml:space="preserve">el </w:t>
      </w:r>
      <w:r>
        <w:rPr>
          <w:color w:val="4DCEC3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2659CB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peligros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DCEC3"/>
        </w:rPr>
        <w:t xml:space="preserve">ruptura </w:t>
      </w:r>
      <w:r>
        <w:rPr>
          <w:color w:val="000000"/>
        </w:rPr>
        <w:t xml:space="preserve">, </w:t>
      </w:r>
      <w:r>
        <w:rPr>
          <w:color w:val="4DCEC3"/>
        </w:rPr>
        <w:t xml:space="preserve">Felipe </w:t>
      </w:r>
      <w:r>
        <w:rPr>
          <w:color w:val="000000"/>
        </w:rPr>
        <w:t xml:space="preserve">VI </w:t>
      </w:r>
      <w:r>
        <w:rPr>
          <w:color w:val="000000"/>
        </w:rPr>
        <w:t xml:space="preserve">deja </w:t>
      </w:r>
      <w:r>
        <w:rPr>
          <w:color w:val="000000"/>
        </w:rPr>
        <w:t xml:space="preserve">ver </w:t>
      </w:r>
      <w:r>
        <w:rPr>
          <w:color w:val="000000"/>
        </w:rPr>
        <w:t xml:space="preserve">su </w:t>
      </w:r>
      <w:r>
        <w:rPr>
          <w:color w:val="4DCEC3"/>
        </w:rPr>
        <w:t xml:space="preserve">preocupación </w:t>
      </w:r>
      <w:r>
        <w:rPr>
          <w:color w:val="000000"/>
        </w:rPr>
        <w:t xml:space="preserve">, </w:t>
      </w:r>
      <w:r>
        <w:rPr>
          <w:color w:val="4DCEC3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fragilidad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DCEC3"/>
        </w:rPr>
        <w:t xml:space="preserve">siempre </w:t>
      </w:r>
      <w:r>
        <w:rPr>
          <w:color w:val="000000"/>
        </w:rPr>
        <w:t xml:space="preserve">es </w:t>
      </w:r>
      <w:r>
        <w:rPr>
          <w:color w:val="2659CB"/>
        </w:rPr>
        <w:t xml:space="preserve">frágil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2659CB"/>
        </w:rPr>
        <w:t xml:space="preserve">olvidemos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mayor </w:t>
      </w:r>
      <w:r>
        <w:rPr>
          <w:color w:val="2659CB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2659CB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B6B2B"/>
        </w:rPr>
        <w:t xml:space="preserve">insta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líderes </w:t>
      </w:r>
      <w:r>
        <w:rPr>
          <w:color w:val="4425CC"/>
        </w:rPr>
        <w:t xml:space="preserve">políticos </w:t>
      </w:r>
      <w:r>
        <w:rPr>
          <w:color w:val="000000"/>
        </w:rPr>
        <w:t xml:space="preserve">... </w:t>
      </w:r>
      <w:r>
        <w:rPr>
          <w:color w:val="4DCEC3"/>
        </w:rPr>
        <w:t xml:space="preserve">Debemos </w:t>
      </w:r>
      <w:r>
        <w:rPr>
          <w:color w:val="000000"/>
        </w:rPr>
        <w:t xml:space="preserve">ser </w:t>
      </w:r>
      <w:r>
        <w:rPr>
          <w:color w:val="4DCEC3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nueva </w:t>
      </w:r>
      <w:r>
        <w:rPr>
          <w:color w:val="4DCEC3"/>
        </w:rPr>
        <w:t xml:space="preserve">realidad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2659CB"/>
        </w:rPr>
        <w:t xml:space="preserve">impone </w:t>
      </w:r>
      <w:r>
        <w:rPr>
          <w:color w:val="000000"/>
        </w:rPr>
        <w:t xml:space="preserve">el </w:t>
      </w:r>
      <w:r>
        <w:rPr>
          <w:color w:val="2659CB"/>
        </w:rPr>
        <w:t xml:space="preserve">siglo </w:t>
      </w:r>
      <w:r>
        <w:rPr>
          <w:color w:val="000000"/>
        </w:rPr>
        <w:t xml:space="preserve">XXI </w:t>
      </w:r>
      <w:r>
        <w:rPr>
          <w:color w:val="000000"/>
        </w:rPr>
        <w:t xml:space="preserve">y </w:t>
      </w:r>
      <w:r>
        <w:rPr>
          <w:color w:val="000000"/>
        </w:rPr>
        <w:t xml:space="preserve">ser </w:t>
      </w:r>
      <w:r>
        <w:rPr>
          <w:color w:val="2659CB"/>
        </w:rPr>
        <w:t xml:space="preserve">capaces </w:t>
      </w:r>
      <w:r>
        <w:rPr>
          <w:color w:val="000000"/>
        </w:rPr>
        <w:t xml:space="preserve">de </w:t>
      </w:r>
      <w:r>
        <w:rPr>
          <w:color w:val="2659CB"/>
        </w:rPr>
        <w:t xml:space="preserve">alcanzar </w:t>
      </w:r>
      <w:r>
        <w:rPr>
          <w:color w:val="6B6B2B"/>
        </w:rPr>
        <w:t xml:space="preserve">consensos </w:t>
      </w:r>
      <w:r>
        <w:rPr>
          <w:color w:val="000000"/>
        </w:rPr>
        <w:t xml:space="preserve">cívicos </w:t>
      </w:r>
      <w:r>
        <w:rPr>
          <w:color w:val="000000"/>
        </w:rPr>
        <w:t xml:space="preserve">y </w:t>
      </w:r>
      <w:r>
        <w:rPr>
          <w:color w:val="2659CB"/>
        </w:rPr>
        <w:t xml:space="preserve">sociales </w:t>
      </w:r>
      <w:r>
        <w:rPr>
          <w:color w:val="000000"/>
        </w:rPr>
        <w:t xml:space="preserve">que </w:t>
      </w:r>
      <w:r>
        <w:rPr>
          <w:color w:val="2659CB"/>
        </w:rPr>
        <w:t xml:space="preserve">aseguren </w:t>
      </w:r>
      <w:r>
        <w:rPr>
          <w:color w:val="000000"/>
        </w:rPr>
        <w:t xml:space="preserve">el </w:t>
      </w:r>
      <w:r>
        <w:rPr>
          <w:color w:val="2659CB"/>
        </w:rPr>
        <w:t xml:space="preserve">gran </w:t>
      </w:r>
      <w:r>
        <w:rPr>
          <w:color w:val="6B6B2B"/>
        </w:rPr>
        <w:t xml:space="preserve">proyecto </w:t>
      </w:r>
      <w:r>
        <w:rPr>
          <w:color w:val="000000"/>
        </w:rPr>
        <w:t xml:space="preserve">de </w:t>
      </w:r>
      <w:r>
        <w:rPr>
          <w:color w:val="6B6B2B"/>
        </w:rPr>
        <w:t xml:space="preserve">modernización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tema </w:t>
      </w:r>
      <w:r>
        <w:rPr>
          <w:color w:val="2659CB"/>
        </w:rPr>
        <w:t xml:space="preserve">ocupó </w:t>
      </w:r>
      <w:r>
        <w:rPr>
          <w:color w:val="2659CB"/>
        </w:rPr>
        <w:t xml:space="preserve">buena </w:t>
      </w:r>
      <w:r>
        <w:rPr>
          <w:color w:val="2659CB"/>
        </w:rPr>
        <w:t xml:space="preserve">parte </w:t>
      </w:r>
      <w:r>
        <w:rPr>
          <w:color w:val="000000"/>
        </w:rPr>
        <w:t xml:space="preserve">del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EF85A"/>
        </w:rPr>
        <w:t xml:space="preserve">discurso </w:t>
      </w:r>
      <w:r>
        <w:rPr>
          <w:color w:val="2659CB"/>
        </w:rPr>
        <w:t xml:space="preserve">distinto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2659CB"/>
        </w:rPr>
        <w:t xml:space="preserve">gran </w:t>
      </w:r>
      <w:r>
        <w:rPr>
          <w:color w:val="4DCEC3"/>
        </w:rPr>
        <w:t xml:space="preserve">asunto </w:t>
      </w:r>
      <w:r>
        <w:rPr>
          <w:color w:val="000000"/>
        </w:rPr>
        <w:t xml:space="preserve">fueron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principales </w:t>
      </w:r>
      <w:r>
        <w:rPr>
          <w:color w:val="2659CB"/>
        </w:rPr>
        <w:t xml:space="preserve">partidos </w:t>
      </w:r>
      <w:r>
        <w:rPr>
          <w:color w:val="000000"/>
        </w:rPr>
        <w:t xml:space="preserve">, </w:t>
      </w:r>
      <w:r>
        <w:rPr>
          <w:color w:val="2659CB"/>
        </w:rPr>
        <w:t xml:space="preserve">incluido </w:t>
      </w:r>
      <w:r>
        <w:rPr>
          <w:color w:val="73F512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659CB"/>
        </w:rPr>
        <w:t xml:space="preserve">valorado </w:t>
      </w:r>
      <w:r>
        <w:rPr>
          <w:color w:val="000000"/>
        </w:rPr>
        <w:t xml:space="preserve">positivamente </w:t>
      </w:r>
      <w:r>
        <w:rPr>
          <w:color w:val="000000"/>
        </w:rPr>
        <w:t xml:space="preserve">el </w:t>
      </w:r>
      <w:r>
        <w:rPr>
          <w:color w:val="2659CB"/>
        </w:rPr>
        <w:t xml:space="preserve">mensaje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659CB"/>
        </w:rPr>
        <w:t xml:space="preserve">críticas </w:t>
      </w:r>
      <w:r>
        <w:rPr>
          <w:color w:val="000000"/>
        </w:rPr>
        <w:t xml:space="preserve">han </w:t>
      </w:r>
      <w:r>
        <w:rPr>
          <w:color w:val="2659CB"/>
        </w:rPr>
        <w:t xml:space="preserve">llegado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filas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25CC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25CC"/>
        </w:rPr>
        <w:t xml:space="preserve">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Generalitat </w:t>
      </w:r>
      <w:r>
        <w:rPr>
          <w:color w:val="000000"/>
        </w:rPr>
        <w:t xml:space="preserve">ha </w:t>
      </w:r>
      <w:r>
        <w:rPr>
          <w:color w:val="2659CB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659CB"/>
        </w:rPr>
        <w:t xml:space="preserve">problema </w:t>
      </w:r>
      <w:r>
        <w:rPr>
          <w:color w:val="000000"/>
        </w:rPr>
        <w:t xml:space="preserve">de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 </w:t>
      </w:r>
      <w:r>
        <w:rPr>
          <w:color w:val="4425CC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425CC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mensaje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sintoniza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425CC"/>
        </w:rPr>
        <w:t xml:space="preserve">defiende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425CC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B6B2B"/>
        </w:rPr>
        <w:t xml:space="preserve">consenso </w:t>
      </w:r>
      <w:r>
        <w:rPr>
          <w:color w:val="000000"/>
        </w:rPr>
        <w:t xml:space="preserve">para </w:t>
      </w:r>
      <w:r>
        <w:rPr>
          <w:color w:val="2659CB"/>
        </w:rPr>
        <w:t xml:space="preserve">superar </w:t>
      </w:r>
      <w:r>
        <w:rPr>
          <w:color w:val="000000"/>
        </w:rPr>
        <w:t xml:space="preserve">los </w:t>
      </w:r>
      <w:r>
        <w:rPr>
          <w:color w:val="2659CB"/>
        </w:rPr>
        <w:t xml:space="preserve">problemas </w:t>
      </w:r>
      <w:r>
        <w:rPr>
          <w:color w:val="000000"/>
        </w:rPr>
        <w:t xml:space="preserve">. </w:t>
      </w:r>
      <w:r>
        <w:rPr>
          <w:color w:val="2659CB"/>
        </w:rPr>
        <w:t xml:space="preserve">Nunca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él </w:t>
      </w:r>
      <w:r>
        <w:rPr>
          <w:color w:val="000000"/>
        </w:rPr>
        <w:t xml:space="preserve">decía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659CB"/>
        </w:rPr>
        <w:t xml:space="preserve">superar </w:t>
      </w:r>
      <w:r>
        <w:rPr>
          <w:color w:val="000000"/>
        </w:rPr>
        <w:t xml:space="preserve">los </w:t>
      </w:r>
      <w:r>
        <w:rPr>
          <w:color w:val="2659CB"/>
        </w:rPr>
        <w:t xml:space="preserve">problemas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73F512"/>
        </w:rPr>
        <w:t xml:space="preserve">confrontación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rencor </w:t>
      </w:r>
      <w:r>
        <w:rPr>
          <w:color w:val="000000"/>
        </w:rPr>
        <w:t xml:space="preserve">. </w:t>
      </w:r>
      <w:r>
        <w:rPr>
          <w:color w:val="000000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2659CB"/>
        </w:rPr>
        <w:t xml:space="preserve">destacado </w:t>
      </w:r>
      <w:r>
        <w:rPr>
          <w:color w:val="000000"/>
        </w:rPr>
        <w:t xml:space="preserve">una </w:t>
      </w:r>
      <w:r>
        <w:rPr>
          <w:color w:val="4DCEC3"/>
        </w:rPr>
        <w:t xml:space="preserve">frase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4DCEC3"/>
        </w:rPr>
        <w:t xml:space="preserve">reglas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deben </w:t>
      </w:r>
      <w:r>
        <w:rPr>
          <w:color w:val="4DCEC3"/>
        </w:rPr>
        <w:t xml:space="preserve">respetarse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425CC"/>
        </w:rPr>
        <w:t xml:space="preserve">subrayado </w:t>
      </w:r>
      <w:r>
        <w:rPr>
          <w:color w:val="000000"/>
        </w:rPr>
        <w:t xml:space="preserve">su </w:t>
      </w:r>
      <w:r>
        <w:rPr>
          <w:color w:val="4425CC"/>
        </w:rPr>
        <w:t xml:space="preserve">defensa </w:t>
      </w:r>
      <w:r>
        <w:rPr>
          <w:color w:val="000000"/>
        </w:rPr>
        <w:t xml:space="preserve">del </w:t>
      </w:r>
      <w:r>
        <w:rPr>
          <w:color w:val="000000"/>
        </w:rPr>
        <w:t xml:space="preserve">legado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0CE"/>
        </w:rPr>
        <w:t xml:space="preserve">Transición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425CC"/>
        </w:rPr>
        <w:t xml:space="preserve">vigencia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659CB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659CB"/>
        </w:rPr>
        <w:t xml:space="preserve">España </w:t>
      </w:r>
      <w:r>
        <w:rPr>
          <w:color w:val="2659CB"/>
        </w:rPr>
        <w:t xml:space="preserve">fuerte </w:t>
      </w:r>
      <w:r>
        <w:rPr>
          <w:color w:val="000000"/>
        </w:rPr>
        <w:t xml:space="preserve">y </w:t>
      </w:r>
      <w:r>
        <w:rPr>
          <w:color w:val="2659CB"/>
        </w:rPr>
        <w:t xml:space="preserve">unida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2659CB"/>
        </w:rPr>
        <w:t xml:space="preserve">volvió </w:t>
      </w:r>
      <w:r>
        <w:rPr>
          <w:color w:val="000000"/>
        </w:rPr>
        <w:t xml:space="preserve">a </w:t>
      </w:r>
      <w:r>
        <w:rPr>
          <w:color w:val="2659CB"/>
        </w:rPr>
        <w:t xml:space="preserve">reunir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aspiraciones </w:t>
      </w:r>
      <w:r>
        <w:rPr>
          <w:color w:val="000000"/>
        </w:rPr>
        <w:t xml:space="preserve">y </w:t>
      </w:r>
      <w:r>
        <w:rPr>
          <w:color w:val="2659CB"/>
        </w:rPr>
        <w:t xml:space="preserve">esperanzas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inmensa </w:t>
      </w:r>
      <w:r>
        <w:rPr>
          <w:color w:val="2659CB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Albert </w:t>
      </w:r>
      <w:r>
        <w:rPr>
          <w:color w:val="000000"/>
        </w:rPr>
        <w:t xml:space="preserve">Rivera </w:t>
      </w:r>
      <w:r>
        <w:rPr>
          <w:color w:val="2659CB"/>
        </w:rPr>
        <w:t xml:space="preserve">elogia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659CB"/>
        </w:rPr>
        <w:t xml:space="preserve">monarca </w:t>
      </w:r>
      <w:r>
        <w:rPr>
          <w:color w:val="000000"/>
        </w:rPr>
        <w:t xml:space="preserve">ha </w:t>
      </w:r>
      <w:r>
        <w:rPr>
          <w:color w:val="4DCEC3"/>
        </w:rPr>
        <w:t xml:space="preserve">hablado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2659CB"/>
        </w:rPr>
        <w:t xml:space="preserve">mayor </w:t>
      </w:r>
      <w:r>
        <w:rPr>
          <w:color w:val="2659CB"/>
        </w:rPr>
        <w:t xml:space="preserve">patrimonio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B6B2B"/>
        </w:rPr>
        <w:t xml:space="preserve">obra </w:t>
      </w:r>
      <w:r>
        <w:rPr>
          <w:color w:val="000000"/>
        </w:rPr>
        <w:t xml:space="preserve">más </w:t>
      </w:r>
      <w:r>
        <w:rPr>
          <w:color w:val="000000"/>
        </w:rPr>
        <w:t xml:space="preserve">valiosa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4425CC"/>
        </w:rPr>
        <w:t xml:space="preserve">democracia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4DCEC3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1D058"/>
        </w:rPr>
        <w:t xml:space="preserve">sentencias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25CC"/>
        </w:rPr>
        <w:t xml:space="preserve">tribunales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barbarie </w:t>
      </w:r>
      <w:r>
        <w:rPr>
          <w:color w:val="000000"/>
        </w:rPr>
        <w:t xml:space="preserve">. </w:t>
      </w:r>
      <w:r>
        <w:rPr>
          <w:color w:val="000000"/>
        </w:rPr>
        <w:t xml:space="preserve">Pablo </w:t>
      </w:r>
      <w:r>
        <w:rPr>
          <w:color w:val="000000"/>
        </w:rPr>
        <w:t xml:space="preserve">Iglesias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659CB"/>
        </w:rPr>
        <w:t xml:space="preserve">crítico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discuso </w:t>
      </w:r>
      <w:r>
        <w:rPr>
          <w:color w:val="000000"/>
        </w:rPr>
        <w:t xml:space="preserve">, </w:t>
      </w:r>
      <w:r>
        <w:rPr>
          <w:color w:val="2659CB"/>
        </w:rPr>
        <w:t xml:space="preserve">aunque </w:t>
      </w:r>
      <w:r>
        <w:rPr>
          <w:color w:val="4425CC"/>
        </w:rPr>
        <w:t xml:space="preserve">reconoce </w:t>
      </w:r>
      <w:r>
        <w:rPr>
          <w:color w:val="000000"/>
        </w:rPr>
        <w:t xml:space="preserve">`` </w:t>
      </w:r>
      <w:r>
        <w:rPr>
          <w:color w:val="4DCEC3"/>
        </w:rPr>
        <w:t xml:space="preserve">aciertos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2659CB"/>
        </w:rPr>
        <w:t xml:space="preserve">referencias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659CB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2659CB"/>
        </w:rPr>
        <w:t xml:space="preserve">trate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empatizar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659CB"/>
        </w:rPr>
        <w:t xml:space="preserve">castigados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73F512"/>
        </w:rPr>
        <w:t xml:space="preserve">Podemos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don </w:t>
      </w:r>
      <w:r>
        <w:rPr>
          <w:color w:val="4DCEC3"/>
        </w:rPr>
        <w:t xml:space="preserve">Felipe </w:t>
      </w:r>
      <w:r>
        <w:rPr>
          <w:color w:val="4425CC"/>
        </w:rPr>
        <w:t xml:space="preserve">reconoció </w:t>
      </w:r>
      <w:r>
        <w:rPr>
          <w:color w:val="000000"/>
        </w:rPr>
        <w:t xml:space="preserve">implícitamente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DCEC3"/>
        </w:rPr>
        <w:t xml:space="preserve">equivocó </w:t>
      </w:r>
      <w:r>
        <w:rPr>
          <w:color w:val="2659CB"/>
        </w:rPr>
        <w:t xml:space="preserve">asumiendo </w:t>
      </w:r>
      <w:r>
        <w:rPr>
          <w:color w:val="000000"/>
        </w:rPr>
        <w:t xml:space="preserve">las </w:t>
      </w:r>
      <w:r>
        <w:rPr>
          <w:color w:val="B0A0CE"/>
        </w:rPr>
        <w:t xml:space="preserve">tesis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F512"/>
        </w:rPr>
        <w:t xml:space="preserve">derecha </w:t>
      </w:r>
      <w:r>
        <w:rPr>
          <w:color w:val="000000"/>
        </w:rPr>
        <w:t xml:space="preserve">sobre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425CC"/>
        </w:rPr>
        <w:t xml:space="preserve">independentistas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DCEC3"/>
        </w:rPr>
        <w:t xml:space="preserve">palabras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han </w:t>
      </w:r>
      <w:r>
        <w:rPr>
          <w:color w:val="2659CB"/>
        </w:rPr>
        <w:t xml:space="preserve">demostrado </w:t>
      </w:r>
      <w:r>
        <w:rPr>
          <w:color w:val="000000"/>
        </w:rPr>
        <w:t xml:space="preserve">su </w:t>
      </w:r>
      <w:r>
        <w:rPr>
          <w:color w:val="4DCEC3"/>
        </w:rPr>
        <w:t xml:space="preserve">frialdad </w:t>
      </w:r>
      <w:r>
        <w:rPr>
          <w:color w:val="000000"/>
        </w:rPr>
        <w:t xml:space="preserve">de </w:t>
      </w:r>
      <w:r>
        <w:rPr>
          <w:color w:val="2659CB"/>
        </w:rPr>
        <w:t xml:space="preserve">corazón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25CC"/>
        </w:rPr>
        <w:t xml:space="preserve">presidente </w:t>
      </w:r>
      <w:r>
        <w:rPr>
          <w:color w:val="4425CC"/>
        </w:rPr>
        <w:t xml:space="preserve">catalán </w:t>
      </w:r>
      <w:r>
        <w:rPr>
          <w:color w:val="000000"/>
        </w:rPr>
        <w:t xml:space="preserve">ha </w:t>
      </w:r>
      <w:r>
        <w:rPr>
          <w:color w:val="2659CB"/>
        </w:rPr>
        <w:t xml:space="preserve">aprovechado </w:t>
      </w:r>
      <w:r>
        <w:rPr>
          <w:color w:val="000000"/>
        </w:rPr>
        <w:t xml:space="preserve">para </w:t>
      </w:r>
      <w:r>
        <w:rPr>
          <w:color w:val="4425CC"/>
        </w:rPr>
        <w:t xml:space="preserve">reiterar </w:t>
      </w:r>
      <w:r>
        <w:rPr>
          <w:color w:val="000000"/>
        </w:rPr>
        <w:t xml:space="preserve">su </w:t>
      </w:r>
      <w:r>
        <w:rPr>
          <w:color w:val="CEF85A"/>
        </w:rPr>
        <w:t xml:space="preserve">discurso </w:t>
      </w:r>
      <w:r>
        <w:rPr>
          <w:color w:val="4425CC"/>
        </w:rPr>
        <w:t xml:space="preserve">independentista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659CB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2659CB"/>
        </w:rPr>
        <w:t xml:space="preserve">dirige </w:t>
      </w:r>
      <w:r>
        <w:rPr>
          <w:color w:val="000000"/>
        </w:rPr>
        <w:t xml:space="preserve">a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. </w:t>
      </w:r>
      <w:r>
        <w:rPr>
          <w:color w:val="2659CB"/>
        </w:rPr>
        <w:t xml:space="preserve">Precisamente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Generalitat </w:t>
      </w:r>
      <w:r>
        <w:rPr>
          <w:color w:val="000000"/>
        </w:rPr>
        <w:t xml:space="preserve">ha </w:t>
      </w:r>
      <w:r>
        <w:rPr>
          <w:color w:val="2659CB"/>
        </w:rPr>
        <w:t xml:space="preserve">asegurado </w:t>
      </w:r>
      <w:r>
        <w:rPr>
          <w:color w:val="000000"/>
        </w:rPr>
        <w:t xml:space="preserve">que </w:t>
      </w:r>
      <w:r>
        <w:rPr>
          <w:color w:val="2659CB"/>
        </w:rPr>
        <w:t xml:space="preserve">entregó </w:t>
      </w:r>
      <w:r>
        <w:rPr>
          <w:color w:val="000000"/>
        </w:rPr>
        <w:t xml:space="preserve">a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una </w:t>
      </w:r>
      <w:r>
        <w:rPr>
          <w:color w:val="6B6B2B"/>
        </w:rPr>
        <w:t xml:space="preserve">propuesta </w:t>
      </w:r>
      <w:r>
        <w:rPr>
          <w:color w:val="000000"/>
        </w:rPr>
        <w:t xml:space="preserve">de </w:t>
      </w:r>
      <w:r>
        <w:rPr>
          <w:color w:val="6B6B2B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21 </w:t>
      </w:r>
      <w:r>
        <w:rPr>
          <w:color w:val="2659CB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2659CB"/>
        </w:rPr>
        <w:t xml:space="preserve">negociar </w:t>
      </w:r>
      <w:r>
        <w:rPr>
          <w:color w:val="000000"/>
        </w:rPr>
        <w:t xml:space="preserve">el </w:t>
      </w:r>
      <w:r>
        <w:rPr>
          <w:color w:val="73F512"/>
        </w:rPr>
        <w:t xml:space="preserve">derecho </w:t>
      </w:r>
      <w:r>
        <w:rPr>
          <w:color w:val="000000"/>
        </w:rPr>
        <w:t xml:space="preserve">de </w:t>
      </w:r>
      <w:r>
        <w:rPr>
          <w:color w:val="4425CC"/>
        </w:rPr>
        <w:t xml:space="preserve">autodeterminación </w:t>
      </w:r>
      <w:r>
        <w:rPr>
          <w:color w:val="000000"/>
        </w:rPr>
        <w:t xml:space="preserve">con </w:t>
      </w:r>
      <w:r>
        <w:rPr>
          <w:color w:val="4425CC"/>
        </w:rPr>
        <w:t xml:space="preserve">mediadores </w:t>
      </w:r>
      <w:r>
        <w:rPr>
          <w:color w:val="2659CB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Francesc </w:t>
      </w:r>
      <w:r>
        <w:rPr>
          <w:color w:val="000000"/>
        </w:rPr>
        <w:t xml:space="preserve">Macía </w:t>
      </w:r>
      <w:r>
        <w:rPr>
          <w:color w:val="000000"/>
        </w:rPr>
        <w:t xml:space="preserve">, </w:t>
      </w:r>
      <w:r>
        <w:rPr>
          <w:color w:val="4425CC"/>
        </w:rPr>
        <w:t xml:space="preserve">Torra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una </w:t>
      </w:r>
      <w:r>
        <w:rPr>
          <w:color w:val="4425CC"/>
        </w:rPr>
        <w:t xml:space="preserve">respuesta </w:t>
      </w:r>
      <w:r>
        <w:rPr>
          <w:color w:val="000000"/>
        </w:rPr>
        <w:t xml:space="preserve">al </w:t>
      </w:r>
      <w:r>
        <w:rPr>
          <w:color w:val="4425CC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659CB"/>
        </w:rPr>
        <w:t xml:space="preserve">amenazado </w:t>
      </w:r>
      <w:r>
        <w:rPr>
          <w:color w:val="000000"/>
        </w:rPr>
        <w:t xml:space="preserve">de </w:t>
      </w:r>
      <w:r>
        <w:rPr>
          <w:color w:val="2659CB"/>
        </w:rPr>
        <w:t xml:space="preserve">nuevo </w:t>
      </w:r>
      <w:r>
        <w:rPr>
          <w:color w:val="000000"/>
        </w:rPr>
        <w:t xml:space="preserve">con </w:t>
      </w:r>
      <w:r>
        <w:rPr>
          <w:color w:val="000000"/>
        </w:rPr>
        <w:t xml:space="preserve">no </w:t>
      </w:r>
      <w:r>
        <w:rPr>
          <w:color w:val="4425CC"/>
        </w:rPr>
        <w:t xml:space="preserve">apoyar </w:t>
      </w:r>
      <w:r>
        <w:rPr>
          <w:color w:val="000000"/>
        </w:rPr>
        <w:t xml:space="preserve">los </w:t>
      </w:r>
      <w:r>
        <w:rPr>
          <w:color w:val="6B6B2B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4DCEC3"/>
        </w:rPr>
        <w:t xml:space="preserve">quiso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2659CB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4DCEC3"/>
        </w:rPr>
        <w:t xml:space="preserve">apareciera </w:t>
      </w:r>
      <w:r>
        <w:rPr>
          <w:color w:val="000000"/>
        </w:rPr>
        <w:t xml:space="preserve">una </w:t>
      </w:r>
      <w:r>
        <w:rPr>
          <w:color w:val="000000"/>
        </w:rPr>
        <w:t xml:space="preserve">foto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princesa </w:t>
      </w:r>
      <w:r>
        <w:rPr>
          <w:color w:val="4DCEC3"/>
        </w:rPr>
        <w:t xml:space="preserve">Leonor </w:t>
      </w:r>
      <w:r>
        <w:rPr>
          <w:color w:val="4DCEC3"/>
        </w:rPr>
        <w:t xml:space="preserve">leyendo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2659CB"/>
        </w:rPr>
        <w:t xml:space="preserve">imagen </w:t>
      </w:r>
      <w:r>
        <w:rPr>
          <w:color w:val="6B6B2B"/>
        </w:rPr>
        <w:t xml:space="preserve">correspondía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primera </w:t>
      </w:r>
      <w:r>
        <w:rPr>
          <w:color w:val="4425CC"/>
        </w:rPr>
        <w:t xml:space="preserve">intervención </w:t>
      </w:r>
      <w:r>
        <w:rPr>
          <w:color w:val="000000"/>
        </w:rPr>
        <w:t xml:space="preserve">en </w:t>
      </w:r>
      <w:r>
        <w:rPr>
          <w:color w:val="6B6B2B"/>
        </w:rPr>
        <w:t xml:space="preserve">público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CEC3"/>
        </w:rPr>
        <w:t xml:space="preserve">heredera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Corona </w:t>
      </w:r>
      <w:r>
        <w:rPr>
          <w:color w:val="2659CB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40 </w:t>
      </w:r>
      <w:r>
        <w:rPr>
          <w:color w:val="2659CB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Carta </w:t>
      </w:r>
      <w:r>
        <w:rPr>
          <w:color w:val="000000"/>
        </w:rPr>
        <w:t xml:space="preserve">Magna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detalles </w:t>
      </w:r>
      <w:r>
        <w:rPr>
          <w:color w:val="000000"/>
        </w:rPr>
        <w:t xml:space="preserve">del </w:t>
      </w:r>
      <w:r>
        <w:rPr>
          <w:color w:val="CEF85A"/>
        </w:rPr>
        <w:t xml:space="preserve">discurso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más </w:t>
      </w:r>
      <w:r>
        <w:rPr>
          <w:color w:val="2659CB"/>
        </w:rPr>
        <w:t xml:space="preserve">corto </w:t>
      </w:r>
      <w:r>
        <w:rPr>
          <w:color w:val="000000"/>
        </w:rPr>
        <w:t xml:space="preserve">de </w:t>
      </w:r>
      <w:r>
        <w:rPr>
          <w:color w:val="4DCEC3"/>
        </w:rPr>
        <w:t xml:space="preserve">Felipe </w:t>
      </w:r>
      <w:r>
        <w:rPr>
          <w:color w:val="000000"/>
        </w:rPr>
        <w:t xml:space="preserve">VI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659CB"/>
        </w:rPr>
        <w:t xml:space="preserve">gestos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00000"/>
        </w:rPr>
        <w:t xml:space="preserve">escenografía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2659CB"/>
        </w:rPr>
        <w:t xml:space="preserve">envían </w:t>
      </w:r>
      <w:r>
        <w:rPr>
          <w:color w:val="2659CB"/>
        </w:rPr>
        <w:t xml:space="preserve">mensajes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hemos </w:t>
      </w:r>
      <w:r>
        <w:rPr>
          <w:color w:val="6B6B2B"/>
        </w:rPr>
        <w:t xml:space="preserve">analizado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659CB"/>
        </w:rPr>
        <w:t xml:space="preserve">ayuda </w:t>
      </w:r>
      <w:r>
        <w:rPr>
          <w:color w:val="000000"/>
        </w:rPr>
        <w:t xml:space="preserve">de </w:t>
      </w:r>
      <w:r>
        <w:rPr>
          <w:color w:val="2659CB"/>
        </w:rPr>
        <w:t xml:space="preserve">expertos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2659CB"/>
        </w:rPr>
        <w:t xml:space="preserve">aquel </w:t>
      </w:r>
      <w:r>
        <w:rPr>
          <w:color w:val="2659CB"/>
        </w:rPr>
        <w:t xml:space="preserve">primero </w:t>
      </w:r>
      <w:r>
        <w:rPr>
          <w:color w:val="000000"/>
        </w:rPr>
        <w:t xml:space="preserve">en </w:t>
      </w:r>
      <w:r>
        <w:rPr>
          <w:color w:val="000000"/>
        </w:rPr>
        <w:t xml:space="preserve">2014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sala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2659CB"/>
        </w:rPr>
        <w:t xml:space="preserve">cambiando </w:t>
      </w:r>
      <w:r>
        <w:rPr>
          <w:color w:val="000000"/>
        </w:rPr>
        <w:t xml:space="preserve">los </w:t>
      </w:r>
      <w:r>
        <w:rPr>
          <w:color w:val="2659CB"/>
        </w:rPr>
        <w:t xml:space="preserve">escenarios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F85A"/>
        </w:rPr>
        <w:t xml:space="preserve">decoración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59CB"/>
        </w:rPr>
        <w:t xml:space="preserve">vuelto </w:t>
      </w:r>
      <w:r>
        <w:rPr>
          <w:color w:val="000000"/>
        </w:rPr>
        <w:t xml:space="preserve">más </w:t>
      </w:r>
      <w:r>
        <w:rPr>
          <w:color w:val="2659CB"/>
        </w:rPr>
        <w:t xml:space="preserve">sobria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B6B2B"/>
        </w:rPr>
        <w:t xml:space="preserve">reestructurado </w:t>
      </w:r>
      <w:r>
        <w:rPr>
          <w:color w:val="000000"/>
        </w:rPr>
        <w:t xml:space="preserve">el </w:t>
      </w:r>
      <w:r>
        <w:rPr>
          <w:color w:val="2659CB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2659CB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2659CB"/>
        </w:rPr>
        <w:t xml:space="preserve">corto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2659CB"/>
        </w:rPr>
        <w:t xml:space="preserve">apenas </w:t>
      </w:r>
      <w:r>
        <w:rPr>
          <w:color w:val="2659CB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11 </w:t>
      </w:r>
      <w:r>
        <w:rPr>
          <w:color w:val="2659CB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2659CB"/>
        </w:rPr>
        <w:t xml:space="preserve">representada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659CB"/>
        </w:rPr>
        <w:t xml:space="preserve">fotografía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59CB"/>
        </w:rPr>
        <w:t xml:space="preserve">única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Salón </w:t>
      </w:r>
      <w:r>
        <w:rPr>
          <w:color w:val="000000"/>
        </w:rPr>
        <w:t xml:space="preserve">de </w:t>
      </w:r>
      <w:r>
        <w:rPr>
          <w:color w:val="000000"/>
        </w:rPr>
        <w:t xml:space="preserve">Audiencias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73F512"/>
        </w:rPr>
        <w:t xml:space="preserve">relevancia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figura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princesa </w:t>
      </w:r>
      <w:r>
        <w:rPr>
          <w:color w:val="000000"/>
        </w:rPr>
        <w:t xml:space="preserve">de </w:t>
      </w:r>
      <w:r>
        <w:rPr>
          <w:color w:val="2659CB"/>
        </w:rPr>
        <w:t xml:space="preserve">Asturias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659CB"/>
        </w:rPr>
        <w:t xml:space="preserve">primera </w:t>
      </w:r>
      <w:r>
        <w:rPr>
          <w:color w:val="6B6B2B"/>
        </w:rPr>
        <w:t xml:space="preserve">lectura </w:t>
      </w:r>
      <w:r>
        <w:rPr>
          <w:color w:val="6B6B2B"/>
        </w:rPr>
        <w:t xml:space="preserve">pública </w:t>
      </w:r>
      <w:r>
        <w:rPr>
          <w:color w:val="000000"/>
        </w:rPr>
        <w:t xml:space="preserve">hace </w:t>
      </w:r>
      <w:r>
        <w:rPr>
          <w:color w:val="000000"/>
        </w:rPr>
        <w:t xml:space="preserve">solo </w:t>
      </w:r>
      <w:r>
        <w:rPr>
          <w:color w:val="000000"/>
        </w:rPr>
        <w:t xml:space="preserve">2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2659CB"/>
        </w:rPr>
        <w:t xml:space="preserve">conmemorar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2659CB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Carta </w:t>
      </w:r>
      <w:r>
        <w:rPr>
          <w:color w:val="000000"/>
        </w:rPr>
        <w:t xml:space="preserve">Magna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 </w:t>
      </w:r>
      <w:r>
        <w:rPr>
          <w:color w:val="000000"/>
        </w:rPr>
        <w:t xml:space="preserve">otro </w:t>
      </w:r>
      <w:r>
        <w:rPr>
          <w:color w:val="4DCEC3"/>
        </w:rPr>
        <w:t xml:space="preserve">significado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B6B2B"/>
        </w:rPr>
        <w:t xml:space="preserve">continuidad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corona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4DCEC3"/>
        </w:rPr>
        <w:t xml:space="preserve">aparece </w:t>
      </w:r>
      <w:r>
        <w:rPr>
          <w:color w:val="000000"/>
        </w:rPr>
        <w:t xml:space="preserve">la </w:t>
      </w:r>
      <w:r>
        <w:rPr>
          <w:color w:val="2659CB"/>
        </w:rPr>
        <w:t xml:space="preserve">fotografía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659CB"/>
        </w:rPr>
        <w:t xml:space="preserve">forma </w:t>
      </w:r>
      <w:r>
        <w:rPr>
          <w:color w:val="4DCEC3"/>
        </w:rPr>
        <w:t xml:space="preserve">discreta </w:t>
      </w:r>
      <w:r>
        <w:rPr>
          <w:color w:val="000000"/>
        </w:rPr>
        <w:t xml:space="preserve">. </w:t>
      </w:r>
      <w:r>
        <w:rPr>
          <w:color w:val="A1D058"/>
        </w:rPr>
        <w:t xml:space="preserve">Mantiene </w:t>
      </w:r>
      <w:r>
        <w:rPr>
          <w:color w:val="000000"/>
        </w:rPr>
        <w:t xml:space="preserve">una </w:t>
      </w:r>
      <w:r>
        <w:rPr>
          <w:color w:val="2659CB"/>
        </w:rPr>
        <w:t xml:space="preserve">imagen </w:t>
      </w:r>
      <w:r>
        <w:rPr>
          <w:color w:val="2659CB"/>
        </w:rPr>
        <w:t xml:space="preserve">medida </w:t>
      </w:r>
      <w:r>
        <w:rPr>
          <w:color w:val="000000"/>
        </w:rPr>
        <w:t xml:space="preserve">, </w:t>
      </w:r>
      <w:r>
        <w:rPr>
          <w:color w:val="2659CB"/>
        </w:rPr>
        <w:t xml:space="preserve">vestido </w:t>
      </w:r>
      <w:r>
        <w:rPr>
          <w:color w:val="000000"/>
        </w:rPr>
        <w:t xml:space="preserve">con </w:t>
      </w:r>
      <w:r>
        <w:rPr>
          <w:color w:val="000000"/>
        </w:rPr>
        <w:t xml:space="preserve">traje </w:t>
      </w:r>
      <w:r>
        <w:rPr>
          <w:color w:val="2659CB"/>
        </w:rPr>
        <w:t xml:space="preserve">azul </w:t>
      </w:r>
      <w:r>
        <w:rPr>
          <w:color w:val="2659CB"/>
        </w:rPr>
        <w:t xml:space="preserve">marino </w:t>
      </w:r>
      <w:r>
        <w:rPr>
          <w:color w:val="000000"/>
        </w:rPr>
        <w:t xml:space="preserve">, </w:t>
      </w:r>
      <w:r>
        <w:rPr>
          <w:color w:val="4DCEC3"/>
        </w:rPr>
        <w:t xml:space="preserve">camisa </w:t>
      </w:r>
      <w:r>
        <w:rPr>
          <w:color w:val="2659CB"/>
        </w:rPr>
        <w:t xml:space="preserve">blanca </w:t>
      </w:r>
      <w:r>
        <w:rPr>
          <w:color w:val="000000"/>
        </w:rPr>
        <w:t xml:space="preserve">, </w:t>
      </w:r>
      <w:r>
        <w:rPr>
          <w:color w:val="4DCEC3"/>
        </w:rPr>
        <w:t xml:space="preserve">corbata </w:t>
      </w:r>
      <w:r>
        <w:rPr>
          <w:color w:val="2659CB"/>
        </w:rPr>
        <w:t xml:space="preserve">azul </w:t>
      </w:r>
      <w:r>
        <w:rPr>
          <w:color w:val="000000"/>
        </w:rPr>
        <w:t xml:space="preserve">con </w:t>
      </w:r>
      <w:r>
        <w:rPr>
          <w:color w:val="2659CB"/>
        </w:rPr>
        <w:t xml:space="preserve">flores </w:t>
      </w:r>
      <w:r>
        <w:rPr>
          <w:color w:val="000000"/>
        </w:rPr>
        <w:t xml:space="preserve">rojas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2659CB"/>
        </w:rPr>
        <w:t xml:space="preserve">gran </w:t>
      </w:r>
      <w:r>
        <w:rPr>
          <w:color w:val="2659CB"/>
        </w:rPr>
        <w:t xml:space="preserve">muestra </w:t>
      </w:r>
      <w:r>
        <w:rPr>
          <w:color w:val="000000"/>
        </w:rPr>
        <w:t xml:space="preserve">de </w:t>
      </w:r>
      <w:r>
        <w:rPr>
          <w:color w:val="4DCEC3"/>
        </w:rPr>
        <w:t xml:space="preserve">simpatía </w:t>
      </w:r>
      <w:r>
        <w:rPr>
          <w:color w:val="000000"/>
        </w:rPr>
        <w:t xml:space="preserve">e </w:t>
      </w:r>
      <w:r>
        <w:rPr>
          <w:color w:val="2659CB"/>
        </w:rPr>
        <w:t xml:space="preserve">intento </w:t>
      </w:r>
      <w:r>
        <w:rPr>
          <w:color w:val="000000"/>
        </w:rPr>
        <w:t xml:space="preserve">de </w:t>
      </w:r>
      <w:r>
        <w:rPr>
          <w:color w:val="C228EE"/>
        </w:rPr>
        <w:t xml:space="preserve">empatía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DCEC3"/>
        </w:rPr>
        <w:t xml:space="preserve">audiencia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2659CB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659CB"/>
        </w:rPr>
        <w:t xml:space="preserve">espalda </w:t>
      </w:r>
      <w:r>
        <w:rPr>
          <w:color w:val="000000"/>
        </w:rPr>
        <w:t xml:space="preserve">la </w:t>
      </w:r>
      <w:r>
        <w:rPr>
          <w:color w:val="2659CB"/>
        </w:rPr>
        <w:t xml:space="preserve">bandera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. </w:t>
      </w:r>
      <w:r>
        <w:rPr>
          <w:color w:val="2659CB"/>
        </w:rPr>
        <w:t xml:space="preserve">Apenas </w:t>
      </w:r>
      <w:r>
        <w:rPr>
          <w:color w:val="000000"/>
        </w:rPr>
        <w:t xml:space="preserve">unos </w:t>
      </w:r>
      <w:r>
        <w:rPr>
          <w:color w:val="2659CB"/>
        </w:rPr>
        <w:t xml:space="preserve">detalles </w:t>
      </w:r>
      <w:r>
        <w:rPr>
          <w:color w:val="CEF85A"/>
        </w:rPr>
        <w:t xml:space="preserve">navideños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659CB"/>
        </w:rPr>
        <w:t xml:space="preserve">misterio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colección </w:t>
      </w:r>
      <w:r>
        <w:rPr>
          <w:color w:val="2659CB"/>
        </w:rPr>
        <w:t xml:space="preserve">privada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árbol </w:t>
      </w:r>
      <w:r>
        <w:rPr>
          <w:color w:val="CEF85A"/>
        </w:rPr>
        <w:t xml:space="preserve">iluminado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a </w:t>
      </w:r>
      <w:r>
        <w:rPr>
          <w:color w:val="2659C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EED0"/>
        </w:rPr>
        <w:t xml:space="preserve">ventana </w:t>
      </w:r>
      <w:r>
        <w:rPr>
          <w:color w:val="000000"/>
        </w:rPr>
        <w:t xml:space="preserve">y </w:t>
      </w:r>
      <w:r>
        <w:rPr>
          <w:color w:val="000000"/>
        </w:rPr>
        <w:t xml:space="preserve">unas </w:t>
      </w:r>
      <w:r>
        <w:rPr>
          <w:color w:val="2659CB"/>
        </w:rPr>
        <w:t xml:space="preserve">flores </w:t>
      </w:r>
      <w:r>
        <w:rPr>
          <w:color w:val="000000"/>
        </w:rPr>
        <w:t xml:space="preserve">de </w:t>
      </w:r>
      <w:r>
        <w:rPr>
          <w:color w:val="000000"/>
        </w:rPr>
        <w:t xml:space="preserve">Pascua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B6B2B"/>
        </w:rPr>
        <w:t xml:space="preserve">composición </w:t>
      </w:r>
      <w:r>
        <w:rPr>
          <w:color w:val="000000"/>
        </w:rPr>
        <w:t xml:space="preserve">del </w:t>
      </w:r>
      <w:r>
        <w:rPr>
          <w:color w:val="2659CB"/>
        </w:rPr>
        <w:t xml:space="preserve">escenario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2659CB"/>
        </w:rPr>
        <w:t xml:space="preserve">absoluta </w:t>
      </w:r>
      <w:r>
        <w:rPr>
          <w:color w:val="000000"/>
        </w:rPr>
        <w:t xml:space="preserve">sobriedad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2659CB"/>
        </w:rPr>
        <w:t xml:space="preserve">habitual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659CB"/>
        </w:rPr>
        <w:t xml:space="preserve">despide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DCEC3"/>
        </w:rPr>
        <w:t xml:space="preserve">lenguas </w:t>
      </w:r>
      <w:r>
        <w:rPr>
          <w:color w:val="2659CB"/>
        </w:rPr>
        <w:t xml:space="preserve">oficiales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6B6B2B"/>
        </w:rPr>
        <w:t xml:space="preserve">sociedad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4DCEC3"/>
        </w:rPr>
        <w:t xml:space="preserve">deuda </w:t>
      </w:r>
      <w:r>
        <w:rPr>
          <w:color w:val="2659CB"/>
        </w:rPr>
        <w:t xml:space="preserve">pendiente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2659CB"/>
        </w:rPr>
        <w:t xml:space="preserve">ocupó </w:t>
      </w:r>
      <w:r>
        <w:rPr>
          <w:color w:val="000000"/>
        </w:rPr>
        <w:t xml:space="preserve">otra </w:t>
      </w:r>
      <w:r>
        <w:rPr>
          <w:color w:val="2659CB"/>
        </w:rPr>
        <w:t xml:space="preserve">parte </w:t>
      </w:r>
      <w:r>
        <w:rPr>
          <w:color w:val="4DCEC3"/>
        </w:rPr>
        <w:t xml:space="preserve">importante </w:t>
      </w:r>
      <w:r>
        <w:rPr>
          <w:color w:val="000000"/>
        </w:rPr>
        <w:t xml:space="preserve">del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 </w:t>
      </w:r>
      <w:r>
        <w:rPr>
          <w:color w:val="4DCEC3"/>
        </w:rPr>
        <w:t xml:space="preserve">Felipe </w:t>
      </w:r>
      <w:r>
        <w:rPr>
          <w:color w:val="000000"/>
        </w:rPr>
        <w:t xml:space="preserve">VI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4DCEC3"/>
        </w:rPr>
        <w:t xml:space="preserve">habló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problemas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enfrentan </w:t>
      </w:r>
      <w:r>
        <w:rPr>
          <w:color w:val="000000"/>
        </w:rPr>
        <w:t xml:space="preserve">las </w:t>
      </w:r>
      <w:r>
        <w:rPr>
          <w:color w:val="2659CB"/>
        </w:rPr>
        <w:t xml:space="preserve">nuevas </w:t>
      </w:r>
      <w:r>
        <w:rPr>
          <w:color w:val="2659CB"/>
        </w:rPr>
        <w:t xml:space="preserve">generaciones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CEF85A"/>
        </w:rPr>
        <w:t xml:space="preserve">salarios </w:t>
      </w:r>
      <w:r>
        <w:rPr>
          <w:color w:val="000000"/>
        </w:rPr>
        <w:t xml:space="preserve">bajos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sobrecualificación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2659CB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2659CB"/>
        </w:rPr>
        <w:t xml:space="preserve">conciliación </w:t>
      </w:r>
      <w:r>
        <w:rPr>
          <w:color w:val="2659CB"/>
        </w:rPr>
        <w:t xml:space="preserve">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Queréis </w:t>
      </w:r>
      <w:r>
        <w:rPr>
          <w:color w:val="000000"/>
        </w:rPr>
        <w:t xml:space="preserve">vivir </w:t>
      </w:r>
      <w:r>
        <w:rPr>
          <w:color w:val="000000"/>
        </w:rPr>
        <w:t xml:space="preserve">y </w:t>
      </w:r>
      <w:r>
        <w:rPr>
          <w:color w:val="2659CB"/>
        </w:rPr>
        <w:t xml:space="preserve">convivir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tenéis </w:t>
      </w:r>
      <w:r>
        <w:rPr>
          <w:color w:val="2659CB"/>
        </w:rPr>
        <w:t xml:space="preserve">problemas </w:t>
      </w:r>
      <w:r>
        <w:rPr>
          <w:color w:val="CEF85A"/>
        </w:rPr>
        <w:t xml:space="preserve">serios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2659CB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podáis </w:t>
      </w:r>
      <w:r>
        <w:rPr>
          <w:color w:val="6B6B2B"/>
        </w:rPr>
        <w:t xml:space="preserve">construir </w:t>
      </w:r>
      <w:r>
        <w:rPr>
          <w:color w:val="000000"/>
        </w:rPr>
        <w:t xml:space="preserve">un </w:t>
      </w:r>
      <w:r>
        <w:rPr>
          <w:color w:val="6B6B2B"/>
        </w:rPr>
        <w:t xml:space="preserve">proyecto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6B6B2B"/>
        </w:rPr>
        <w:t xml:space="preserve">profesional </w:t>
      </w:r>
      <w:r>
        <w:rPr>
          <w:color w:val="000000"/>
        </w:rPr>
        <w:t xml:space="preserve">y </w:t>
      </w:r>
      <w:r>
        <w:rPr>
          <w:color w:val="2659CB"/>
        </w:rPr>
        <w:t xml:space="preserve">personal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EF85A"/>
        </w:rPr>
        <w:t xml:space="preserve">salario </w:t>
      </w:r>
      <w:r>
        <w:rPr>
          <w:color w:val="2659CB"/>
        </w:rPr>
        <w:t xml:space="preserve">digno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4DCEC3"/>
        </w:rPr>
        <w:t xml:space="preserve">queréis </w:t>
      </w:r>
      <w:r>
        <w:rPr>
          <w:color w:val="000000"/>
        </w:rPr>
        <w:t xml:space="preserve">, </w:t>
      </w:r>
      <w:r>
        <w:rPr>
          <w:color w:val="2659CB"/>
        </w:rPr>
        <w:t xml:space="preserve">formar </w:t>
      </w:r>
      <w:r>
        <w:rPr>
          <w:color w:val="000000"/>
        </w:rPr>
        <w:t xml:space="preserve">una </w:t>
      </w:r>
      <w:r>
        <w:rPr>
          <w:color w:val="2659CB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Sois </w:t>
      </w:r>
      <w:r>
        <w:rPr>
          <w:color w:val="CEF85A"/>
        </w:rPr>
        <w:t xml:space="preserve">solidarios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estáis </w:t>
      </w:r>
      <w:r>
        <w:rPr>
          <w:color w:val="2659CB"/>
        </w:rPr>
        <w:t xml:space="preserve">comprometidos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2659CB"/>
        </w:rPr>
        <w:t xml:space="preserve">causas </w:t>
      </w:r>
      <w:r>
        <w:rPr>
          <w:color w:val="2659CB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659CB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659CB"/>
        </w:rPr>
        <w:t xml:space="preserve">cambio </w:t>
      </w:r>
      <w:r>
        <w:rPr>
          <w:color w:val="2659CB"/>
        </w:rPr>
        <w:t xml:space="preserve">climático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425CC"/>
        </w:rPr>
        <w:t xml:space="preserve">defensa </w:t>
      </w:r>
      <w:r>
        <w:rPr>
          <w:color w:val="000000"/>
        </w:rPr>
        <w:t xml:space="preserve">del </w:t>
      </w:r>
      <w:r>
        <w:rPr>
          <w:color w:val="000000"/>
        </w:rPr>
        <w:t xml:space="preserve">medioambiente </w:t>
      </w:r>
      <w:r>
        <w:rPr>
          <w:color w:val="000000"/>
        </w:rPr>
        <w:t xml:space="preserve">... </w:t>
      </w:r>
      <w:r>
        <w:rPr>
          <w:color w:val="000000"/>
        </w:rPr>
        <w:t xml:space="preserve">Esa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2659CB"/>
        </w:rPr>
        <w:t xml:space="preserve">parte </w:t>
      </w:r>
      <w:r>
        <w:rPr>
          <w:color w:val="000000"/>
        </w:rPr>
        <w:t xml:space="preserve">más </w:t>
      </w:r>
      <w:r>
        <w:rPr>
          <w:color w:val="2659CB"/>
        </w:rPr>
        <w:t xml:space="preserve">social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659CB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Monarca </w:t>
      </w:r>
      <w:r>
        <w:rPr>
          <w:color w:val="000000"/>
        </w:rPr>
        <w:t xml:space="preserve">es </w:t>
      </w:r>
      <w:r>
        <w:rPr>
          <w:color w:val="4DCEC3"/>
        </w:rPr>
        <w:t xml:space="preserve">consciente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grandes </w:t>
      </w:r>
      <w:r>
        <w:rPr>
          <w:color w:val="000000"/>
        </w:rPr>
        <w:t xml:space="preserve">retos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6B6B2B"/>
        </w:rPr>
        <w:t xml:space="preserve">economía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2659CB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2659CB"/>
        </w:rPr>
        <w:t xml:space="preserve">juvenil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B6B2B"/>
        </w:rPr>
        <w:t xml:space="preserve">precariedad </w:t>
      </w:r>
      <w:r>
        <w:rPr>
          <w:color w:val="6B6B2B"/>
        </w:rPr>
        <w:t xml:space="preserve">laboral </w:t>
      </w:r>
      <w:r>
        <w:rPr>
          <w:color w:val="000000"/>
        </w:rPr>
        <w:t xml:space="preserve">, </w:t>
      </w:r>
      <w:r>
        <w:rPr>
          <w:color w:val="000000"/>
        </w:rPr>
        <w:t xml:space="preserve">Ana </w:t>
      </w:r>
      <w:r>
        <w:rPr>
          <w:color w:val="000000"/>
        </w:rPr>
        <w:t xml:space="preserve">Estévez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incidía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659CB"/>
        </w:rPr>
        <w:t xml:space="preserve">mensaje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6B6B2B"/>
        </w:rPr>
        <w:t xml:space="preserve">radiografía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es </w:t>
      </w:r>
      <w:r>
        <w:rPr>
          <w:color w:val="000000"/>
        </w:rPr>
        <w:t xml:space="preserve">hoy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treinta </w:t>
      </w:r>
      <w:r>
        <w:rPr>
          <w:color w:val="000000"/>
        </w:rPr>
        <w:t xml:space="preserve">y </w:t>
      </w:r>
      <w:r>
        <w:rPr>
          <w:color w:val="2659CB"/>
        </w:rPr>
        <w:t xml:space="preserve">tres </w:t>
      </w:r>
      <w:r>
        <w:rPr>
          <w:color w:val="000000"/>
        </w:rPr>
        <w:t xml:space="preserve">por </w:t>
      </w:r>
      <w:r>
        <w:rPr>
          <w:color w:val="2659CB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25 </w:t>
      </w:r>
      <w:r>
        <w:rPr>
          <w:color w:val="2659CB"/>
        </w:rPr>
        <w:t xml:space="preserve">años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paro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B6B2B"/>
        </w:rPr>
        <w:t xml:space="preserve">contratos </w:t>
      </w:r>
      <w:r>
        <w:rPr>
          <w:color w:val="000000"/>
        </w:rPr>
        <w:t xml:space="preserve">para </w:t>
      </w:r>
      <w:r>
        <w:rPr>
          <w:color w:val="2659CB"/>
        </w:rPr>
        <w:t xml:space="preserve">ello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6B6B2B"/>
        </w:rPr>
        <w:t xml:space="preserve">precarios </w:t>
      </w:r>
      <w:r>
        <w:rPr>
          <w:color w:val="000000"/>
        </w:rPr>
        <w:t xml:space="preserve">y </w:t>
      </w:r>
      <w:r>
        <w:rPr>
          <w:color w:val="536DFD"/>
        </w:rPr>
        <w:t xml:space="preserve">temporales </w:t>
      </w:r>
      <w:r>
        <w:rPr>
          <w:color w:val="000000"/>
        </w:rPr>
        <w:t xml:space="preserve">. </w:t>
      </w:r>
      <w:r>
        <w:rPr>
          <w:color w:val="2659CB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6B6B2B"/>
        </w:rPr>
        <w:t xml:space="preserve">indefinidos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F85A"/>
        </w:rPr>
        <w:t xml:space="preserve">salarios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2659CB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1000 </w:t>
      </w:r>
      <w:r>
        <w:rPr>
          <w:color w:val="000000"/>
        </w:rPr>
        <w:t xml:space="preserve">euros </w:t>
      </w:r>
      <w:r>
        <w:rPr>
          <w:color w:val="2659CB"/>
        </w:rPr>
        <w:t xml:space="preserve">brutos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2659CB"/>
        </w:rPr>
        <w:t xml:space="preserve">tres </w:t>
      </w:r>
      <w:r>
        <w:rPr>
          <w:color w:val="000000"/>
        </w:rPr>
        <w:t xml:space="preserve">datos </w:t>
      </w:r>
      <w:r>
        <w:rPr>
          <w:color w:val="000000"/>
        </w:rPr>
        <w:t xml:space="preserve">es </w:t>
      </w:r>
      <w:r>
        <w:rPr>
          <w:color w:val="2659CB"/>
        </w:rPr>
        <w:t xml:space="preserve">imposible </w:t>
      </w:r>
      <w:r>
        <w:rPr>
          <w:color w:val="000000"/>
        </w:rPr>
        <w:t xml:space="preserve">independizarse </w:t>
      </w:r>
      <w:r>
        <w:rPr>
          <w:color w:val="000000"/>
        </w:rPr>
        <w:t xml:space="preserve">. </w:t>
      </w:r>
      <w:r>
        <w:rPr>
          <w:color w:val="2659CB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2659CB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25 </w:t>
      </w:r>
      <w:r>
        <w:rPr>
          <w:color w:val="2659CB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C228EE"/>
        </w:rPr>
        <w:t xml:space="preserve">Saúl </w:t>
      </w:r>
      <w:r>
        <w:rPr>
          <w:color w:val="000000"/>
        </w:rPr>
        <w:t xml:space="preserve">ha </w:t>
      </w:r>
      <w:r>
        <w:rPr>
          <w:color w:val="6B6B2B"/>
        </w:rPr>
        <w:t xml:space="preserve">estudiado </w:t>
      </w:r>
      <w:r>
        <w:rPr>
          <w:color w:val="6B6B2B"/>
        </w:rPr>
        <w:t xml:space="preserve">Administración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Finanzas </w:t>
      </w:r>
      <w:r>
        <w:rPr>
          <w:color w:val="000000"/>
        </w:rPr>
        <w:t xml:space="preserve">, </w:t>
      </w:r>
      <w:r>
        <w:rPr>
          <w:color w:val="000000"/>
        </w:rPr>
        <w:t xml:space="preserve">Diseño </w:t>
      </w:r>
      <w:r>
        <w:rPr>
          <w:color w:val="000000"/>
        </w:rPr>
        <w:t xml:space="preserve">Gráfico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Inteligencia </w:t>
      </w:r>
      <w:r>
        <w:rPr>
          <w:color w:val="000000"/>
        </w:rPr>
        <w:t xml:space="preserve">Emocional </w:t>
      </w:r>
      <w:r>
        <w:rPr>
          <w:color w:val="000000"/>
        </w:rPr>
        <w:t xml:space="preserve">y </w:t>
      </w:r>
      <w:r>
        <w:rPr>
          <w:color w:val="000000"/>
        </w:rPr>
        <w:t xml:space="preserve">Emprendimiento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sobradamente </w:t>
      </w:r>
      <w:r>
        <w:rPr>
          <w:color w:val="2659CB"/>
        </w:rPr>
        <w:t xml:space="preserve">formado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6B6B2B"/>
        </w:rPr>
        <w:t xml:space="preserve">contratos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2659CB"/>
        </w:rPr>
        <w:t xml:space="preserve">ofrecen </w:t>
      </w:r>
      <w:r>
        <w:rPr>
          <w:color w:val="000000"/>
        </w:rPr>
        <w:t xml:space="preserve">... </w:t>
      </w:r>
      <w:r>
        <w:rPr>
          <w:color w:val="000000"/>
        </w:rPr>
        <w:t xml:space="preserve">Los </w:t>
      </w:r>
      <w:r>
        <w:rPr>
          <w:color w:val="2659CB"/>
        </w:rPr>
        <w:t xml:space="preserve">trabajos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2659CB"/>
        </w:rPr>
        <w:t xml:space="preserve">ofrecido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B6B2B"/>
        </w:rPr>
        <w:t xml:space="preserve">precarios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B6B2B"/>
        </w:rPr>
        <w:t xml:space="preserve">hamburgueserías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2659CB"/>
        </w:rPr>
        <w:t xml:space="preserve">ofrecen </w:t>
      </w:r>
      <w:r>
        <w:rPr>
          <w:color w:val="000000"/>
        </w:rPr>
        <w:t xml:space="preserve">600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6B6B2B"/>
        </w:rPr>
        <w:t xml:space="preserve">sueldo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4DCEC3"/>
        </w:rPr>
        <w:t xml:space="preserve">pensar </w:t>
      </w:r>
      <w:r>
        <w:rPr>
          <w:color w:val="000000"/>
        </w:rPr>
        <w:t xml:space="preserve">en </w:t>
      </w:r>
      <w:r>
        <w:rPr>
          <w:color w:val="2659CB"/>
        </w:rPr>
        <w:t xml:space="preserve">absoluto </w:t>
      </w:r>
      <w:r>
        <w:rPr>
          <w:color w:val="000000"/>
        </w:rPr>
        <w:t xml:space="preserve">en </w:t>
      </w:r>
      <w:r>
        <w:rPr>
          <w:color w:val="000000"/>
        </w:rPr>
        <w:t xml:space="preserve">vivir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4DCEC3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mayoría </w:t>
      </w:r>
      <w:r>
        <w:rPr>
          <w:color w:val="000000"/>
        </w:rPr>
        <w:t xml:space="preserve">no </w:t>
      </w:r>
      <w:r>
        <w:rPr>
          <w:color w:val="2659CB"/>
        </w:rPr>
        <w:t xml:space="preserve">llega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000000"/>
        </w:rPr>
        <w:t xml:space="preserve">mileurista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2659CB"/>
        </w:rPr>
        <w:t xml:space="preserve">españoles </w:t>
      </w:r>
      <w:r>
        <w:rPr>
          <w:color w:val="2659CB"/>
        </w:rPr>
        <w:t xml:space="preserve">sigue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DCEC3"/>
        </w:rPr>
        <w:t xml:space="preserve">padres </w:t>
      </w:r>
      <w:r>
        <w:rPr>
          <w:color w:val="000000"/>
        </w:rPr>
        <w:t xml:space="preserve">, </w:t>
      </w:r>
      <w:r>
        <w:rPr>
          <w:color w:val="2659CB"/>
        </w:rPr>
        <w:t xml:space="preserve">incluso </w:t>
      </w:r>
      <w:r>
        <w:rPr>
          <w:color w:val="2659CB"/>
        </w:rPr>
        <w:t xml:space="preserve">aunque </w:t>
      </w:r>
      <w:r>
        <w:rPr>
          <w:color w:val="000000"/>
        </w:rPr>
        <w:t xml:space="preserve">ya </w:t>
      </w:r>
      <w:r>
        <w:rPr>
          <w:color w:val="2659CB"/>
        </w:rPr>
        <w:t xml:space="preserve">trabajen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por </w:t>
      </w:r>
      <w:r>
        <w:rPr>
          <w:color w:val="2659CB"/>
        </w:rPr>
        <w:t xml:space="preserve">ejemplo </w:t>
      </w:r>
      <w:r>
        <w:rPr>
          <w:color w:val="000000"/>
        </w:rPr>
        <w:t xml:space="preserve">de </w:t>
      </w:r>
      <w:r>
        <w:rPr>
          <w:color w:val="4DCEC3"/>
        </w:rPr>
        <w:t xml:space="preserve">Carlos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tengas </w:t>
      </w:r>
      <w:r>
        <w:rPr>
          <w:color w:val="000000"/>
        </w:rPr>
        <w:t xml:space="preserve">el </w:t>
      </w:r>
      <w:r>
        <w:rPr>
          <w:color w:val="4DCEC3"/>
        </w:rPr>
        <w:t xml:space="preserve">dinero </w:t>
      </w:r>
      <w:r>
        <w:rPr>
          <w:color w:val="000000"/>
        </w:rPr>
        <w:t xml:space="preserve">y </w:t>
      </w:r>
      <w:r>
        <w:rPr>
          <w:color w:val="6B6B2B"/>
        </w:rPr>
        <w:t xml:space="preserve">ponte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27 </w:t>
      </w:r>
      <w:r>
        <w:rPr>
          <w:color w:val="000000"/>
        </w:rPr>
        <w:t xml:space="preserve">y </w:t>
      </w:r>
      <w:r>
        <w:rPr>
          <w:color w:val="000000"/>
        </w:rPr>
        <w:t xml:space="preserve">28 </w:t>
      </w:r>
      <w:r>
        <w:rPr>
          <w:color w:val="000000"/>
        </w:rPr>
        <w:t xml:space="preserve">para </w:t>
      </w:r>
      <w:r>
        <w:rPr>
          <w:color w:val="000000"/>
        </w:rPr>
        <w:t xml:space="preserve">vivir </w:t>
      </w:r>
      <w:r>
        <w:rPr>
          <w:color w:val="000000"/>
        </w:rPr>
        <w:t xml:space="preserve">solo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2659CB"/>
        </w:rPr>
        <w:t xml:space="preserve">trabajan </w:t>
      </w:r>
      <w:r>
        <w:rPr>
          <w:color w:val="000000"/>
        </w:rPr>
        <w:t xml:space="preserve">el </w:t>
      </w:r>
      <w:r>
        <w:rPr>
          <w:color w:val="000000"/>
        </w:rPr>
        <w:t xml:space="preserve">66 </w:t>
      </w:r>
      <w:r>
        <w:rPr>
          <w:color w:val="000000"/>
        </w:rPr>
        <w:t xml:space="preserve">% </w:t>
      </w:r>
      <w:r>
        <w:rPr>
          <w:color w:val="000000"/>
        </w:rPr>
        <w:t xml:space="preserve">está </w:t>
      </w:r>
      <w:r>
        <w:rPr>
          <w:color w:val="000000"/>
        </w:rPr>
        <w:t xml:space="preserve">sobrecualificado </w:t>
      </w:r>
      <w:r>
        <w:rPr>
          <w:color w:val="000000"/>
        </w:rPr>
        <w:t xml:space="preserve">. </w:t>
      </w:r>
      <w:r>
        <w:rPr>
          <w:color w:val="000000"/>
        </w:rPr>
        <w:t xml:space="preserve">Dicho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000000"/>
        </w:rPr>
        <w:t xml:space="preserve">modo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2659CB"/>
        </w:rPr>
        <w:t xml:space="preserve">tres </w:t>
      </w:r>
      <w:r>
        <w:rPr>
          <w:color w:val="2659CB"/>
        </w:rPr>
        <w:t xml:space="preserve">ocupan </w:t>
      </w:r>
      <w:r>
        <w:rPr>
          <w:color w:val="2659CB"/>
        </w:rPr>
        <w:t xml:space="preserve">puestos </w:t>
      </w:r>
      <w:r>
        <w:rPr>
          <w:color w:val="000000"/>
        </w:rPr>
        <w:t xml:space="preserve">que </w:t>
      </w:r>
      <w:r>
        <w:rPr>
          <w:color w:val="2659CB"/>
        </w:rPr>
        <w:t xml:space="preserve">requieren </w:t>
      </w:r>
      <w:r>
        <w:rPr>
          <w:color w:val="2659CB"/>
        </w:rPr>
        <w:t xml:space="preserve">mucha </w:t>
      </w:r>
      <w:r>
        <w:rPr>
          <w:color w:val="000000"/>
        </w:rPr>
        <w:t xml:space="preserve">menos </w:t>
      </w:r>
      <w:r>
        <w:rPr>
          <w:color w:val="2659CB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2659CB"/>
        </w:rPr>
        <w:t xml:space="preserve">encontrado </w:t>
      </w:r>
      <w:r>
        <w:rPr>
          <w:color w:val="000000"/>
        </w:rPr>
        <w:t xml:space="preserve">un </w:t>
      </w:r>
      <w:r>
        <w:rPr>
          <w:color w:val="2659CB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DCEC3"/>
        </w:rPr>
        <w:t xml:space="preserve">parece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me </w:t>
      </w:r>
      <w:r>
        <w:rPr>
          <w:color w:val="000000"/>
        </w:rPr>
        <w:t xml:space="preserve">vale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659CB"/>
        </w:rPr>
        <w:t xml:space="preserve">futuro </w:t>
      </w:r>
      <w:r>
        <w:rPr>
          <w:color w:val="000000"/>
        </w:rPr>
        <w:t xml:space="preserve">muy </w:t>
      </w:r>
      <w:r>
        <w:rPr>
          <w:color w:val="2659CB"/>
        </w:rPr>
        <w:t xml:space="preserve">complicado </w:t>
      </w:r>
      <w:r>
        <w:rPr>
          <w:color w:val="000000"/>
        </w:rPr>
        <w:t xml:space="preserve">. </w:t>
      </w:r>
      <w:r>
        <w:rPr>
          <w:color w:val="2659CB"/>
        </w:rPr>
        <w:t xml:space="preserve">Aunque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2659CB"/>
        </w:rPr>
        <w:t xml:space="preserve">impide </w:t>
      </w:r>
      <w:r>
        <w:rPr>
          <w:color w:val="2659CB"/>
        </w:rPr>
        <w:t xml:space="preserve">seguir </w:t>
      </w:r>
      <w:r>
        <w:rPr>
          <w:color w:val="000000"/>
        </w:rPr>
        <w:t xml:space="preserve">soñando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4DCEC3"/>
        </w:rPr>
        <w:t xml:space="preserve">gustaría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lejos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piden </w:t>
      </w:r>
      <w:r>
        <w:rPr>
          <w:color w:val="2659CB"/>
        </w:rPr>
        <w:t xml:space="preserve">ayuda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2659CB"/>
        </w:rPr>
        <w:t xml:space="preserve">jóvenes </w:t>
      </w:r>
      <w:r>
        <w:rPr>
          <w:color w:val="2659CB"/>
        </w:rPr>
        <w:t xml:space="preserve">destacan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mundo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4DCEC3"/>
        </w:rPr>
        <w:t xml:space="preserve">talento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siguientes </w:t>
      </w:r>
      <w:r>
        <w:rPr>
          <w:color w:val="2659CB"/>
        </w:rPr>
        <w:t xml:space="preserve">protagonistas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están </w:t>
      </w:r>
      <w:r>
        <w:rPr>
          <w:color w:val="2659CB"/>
        </w:rPr>
        <w:t xml:space="preserve">desarrollando </w:t>
      </w:r>
      <w:r>
        <w:rPr>
          <w:color w:val="2659CB"/>
        </w:rPr>
        <w:t xml:space="preserve">inventos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Naciones </w:t>
      </w:r>
      <w:r>
        <w:rPr>
          <w:color w:val="000000"/>
        </w:rPr>
        <w:t xml:space="preserve">Unidas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, </w:t>
      </w:r>
      <w:r>
        <w:rPr>
          <w:color w:val="2659CB"/>
        </w:rPr>
        <w:t xml:space="preserve">estudiantes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4425CC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principales </w:t>
      </w:r>
      <w:r>
        <w:rPr>
          <w:color w:val="2659CB"/>
        </w:rPr>
        <w:t xml:space="preserve">objetivos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ONU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2659CB"/>
        </w:rPr>
        <w:t xml:space="preserve">cuatro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Marcel </w:t>
      </w:r>
      <w:r>
        <w:rPr>
          <w:color w:val="2659CB"/>
        </w:rPr>
        <w:t xml:space="preserve">pretende </w:t>
      </w:r>
      <w:r>
        <w:rPr>
          <w:color w:val="2659CB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despilfarro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nuestros </w:t>
      </w:r>
      <w:r>
        <w:rPr>
          <w:color w:val="2659CB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Recoge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ducha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hace </w:t>
      </w:r>
      <w:r>
        <w:rPr>
          <w:color w:val="2659CB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equipo </w:t>
      </w:r>
      <w:r>
        <w:rPr>
          <w:color w:val="000000"/>
        </w:rPr>
        <w:t xml:space="preserve">de </w:t>
      </w:r>
      <w:r>
        <w:rPr>
          <w:color w:val="4DCEC3"/>
        </w:rPr>
        <w:t xml:space="preserve">Carla </w:t>
      </w:r>
      <w:r>
        <w:rPr>
          <w:color w:val="000000"/>
        </w:rPr>
        <w:t xml:space="preserve">ha </w:t>
      </w:r>
      <w:r>
        <w:rPr>
          <w:color w:val="2659CB"/>
        </w:rPr>
        <w:t xml:space="preserve">diseñado </w:t>
      </w:r>
      <w:r>
        <w:rPr>
          <w:color w:val="000000"/>
        </w:rPr>
        <w:t xml:space="preserve">una </w:t>
      </w:r>
      <w:r>
        <w:rPr>
          <w:color w:val="2659CB"/>
        </w:rPr>
        <w:t xml:space="preserve">tablet </w:t>
      </w:r>
      <w:r>
        <w:rPr>
          <w:color w:val="6B6B2B"/>
        </w:rPr>
        <w:t xml:space="preserve">conexión </w:t>
      </w:r>
      <w:r>
        <w:rPr>
          <w:color w:val="000000"/>
        </w:rPr>
        <w:t xml:space="preserve">a </w:t>
      </w:r>
      <w:r>
        <w:rPr>
          <w:color w:val="2659CB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Tuvimos </w:t>
      </w:r>
      <w:r>
        <w:rPr>
          <w:color w:val="000000"/>
        </w:rPr>
        <w:t xml:space="preserve">la </w:t>
      </w:r>
      <w:r>
        <w:rPr>
          <w:color w:val="CEF85A"/>
        </w:rPr>
        <w:t xml:space="preserve">suerte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659CB"/>
        </w:rPr>
        <w:t xml:space="preserve">ejemplo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unas </w:t>
      </w:r>
      <w:r>
        <w:rPr>
          <w:color w:val="2659CB"/>
        </w:rPr>
        <w:t xml:space="preserve">etiquetas </w:t>
      </w:r>
      <w:r>
        <w:rPr>
          <w:color w:val="000000"/>
        </w:rPr>
        <w:t xml:space="preserve">que </w:t>
      </w:r>
      <w:r>
        <w:rPr>
          <w:color w:val="2659CB"/>
        </w:rPr>
        <w:t xml:space="preserve">valoran </w:t>
      </w:r>
      <w:r>
        <w:rPr>
          <w:color w:val="000000"/>
        </w:rPr>
        <w:t xml:space="preserve">las </w:t>
      </w:r>
      <w:r>
        <w:rPr>
          <w:color w:val="2659CB"/>
        </w:rPr>
        <w:t xml:space="preserve">condiciones </w:t>
      </w:r>
      <w:r>
        <w:rPr>
          <w:color w:val="000000"/>
        </w:rPr>
        <w:t xml:space="preserve">de </w:t>
      </w:r>
      <w:r>
        <w:rPr>
          <w:color w:val="2659CB"/>
        </w:rPr>
        <w:t xml:space="preserve">transportes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alimentos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2659CB"/>
        </w:rPr>
        <w:t xml:space="preserve">consumo </w:t>
      </w:r>
      <w:r>
        <w:rPr>
          <w:color w:val="2659CB"/>
        </w:rPr>
        <w:t xml:space="preserve">óptimo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solo </w:t>
      </w:r>
      <w:r>
        <w:rPr>
          <w:color w:val="000000"/>
        </w:rPr>
        <w:t xml:space="preserve">algunos </w:t>
      </w:r>
      <w:r>
        <w:rPr>
          <w:color w:val="2659CB"/>
        </w:rPr>
        <w:t xml:space="preserve">ejemplos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DCEC3"/>
        </w:rPr>
        <w:t xml:space="preserve">brillantes </w:t>
      </w:r>
      <w:r>
        <w:rPr>
          <w:color w:val="000000"/>
        </w:rPr>
        <w:t xml:space="preserve">ideas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estos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B6B2B"/>
        </w:rPr>
        <w:t xml:space="preserve">reconocidas </w:t>
      </w:r>
      <w:r>
        <w:rPr>
          <w:color w:val="4DCEC3"/>
        </w:rPr>
        <w:t xml:space="preserve">internacionalmente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más </w:t>
      </w:r>
      <w:r>
        <w:rPr>
          <w:color w:val="2659CB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al </w:t>
      </w:r>
      <w:r>
        <w:rPr>
          <w:color w:val="CEF85A"/>
        </w:rPr>
        <w:t xml:space="preserve">mercado </w:t>
      </w:r>
      <w:r>
        <w:rPr>
          <w:color w:val="000000"/>
        </w:rPr>
        <w:t xml:space="preserve">. </w:t>
      </w:r>
      <w:r>
        <w:rPr>
          <w:color w:val="000000"/>
        </w:rPr>
        <w:t xml:space="preserve">Grave </w:t>
      </w:r>
      <w:r>
        <w:rPr>
          <w:color w:val="2659CB"/>
        </w:rPr>
        <w:t xml:space="preserve">accidente </w:t>
      </w:r>
      <w:r>
        <w:rPr>
          <w:color w:val="000000"/>
        </w:rPr>
        <w:t xml:space="preserve">en </w:t>
      </w:r>
      <w:r>
        <w:rPr>
          <w:color w:val="6B6B2B"/>
        </w:rPr>
        <w:t xml:space="preserve">Alcalá </w:t>
      </w:r>
      <w:r>
        <w:rPr>
          <w:color w:val="000000"/>
        </w:rPr>
        <w:t xml:space="preserve">de </w:t>
      </w:r>
      <w:r>
        <w:rPr>
          <w:color w:val="000000"/>
        </w:rPr>
        <w:t xml:space="preserve">Henares </w:t>
      </w:r>
      <w:r>
        <w:rPr>
          <w:color w:val="000000"/>
        </w:rPr>
        <w:t xml:space="preserve">esta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659CB"/>
        </w:rPr>
        <w:t xml:space="preserve">coche </w:t>
      </w:r>
      <w:r>
        <w:rPr>
          <w:color w:val="000000"/>
        </w:rPr>
        <w:t xml:space="preserve">se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calzada </w:t>
      </w:r>
      <w:r>
        <w:rPr>
          <w:color w:val="000000"/>
        </w:rPr>
        <w:t xml:space="preserve">y </w:t>
      </w:r>
      <w:r>
        <w:rPr>
          <w:color w:val="CEEED0"/>
        </w:rPr>
        <w:t xml:space="preserve">atropelló </w:t>
      </w:r>
      <w:r>
        <w:rPr>
          <w:color w:val="000000"/>
        </w:rPr>
        <w:t xml:space="preserve">a </w:t>
      </w:r>
      <w:r>
        <w:rPr>
          <w:color w:val="2659CB"/>
        </w:rPr>
        <w:t xml:space="preserve">cuatro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71 </w:t>
      </w:r>
      <w:r>
        <w:rPr>
          <w:color w:val="2659CB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659CB"/>
        </w:rPr>
        <w:t xml:space="preserve">copiloto </w:t>
      </w:r>
      <w:r>
        <w:rPr>
          <w:color w:val="000000"/>
        </w:rPr>
        <w:t xml:space="preserve">del </w:t>
      </w:r>
      <w:r>
        <w:rPr>
          <w:color w:val="2659CB"/>
        </w:rPr>
        <w:t xml:space="preserve">vehículo </w:t>
      </w:r>
      <w:r>
        <w:rPr>
          <w:color w:val="000000"/>
        </w:rPr>
        <w:t xml:space="preserve">han </w:t>
      </w:r>
      <w:r>
        <w:rPr>
          <w:color w:val="2659CB"/>
        </w:rPr>
        <w:t xml:space="preserve">resultado </w:t>
      </w:r>
      <w:r>
        <w:rPr>
          <w:color w:val="000000"/>
        </w:rPr>
        <w:t xml:space="preserve">heridos </w:t>
      </w:r>
      <w:r>
        <w:rPr>
          <w:color w:val="2659CB"/>
        </w:rPr>
        <w:t xml:space="preserve">graves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conductor </w:t>
      </w:r>
      <w:r>
        <w:rPr>
          <w:color w:val="000000"/>
        </w:rPr>
        <w:t xml:space="preserve">dio </w:t>
      </w:r>
      <w:r>
        <w:rPr>
          <w:color w:val="2659CB"/>
        </w:rPr>
        <w:t xml:space="preserve">positivo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control </w:t>
      </w:r>
      <w:r>
        <w:rPr>
          <w:color w:val="000000"/>
        </w:rPr>
        <w:t xml:space="preserve">de </w:t>
      </w:r>
      <w:r>
        <w:rPr>
          <w:color w:val="2659CB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Rocío </w:t>
      </w:r>
      <w:r>
        <w:rPr>
          <w:color w:val="000000"/>
        </w:rPr>
        <w:t xml:space="preserve">Durán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2659CB"/>
        </w:rPr>
        <w:t xml:space="preserve">ocurrió </w:t>
      </w:r>
      <w:r>
        <w:rPr>
          <w:color w:val="2659CB"/>
        </w:rPr>
        <w:t xml:space="preserve">ayer </w:t>
      </w:r>
      <w:r>
        <w:rPr>
          <w:color w:val="2659CB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2659CB"/>
        </w:rPr>
        <w:t xml:space="preserve">automóvil </w:t>
      </w:r>
      <w:r>
        <w:rPr>
          <w:color w:val="2659CB"/>
        </w:rPr>
        <w:t xml:space="preserve">perdió </w:t>
      </w:r>
      <w:r>
        <w:rPr>
          <w:color w:val="000000"/>
        </w:rPr>
        <w:t xml:space="preserve">el </w:t>
      </w:r>
      <w:r>
        <w:rPr>
          <w:color w:val="2659CB"/>
        </w:rPr>
        <w:t xml:space="preserve">control </w:t>
      </w:r>
      <w:r>
        <w:rPr>
          <w:color w:val="000000"/>
        </w:rPr>
        <w:t xml:space="preserve">al </w:t>
      </w:r>
      <w:r>
        <w:rPr>
          <w:color w:val="000000"/>
        </w:rPr>
        <w:t xml:space="preserve">salirse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659CB"/>
        </w:rPr>
        <w:t xml:space="preserve">rotonda </w:t>
      </w:r>
      <w:r>
        <w:rPr>
          <w:color w:val="000000"/>
        </w:rPr>
        <w:t xml:space="preserve">el </w:t>
      </w:r>
      <w:r>
        <w:rPr>
          <w:color w:val="2659CB"/>
        </w:rPr>
        <w:t xml:space="preserve">impacto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2659CB"/>
        </w:rPr>
        <w:t xml:space="preserve">semáforo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subió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y </w:t>
      </w:r>
      <w:r>
        <w:rPr>
          <w:color w:val="2659CB"/>
        </w:rPr>
        <w:t xml:space="preserve">arrolló </w:t>
      </w:r>
      <w:r>
        <w:rPr>
          <w:color w:val="000000"/>
        </w:rPr>
        <w:t xml:space="preserve">a </w:t>
      </w:r>
      <w:r>
        <w:rPr>
          <w:color w:val="2659CB"/>
        </w:rPr>
        <w:t xml:space="preserve">cuatro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ocupantes </w:t>
      </w:r>
      <w:r>
        <w:rPr>
          <w:color w:val="000000"/>
        </w:rPr>
        <w:t xml:space="preserve">eran </w:t>
      </w:r>
      <w:r>
        <w:rPr>
          <w:color w:val="000000"/>
        </w:rPr>
        <w:t xml:space="preserve">dos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conductor </w:t>
      </w:r>
      <w:r>
        <w:rPr>
          <w:color w:val="000000"/>
        </w:rPr>
        <w:t xml:space="preserve">dio </w:t>
      </w:r>
      <w:r>
        <w:rPr>
          <w:color w:val="2659CB"/>
        </w:rPr>
        <w:t xml:space="preserve">positivo </w:t>
      </w:r>
      <w:r>
        <w:rPr>
          <w:color w:val="000000"/>
        </w:rPr>
        <w:t xml:space="preserve">en </w:t>
      </w:r>
      <w:r>
        <w:rPr>
          <w:color w:val="2659CB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copiloto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659CB"/>
        </w:rPr>
        <w:t xml:space="preserve">rescatado </w:t>
      </w:r>
      <w:r>
        <w:rPr>
          <w:color w:val="000000"/>
        </w:rPr>
        <w:t xml:space="preserve">del </w:t>
      </w:r>
      <w:r>
        <w:rPr>
          <w:color w:val="2659CB"/>
        </w:rPr>
        <w:t xml:space="preserve">interior </w:t>
      </w:r>
      <w:r>
        <w:rPr>
          <w:color w:val="000000"/>
        </w:rPr>
        <w:t xml:space="preserve">del </w:t>
      </w:r>
      <w:r>
        <w:rPr>
          <w:color w:val="2659CB"/>
        </w:rPr>
        <w:t xml:space="preserve">vehículo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2659CB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Sufre </w:t>
      </w:r>
      <w:r>
        <w:rPr>
          <w:color w:val="000000"/>
        </w:rPr>
        <w:t xml:space="preserve">un </w:t>
      </w:r>
      <w:r>
        <w:rPr>
          <w:color w:val="000000"/>
        </w:rPr>
        <w:t xml:space="preserve">traumatismo </w:t>
      </w:r>
      <w:r>
        <w:rPr>
          <w:color w:val="000000"/>
        </w:rPr>
        <w:t xml:space="preserve">craneoencefálico </w:t>
      </w:r>
      <w:r>
        <w:rPr>
          <w:color w:val="000000"/>
        </w:rPr>
        <w:t xml:space="preserve">severo </w:t>
      </w:r>
      <w:r>
        <w:rPr>
          <w:color w:val="000000"/>
        </w:rPr>
        <w:t xml:space="preserve">. </w:t>
      </w:r>
      <w:r>
        <w:rPr>
          <w:color w:val="4DCEC3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mujeres </w:t>
      </w:r>
      <w:r>
        <w:rPr>
          <w:color w:val="000000"/>
        </w:rPr>
        <w:t xml:space="preserve">arrolladas </w:t>
      </w:r>
      <w:r>
        <w:rPr>
          <w:color w:val="000000"/>
        </w:rPr>
        <w:t xml:space="preserve">. </w:t>
      </w:r>
      <w:r>
        <w:rPr>
          <w:color w:val="2659CB"/>
        </w:rPr>
        <w:t xml:space="preserve">Ambos </w:t>
      </w:r>
      <w:r>
        <w:rPr>
          <w:color w:val="2659CB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bomberos </w:t>
      </w:r>
      <w:r>
        <w:rPr>
          <w:color w:val="2659CB"/>
        </w:rPr>
        <w:t xml:space="preserve">intentan </w:t>
      </w:r>
      <w:r>
        <w:rPr>
          <w:color w:val="2659CB"/>
        </w:rPr>
        <w:t xml:space="preserve">rescatar </w:t>
      </w:r>
      <w:r>
        <w:rPr>
          <w:color w:val="000000"/>
        </w:rPr>
        <w:t xml:space="preserve">al </w:t>
      </w:r>
      <w:r>
        <w:rPr>
          <w:color w:val="2659CB"/>
        </w:rPr>
        <w:t xml:space="preserve">copiloto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2659CB"/>
        </w:rPr>
        <w:t xml:space="preserve">atrapado </w:t>
      </w:r>
      <w:r>
        <w:rPr>
          <w:color w:val="000000"/>
        </w:rPr>
        <w:t xml:space="preserve">boca </w:t>
      </w:r>
      <w:r>
        <w:rPr>
          <w:color w:val="4DCEC3"/>
        </w:rPr>
        <w:t xml:space="preserve">abajo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interior </w:t>
      </w:r>
      <w:r>
        <w:rPr>
          <w:color w:val="000000"/>
        </w:rPr>
        <w:t xml:space="preserve">del </w:t>
      </w:r>
      <w:r>
        <w:rPr>
          <w:color w:val="2659CB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Sufre </w:t>
      </w:r>
      <w:r>
        <w:rPr>
          <w:color w:val="000000"/>
        </w:rPr>
        <w:t xml:space="preserve">un </w:t>
      </w:r>
      <w:r>
        <w:rPr>
          <w:color w:val="2659CB"/>
        </w:rPr>
        <w:t xml:space="preserve">fuerte </w:t>
      </w:r>
      <w:r>
        <w:rPr>
          <w:color w:val="000000"/>
        </w:rPr>
        <w:t xml:space="preserve">traumatismo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2659CB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bomberos </w:t>
      </w:r>
      <w:r>
        <w:rPr>
          <w:color w:val="000000"/>
        </w:rPr>
        <w:t xml:space="preserve">, </w:t>
      </w:r>
      <w:r>
        <w:rPr>
          <w:color w:val="2659CB"/>
        </w:rPr>
        <w:t xml:space="preserve">atendemos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659CB"/>
        </w:rPr>
        <w:t xml:space="preserve">hombre </w:t>
      </w:r>
      <w:r>
        <w:rPr>
          <w:color w:val="000000"/>
        </w:rPr>
        <w:t xml:space="preserve">que </w:t>
      </w:r>
      <w:r>
        <w:rPr>
          <w:color w:val="2659CB"/>
        </w:rPr>
        <w:t xml:space="preserve">queda </w:t>
      </w:r>
      <w:r>
        <w:rPr>
          <w:color w:val="2659CB"/>
        </w:rPr>
        <w:t xml:space="preserve">volcado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2659CB"/>
        </w:rPr>
        <w:t xml:space="preserve">techo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conductor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27 </w:t>
      </w:r>
      <w:r>
        <w:rPr>
          <w:color w:val="2659CB"/>
        </w:rPr>
        <w:t xml:space="preserve">años </w:t>
      </w:r>
      <w:r>
        <w:rPr>
          <w:color w:val="000000"/>
        </w:rPr>
        <w:t xml:space="preserve">, </w:t>
      </w:r>
      <w:r>
        <w:rPr>
          <w:color w:val="2659CB"/>
        </w:rPr>
        <w:t xml:space="preserve">circulaba </w:t>
      </w:r>
      <w:r>
        <w:rPr>
          <w:color w:val="000000"/>
        </w:rPr>
        <w:t xml:space="preserve">a </w:t>
      </w:r>
      <w:r>
        <w:rPr>
          <w:color w:val="2659CB"/>
        </w:rPr>
        <w:t xml:space="preserve">gran </w:t>
      </w:r>
      <w:r>
        <w:rPr>
          <w:color w:val="2659CB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Toma </w:t>
      </w:r>
      <w:r>
        <w:rPr>
          <w:color w:val="000000"/>
        </w:rPr>
        <w:t xml:space="preserve">esta </w:t>
      </w:r>
      <w:r>
        <w:rPr>
          <w:color w:val="2659CB"/>
        </w:rPr>
        <w:t xml:space="preserve">rotonda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salir </w:t>
      </w:r>
      <w:r>
        <w:rPr>
          <w:color w:val="2659CB"/>
        </w:rPr>
        <w:t xml:space="preserve">pierde </w:t>
      </w:r>
      <w:r>
        <w:rPr>
          <w:color w:val="000000"/>
        </w:rPr>
        <w:t xml:space="preserve">el </w:t>
      </w:r>
      <w:r>
        <w:rPr>
          <w:color w:val="2659CB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sube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2659CB"/>
        </w:rPr>
        <w:t xml:space="preserve">fuerza </w:t>
      </w:r>
      <w:r>
        <w:rPr>
          <w:color w:val="2659CB"/>
        </w:rPr>
        <w:t xml:space="preserve">impacta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659CB"/>
        </w:rPr>
        <w:t xml:space="preserve">semáforo </w:t>
      </w:r>
      <w:r>
        <w:rPr>
          <w:color w:val="000000"/>
        </w:rPr>
        <w:t xml:space="preserve">y </w:t>
      </w:r>
      <w:r>
        <w:rPr>
          <w:color w:val="2659CB"/>
        </w:rPr>
        <w:t xml:space="preserve">arrolla </w:t>
      </w:r>
      <w:r>
        <w:rPr>
          <w:color w:val="000000"/>
        </w:rPr>
        <w:t xml:space="preserve">a </w:t>
      </w:r>
      <w:r>
        <w:rPr>
          <w:color w:val="2659CB"/>
        </w:rPr>
        <w:t xml:space="preserve">cuatro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disponían </w:t>
      </w:r>
      <w:r>
        <w:rPr>
          <w:color w:val="000000"/>
        </w:rPr>
        <w:t xml:space="preserve">a </w:t>
      </w:r>
      <w:r>
        <w:rPr>
          <w:color w:val="2659CB"/>
        </w:rPr>
        <w:t xml:space="preserve">cruzar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71 </w:t>
      </w:r>
      <w:r>
        <w:rPr>
          <w:color w:val="2659CB"/>
        </w:rPr>
        <w:t xml:space="preserve">años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2659CB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2659CB"/>
        </w:rPr>
        <w:t xml:space="preserve">tres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heridos </w:t>
      </w:r>
      <w:r>
        <w:rPr>
          <w:color w:val="000000"/>
        </w:rPr>
        <w:t xml:space="preserve">leves </w:t>
      </w:r>
      <w:r>
        <w:rPr>
          <w:color w:val="000000"/>
        </w:rPr>
        <w:t xml:space="preserve">. </w:t>
      </w:r>
      <w:r>
        <w:rPr>
          <w:color w:val="000000"/>
        </w:rPr>
        <w:t xml:space="preserve">Golpea </w:t>
      </w:r>
      <w:r>
        <w:rPr>
          <w:color w:val="000000"/>
        </w:rPr>
        <w:t xml:space="preserve">la </w:t>
      </w:r>
      <w:r>
        <w:rPr>
          <w:color w:val="000000"/>
        </w:rPr>
        <w:t xml:space="preserve">caja </w:t>
      </w:r>
      <w:r>
        <w:rPr>
          <w:color w:val="000000"/>
        </w:rPr>
        <w:t xml:space="preserve">del </w:t>
      </w:r>
      <w:r>
        <w:rPr>
          <w:color w:val="2659CB"/>
        </w:rPr>
        <w:t xml:space="preserve">semáforo </w:t>
      </w:r>
      <w:r>
        <w:rPr>
          <w:color w:val="000000"/>
        </w:rPr>
        <w:t xml:space="preserve">y </w:t>
      </w:r>
      <w:r>
        <w:rPr>
          <w:color w:val="A1D058"/>
        </w:rPr>
        <w:t xml:space="preserve">amortigua </w:t>
      </w:r>
      <w:r>
        <w:rPr>
          <w:color w:val="000000"/>
        </w:rPr>
        <w:t xml:space="preserve">el </w:t>
      </w:r>
      <w:r>
        <w:rPr>
          <w:color w:val="2659CB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EED0"/>
        </w:rPr>
        <w:t xml:space="preserve">viandantes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6B6B2B"/>
        </w:rPr>
        <w:t xml:space="preserve">cebra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4DCEC3"/>
        </w:rPr>
        <w:t xml:space="preserve">problemático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DCEC3"/>
        </w:rPr>
        <w:t xml:space="preserve">gente </w:t>
      </w:r>
      <w:r>
        <w:rPr>
          <w:color w:val="2659CB"/>
        </w:rPr>
        <w:t xml:space="preserve">entra </w:t>
      </w:r>
      <w:r>
        <w:rPr>
          <w:color w:val="000000"/>
        </w:rPr>
        <w:t xml:space="preserve">rápido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rotonda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conductor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ileso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indemne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2659CB"/>
        </w:rPr>
        <w:t xml:space="preserve">positivo </w:t>
      </w:r>
      <w:r>
        <w:rPr>
          <w:color w:val="000000"/>
        </w:rPr>
        <w:t xml:space="preserve">en </w:t>
      </w:r>
      <w:r>
        <w:rPr>
          <w:color w:val="2659CB"/>
        </w:rPr>
        <w:t xml:space="preserve">alcoholemia </w:t>
      </w:r>
      <w:r>
        <w:rPr>
          <w:color w:val="000000"/>
        </w:rPr>
        <w:t xml:space="preserve">. </w:t>
      </w:r>
      <w:r>
        <w:rPr>
          <w:color w:val="2659CB"/>
        </w:rPr>
        <w:t xml:space="preserve">Según </w:t>
      </w:r>
      <w:r>
        <w:rPr>
          <w:color w:val="2659CB"/>
        </w:rPr>
        <w:t xml:space="preserve">fuentes </w:t>
      </w:r>
      <w:r>
        <w:rPr>
          <w:color w:val="CEEED0"/>
        </w:rPr>
        <w:t xml:space="preserve">policiales </w:t>
      </w:r>
      <w:r>
        <w:rPr>
          <w:color w:val="000000"/>
        </w:rPr>
        <w:t xml:space="preserve">no </w:t>
      </w:r>
      <w:r>
        <w:rPr>
          <w:color w:val="000000"/>
        </w:rPr>
        <w:t xml:space="preserve">sabía </w:t>
      </w:r>
      <w:r>
        <w:rPr>
          <w:color w:val="000000"/>
        </w:rPr>
        <w:t xml:space="preserve">ni </w:t>
      </w:r>
      <w:r>
        <w:rPr>
          <w:color w:val="000000"/>
        </w:rPr>
        <w:t xml:space="preserve">por </w:t>
      </w:r>
      <w:r>
        <w:rPr>
          <w:color w:val="4DCEC3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2659CB"/>
        </w:rPr>
        <w:t xml:space="preserve">fiestas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coger </w:t>
      </w:r>
      <w:r>
        <w:rPr>
          <w:color w:val="000000"/>
        </w:rPr>
        <w:t xml:space="preserve">el </w:t>
      </w:r>
      <w:r>
        <w:rPr>
          <w:color w:val="2659CB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bebes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2659CB"/>
        </w:rPr>
        <w:t xml:space="preserve">conduzcas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EED0"/>
        </w:rPr>
        <w:t xml:space="preserve">policía </w:t>
      </w:r>
      <w:r>
        <w:rPr>
          <w:color w:val="000000"/>
        </w:rPr>
        <w:t xml:space="preserve">está </w:t>
      </w:r>
      <w:r>
        <w:rPr>
          <w:color w:val="CEEED0"/>
        </w:rPr>
        <w:t xml:space="preserve">investigando </w:t>
      </w:r>
      <w:r>
        <w:rPr>
          <w:color w:val="000000"/>
        </w:rPr>
        <w:t xml:space="preserve">el </w:t>
      </w:r>
      <w:r>
        <w:rPr>
          <w:color w:val="2659CB"/>
        </w:rPr>
        <w:t xml:space="preserve">accidente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joven </w:t>
      </w:r>
      <w:r>
        <w:rPr>
          <w:color w:val="000000"/>
        </w:rPr>
        <w:t xml:space="preserve">se </w:t>
      </w:r>
      <w:r>
        <w:rPr>
          <w:color w:val="2659CB"/>
        </w:rPr>
        <w:t xml:space="preserve">enfrenta </w:t>
      </w:r>
      <w:r>
        <w:rPr>
          <w:color w:val="000000"/>
        </w:rPr>
        <w:t xml:space="preserve">a </w:t>
      </w:r>
      <w:r>
        <w:rPr>
          <w:color w:val="000000"/>
        </w:rPr>
        <w:t xml:space="preserve">1000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2659CB"/>
        </w:rPr>
        <w:t xml:space="preserve">multa </w:t>
      </w:r>
      <w:r>
        <w:rPr>
          <w:color w:val="000000"/>
        </w:rPr>
        <w:t xml:space="preserve">, </w:t>
      </w:r>
      <w:r>
        <w:rPr>
          <w:color w:val="2659CB"/>
        </w:rPr>
        <w:t xml:space="preserve">retirada </w:t>
      </w:r>
      <w:r>
        <w:rPr>
          <w:color w:val="000000"/>
        </w:rPr>
        <w:t xml:space="preserve">del </w:t>
      </w:r>
      <w:r>
        <w:rPr>
          <w:color w:val="2659CB"/>
        </w:rPr>
        <w:t xml:space="preserve">carnet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4 </w:t>
      </w:r>
      <w:r>
        <w:rPr>
          <w:color w:val="2659CB"/>
        </w:rPr>
        <w:t xml:space="preserve">años </w:t>
      </w:r>
      <w:r>
        <w:rPr>
          <w:color w:val="000000"/>
        </w:rPr>
        <w:t xml:space="preserve">y </w:t>
      </w:r>
      <w:r>
        <w:rPr>
          <w:color w:val="A1D058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barranquista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36DFD"/>
        </w:rPr>
        <w:t xml:space="preserve">torrente </w:t>
      </w:r>
      <w:r>
        <w:rPr>
          <w:color w:val="000000"/>
        </w:rPr>
        <w:t xml:space="preserve">de </w:t>
      </w:r>
      <w:r>
        <w:rPr>
          <w:color w:val="000000"/>
        </w:rPr>
        <w:t xml:space="preserve">S </w:t>
      </w:r>
      <w:r>
        <w:rPr>
          <w:color w:val="000000"/>
        </w:rPr>
        <w:t xml:space="preserve">? </w:t>
      </w:r>
      <w:r>
        <w:rPr>
          <w:color w:val="536DFD"/>
        </w:rPr>
        <w:t xml:space="preserve">Almandra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Palma </w:t>
      </w:r>
      <w:r>
        <w:rPr>
          <w:color w:val="000000"/>
        </w:rPr>
        <w:t xml:space="preserve">de </w:t>
      </w:r>
      <w:r>
        <w:rPr>
          <w:color w:val="2659CB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hombre </w:t>
      </w:r>
      <w:r>
        <w:rPr>
          <w:color w:val="2659CB"/>
        </w:rPr>
        <w:t xml:space="preserve">cayó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2659CB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2659CB"/>
        </w:rPr>
        <w:t xml:space="preserve">metros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dañó </w:t>
      </w:r>
      <w:r>
        <w:rPr>
          <w:color w:val="000000"/>
        </w:rPr>
        <w:t xml:space="preserve">la </w:t>
      </w:r>
      <w:r>
        <w:rPr>
          <w:color w:val="000000"/>
        </w:rPr>
        <w:t xml:space="preserve">cadera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2659CB"/>
        </w:rPr>
        <w:t xml:space="preserve">caminar </w:t>
      </w:r>
      <w:r>
        <w:rPr>
          <w:color w:val="000000"/>
        </w:rPr>
        <w:t xml:space="preserve">.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2659CB"/>
        </w:rPr>
        <w:t xml:space="preserve">desplazarse </w:t>
      </w:r>
      <w:r>
        <w:rPr>
          <w:color w:val="000000"/>
        </w:rPr>
        <w:t xml:space="preserve">en </w:t>
      </w:r>
      <w:r>
        <w:rPr>
          <w:color w:val="000000"/>
        </w:rPr>
        <w:t xml:space="preserve">helicópetero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2659CB"/>
        </w:rPr>
        <w:t xml:space="preserve">localizarle </w:t>
      </w:r>
      <w:r>
        <w:rPr>
          <w:color w:val="000000"/>
        </w:rPr>
        <w:t xml:space="preserve">. </w:t>
      </w:r>
      <w:r>
        <w:rPr>
          <w:color w:val="2659CB"/>
        </w:rPr>
        <w:t xml:space="preserve">Pánico </w:t>
      </w:r>
      <w:r>
        <w:rPr>
          <w:color w:val="000000"/>
        </w:rPr>
        <w:t xml:space="preserve">de </w:t>
      </w:r>
      <w:r>
        <w:rPr>
          <w:color w:val="2659CB"/>
        </w:rPr>
        <w:t xml:space="preserve">nuevo </w:t>
      </w:r>
      <w:r>
        <w:rPr>
          <w:color w:val="000000"/>
        </w:rPr>
        <w:t xml:space="preserve">en </w:t>
      </w:r>
      <w:r>
        <w:rPr>
          <w:color w:val="2659CB"/>
        </w:rPr>
        <w:t xml:space="preserve">Indonesia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DCEC3"/>
        </w:rPr>
        <w:t xml:space="preserve">falsa </w:t>
      </w:r>
      <w:r>
        <w:rPr>
          <w:color w:val="2659CB"/>
        </w:rPr>
        <w:t xml:space="preserve">alarma </w:t>
      </w:r>
      <w:r>
        <w:rPr>
          <w:color w:val="000000"/>
        </w:rPr>
        <w:t xml:space="preserve">de </w:t>
      </w:r>
      <w:r>
        <w:rPr>
          <w:color w:val="2659CB"/>
        </w:rPr>
        <w:t xml:space="preserve">tsunami </w:t>
      </w:r>
      <w:r>
        <w:rPr>
          <w:color w:val="000000"/>
        </w:rPr>
        <w:t xml:space="preserve">ha </w:t>
      </w:r>
      <w:r>
        <w:rPr>
          <w:color w:val="2659CB"/>
        </w:rPr>
        <w:t xml:space="preserve">desatado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4DCEC3"/>
        </w:rPr>
        <w:t xml:space="preserve">miedo </w:t>
      </w:r>
      <w:r>
        <w:rPr>
          <w:color w:val="000000"/>
        </w:rPr>
        <w:t xml:space="preserve">entre </w:t>
      </w:r>
      <w:r>
        <w:rPr>
          <w:color w:val="2659CB"/>
        </w:rPr>
        <w:t xml:space="preserve">cientos </w:t>
      </w:r>
      <w:r>
        <w:rPr>
          <w:color w:val="000000"/>
        </w:rPr>
        <w:t xml:space="preserve">de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659CB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F85A"/>
        </w:rPr>
        <w:t xml:space="preserve">localidades </w:t>
      </w:r>
      <w:r>
        <w:rPr>
          <w:color w:val="2659CB"/>
        </w:rPr>
        <w:t xml:space="preserve">arrasadas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maremoto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2659CB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F85A"/>
        </w:rPr>
        <w:t xml:space="preserve">número </w:t>
      </w:r>
      <w:r>
        <w:rPr>
          <w:color w:val="000000"/>
        </w:rPr>
        <w:t xml:space="preserve">de </w:t>
      </w:r>
      <w:r>
        <w:rPr>
          <w:color w:val="2659CB"/>
        </w:rPr>
        <w:t xml:space="preserve">muertos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2659CB"/>
        </w:rPr>
        <w:t xml:space="preserve">tsunami </w:t>
      </w:r>
      <w:r>
        <w:rPr>
          <w:color w:val="2659CB"/>
        </w:rPr>
        <w:t xml:space="preserve">asciende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00000"/>
        </w:rPr>
        <w:t xml:space="preserve">429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1.500 </w:t>
      </w:r>
      <w:r>
        <w:rPr>
          <w:color w:val="000000"/>
        </w:rPr>
        <w:t xml:space="preserve">heridos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B6B2B"/>
        </w:rPr>
        <w:t xml:space="preserve">prioridad </w:t>
      </w:r>
      <w:r>
        <w:rPr>
          <w:color w:val="2659CB"/>
        </w:rPr>
        <w:t xml:space="preserve">ahora </w:t>
      </w:r>
      <w:r>
        <w:rPr>
          <w:color w:val="000000"/>
        </w:rPr>
        <w:t xml:space="preserve">es </w:t>
      </w:r>
      <w:r>
        <w:rPr>
          <w:color w:val="2659CB"/>
        </w:rPr>
        <w:t xml:space="preserve">encontrar </w:t>
      </w:r>
      <w:r>
        <w:rPr>
          <w:color w:val="2659CB"/>
        </w:rPr>
        <w:t xml:space="preserve">supervivientes </w:t>
      </w:r>
      <w:r>
        <w:rPr>
          <w:color w:val="000000"/>
        </w:rPr>
        <w:t xml:space="preserve">, </w:t>
      </w:r>
      <w:r>
        <w:rPr>
          <w:color w:val="2659CB"/>
        </w:rPr>
        <w:t xml:space="preserve">aunque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menos </w:t>
      </w:r>
      <w:r>
        <w:rPr>
          <w:color w:val="2659CB"/>
        </w:rPr>
        <w:t xml:space="preserve">esperanzas </w:t>
      </w:r>
      <w:r>
        <w:rPr>
          <w:color w:val="000000"/>
        </w:rPr>
        <w:t xml:space="preserve">, </w:t>
      </w:r>
      <w:r>
        <w:rPr>
          <w:color w:val="4DCEC3"/>
        </w:rPr>
        <w:t xml:space="preserve">María </w:t>
      </w:r>
      <w:r>
        <w:rPr>
          <w:color w:val="000000"/>
        </w:rPr>
        <w:t xml:space="preserve">José </w:t>
      </w:r>
      <w:r>
        <w:rPr>
          <w:color w:val="000000"/>
        </w:rPr>
        <w:t xml:space="preserve">Zamora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2659CB"/>
        </w:rPr>
        <w:t xml:space="preserve">ciento </w:t>
      </w:r>
      <w:r>
        <w:rPr>
          <w:color w:val="2659CB"/>
        </w:rPr>
        <w:t xml:space="preserve">cincuenta </w:t>
      </w:r>
      <w:r>
        <w:rPr>
          <w:color w:val="000000"/>
        </w:rPr>
        <w:t xml:space="preserve">y </w:t>
      </w:r>
      <w:r>
        <w:rPr>
          <w:color w:val="2659CB"/>
        </w:rPr>
        <w:t xml:space="preserve">cuatro </w:t>
      </w:r>
      <w:r>
        <w:rPr>
          <w:color w:val="2659CB"/>
        </w:rPr>
        <w:t xml:space="preserve">desaparecidos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2659CB"/>
        </w:rPr>
        <w:t xml:space="preserve">resulta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2659CB"/>
        </w:rPr>
        <w:t xml:space="preserve">difícil </w:t>
      </w:r>
      <w:r>
        <w:rPr>
          <w:color w:val="2659CB"/>
        </w:rPr>
        <w:t xml:space="preserve">encontrarlos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2659CB"/>
        </w:rPr>
        <w:t xml:space="preserve">Aquí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2659CB"/>
        </w:rPr>
        <w:t xml:space="preserve">epicentro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59CB"/>
        </w:rPr>
        <w:t xml:space="preserve">isla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2659CB"/>
        </w:rPr>
        <w:t xml:space="preserve">sitúa </w:t>
      </w:r>
      <w:r>
        <w:rPr>
          <w:color w:val="000000"/>
        </w:rPr>
        <w:t xml:space="preserve">el </w:t>
      </w:r>
      <w:r>
        <w:rPr>
          <w:color w:val="2659CB"/>
        </w:rPr>
        <w:t xml:space="preserve">volcán </w:t>
      </w:r>
      <w:r>
        <w:rPr>
          <w:color w:val="000000"/>
        </w:rPr>
        <w:t xml:space="preserve">que </w:t>
      </w:r>
      <w:r>
        <w:rPr>
          <w:color w:val="2659CB"/>
        </w:rPr>
        <w:t xml:space="preserve">provocó </w:t>
      </w:r>
      <w:r>
        <w:rPr>
          <w:color w:val="000000"/>
        </w:rPr>
        <w:t xml:space="preserve">el </w:t>
      </w:r>
      <w:r>
        <w:rPr>
          <w:color w:val="2659CB"/>
        </w:rPr>
        <w:t xml:space="preserve">tsunami </w:t>
      </w:r>
      <w:r>
        <w:rPr>
          <w:color w:val="000000"/>
        </w:rPr>
        <w:t xml:space="preserve">. </w:t>
      </w:r>
      <w:r>
        <w:rPr>
          <w:color w:val="2659CB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2659CB"/>
        </w:rPr>
        <w:t xml:space="preserve">varias </w:t>
      </w:r>
      <w:r>
        <w:rPr>
          <w:color w:val="2659CB"/>
        </w:rPr>
        <w:t xml:space="preserve">islas </w:t>
      </w:r>
      <w:r>
        <w:rPr>
          <w:color w:val="000000"/>
        </w:rPr>
        <w:t xml:space="preserve">donde </w:t>
      </w:r>
      <w:r>
        <w:rPr>
          <w:color w:val="2659CB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2659CB"/>
        </w:rPr>
        <w:t xml:space="preserve">acceder </w:t>
      </w:r>
      <w:r>
        <w:rPr>
          <w:color w:val="000000"/>
        </w:rPr>
        <w:t xml:space="preserve">los </w:t>
      </w:r>
      <w:r>
        <w:rPr>
          <w:color w:val="2659CB"/>
        </w:rPr>
        <w:t xml:space="preserve">equipos </w:t>
      </w:r>
      <w:r>
        <w:rPr>
          <w:color w:val="000000"/>
        </w:rPr>
        <w:t xml:space="preserve">de </w:t>
      </w:r>
      <w:r>
        <w:rPr>
          <w:color w:val="2659CB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2659CB"/>
        </w:rPr>
        <w:t xml:space="preserve">complicada </w:t>
      </w:r>
      <w:r>
        <w:rPr>
          <w:color w:val="2659CB"/>
        </w:rPr>
        <w:t xml:space="preserve">labor </w:t>
      </w:r>
      <w:r>
        <w:rPr>
          <w:color w:val="000000"/>
        </w:rPr>
        <w:t xml:space="preserve">de </w:t>
      </w:r>
      <w:r>
        <w:rPr>
          <w:color w:val="CEEED0"/>
        </w:rPr>
        <w:t xml:space="preserve">búsqueda </w:t>
      </w:r>
      <w:r>
        <w:rPr>
          <w:color w:val="000000"/>
        </w:rPr>
        <w:t xml:space="preserve">. </w:t>
      </w:r>
      <w:r>
        <w:rPr>
          <w:color w:val="2659CB"/>
        </w:rPr>
        <w:t xml:space="preserve">Buscan </w:t>
      </w:r>
      <w:r>
        <w:rPr>
          <w:color w:val="000000"/>
        </w:rPr>
        <w:t xml:space="preserve">en </w:t>
      </w:r>
      <w:r>
        <w:rPr>
          <w:color w:val="2659CB"/>
        </w:rPr>
        <w:t xml:space="preserve">cualquier </w:t>
      </w:r>
      <w:r>
        <w:rPr>
          <w:color w:val="2659CB"/>
        </w:rPr>
        <w:t xml:space="preserve">hueco </w:t>
      </w:r>
      <w:r>
        <w:rPr>
          <w:color w:val="000000"/>
        </w:rPr>
        <w:t xml:space="preserve">. </w:t>
      </w:r>
      <w:r>
        <w:rPr>
          <w:color w:val="000000"/>
        </w:rPr>
        <w:t xml:space="preserve">Inspeccionan </w:t>
      </w:r>
      <w:r>
        <w:rPr>
          <w:color w:val="2659CB"/>
        </w:rPr>
        <w:t xml:space="preserve">cualquier </w:t>
      </w:r>
      <w:r>
        <w:rPr>
          <w:color w:val="000000"/>
        </w:rPr>
        <w:t xml:space="preserve">rendija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equipos </w:t>
      </w:r>
      <w:r>
        <w:rPr>
          <w:color w:val="000000"/>
        </w:rPr>
        <w:t xml:space="preserve">de </w:t>
      </w:r>
      <w:r>
        <w:rPr>
          <w:color w:val="2659CB"/>
        </w:rPr>
        <w:t xml:space="preserve">rescate </w:t>
      </w:r>
      <w:r>
        <w:rPr>
          <w:color w:val="000000"/>
        </w:rPr>
        <w:t xml:space="preserve">no </w:t>
      </w:r>
      <w:r>
        <w:rPr>
          <w:color w:val="000000"/>
        </w:rPr>
        <w:t xml:space="preserve">bajan </w:t>
      </w:r>
      <w:r>
        <w:rPr>
          <w:color w:val="000000"/>
        </w:rPr>
        <w:t xml:space="preserve">los </w:t>
      </w:r>
      <w:r>
        <w:rPr>
          <w:color w:val="2659CB"/>
        </w:rPr>
        <w:t xml:space="preserve">brazos </w:t>
      </w:r>
      <w:r>
        <w:rPr>
          <w:color w:val="2659CB"/>
        </w:rPr>
        <w:t xml:space="preserve">aunque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72 </w:t>
      </w:r>
      <w:r>
        <w:rPr>
          <w:color w:val="000000"/>
        </w:rPr>
        <w:t xml:space="preserve">horas </w:t>
      </w:r>
      <w:r>
        <w:rPr>
          <w:color w:val="000000"/>
        </w:rPr>
        <w:t xml:space="preserve">del </w:t>
      </w:r>
      <w:r>
        <w:rPr>
          <w:color w:val="2659CB"/>
        </w:rPr>
        <w:t xml:space="preserve">desastre </w:t>
      </w:r>
      <w:r>
        <w:rPr>
          <w:color w:val="000000"/>
        </w:rPr>
        <w:t xml:space="preserve">hay </w:t>
      </w:r>
      <w:r>
        <w:rPr>
          <w:color w:val="000000"/>
        </w:rPr>
        <w:t xml:space="preserve">pocas </w:t>
      </w:r>
      <w:r>
        <w:rPr>
          <w:color w:val="2659CB"/>
        </w:rPr>
        <w:t xml:space="preserve">esperanzas </w:t>
      </w:r>
      <w:r>
        <w:rPr>
          <w:color w:val="000000"/>
        </w:rPr>
        <w:t xml:space="preserve">de </w:t>
      </w:r>
      <w:r>
        <w:rPr>
          <w:color w:val="2659CB"/>
        </w:rPr>
        <w:t xml:space="preserve">encontrar </w:t>
      </w:r>
      <w:r>
        <w:rPr>
          <w:color w:val="000000"/>
        </w:rPr>
        <w:t xml:space="preserve">a </w:t>
      </w:r>
      <w:r>
        <w:rPr>
          <w:color w:val="2659CB"/>
        </w:rPr>
        <w:t xml:space="preserve">desaparecidos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2659CB"/>
        </w:rPr>
        <w:t xml:space="preserve">medida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accede </w:t>
      </w:r>
      <w:r>
        <w:rPr>
          <w:color w:val="000000"/>
        </w:rPr>
        <w:t xml:space="preserve">a </w:t>
      </w:r>
      <w:r>
        <w:rPr>
          <w:color w:val="CEF85A"/>
        </w:rPr>
        <w:t xml:space="preserve">localidades </w:t>
      </w:r>
      <w:r>
        <w:rPr>
          <w:color w:val="2659CB"/>
        </w:rPr>
        <w:t xml:space="preserve">arrasadas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2659CB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encuentra </w:t>
      </w:r>
      <w:r>
        <w:rPr>
          <w:color w:val="000000"/>
        </w:rPr>
        <w:t xml:space="preserve">es </w:t>
      </w:r>
      <w:r>
        <w:rPr>
          <w:color w:val="2659CB"/>
        </w:rPr>
        <w:t xml:space="preserve">muerte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goteo </w:t>
      </w:r>
      <w:r>
        <w:rPr>
          <w:color w:val="000000"/>
        </w:rPr>
        <w:t xml:space="preserve">de </w:t>
      </w:r>
      <w:r>
        <w:rPr>
          <w:color w:val="2659CB"/>
        </w:rPr>
        <w:t xml:space="preserve">cadáveres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2659CB"/>
        </w:rPr>
        <w:t xml:space="preserve">pequeño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han </w:t>
      </w:r>
      <w:r>
        <w:rPr>
          <w:color w:val="2659CB"/>
        </w:rPr>
        <w:t xml:space="preserve">quedado </w:t>
      </w:r>
      <w:r>
        <w:rPr>
          <w:color w:val="2659CB"/>
        </w:rPr>
        <w:t xml:space="preserve">huérfanos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2659CB"/>
        </w:rPr>
        <w:t xml:space="preserve">tsunami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659CB"/>
        </w:rPr>
        <w:t xml:space="preserve">destrozado </w:t>
      </w:r>
      <w:r>
        <w:rPr>
          <w:color w:val="000000"/>
        </w:rPr>
        <w:t xml:space="preserve">a </w:t>
      </w:r>
      <w:r>
        <w:rPr>
          <w:color w:val="2659CB"/>
        </w:rPr>
        <w:t xml:space="preserve">cientos </w:t>
      </w:r>
      <w:r>
        <w:rPr>
          <w:color w:val="000000"/>
        </w:rPr>
        <w:t xml:space="preserve">de </w:t>
      </w:r>
      <w:r>
        <w:rPr>
          <w:color w:val="2659CB"/>
        </w:rPr>
        <w:t xml:space="preserve">familias </w:t>
      </w:r>
      <w:r>
        <w:rPr>
          <w:color w:val="000000"/>
        </w:rPr>
        <w:t xml:space="preserve">. </w:t>
      </w:r>
      <w:r>
        <w:rPr>
          <w:color w:val="000000"/>
        </w:rPr>
        <w:t xml:space="preserve">Llanto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DCEC3"/>
        </w:rPr>
        <w:t xml:space="preserve">dolor </w:t>
      </w:r>
      <w:r>
        <w:rPr>
          <w:color w:val="2659CB"/>
        </w:rPr>
        <w:t xml:space="preserve">físico </w:t>
      </w:r>
      <w:r>
        <w:rPr>
          <w:color w:val="000000"/>
        </w:rPr>
        <w:t xml:space="preserve">del </w:t>
      </w:r>
      <w:r>
        <w:rPr>
          <w:color w:val="2659CB"/>
        </w:rPr>
        <w:t xml:space="preserve">millar </w:t>
      </w:r>
      <w:r>
        <w:rPr>
          <w:color w:val="000000"/>
        </w:rPr>
        <w:t xml:space="preserve">y </w:t>
      </w:r>
      <w:r>
        <w:rPr>
          <w:color w:val="2659CB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heridos </w:t>
      </w:r>
      <w:r>
        <w:rPr>
          <w:color w:val="2659CB"/>
        </w:rPr>
        <w:t xml:space="preserve">atendidos </w:t>
      </w:r>
      <w:r>
        <w:rPr>
          <w:color w:val="000000"/>
        </w:rPr>
        <w:t xml:space="preserve">a </w:t>
      </w:r>
      <w:r>
        <w:rPr>
          <w:color w:val="000000"/>
        </w:rPr>
        <w:t xml:space="preserve">duras </w:t>
      </w:r>
      <w:r>
        <w:rPr>
          <w:color w:val="000000"/>
        </w:rPr>
        <w:t xml:space="preserve">penas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mal </w:t>
      </w:r>
      <w:r>
        <w:rPr>
          <w:color w:val="000000"/>
        </w:rPr>
        <w:t xml:space="preserve">dotados </w:t>
      </w:r>
      <w:r>
        <w:rPr>
          <w:color w:val="2659CB"/>
        </w:rPr>
        <w:t xml:space="preserve">centros </w:t>
      </w:r>
      <w:r>
        <w:rPr>
          <w:color w:val="2659CB"/>
        </w:rPr>
        <w:t xml:space="preserve">médicos </w:t>
      </w:r>
      <w:r>
        <w:rPr>
          <w:color w:val="2659CB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4DCEC3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2659CB"/>
        </w:rPr>
        <w:t xml:space="preserve">tsunami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cura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enfermería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DCEC3"/>
        </w:rPr>
        <w:t xml:space="preserve">falsas </w:t>
      </w:r>
      <w:r>
        <w:rPr>
          <w:color w:val="2659CB"/>
        </w:rPr>
        <w:t xml:space="preserve">alarmas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659CB"/>
        </w:rPr>
        <w:t xml:space="preserve">sobresaltos </w:t>
      </w:r>
      <w:r>
        <w:rPr>
          <w:color w:val="2659CB"/>
        </w:rPr>
        <w:t xml:space="preserve">acompañan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2659CB"/>
        </w:rPr>
        <w:t xml:space="preserve">dramática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en </w:t>
      </w:r>
      <w:r>
        <w:rPr>
          <w:color w:val="2659CB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659CB"/>
        </w:rPr>
        <w:t xml:space="preserve">país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2659CB"/>
        </w:rPr>
        <w:t xml:space="preserve">personas </w:t>
      </w:r>
      <w:r>
        <w:rPr>
          <w:color w:val="4DCEC3"/>
        </w:rPr>
        <w:t xml:space="preserve">humildes </w:t>
      </w:r>
      <w:r>
        <w:rPr>
          <w:color w:val="000000"/>
        </w:rPr>
        <w:t xml:space="preserve">han </w:t>
      </w:r>
      <w:r>
        <w:rPr>
          <w:color w:val="2659CB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. </w:t>
      </w:r>
      <w:r>
        <w:rPr>
          <w:color w:val="000000"/>
        </w:rPr>
        <w:t xml:space="preserve">Atentado </w:t>
      </w:r>
      <w:r>
        <w:rPr>
          <w:color w:val="2659CB"/>
        </w:rPr>
        <w:t xml:space="preserve">suicida </w:t>
      </w:r>
      <w:r>
        <w:rPr>
          <w:color w:val="000000"/>
        </w:rPr>
        <w:t xml:space="preserve">en </w:t>
      </w:r>
      <w:r>
        <w:rPr>
          <w:color w:val="2659CB"/>
        </w:rPr>
        <w:t xml:space="preserve">Kabul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48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659CB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CEEED0"/>
        </w:rPr>
        <w:t xml:space="preserve">edificio </w:t>
      </w:r>
      <w:r>
        <w:rPr>
          <w:color w:val="000000"/>
        </w:rPr>
        <w:t xml:space="preserve">del </w:t>
      </w:r>
      <w:r>
        <w:rPr>
          <w:color w:val="4425CC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peor </w:t>
      </w:r>
      <w:r>
        <w:rPr>
          <w:color w:val="2659CB"/>
        </w:rPr>
        <w:t xml:space="preserve">ataque </w:t>
      </w:r>
      <w:r>
        <w:rPr>
          <w:color w:val="000000"/>
        </w:rPr>
        <w:t xml:space="preserve">que </w:t>
      </w:r>
      <w:r>
        <w:rPr>
          <w:color w:val="2659CB"/>
        </w:rPr>
        <w:t xml:space="preserve">sufre </w:t>
      </w:r>
      <w:r>
        <w:rPr>
          <w:color w:val="000000"/>
        </w:rPr>
        <w:t xml:space="preserve">la </w:t>
      </w:r>
      <w:r>
        <w:rPr>
          <w:color w:val="2659CB"/>
        </w:rPr>
        <w:t xml:space="preserve">capital </w:t>
      </w:r>
      <w:r>
        <w:rPr>
          <w:color w:val="000000"/>
        </w:rPr>
        <w:t xml:space="preserve">de </w:t>
      </w:r>
      <w:r>
        <w:rPr>
          <w:color w:val="2659CB"/>
        </w:rPr>
        <w:t xml:space="preserve">Afganistán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último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2659CB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59CB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2659CB"/>
        </w:rPr>
        <w:t xml:space="preserve">máxima </w:t>
      </w:r>
      <w:r>
        <w:rPr>
          <w:color w:val="2659CB"/>
        </w:rPr>
        <w:t xml:space="preserve">tensión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2659CB"/>
        </w:rPr>
        <w:t xml:space="preserve">Unidos </w:t>
      </w:r>
      <w:r>
        <w:rPr>
          <w:color w:val="2659CB"/>
        </w:rPr>
        <w:t xml:space="preserve">anunciara </w:t>
      </w:r>
      <w:r>
        <w:rPr>
          <w:color w:val="000000"/>
        </w:rPr>
        <w:t xml:space="preserve">la </w:t>
      </w:r>
      <w:r>
        <w:rPr>
          <w:color w:val="2659CB"/>
        </w:rPr>
        <w:t xml:space="preserve">retirada </w:t>
      </w:r>
      <w:r>
        <w:rPr>
          <w:color w:val="000000"/>
        </w:rPr>
        <w:t xml:space="preserve">de </w:t>
      </w:r>
      <w:r>
        <w:rPr>
          <w:color w:val="000000"/>
        </w:rPr>
        <w:t xml:space="preserve">7.000 </w:t>
      </w:r>
      <w:r>
        <w:rPr>
          <w:color w:val="2659CB"/>
        </w:rPr>
        <w:t xml:space="preserve">militares </w:t>
      </w:r>
      <w:r>
        <w:rPr>
          <w:color w:val="000000"/>
        </w:rPr>
        <w:t xml:space="preserve">. </w:t>
      </w:r>
      <w:r>
        <w:rPr>
          <w:color w:val="000000"/>
        </w:rPr>
        <w:t xml:space="preserve">Tragedia </w:t>
      </w:r>
      <w:r>
        <w:rPr>
          <w:color w:val="000000"/>
        </w:rPr>
        <w:t xml:space="preserve">en </w:t>
      </w:r>
      <w:r>
        <w:rPr>
          <w:color w:val="2659CB"/>
        </w:rPr>
        <w:t xml:space="preserve">México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gobernadora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Puebla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2659CB"/>
        </w:rPr>
        <w:t xml:space="preserve">tras </w:t>
      </w:r>
      <w:r>
        <w:rPr>
          <w:color w:val="2659CB"/>
        </w:rPr>
        <w:t xml:space="preserve">estrellarse </w:t>
      </w:r>
      <w:r>
        <w:rPr>
          <w:color w:val="000000"/>
        </w:rPr>
        <w:t xml:space="preserve">este </w:t>
      </w:r>
      <w:r>
        <w:rPr>
          <w:color w:val="2659CB"/>
        </w:rPr>
        <w:t xml:space="preserve">helicóptero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659CB"/>
        </w:rPr>
        <w:t xml:space="preserve">viajaba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2659CB"/>
        </w:rPr>
        <w:t xml:space="preserve">fallecido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otras </w:t>
      </w:r>
      <w:r>
        <w:rPr>
          <w:color w:val="2659CB"/>
        </w:rPr>
        <w:t xml:space="preserve">cuatro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2659CB"/>
        </w:rPr>
        <w:t xml:space="preserve">bordo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4425CC"/>
        </w:rPr>
        <w:t xml:space="preserve">senador </w:t>
      </w:r>
      <w:r>
        <w:rPr>
          <w:color w:val="000000"/>
        </w:rPr>
        <w:t xml:space="preserve">. </w:t>
      </w:r>
      <w:r>
        <w:rPr>
          <w:color w:val="2659CB"/>
        </w:rPr>
        <w:t xml:space="preserve">Así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los </w:t>
      </w:r>
      <w:r>
        <w:rPr>
          <w:color w:val="2659CB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Salvamento </w:t>
      </w:r>
      <w:r>
        <w:rPr>
          <w:color w:val="000000"/>
        </w:rPr>
        <w:t xml:space="preserve">Marítimo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puerto </w:t>
      </w:r>
      <w:r>
        <w:rPr>
          <w:color w:val="000000"/>
        </w:rPr>
        <w:t xml:space="preserve">de </w:t>
      </w:r>
      <w:r>
        <w:rPr>
          <w:color w:val="2659CB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2659CB"/>
        </w:rPr>
        <w:t xml:space="preserve">rescatado </w:t>
      </w:r>
      <w:r>
        <w:rPr>
          <w:color w:val="000000"/>
        </w:rPr>
        <w:t xml:space="preserve">a </w:t>
      </w:r>
      <w:r>
        <w:rPr>
          <w:color w:val="000000"/>
        </w:rPr>
        <w:t xml:space="preserve">166 </w:t>
      </w:r>
      <w:r>
        <w:rPr>
          <w:color w:val="2659CB"/>
        </w:rPr>
        <w:t xml:space="preserve">inmigrantes </w:t>
      </w:r>
      <w:r>
        <w:rPr>
          <w:color w:val="000000"/>
        </w:rPr>
        <w:t xml:space="preserve">que </w:t>
      </w:r>
      <w:r>
        <w:rPr>
          <w:color w:val="2659CB"/>
        </w:rPr>
        <w:t xml:space="preserve">viajaban </w:t>
      </w:r>
      <w:r>
        <w:rPr>
          <w:color w:val="000000"/>
        </w:rPr>
        <w:t xml:space="preserve">en </w:t>
      </w:r>
      <w:r>
        <w:rPr>
          <w:color w:val="2659CB"/>
        </w:rPr>
        <w:t xml:space="preserve">patera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2659CB"/>
        </w:rPr>
        <w:t xml:space="preserve">Alborán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pasando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a </w:t>
      </w:r>
      <w:r>
        <w:rPr>
          <w:color w:val="2659CB"/>
        </w:rPr>
        <w:t xml:space="preserve">bordo </w:t>
      </w:r>
      <w:r>
        <w:rPr>
          <w:color w:val="000000"/>
        </w:rPr>
        <w:t xml:space="preserve">del </w:t>
      </w:r>
      <w:r>
        <w:rPr>
          <w:color w:val="000000"/>
        </w:rPr>
        <w:t xml:space="preserve">Open </w:t>
      </w:r>
      <w:r>
        <w:rPr>
          <w:color w:val="000000"/>
        </w:rPr>
        <w:t xml:space="preserve">Arms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barco </w:t>
      </w:r>
      <w:r>
        <w:rPr>
          <w:color w:val="2659CB"/>
        </w:rPr>
        <w:t xml:space="preserve">español </w:t>
      </w:r>
      <w:r>
        <w:rPr>
          <w:color w:val="000000"/>
        </w:rPr>
        <w:t xml:space="preserve">que </w:t>
      </w:r>
      <w:r>
        <w:rPr>
          <w:color w:val="2659CB"/>
        </w:rPr>
        <w:t xml:space="preserve">viaja </w:t>
      </w:r>
      <w:r>
        <w:rPr>
          <w:color w:val="2659CB"/>
        </w:rPr>
        <w:t xml:space="preserve">hacia </w:t>
      </w:r>
      <w:r>
        <w:rPr>
          <w:color w:val="2659CB"/>
        </w:rPr>
        <w:t xml:space="preserve">Algeciras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2659CB"/>
        </w:rPr>
        <w:t xml:space="preserve">inmigrantes </w:t>
      </w:r>
      <w:r>
        <w:rPr>
          <w:color w:val="000000"/>
        </w:rPr>
        <w:t xml:space="preserve">a </w:t>
      </w:r>
      <w:r>
        <w:rPr>
          <w:color w:val="2659CB"/>
        </w:rPr>
        <w:t xml:space="preserve">bordo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2659CB"/>
        </w:rPr>
        <w:t xml:space="preserve">quedan </w:t>
      </w:r>
      <w:r>
        <w:rPr>
          <w:color w:val="2659CB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2659CB"/>
        </w:rPr>
        <w:t xml:space="preserve">navegación </w:t>
      </w:r>
      <w:r>
        <w:rPr>
          <w:color w:val="000000"/>
        </w:rPr>
        <w:t xml:space="preserve">, </w:t>
      </w:r>
      <w:r>
        <w:rPr>
          <w:color w:val="2659CB"/>
        </w:rPr>
        <w:t xml:space="preserve">aunque </w:t>
      </w:r>
      <w:r>
        <w:rPr>
          <w:color w:val="000000"/>
        </w:rPr>
        <w:t xml:space="preserve">las </w:t>
      </w:r>
      <w:r>
        <w:rPr>
          <w:color w:val="2659CB"/>
        </w:rPr>
        <w:t xml:space="preserve">condiciones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están </w:t>
      </w:r>
      <w:r>
        <w:rPr>
          <w:color w:val="000000"/>
        </w:rPr>
        <w:t xml:space="preserve">empeorando </w:t>
      </w:r>
      <w:r>
        <w:rPr>
          <w:color w:val="000000"/>
        </w:rPr>
        <w:t xml:space="preserve">. </w:t>
      </w:r>
      <w:r>
        <w:rPr>
          <w:color w:val="2659CB"/>
        </w:rPr>
        <w:t xml:space="preserve">Ayer </w:t>
      </w:r>
      <w:r>
        <w:rPr>
          <w:color w:val="2659CB"/>
        </w:rPr>
        <w:t xml:space="preserve">recibieron </w:t>
      </w:r>
      <w:r>
        <w:rPr>
          <w:color w:val="2659CB"/>
        </w:rPr>
        <w:t xml:space="preserve">suministros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otra </w:t>
      </w:r>
      <w:r>
        <w:rPr>
          <w:color w:val="2659CB"/>
        </w:rPr>
        <w:t xml:space="preserve">embarcación </w:t>
      </w:r>
      <w:r>
        <w:rPr>
          <w:color w:val="2659CB"/>
        </w:rPr>
        <w:t xml:space="preserve">española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Astral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Papa </w:t>
      </w:r>
      <w:r>
        <w:rPr>
          <w:color w:val="000000"/>
        </w:rPr>
        <w:t xml:space="preserve">ha </w:t>
      </w:r>
      <w:r>
        <w:rPr>
          <w:color w:val="2659CB"/>
        </w:rPr>
        <w:t xml:space="preserve">criticado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consumismo </w:t>
      </w:r>
      <w:r>
        <w:rPr>
          <w:color w:val="000000"/>
        </w:rPr>
        <w:t xml:space="preserve">egoísta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estas </w:t>
      </w:r>
      <w:r>
        <w:rPr>
          <w:color w:val="2659CB"/>
        </w:rPr>
        <w:t xml:space="preserve">fiestas </w:t>
      </w:r>
      <w:r>
        <w:rPr>
          <w:color w:val="000000"/>
        </w:rPr>
        <w:t xml:space="preserve">. </w:t>
      </w:r>
      <w:r>
        <w:rPr>
          <w:color w:val="2659CB"/>
        </w:rPr>
        <w:t xml:space="preserve">Francisco </w:t>
      </w:r>
      <w:r>
        <w:rPr>
          <w:color w:val="2659CB"/>
        </w:rPr>
        <w:t xml:space="preserve">lamenta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4DCEC3"/>
        </w:rPr>
        <w:t xml:space="preserve">gente </w:t>
      </w:r>
      <w:r>
        <w:rPr>
          <w:color w:val="000000"/>
        </w:rPr>
        <w:t xml:space="preserve">que </w:t>
      </w:r>
      <w:r>
        <w:rPr>
          <w:color w:val="CEF85A"/>
        </w:rPr>
        <w:t xml:space="preserve">gaste </w:t>
      </w:r>
      <w:r>
        <w:rPr>
          <w:color w:val="000000"/>
        </w:rPr>
        <w:t xml:space="preserve">tanto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000000"/>
        </w:rPr>
        <w:t xml:space="preserve">otra </w:t>
      </w:r>
      <w:r>
        <w:rPr>
          <w:color w:val="4DCEC3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ni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esta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EF85A"/>
        </w:rPr>
        <w:t xml:space="preserve">tradicional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, </w:t>
      </w:r>
      <w:r>
        <w:rPr>
          <w:color w:val="4DCEC3"/>
        </w:rPr>
        <w:t xml:space="preserve">Antonio </w:t>
      </w:r>
      <w:r>
        <w:rPr>
          <w:color w:val="000000"/>
        </w:rPr>
        <w:t xml:space="preserve">Pelayo </w:t>
      </w:r>
      <w:r>
        <w:rPr>
          <w:color w:val="000000"/>
        </w:rPr>
        <w:t xml:space="preserve">. </w:t>
      </w:r>
      <w:r>
        <w:rPr>
          <w:color w:val="2659CB"/>
        </w:rPr>
        <w:t xml:space="preserve">Miles </w:t>
      </w:r>
      <w:r>
        <w:rPr>
          <w:color w:val="000000"/>
        </w:rPr>
        <w:t xml:space="preserve">de </w:t>
      </w:r>
      <w:r>
        <w:rPr>
          <w:color w:val="2659CB"/>
        </w:rPr>
        <w:t xml:space="preserve">peregrinos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659CB"/>
        </w:rPr>
        <w:t xml:space="preserve">mundo </w:t>
      </w:r>
      <w:r>
        <w:rPr>
          <w:color w:val="000000"/>
        </w:rPr>
        <w:t xml:space="preserve">han </w:t>
      </w:r>
      <w:r>
        <w:rPr>
          <w:color w:val="2659CB"/>
        </w:rPr>
        <w:t xml:space="preserve">acudido </w:t>
      </w:r>
      <w:r>
        <w:rPr>
          <w:color w:val="000000"/>
        </w:rPr>
        <w:t xml:space="preserve">esta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San </w:t>
      </w:r>
      <w:r>
        <w:rPr>
          <w:color w:val="000000"/>
        </w:rPr>
        <w:t xml:space="preserve">Pedro </w:t>
      </w:r>
      <w:r>
        <w:rPr>
          <w:color w:val="000000"/>
        </w:rPr>
        <w:t xml:space="preserve">para </w:t>
      </w:r>
      <w:r>
        <w:rPr>
          <w:color w:val="4DCEC3"/>
        </w:rPr>
        <w:t xml:space="preserve">escuchar </w:t>
      </w:r>
      <w:r>
        <w:rPr>
          <w:color w:val="000000"/>
        </w:rPr>
        <w:t xml:space="preserve">el </w:t>
      </w:r>
      <w:r>
        <w:rPr>
          <w:color w:val="2659CB"/>
        </w:rPr>
        <w:t xml:space="preserve">mensaje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del </w:t>
      </w:r>
      <w:r>
        <w:rPr>
          <w:color w:val="2659CB"/>
        </w:rPr>
        <w:t xml:space="preserve">Papa </w:t>
      </w:r>
      <w:r>
        <w:rPr>
          <w:color w:val="000000"/>
        </w:rPr>
        <w:t xml:space="preserve">y </w:t>
      </w:r>
      <w:r>
        <w:rPr>
          <w:color w:val="2659CB"/>
        </w:rPr>
        <w:t xml:space="preserve">recibir </w:t>
      </w:r>
      <w:r>
        <w:rPr>
          <w:color w:val="000000"/>
        </w:rPr>
        <w:t xml:space="preserve">la </w:t>
      </w:r>
      <w:r>
        <w:rPr>
          <w:color w:val="2659CB"/>
        </w:rPr>
        <w:t xml:space="preserve">bendición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30.000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observabann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2659CB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San </w:t>
      </w:r>
      <w:r>
        <w:rPr>
          <w:color w:val="000000"/>
        </w:rPr>
        <w:t xml:space="preserve">Pedro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Papa </w:t>
      </w:r>
      <w:r>
        <w:rPr>
          <w:color w:val="2659CB"/>
        </w:rPr>
        <w:t xml:space="preserve">Francisco </w:t>
      </w:r>
      <w:r>
        <w:rPr>
          <w:color w:val="000000"/>
        </w:rPr>
        <w:t xml:space="preserve">ha </w:t>
      </w:r>
      <w:r>
        <w:rPr>
          <w:color w:val="2659CB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por </w:t>
      </w:r>
      <w:r>
        <w:rPr>
          <w:color w:val="2659CB"/>
        </w:rPr>
        <w:t xml:space="preserve">seis </w:t>
      </w:r>
      <w:r>
        <w:rPr>
          <w:color w:val="2659CB"/>
        </w:rPr>
        <w:t xml:space="preserve">conflictos </w:t>
      </w:r>
      <w:r>
        <w:rPr>
          <w:color w:val="000000"/>
        </w:rPr>
        <w:t xml:space="preserve">que </w:t>
      </w:r>
      <w:r>
        <w:rPr>
          <w:color w:val="2659CB"/>
        </w:rPr>
        <w:t xml:space="preserve">persisten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2659CB"/>
        </w:rPr>
        <w:t xml:space="preserve">mensaje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Oriente </w:t>
      </w:r>
      <w:r>
        <w:rPr>
          <w:color w:val="000000"/>
        </w:rPr>
        <w:t xml:space="preserve">Próximo </w:t>
      </w:r>
      <w:r>
        <w:rPr>
          <w:color w:val="000000"/>
        </w:rPr>
        <w:t xml:space="preserve">, </w:t>
      </w:r>
      <w:r>
        <w:rPr>
          <w:color w:val="000000"/>
        </w:rPr>
        <w:t xml:space="preserve">frica </w:t>
      </w:r>
      <w:r>
        <w:rPr>
          <w:color w:val="000000"/>
        </w:rPr>
        <w:t xml:space="preserve">, </w:t>
      </w:r>
      <w:r>
        <w:rPr>
          <w:color w:val="2659CB"/>
        </w:rPr>
        <w:t xml:space="preserve">Ucrania </w:t>
      </w:r>
      <w:r>
        <w:rPr>
          <w:color w:val="000000"/>
        </w:rPr>
        <w:t xml:space="preserve">y </w:t>
      </w:r>
      <w:r>
        <w:rPr>
          <w:color w:val="2659CB"/>
        </w:rPr>
        <w:t xml:space="preserve">Venezuela </w:t>
      </w:r>
      <w:r>
        <w:rPr>
          <w:color w:val="000000"/>
        </w:rPr>
        <w:t xml:space="preserve">. </w:t>
      </w:r>
      <w:r>
        <w:rPr>
          <w:color w:val="2659CB"/>
        </w:rPr>
        <w:t xml:space="preserve">Pocas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659CB"/>
        </w:rPr>
        <w:t xml:space="preserve">sexta </w:t>
      </w:r>
      <w:r>
        <w:rPr>
          <w:color w:val="000000"/>
        </w:rPr>
        <w:t xml:space="preserve">misa </w:t>
      </w:r>
      <w:r>
        <w:rPr>
          <w:color w:val="CEF85A"/>
        </w:rPr>
        <w:t xml:space="preserve">navideña </w:t>
      </w:r>
      <w:r>
        <w:rPr>
          <w:color w:val="000000"/>
        </w:rPr>
        <w:t xml:space="preserve">como </w:t>
      </w:r>
      <w:r>
        <w:rPr>
          <w:color w:val="2659CB"/>
        </w:rPr>
        <w:t xml:space="preserve">Papa </w:t>
      </w:r>
      <w:r>
        <w:rPr>
          <w:color w:val="000000"/>
        </w:rPr>
        <w:t xml:space="preserve">, </w:t>
      </w:r>
      <w:r>
        <w:rPr>
          <w:color w:val="2659CB"/>
        </w:rPr>
        <w:t xml:space="preserve">Francisco </w:t>
      </w:r>
      <w:r>
        <w:rPr>
          <w:color w:val="2659CB"/>
        </w:rPr>
        <w:t xml:space="preserve">criticaba </w:t>
      </w:r>
      <w:r>
        <w:rPr>
          <w:color w:val="000000"/>
        </w:rPr>
        <w:t xml:space="preserve">el </w:t>
      </w:r>
      <w:r>
        <w:rPr>
          <w:color w:val="000000"/>
        </w:rPr>
        <w:t xml:space="preserve">consumismo </w:t>
      </w:r>
      <w:r>
        <w:rPr>
          <w:color w:val="000000"/>
        </w:rPr>
        <w:t xml:space="preserve">egoísta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2659CB"/>
        </w:rPr>
        <w:t xml:space="preserve">paradoja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2659CB"/>
        </w:rPr>
        <w:t xml:space="preserve">fiestas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Papa </w:t>
      </w:r>
      <w:r>
        <w:rPr>
          <w:color w:val="000000"/>
        </w:rPr>
        <w:t xml:space="preserve">concelebró </w:t>
      </w:r>
      <w:r>
        <w:rPr>
          <w:color w:val="000000"/>
        </w:rPr>
        <w:t xml:space="preserve">la </w:t>
      </w:r>
      <w:r>
        <w:rPr>
          <w:color w:val="000000"/>
        </w:rPr>
        <w:t xml:space="preserve">misa </w:t>
      </w:r>
      <w:r>
        <w:rPr>
          <w:color w:val="2659CB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40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principales </w:t>
      </w:r>
      <w:r>
        <w:rPr>
          <w:color w:val="2659CB"/>
        </w:rPr>
        <w:t xml:space="preserve">cardenales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Curia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sin </w:t>
      </w:r>
      <w:r>
        <w:rPr>
          <w:color w:val="000000"/>
        </w:rPr>
        <w:t xml:space="preserve">su </w:t>
      </w:r>
      <w:r>
        <w:rPr>
          <w:color w:val="CEF85A"/>
        </w:rPr>
        <w:t xml:space="preserve">número </w:t>
      </w:r>
      <w:r>
        <w:rPr>
          <w:color w:val="000000"/>
        </w:rPr>
        <w:t xml:space="preserve">dos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73F512"/>
        </w:rPr>
        <w:t xml:space="preserve">secretario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Pietro </w:t>
      </w:r>
      <w:r>
        <w:rPr>
          <w:color w:val="000000"/>
        </w:rPr>
        <w:t xml:space="preserve">Parolin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en </w:t>
      </w:r>
      <w:r>
        <w:rPr>
          <w:color w:val="2659CB"/>
        </w:rPr>
        <w:t xml:space="preserve">Irak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2659CB"/>
        </w:rPr>
        <w:t xml:space="preserve">gesto </w:t>
      </w:r>
      <w:r>
        <w:rPr>
          <w:color w:val="4425CC"/>
        </w:rPr>
        <w:t xml:space="preserve">político </w:t>
      </w:r>
      <w:r>
        <w:rPr>
          <w:color w:val="000000"/>
        </w:rPr>
        <w:t xml:space="preserve">de </w:t>
      </w:r>
      <w:r>
        <w:rPr>
          <w:color w:val="2659CB"/>
        </w:rPr>
        <w:t xml:space="preserve">Francisco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2659CB"/>
        </w:rPr>
        <w:t xml:space="preserve">señal </w:t>
      </w:r>
      <w:r>
        <w:rPr>
          <w:color w:val="000000"/>
        </w:rPr>
        <w:t xml:space="preserve">de </w:t>
      </w:r>
      <w:r>
        <w:rPr>
          <w:color w:val="2659CB"/>
        </w:rPr>
        <w:t xml:space="preserve">aliento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659CB"/>
        </w:rPr>
        <w:t xml:space="preserve">cristianos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2659CB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659CB"/>
        </w:rPr>
        <w:t xml:space="preserve">presencia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2659CB"/>
        </w:rPr>
        <w:t xml:space="preserve">escasa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F85A"/>
        </w:rPr>
        <w:t xml:space="preserve">Belén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59CB"/>
        </w:rPr>
        <w:t xml:space="preserve">capital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festividades </w:t>
      </w:r>
      <w:r>
        <w:rPr>
          <w:color w:val="000000"/>
        </w:rPr>
        <w:t xml:space="preserve">han </w:t>
      </w:r>
      <w:r>
        <w:rPr>
          <w:color w:val="000000"/>
        </w:rPr>
        <w:t xml:space="preserve">culminado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Misa </w:t>
      </w:r>
      <w:r>
        <w:rPr>
          <w:color w:val="000000"/>
        </w:rPr>
        <w:t xml:space="preserve">del </w:t>
      </w:r>
      <w:r>
        <w:rPr>
          <w:color w:val="6633F5"/>
        </w:rPr>
        <w:t xml:space="preserve">Gallo </w:t>
      </w:r>
      <w:r>
        <w:rPr>
          <w:color w:val="000000"/>
        </w:rPr>
        <w:t xml:space="preserve">. </w:t>
      </w:r>
      <w:r>
        <w:rPr>
          <w:color w:val="000000"/>
        </w:rPr>
        <w:t xml:space="preserve">Oficiada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659CB"/>
        </w:rPr>
        <w:t xml:space="preserve">máxima </w:t>
      </w:r>
      <w:r>
        <w:rPr>
          <w:color w:val="4DCEC3"/>
        </w:rPr>
        <w:t xml:space="preserve">autoridad </w:t>
      </w:r>
      <w:r>
        <w:rPr>
          <w:color w:val="C228EE"/>
        </w:rPr>
        <w:t xml:space="preserve">católica </w:t>
      </w:r>
      <w:r>
        <w:rPr>
          <w:color w:val="000000"/>
        </w:rPr>
        <w:t xml:space="preserve">en </w:t>
      </w:r>
      <w:r>
        <w:rPr>
          <w:color w:val="000000"/>
        </w:rPr>
        <w:t xml:space="preserve">Tierra </w:t>
      </w:r>
      <w:r>
        <w:rPr>
          <w:color w:val="000000"/>
        </w:rPr>
        <w:t xml:space="preserve">Santa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ceremonia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659CB"/>
        </w:rPr>
        <w:t xml:space="preserve">asistido </w:t>
      </w:r>
      <w:r>
        <w:rPr>
          <w:color w:val="000000"/>
        </w:rPr>
        <w:t xml:space="preserve">el </w:t>
      </w:r>
      <w:r>
        <w:rPr>
          <w:color w:val="4425CC"/>
        </w:rPr>
        <w:t xml:space="preserve">presidente </w:t>
      </w:r>
      <w:r>
        <w:rPr>
          <w:color w:val="6633F5"/>
        </w:rPr>
        <w:t xml:space="preserve">palestino </w:t>
      </w:r>
      <w:r>
        <w:rPr>
          <w:color w:val="000000"/>
        </w:rPr>
        <w:t xml:space="preserve">, </w:t>
      </w:r>
      <w:r>
        <w:rPr>
          <w:color w:val="000000"/>
        </w:rPr>
        <w:t xml:space="preserve">Mahmoud </w:t>
      </w:r>
      <w:r>
        <w:rPr>
          <w:color w:val="000000"/>
        </w:rPr>
        <w:t xml:space="preserve">Abbas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Plaza </w:t>
      </w:r>
      <w:r>
        <w:rPr>
          <w:color w:val="000000"/>
        </w:rPr>
        <w:t xml:space="preserve">del </w:t>
      </w:r>
      <w:r>
        <w:rPr>
          <w:color w:val="000000"/>
        </w:rPr>
        <w:t xml:space="preserve">Pesebre </w:t>
      </w:r>
      <w:r>
        <w:rPr>
          <w:color w:val="000000"/>
        </w:rPr>
        <w:t xml:space="preserve">, </w:t>
      </w:r>
      <w:r>
        <w:rPr>
          <w:color w:val="2659CB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659CB"/>
        </w:rPr>
        <w:t xml:space="preserve">árbol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2659CB"/>
        </w:rPr>
        <w:t xml:space="preserve">metros </w:t>
      </w:r>
      <w:r>
        <w:rPr>
          <w:color w:val="000000"/>
        </w:rPr>
        <w:t xml:space="preserve">, </w:t>
      </w:r>
      <w:r>
        <w:rPr>
          <w:color w:val="2659CB"/>
        </w:rPr>
        <w:t xml:space="preserve">visitantes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659CB"/>
        </w:rPr>
        <w:t xml:space="preserve">mundo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2659CB"/>
        </w:rPr>
        <w:t xml:space="preserve">buena </w:t>
      </w:r>
      <w:r>
        <w:rPr>
          <w:color w:val="2659C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noche </w:t>
      </w:r>
      <w:r>
        <w:rPr>
          <w:color w:val="000000"/>
        </w:rPr>
        <w:t xml:space="preserve">oyendo </w:t>
      </w:r>
      <w:r>
        <w:rPr>
          <w:color w:val="000000"/>
        </w:rPr>
        <w:t xml:space="preserve">coros </w:t>
      </w:r>
      <w:r>
        <w:rPr>
          <w:color w:val="000000"/>
        </w:rPr>
        <w:t xml:space="preserve">de </w:t>
      </w:r>
      <w:r>
        <w:rPr>
          <w:color w:val="CEF85A"/>
        </w:rPr>
        <w:t xml:space="preserve">villancicos </w:t>
      </w:r>
      <w:r>
        <w:rPr>
          <w:color w:val="000000"/>
        </w:rPr>
        <w:t xml:space="preserve">. </w:t>
      </w:r>
      <w:r>
        <w:rPr>
          <w:color w:val="2659CB"/>
        </w:rPr>
        <w:t xml:space="preserve">Así </w:t>
      </w:r>
      <w:r>
        <w:rPr>
          <w:color w:val="000000"/>
        </w:rPr>
        <w:t xml:space="preserve">han </w:t>
      </w:r>
      <w:r>
        <w:rPr>
          <w:color w:val="2659CB"/>
        </w:rPr>
        <w:t xml:space="preserve">celebrado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659CB"/>
        </w:rPr>
        <w:t xml:space="preserve">centro </w:t>
      </w:r>
      <w:r>
        <w:rPr>
          <w:color w:val="2659CB"/>
        </w:rPr>
        <w:t xml:space="preserve">comercial </w:t>
      </w:r>
      <w:r>
        <w:rPr>
          <w:color w:val="000000"/>
        </w:rPr>
        <w:t xml:space="preserve">de </w:t>
      </w:r>
      <w:r>
        <w:rPr>
          <w:color w:val="2659CB"/>
        </w:rPr>
        <w:t xml:space="preserve">Miami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2659CB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000000"/>
        </w:rPr>
        <w:t xml:space="preserve">flashmob </w:t>
      </w:r>
      <w:r>
        <w:rPr>
          <w:color w:val="000000"/>
        </w:rPr>
        <w:t xml:space="preserve">''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000000"/>
        </w:rPr>
        <w:t xml:space="preserve">dos </w:t>
      </w:r>
      <w:r>
        <w:rPr>
          <w:color w:val="CEEED0"/>
        </w:rPr>
        <w:t xml:space="preserve">agentes </w:t>
      </w:r>
      <w:r>
        <w:rPr>
          <w:color w:val="000000"/>
        </w:rPr>
        <w:t xml:space="preserve">de </w:t>
      </w:r>
      <w:r>
        <w:rPr>
          <w:color w:val="CEEED0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F85A"/>
        </w:rPr>
        <w:t xml:space="preserve">Sidney </w:t>
      </w:r>
      <w:r>
        <w:rPr>
          <w:color w:val="000000"/>
        </w:rPr>
        <w:t xml:space="preserve">, </w:t>
      </w:r>
      <w:r>
        <w:rPr>
          <w:color w:val="CEF85A"/>
        </w:rPr>
        <w:t xml:space="preserve">Australia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2659CB"/>
        </w:rPr>
        <w:t xml:space="preserve">blanca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pasa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2659CB"/>
        </w:rPr>
        <w:t xml:space="preserve">buen </w:t>
      </w:r>
      <w:r>
        <w:rPr>
          <w:color w:val="2659CB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sí </w:t>
      </w:r>
      <w:r>
        <w:rPr>
          <w:color w:val="000000"/>
        </w:rPr>
        <w:t xml:space="preserve">hace </w:t>
      </w:r>
      <w:r>
        <w:rPr>
          <w:color w:val="000000"/>
        </w:rPr>
        <w:t xml:space="preserve">frío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2659CB"/>
        </w:rPr>
        <w:t xml:space="preserve">Alemania </w:t>
      </w:r>
      <w:r>
        <w:rPr>
          <w:color w:val="000000"/>
        </w:rPr>
        <w:t xml:space="preserve">. </w:t>
      </w:r>
      <w:r>
        <w:rPr>
          <w:color w:val="2659CB"/>
        </w:rPr>
        <w:t xml:space="preserve">Allí </w:t>
      </w:r>
      <w:r>
        <w:rPr>
          <w:color w:val="000000"/>
        </w:rPr>
        <w:t xml:space="preserve">han </w:t>
      </w:r>
      <w:r>
        <w:rPr>
          <w:color w:val="2659CB"/>
        </w:rPr>
        <w:t xml:space="preserve">cumplido </w:t>
      </w:r>
      <w:r>
        <w:rPr>
          <w:color w:val="000000"/>
        </w:rPr>
        <w:t xml:space="preserve">la </w:t>
      </w:r>
      <w:r>
        <w:rPr>
          <w:color w:val="CEF85A"/>
        </w:rPr>
        <w:t xml:space="preserve">tradición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bañarse </w:t>
      </w:r>
      <w:r>
        <w:rPr>
          <w:color w:val="2659CB"/>
        </w:rPr>
        <w:t xml:space="preserve">vestidos </w:t>
      </w:r>
      <w:r>
        <w:rPr>
          <w:color w:val="000000"/>
        </w:rPr>
        <w:t xml:space="preserve">de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en </w:t>
      </w:r>
      <w:r>
        <w:rPr>
          <w:color w:val="000000"/>
        </w:rPr>
        <w:t xml:space="preserve">aguas </w:t>
      </w:r>
      <w:r>
        <w:rPr>
          <w:color w:val="CEF85A"/>
        </w:rPr>
        <w:t xml:space="preserve">gélidas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ya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EF85A"/>
        </w:rPr>
        <w:t xml:space="preserve">postre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659CB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2659CB"/>
        </w:rPr>
        <w:t xml:space="preserve">casi </w:t>
      </w:r>
      <w:r>
        <w:rPr>
          <w:color w:val="000000"/>
        </w:rPr>
        <w:t xml:space="preserve">todos </w:t>
      </w:r>
      <w:r>
        <w:rPr>
          <w:color w:val="000000"/>
        </w:rPr>
        <w:t xml:space="preserve">les </w:t>
      </w:r>
      <w:r>
        <w:rPr>
          <w:color w:val="4DCEC3"/>
        </w:rPr>
        <w:t xml:space="preserve">gustaría </w:t>
      </w:r>
      <w:r>
        <w:rPr>
          <w:color w:val="2659CB"/>
        </w:rPr>
        <w:t xml:space="preserve">probar </w:t>
      </w:r>
      <w:r>
        <w:rPr>
          <w:color w:val="000000"/>
        </w:rPr>
        <w:t xml:space="preserve">los </w:t>
      </w:r>
      <w:r>
        <w:rPr>
          <w:color w:val="2659CB"/>
        </w:rPr>
        <w:t xml:space="preserve">dulces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659CB"/>
        </w:rPr>
        <w:t xml:space="preserve">enseñar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`` </w:t>
      </w:r>
      <w:r>
        <w:rPr>
          <w:color w:val="000000"/>
        </w:rPr>
        <w:t xml:space="preserve">cupcakes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F85A"/>
        </w:rPr>
        <w:t xml:space="preserve">postres </w:t>
      </w:r>
      <w:r>
        <w:rPr>
          <w:color w:val="000000"/>
        </w:rPr>
        <w:t xml:space="preserve">más </w:t>
      </w:r>
      <w:r>
        <w:rPr>
          <w:color w:val="2659CB"/>
        </w:rPr>
        <w:t xml:space="preserve">típicos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2659CB"/>
        </w:rPr>
        <w:t xml:space="preserve">Unidos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tienda </w:t>
      </w:r>
      <w:r>
        <w:rPr>
          <w:color w:val="000000"/>
        </w:rPr>
        <w:t xml:space="preserve">de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donde </w:t>
      </w:r>
      <w:r>
        <w:rPr>
          <w:color w:val="CEF85A"/>
        </w:rPr>
        <w:t xml:space="preserve">venden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659CB"/>
        </w:rPr>
        <w:t xml:space="preserve">famosos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659CB"/>
        </w:rPr>
        <w:t xml:space="preserve">ciudad </w:t>
      </w:r>
      <w:r>
        <w:rPr>
          <w:color w:val="2659CB"/>
        </w:rPr>
        <w:t xml:space="preserve">distinta </w:t>
      </w:r>
      <w:r>
        <w:rPr>
          <w:color w:val="000000"/>
        </w:rPr>
        <w:t xml:space="preserve">en </w:t>
      </w:r>
      <w:r>
        <w:rPr>
          <w:color w:val="CEF85A"/>
        </w:rPr>
        <w:t xml:space="preserve">navidad </w:t>
      </w:r>
      <w:r>
        <w:rPr>
          <w:color w:val="000000"/>
        </w:rPr>
        <w:t xml:space="preserve">New </w:t>
      </w:r>
      <w:r>
        <w:rPr>
          <w:color w:val="000000"/>
        </w:rPr>
        <w:t xml:space="preserve">York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2659CB"/>
        </w:rPr>
        <w:t xml:space="preserve">cambia </w:t>
      </w:r>
      <w:r>
        <w:rPr>
          <w:color w:val="000000"/>
        </w:rPr>
        <w:t xml:space="preserve">. </w:t>
      </w:r>
      <w:r>
        <w:rPr>
          <w:color w:val="2659CB"/>
        </w:rPr>
        <w:t xml:space="preserve">Aquí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2659CB"/>
        </w:rPr>
        <w:t xml:space="preserve">mejores </w:t>
      </w:r>
      <w:r>
        <w:rPr>
          <w:color w:val="CEF85A"/>
        </w:rPr>
        <w:t xml:space="preserve">postres </w:t>
      </w:r>
      <w:r>
        <w:rPr>
          <w:color w:val="000000"/>
        </w:rPr>
        <w:t xml:space="preserve">y </w:t>
      </w:r>
      <w:r>
        <w:rPr>
          <w:color w:val="2659CB"/>
        </w:rPr>
        <w:t xml:space="preserve">dulces </w:t>
      </w:r>
      <w:r>
        <w:rPr>
          <w:color w:val="000000"/>
        </w:rPr>
        <w:t xml:space="preserve">son </w:t>
      </w:r>
      <w:r>
        <w:rPr>
          <w:color w:val="2659CB"/>
        </w:rPr>
        <w:t xml:space="preserve">diferentes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el </w:t>
      </w:r>
      <w:r>
        <w:rPr>
          <w:color w:val="2659CB"/>
        </w:rPr>
        <w:t xml:space="preserve">pastel </w:t>
      </w:r>
      <w:r>
        <w:rPr>
          <w:color w:val="000000"/>
        </w:rPr>
        <w:t xml:space="preserve">más </w:t>
      </w:r>
      <w:r>
        <w:rPr>
          <w:color w:val="2659CB"/>
        </w:rPr>
        <w:t xml:space="preserve">americano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F85A"/>
        </w:rPr>
        <w:t xml:space="preserve">Navidad </w:t>
      </w:r>
      <w:r>
        <w:rPr>
          <w:color w:val="2659CB"/>
        </w:rPr>
        <w:t xml:space="preserve">casi </w:t>
      </w:r>
      <w:r>
        <w:rPr>
          <w:color w:val="000000"/>
        </w:rPr>
        <w:t xml:space="preserve">se </w:t>
      </w:r>
      <w:r>
        <w:rPr>
          <w:color w:val="000000"/>
        </w:rPr>
        <w:t xml:space="preserve">pegan </w:t>
      </w:r>
      <w:r>
        <w:rPr>
          <w:color w:val="000000"/>
        </w:rPr>
        <w:t xml:space="preserve">por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4DCEC3"/>
        </w:rPr>
        <w:t xml:space="preserve">Puede </w:t>
      </w:r>
      <w:r>
        <w:rPr>
          <w:color w:val="2659CB"/>
        </w:rPr>
        <w:t xml:space="preserve">llevar </w:t>
      </w:r>
      <w:r>
        <w:rPr>
          <w:color w:val="000000"/>
        </w:rPr>
        <w:t xml:space="preserve">unas </w:t>
      </w:r>
      <w:r>
        <w:rPr>
          <w:color w:val="000000"/>
        </w:rPr>
        <w:t xml:space="preserve">40 </w:t>
      </w:r>
      <w:r>
        <w:rPr>
          <w:color w:val="000000"/>
        </w:rPr>
        <w:t xml:space="preserve">horas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000000"/>
        </w:rPr>
        <w:t xml:space="preserve">cupcakes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659CB"/>
        </w:rPr>
        <w:t xml:space="preserve">ciudad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2659CB"/>
        </w:rPr>
        <w:t xml:space="preserve">cosmopolita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2659CB"/>
        </w:rPr>
        <w:t xml:space="preserve">usamos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2659CB"/>
        </w:rPr>
        <w:t xml:space="preserve">americano </w:t>
      </w:r>
      <w:r>
        <w:rPr>
          <w:color w:val="000000"/>
        </w:rPr>
        <w:t xml:space="preserve">. </w:t>
      </w:r>
      <w:r>
        <w:rPr>
          <w:color w:val="000000"/>
        </w:rPr>
        <w:t xml:space="preserve">Ponche </w:t>
      </w:r>
      <w:r>
        <w:rPr>
          <w:color w:val="000000"/>
        </w:rPr>
        <w:t xml:space="preserve">de </w:t>
      </w:r>
      <w:r>
        <w:rPr>
          <w:color w:val="2659CB"/>
        </w:rPr>
        <w:t xml:space="preserve">huevo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F85A"/>
        </w:rPr>
        <w:t xml:space="preserve">Navidad </w:t>
      </w:r>
      <w:r>
        <w:rPr>
          <w:color w:val="000000"/>
        </w:rPr>
        <w:t xml:space="preserve">cada </w:t>
      </w:r>
      <w:r>
        <w:rPr>
          <w:color w:val="6B6B2B"/>
        </w:rPr>
        <w:t xml:space="preserve">pieza </w:t>
      </w:r>
      <w:r>
        <w:rPr>
          <w:color w:val="000000"/>
        </w:rPr>
        <w:t xml:space="preserve">, </w:t>
      </w:r>
      <w:r>
        <w:rPr>
          <w:color w:val="2659CB"/>
        </w:rPr>
        <w:t xml:space="preserve">edición </w:t>
      </w:r>
      <w:r>
        <w:rPr>
          <w:color w:val="2659CB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2659CB"/>
        </w:rPr>
        <w:t xml:space="preserve">galletas </w:t>
      </w:r>
      <w:r>
        <w:rPr>
          <w:color w:val="000000"/>
        </w:rPr>
        <w:t xml:space="preserve">son </w:t>
      </w:r>
      <w:r>
        <w:rPr>
          <w:color w:val="2659CB"/>
        </w:rPr>
        <w:t xml:space="preserve">diferentes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tienda </w:t>
      </w:r>
      <w:r>
        <w:rPr>
          <w:color w:val="000000"/>
        </w:rPr>
        <w:t xml:space="preserve">más </w:t>
      </w:r>
      <w:r>
        <w:rPr>
          <w:color w:val="CEF85A"/>
        </w:rPr>
        <w:t xml:space="preserve">tradicional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clientes </w:t>
      </w:r>
      <w:r>
        <w:rPr>
          <w:color w:val="000000"/>
        </w:rPr>
        <w:t xml:space="preserve">salen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hubieran </w:t>
      </w:r>
      <w:r>
        <w:rPr>
          <w:color w:val="2659CB"/>
        </w:rPr>
        <w:t xml:space="preserve">llegado </w:t>
      </w:r>
      <w:r>
        <w:rPr>
          <w:color w:val="000000"/>
        </w:rPr>
        <w:t xml:space="preserve">los </w:t>
      </w:r>
      <w:r>
        <w:rPr>
          <w:color w:val="CEF85A"/>
        </w:rPr>
        <w:t xml:space="preserve">Reyes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DCEC3"/>
        </w:rPr>
        <w:t xml:space="preserve">reacción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DCEC3"/>
        </w:rPr>
        <w:t xml:space="preserve">chico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2659CB"/>
        </w:rPr>
        <w:t xml:space="preserve">años </w:t>
      </w:r>
      <w:r>
        <w:rPr>
          <w:color w:val="000000"/>
        </w:rPr>
        <w:t xml:space="preserve">al </w:t>
      </w:r>
      <w:r>
        <w:rPr>
          <w:color w:val="2659CB"/>
        </w:rPr>
        <w:t xml:space="preserve">descubrir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4425CC"/>
        </w:rPr>
        <w:t xml:space="preserve">admitido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prestigiosa </w:t>
      </w:r>
      <w:r>
        <w:rPr>
          <w:color w:val="6B6B2B"/>
        </w:rPr>
        <w:t xml:space="preserve">universidad </w:t>
      </w:r>
      <w:r>
        <w:rPr>
          <w:color w:val="000000"/>
        </w:rPr>
        <w:t xml:space="preserve">de </w:t>
      </w:r>
      <w:r>
        <w:rPr>
          <w:color w:val="B0A0CE"/>
        </w:rPr>
        <w:t xml:space="preserve">Harvard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659CB"/>
        </w:rPr>
        <w:t xml:space="preserve">llama </w:t>
      </w:r>
      <w:r>
        <w:rPr>
          <w:color w:val="000000"/>
        </w:rPr>
        <w:t xml:space="preserve">Amado </w:t>
      </w:r>
      <w:r>
        <w:rPr>
          <w:color w:val="000000"/>
        </w:rPr>
        <w:t xml:space="preserve">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B6B2B"/>
        </w:rPr>
        <w:t xml:space="preserve">estudiar </w:t>
      </w:r>
      <w:r>
        <w:rPr>
          <w:color w:val="000000"/>
        </w:rPr>
        <w:t xml:space="preserve">Ciencias </w:t>
      </w:r>
      <w:r>
        <w:rPr>
          <w:color w:val="000000"/>
        </w:rPr>
        <w:t xml:space="preserve">Políticas </w:t>
      </w:r>
      <w:r>
        <w:rPr>
          <w:color w:val="000000"/>
        </w:rPr>
        <w:t xml:space="preserve">. </w:t>
      </w:r>
      <w:r>
        <w:rPr>
          <w:color w:val="4DCEC3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podrá </w:t>
      </w:r>
      <w:r>
        <w:rPr>
          <w:color w:val="2659CB"/>
        </w:rPr>
        <w:t xml:space="preserve">ayudar </w:t>
      </w:r>
      <w:r>
        <w:rPr>
          <w:color w:val="000000"/>
        </w:rPr>
        <w:t xml:space="preserve">a </w:t>
      </w:r>
      <w:r>
        <w:rPr>
          <w:color w:val="2659CB"/>
        </w:rPr>
        <w:t xml:space="preserve">inmigrantes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él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marginados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2659CB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están </w:t>
      </w:r>
      <w:r>
        <w:rPr>
          <w:color w:val="2659CB"/>
        </w:rPr>
        <w:t xml:space="preserve">sometidos </w:t>
      </w:r>
      <w:r>
        <w:rPr>
          <w:color w:val="000000"/>
        </w:rPr>
        <w:t xml:space="preserve">a </w:t>
      </w:r>
      <w:r>
        <w:rPr>
          <w:color w:val="2659CB"/>
        </w:rPr>
        <w:t xml:space="preserve">mucha </w:t>
      </w:r>
      <w:r>
        <w:rPr>
          <w:color w:val="2659CB"/>
        </w:rPr>
        <w:t xml:space="preserve">presión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6B6B2B"/>
        </w:rPr>
        <w:t xml:space="preserve">estudios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2659CB"/>
        </w:rPr>
        <w:t xml:space="preserve">trabajos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combatirla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000000"/>
        </w:rPr>
        <w:t xml:space="preserve">moda </w:t>
      </w:r>
      <w:r>
        <w:rPr>
          <w:color w:val="000000"/>
        </w:rPr>
        <w:t xml:space="preserve">una </w:t>
      </w:r>
      <w:r>
        <w:rPr>
          <w:color w:val="2659CB"/>
        </w:rPr>
        <w:t xml:space="preserve">actividad </w:t>
      </w:r>
      <w:r>
        <w:rPr>
          <w:color w:val="000000"/>
        </w:rPr>
        <w:t xml:space="preserve">que </w:t>
      </w:r>
      <w:r>
        <w:rPr>
          <w:color w:val="000000"/>
        </w:rPr>
        <w:t xml:space="preserve">hacían </w:t>
      </w:r>
      <w:r>
        <w:rPr>
          <w:color w:val="000000"/>
        </w:rPr>
        <w:t xml:space="preserve">sus </w:t>
      </w:r>
      <w:r>
        <w:rPr>
          <w:color w:val="4DCEC3"/>
        </w:rPr>
        <w:t xml:space="preserve">abuelas </w:t>
      </w:r>
      <w:r>
        <w:rPr>
          <w:color w:val="000000"/>
        </w:rPr>
        <w:t xml:space="preserve">: </w:t>
      </w:r>
      <w:r>
        <w:rPr>
          <w:color w:val="000000"/>
        </w:rPr>
        <w:t xml:space="preserve">tejer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fuera </w:t>
      </w:r>
      <w:r>
        <w:rPr>
          <w:color w:val="000000"/>
        </w:rPr>
        <w:t xml:space="preserve">están </w:t>
      </w:r>
      <w:r>
        <w:rPr>
          <w:color w:val="000000"/>
        </w:rPr>
        <w:t xml:space="preserve">tejiendo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659CB"/>
        </w:rPr>
        <w:t xml:space="preserve">dentro </w:t>
      </w:r>
      <w:r>
        <w:rPr>
          <w:color w:val="000000"/>
        </w:rPr>
        <w:t xml:space="preserve">su </w:t>
      </w:r>
      <w:r>
        <w:rPr>
          <w:color w:val="2659CB"/>
        </w:rPr>
        <w:t xml:space="preserve">cabeza </w:t>
      </w:r>
      <w:r>
        <w:rPr>
          <w:color w:val="000000"/>
        </w:rPr>
        <w:t xml:space="preserve">se </w:t>
      </w:r>
      <w:r>
        <w:rPr>
          <w:color w:val="000000"/>
        </w:rPr>
        <w:t xml:space="preserve">desenreda </w:t>
      </w:r>
      <w:r>
        <w:rPr>
          <w:color w:val="000000"/>
        </w:rPr>
        <w:t xml:space="preserve">. </w:t>
      </w:r>
      <w:r>
        <w:rPr>
          <w:color w:val="000000"/>
        </w:rPr>
        <w:t xml:space="preserve">Deje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000000"/>
        </w:rPr>
        <w:t xml:space="preserve">de </w:t>
      </w:r>
      <w:r>
        <w:rPr>
          <w:color w:val="000000"/>
        </w:rPr>
        <w:t xml:space="preserve">moda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yoga </w:t>
      </w:r>
      <w:r>
        <w:rPr>
          <w:color w:val="000000"/>
        </w:rPr>
        <w:t xml:space="preserve">del </w:t>
      </w:r>
      <w:r>
        <w:rPr>
          <w:color w:val="2659CB"/>
        </w:rPr>
        <w:t xml:space="preserve">siglo </w:t>
      </w:r>
      <w:r>
        <w:rPr>
          <w:color w:val="000000"/>
        </w:rPr>
        <w:t xml:space="preserve">XXI </w:t>
      </w:r>
      <w:r>
        <w:rPr>
          <w:color w:val="000000"/>
        </w:rPr>
        <w:t xml:space="preserve">. </w:t>
      </w:r>
      <w:r>
        <w:rPr>
          <w:color w:val="000000"/>
        </w:rPr>
        <w:t xml:space="preserve">Desconectas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problemas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659C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meditación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4DCEC3"/>
        </w:rPr>
        <w:t xml:space="preserve">pensar </w:t>
      </w:r>
      <w:r>
        <w:rPr>
          <w:color w:val="000000"/>
        </w:rPr>
        <w:t xml:space="preserve">si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73F512"/>
        </w:rPr>
        <w:t xml:space="preserve">derecho </w:t>
      </w:r>
      <w:r>
        <w:rPr>
          <w:color w:val="000000"/>
        </w:rPr>
        <w:t xml:space="preserve">o </w:t>
      </w:r>
      <w:r>
        <w:rPr>
          <w:color w:val="000000"/>
        </w:rPr>
        <w:t xml:space="preserve">del </w:t>
      </w:r>
      <w:r>
        <w:rPr>
          <w:color w:val="4DCEC3"/>
        </w:rPr>
        <w:t xml:space="preserve">revés </w:t>
      </w:r>
      <w:r>
        <w:rPr>
          <w:color w:val="000000"/>
        </w:rPr>
        <w:t xml:space="preserve">. </w:t>
      </w:r>
      <w:r>
        <w:rPr>
          <w:color w:val="2659CB"/>
        </w:rPr>
        <w:t xml:space="preserve">Vimos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DCEC3"/>
        </w:rPr>
        <w:t xml:space="preserve">chica </w:t>
      </w:r>
      <w:r>
        <w:rPr>
          <w:color w:val="000000"/>
        </w:rPr>
        <w:t xml:space="preserve">muy </w:t>
      </w:r>
      <w:r>
        <w:rPr>
          <w:color w:val="2659CB"/>
        </w:rPr>
        <w:t xml:space="preserve">moderna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metro </w:t>
      </w:r>
      <w:r>
        <w:rPr>
          <w:color w:val="000000"/>
        </w:rPr>
        <w:t xml:space="preserve">tejiendo </w:t>
      </w:r>
      <w:r>
        <w:rPr>
          <w:color w:val="000000"/>
        </w:rPr>
        <w:t xml:space="preserve">en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659CB"/>
        </w:rPr>
        <w:t xml:space="preserve">decidimos </w:t>
      </w:r>
      <w:r>
        <w:rPr>
          <w:color w:val="000000"/>
        </w:rPr>
        <w:t xml:space="preserve">traer </w:t>
      </w:r>
      <w:r>
        <w:rPr>
          <w:color w:val="000000"/>
        </w:rPr>
        <w:t xml:space="preserve">esto </w:t>
      </w:r>
      <w:r>
        <w:rPr>
          <w:color w:val="000000"/>
        </w:rPr>
        <w:t xml:space="preserve">a </w:t>
      </w:r>
      <w:r>
        <w:rPr>
          <w:color w:val="2659C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2659CB"/>
        </w:rPr>
        <w:t xml:space="preserve">permite </w:t>
      </w:r>
      <w:r>
        <w:rPr>
          <w:color w:val="000000"/>
        </w:rPr>
        <w:t xml:space="preserve">olvidarte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problemas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4DCEC3"/>
        </w:rPr>
        <w:t xml:space="preserve">Adiós </w:t>
      </w:r>
      <w:r>
        <w:rPr>
          <w:color w:val="000000"/>
        </w:rPr>
        <w:t xml:space="preserve">al </w:t>
      </w:r>
      <w:r>
        <w:rPr>
          <w:color w:val="000000"/>
        </w:rPr>
        <w:t xml:space="preserve">estereotipo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CEC3"/>
        </w:rPr>
        <w:t xml:space="preserve">abuela </w:t>
      </w:r>
      <w:r>
        <w:rPr>
          <w:color w:val="000000"/>
        </w:rPr>
        <w:t xml:space="preserve">con </w:t>
      </w:r>
      <w:r>
        <w:rPr>
          <w:color w:val="2659CB"/>
        </w:rPr>
        <w:t xml:space="preserve">agujas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659CB"/>
        </w:rPr>
        <w:t xml:space="preserve">mundo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qué </w:t>
      </w:r>
      <w:r>
        <w:rPr>
          <w:color w:val="2659CB"/>
        </w:rPr>
        <w:t xml:space="preserve">buena </w:t>
      </w:r>
      <w:r>
        <w:rPr>
          <w:color w:val="000000"/>
        </w:rPr>
        <w:t xml:space="preserve">esta </w:t>
      </w:r>
      <w:r>
        <w:rPr>
          <w:color w:val="2659CB"/>
        </w:rPr>
        <w:t xml:space="preserve">prenda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digo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he </w:t>
      </w:r>
      <w:r>
        <w:rPr>
          <w:color w:val="000000"/>
        </w:rPr>
        <w:t xml:space="preserve">hecho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2659CB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659CB"/>
        </w:rPr>
        <w:t xml:space="preserve">recogen </w:t>
      </w:r>
      <w:r>
        <w:rPr>
          <w:color w:val="000000"/>
        </w:rPr>
        <w:t xml:space="preserve">el </w:t>
      </w:r>
      <w:r>
        <w:rPr>
          <w:color w:val="2659CB"/>
        </w:rPr>
        <w:t xml:space="preserve">punto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Amposta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Tarragona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EEED0"/>
        </w:rPr>
        <w:t xml:space="preserve">indigente </w:t>
      </w:r>
      <w:r>
        <w:rPr>
          <w:color w:val="000000"/>
        </w:rPr>
        <w:t xml:space="preserve">ha </w:t>
      </w:r>
      <w:r>
        <w:rPr>
          <w:color w:val="2659CB"/>
        </w:rPr>
        <w:t xml:space="preserve">devuelto </w:t>
      </w:r>
      <w:r>
        <w:rPr>
          <w:color w:val="000000"/>
        </w:rPr>
        <w:t xml:space="preserve">una </w:t>
      </w:r>
      <w:r>
        <w:rPr>
          <w:color w:val="2659CB"/>
        </w:rPr>
        <w:t xml:space="preserve">cartera </w:t>
      </w:r>
      <w:r>
        <w:rPr>
          <w:color w:val="000000"/>
        </w:rPr>
        <w:t xml:space="preserve">con </w:t>
      </w:r>
      <w:r>
        <w:rPr>
          <w:color w:val="000000"/>
        </w:rPr>
        <w:t xml:space="preserve">mil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659CB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2659CB"/>
        </w:rPr>
        <w:t xml:space="preserve">tuit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EED0"/>
        </w:rPr>
        <w:t xml:space="preserve">Policía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4DCEC3"/>
        </w:rPr>
        <w:t xml:space="preserve">agradecido </w:t>
      </w:r>
      <w:r>
        <w:rPr>
          <w:color w:val="000000"/>
        </w:rPr>
        <w:t xml:space="preserve">el </w:t>
      </w:r>
      <w:r>
        <w:rPr>
          <w:color w:val="2659CB"/>
        </w:rPr>
        <w:t xml:space="preserve">gesto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dueño </w:t>
      </w:r>
      <w:r>
        <w:rPr>
          <w:color w:val="000000"/>
        </w:rPr>
        <w:t xml:space="preserve">del </w:t>
      </w:r>
      <w:r>
        <w:rPr>
          <w:color w:val="4DCEC3"/>
        </w:rPr>
        <w:t xml:space="preserve">dinero </w:t>
      </w:r>
      <w:r>
        <w:rPr>
          <w:color w:val="000000"/>
        </w:rPr>
        <w:t xml:space="preserve">le </w:t>
      </w:r>
      <w:r>
        <w:rPr>
          <w:color w:val="2659CB"/>
        </w:rPr>
        <w:t xml:space="preserve">busca </w:t>
      </w:r>
      <w:r>
        <w:rPr>
          <w:color w:val="2659CB"/>
        </w:rPr>
        <w:t xml:space="preserve">ahora </w:t>
      </w:r>
      <w:r>
        <w:rPr>
          <w:color w:val="000000"/>
        </w:rPr>
        <w:t xml:space="preserve">para </w:t>
      </w:r>
      <w:r>
        <w:rPr>
          <w:color w:val="4425CC"/>
        </w:rPr>
        <w:t xml:space="preserve">agradecerle </w:t>
      </w:r>
      <w:r>
        <w:rPr>
          <w:color w:val="000000"/>
        </w:rPr>
        <w:t xml:space="preserve">la </w:t>
      </w:r>
      <w:r>
        <w:rPr>
          <w:color w:val="2659CB"/>
        </w:rPr>
        <w:t xml:space="preserve">devolución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escena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59CB"/>
        </w:rPr>
        <w:t xml:space="preserve">repetido </w:t>
      </w:r>
      <w:r>
        <w:rPr>
          <w:color w:val="000000"/>
        </w:rPr>
        <w:t xml:space="preserve">esta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en </w:t>
      </w:r>
      <w:r>
        <w:rPr>
          <w:color w:val="CEF85A"/>
        </w:rPr>
        <w:t xml:space="preserve">millones </w:t>
      </w:r>
      <w:r>
        <w:rPr>
          <w:color w:val="000000"/>
        </w:rPr>
        <w:t xml:space="preserve">de </w:t>
      </w:r>
      <w:r>
        <w:rPr>
          <w:color w:val="2659CB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han </w:t>
      </w:r>
      <w:r>
        <w:rPr>
          <w:color w:val="2659CB"/>
        </w:rPr>
        <w:t xml:space="preserve">comprobado </w:t>
      </w:r>
      <w:r>
        <w:rPr>
          <w:color w:val="000000"/>
        </w:rPr>
        <w:t xml:space="preserve">cómo </w:t>
      </w:r>
      <w:r>
        <w:rPr>
          <w:color w:val="2659CB"/>
        </w:rPr>
        <w:t xml:space="preserve">Papa </w:t>
      </w:r>
      <w:r>
        <w:rPr>
          <w:color w:val="000000"/>
        </w:rPr>
        <w:t xml:space="preserve">Noel </w:t>
      </w:r>
      <w:r>
        <w:rPr>
          <w:color w:val="000000"/>
        </w:rPr>
        <w:t xml:space="preserve">ha </w:t>
      </w:r>
      <w:r>
        <w:rPr>
          <w:color w:val="4DCEC3"/>
        </w:rPr>
        <w:t xml:space="preserve">leído </w:t>
      </w:r>
      <w:r>
        <w:rPr>
          <w:color w:val="000000"/>
        </w:rPr>
        <w:t xml:space="preserve">sus </w:t>
      </w:r>
      <w:r>
        <w:rPr>
          <w:color w:val="CEF85A"/>
        </w:rPr>
        <w:t xml:space="preserve">cartas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CEF85A"/>
        </w:rPr>
        <w:t xml:space="preserve">magia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EF85A"/>
        </w:rPr>
        <w:t xml:space="preserve">regalos </w:t>
      </w:r>
      <w:r>
        <w:rPr>
          <w:color w:val="2659CB"/>
        </w:rPr>
        <w:t xml:space="preserve">debajo </w:t>
      </w:r>
      <w:r>
        <w:rPr>
          <w:color w:val="000000"/>
        </w:rPr>
        <w:t xml:space="preserve">del </w:t>
      </w:r>
      <w:r>
        <w:rPr>
          <w:color w:val="2659CB"/>
        </w:rPr>
        <w:t xml:space="preserve">árbol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2659CB"/>
        </w:rPr>
        <w:t xml:space="preserve">descansa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659CB"/>
        </w:rPr>
        <w:t xml:space="preserve">noche </w:t>
      </w:r>
      <w:r>
        <w:rPr>
          <w:color w:val="000000"/>
        </w:rPr>
        <w:t xml:space="preserve">de </w:t>
      </w:r>
      <w:r>
        <w:rPr>
          <w:color w:val="4DCEC3"/>
        </w:rPr>
        <w:t xml:space="preserve">muchísimo </w:t>
      </w:r>
      <w:r>
        <w:rPr>
          <w:color w:val="2659CB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659CB"/>
        </w:rPr>
        <w:t xml:space="preserve">ahora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los </w:t>
      </w:r>
      <w:r>
        <w:rPr>
          <w:color w:val="000000"/>
        </w:rPr>
        <w:t xml:space="preserve">ponen </w:t>
      </w:r>
      <w:r>
        <w:rPr>
          <w:color w:val="000000"/>
        </w:rPr>
        <w:t xml:space="preserve">a </w:t>
      </w:r>
      <w:r>
        <w:rPr>
          <w:color w:val="2659CB"/>
        </w:rPr>
        <w:t xml:space="preserve">prueba </w:t>
      </w:r>
      <w:r>
        <w:rPr>
          <w:color w:val="000000"/>
        </w:rPr>
        <w:t xml:space="preserve">los </w:t>
      </w:r>
      <w:r>
        <w:rPr>
          <w:color w:val="CEF85A"/>
        </w:rPr>
        <w:t xml:space="preserve">juguetes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, </w:t>
      </w:r>
      <w:r>
        <w:rPr>
          <w:color w:val="000000"/>
        </w:rPr>
        <w:t xml:space="preserve">Ana </w:t>
      </w:r>
      <w:r>
        <w:rPr>
          <w:color w:val="000000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2659CB"/>
        </w:rPr>
        <w:t xml:space="preserve">trabajar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659CB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CEF85A"/>
        </w:rPr>
        <w:t xml:space="preserve">regalos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del </w:t>
      </w:r>
      <w:r>
        <w:rPr>
          <w:color w:val="2659C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4DCEC3"/>
        </w:rPr>
        <w:t xml:space="preserve">Jesús </w:t>
      </w:r>
      <w:r>
        <w:rPr>
          <w:color w:val="000000"/>
        </w:rPr>
        <w:t xml:space="preserve">. </w:t>
      </w:r>
      <w:r>
        <w:rPr>
          <w:color w:val="000000"/>
        </w:rPr>
        <w:t xml:space="preserve">¿Esto </w:t>
      </w:r>
      <w:r>
        <w:rPr>
          <w:color w:val="000000"/>
        </w:rPr>
        <w:t xml:space="preserve">como </w:t>
      </w:r>
      <w:r>
        <w:rPr>
          <w:color w:val="2659CB"/>
        </w:rPr>
        <w:t xml:space="preserve">funciona </w:t>
      </w:r>
      <w:r>
        <w:rPr>
          <w:color w:val="000000"/>
        </w:rPr>
        <w:t xml:space="preserve">? </w:t>
      </w:r>
      <w:r>
        <w:rPr>
          <w:color w:val="000000"/>
        </w:rPr>
        <w:t xml:space="preserve">Para </w:t>
      </w:r>
      <w:r>
        <w:rPr>
          <w:color w:val="2659CB"/>
        </w:rPr>
        <w:t xml:space="preserve">adelante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para </w:t>
      </w:r>
      <w:r>
        <w:rPr>
          <w:color w:val="2659CB"/>
        </w:rPr>
        <w:t xml:space="preserve">adelante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CEC3"/>
        </w:rPr>
        <w:t xml:space="preserve">hermanos </w:t>
      </w:r>
      <w:r>
        <w:rPr>
          <w:color w:val="000000"/>
        </w:rPr>
        <w:t xml:space="preserve">Martín </w:t>
      </w:r>
      <w:r>
        <w:rPr>
          <w:color w:val="000000"/>
        </w:rPr>
        <w:t xml:space="preserve">y </w:t>
      </w:r>
      <w:r>
        <w:rPr>
          <w:color w:val="000000"/>
        </w:rPr>
        <w:t xml:space="preserve">Mateo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traído </w:t>
      </w:r>
      <w:r>
        <w:rPr>
          <w:color w:val="000000"/>
        </w:rPr>
        <w:t xml:space="preserve">una </w:t>
      </w:r>
      <w:r>
        <w:rPr>
          <w:color w:val="2659CB"/>
        </w:rPr>
        <w:t xml:space="preserve">técnica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228EE"/>
        </w:rPr>
        <w:t xml:space="preserve">fútbol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2659CB"/>
        </w:rPr>
        <w:t xml:space="preserve">huevo </w:t>
      </w:r>
      <w:r>
        <w:rPr>
          <w:color w:val="2659CB"/>
        </w:rPr>
        <w:t xml:space="preserve">grande </w:t>
      </w:r>
      <w:r>
        <w:rPr>
          <w:color w:val="000000"/>
        </w:rPr>
        <w:t xml:space="preserve">que </w:t>
      </w:r>
      <w:r>
        <w:rPr>
          <w:color w:val="2659CB"/>
        </w:rPr>
        <w:t xml:space="preserve">dentro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 </w:t>
      </w:r>
      <w:r>
        <w:rPr>
          <w:color w:val="2659CB"/>
        </w:rPr>
        <w:t xml:space="preserve">huevo </w:t>
      </w:r>
      <w:r>
        <w:rPr>
          <w:color w:val="000000"/>
        </w:rPr>
        <w:t xml:space="preserve">de </w:t>
      </w:r>
      <w:r>
        <w:rPr>
          <w:color w:val="2659CB"/>
        </w:rPr>
        <w:t xml:space="preserve">chocolate </w:t>
      </w:r>
      <w:r>
        <w:rPr>
          <w:color w:val="2659CB"/>
        </w:rPr>
        <w:t xml:space="preserve">pequeño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659CB"/>
        </w:rPr>
        <w:t xml:space="preserve">Papa </w:t>
      </w:r>
      <w:r>
        <w:rPr>
          <w:color w:val="000000"/>
        </w:rPr>
        <w:t xml:space="preserve">Noel </w:t>
      </w:r>
      <w:r>
        <w:rPr>
          <w:color w:val="000000"/>
        </w:rPr>
        <w:t xml:space="preserve">de </w:t>
      </w:r>
      <w:r>
        <w:rPr>
          <w:color w:val="2659CB"/>
        </w:rPr>
        <w:t xml:space="preserve">chocolate </w:t>
      </w:r>
      <w:r>
        <w:rPr>
          <w:color w:val="000000"/>
        </w:rPr>
        <w:t xml:space="preserve">y </w:t>
      </w:r>
      <w:r>
        <w:rPr>
          <w:color w:val="000000"/>
        </w:rPr>
        <w:t xml:space="preserve">unas </w:t>
      </w:r>
      <w:r>
        <w:rPr>
          <w:color w:val="000000"/>
        </w:rPr>
        <w:t xml:space="preserve">tiras </w:t>
      </w:r>
      <w:r>
        <w:rPr>
          <w:color w:val="000000"/>
        </w:rPr>
        <w:t xml:space="preserve">de </w:t>
      </w:r>
      <w:r>
        <w:rPr>
          <w:color w:val="2659CB"/>
        </w:rPr>
        <w:t xml:space="preserve">chocolate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CEF85A"/>
        </w:rPr>
        <w:t xml:space="preserve">juguetes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EF85A"/>
        </w:rPr>
        <w:t xml:space="preserve">ilusión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59CB"/>
        </w:rPr>
        <w:t xml:space="preserve">protagonista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2659CB"/>
        </w:rPr>
        <w:t xml:space="preserve">gran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4DCEC3"/>
        </w:rPr>
        <w:t xml:space="preserve">Buenos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2659CB"/>
        </w:rPr>
        <w:t xml:space="preserve">Hoy </w:t>
      </w:r>
      <w:r>
        <w:rPr>
          <w:color w:val="000000"/>
        </w:rPr>
        <w:t xml:space="preserve">no </w:t>
      </w:r>
      <w:r>
        <w:rPr>
          <w:color w:val="2659CB"/>
        </w:rPr>
        <w:t xml:space="preserve">importa </w:t>
      </w:r>
      <w:r>
        <w:rPr>
          <w:color w:val="2659CB"/>
        </w:rPr>
        <w:t xml:space="preserve">madrugar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muy </w:t>
      </w:r>
      <w:r>
        <w:rPr>
          <w:color w:val="2659CB"/>
        </w:rPr>
        <w:t xml:space="preserve">buen </w:t>
      </w:r>
      <w:r>
        <w:rPr>
          <w:color w:val="2659CB"/>
        </w:rPr>
        <w:t xml:space="preserve">causa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oído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tejado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más </w:t>
      </w:r>
      <w:r>
        <w:rPr>
          <w:color w:val="2659CB"/>
        </w:rPr>
        <w:t xml:space="preserve">ligero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DCEC3"/>
        </w:rPr>
        <w:t xml:space="preserve">nervios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hacen </w:t>
      </w:r>
      <w:r>
        <w:rPr>
          <w:color w:val="2659CB"/>
        </w:rPr>
        <w:t xml:space="preserve">saltar </w:t>
      </w:r>
      <w:r>
        <w:rPr>
          <w:color w:val="000000"/>
        </w:rPr>
        <w:t xml:space="preserve">de </w:t>
      </w:r>
      <w:r>
        <w:rPr>
          <w:color w:val="CEF85A"/>
        </w:rPr>
        <w:t xml:space="preserve">alegría </w:t>
      </w:r>
      <w:r>
        <w:rPr>
          <w:color w:val="000000"/>
        </w:rPr>
        <w:t xml:space="preserve">al </w:t>
      </w:r>
      <w:r>
        <w:rPr>
          <w:color w:val="2659CB"/>
        </w:rPr>
        <w:t xml:space="preserve">comprobar </w:t>
      </w:r>
      <w:r>
        <w:rPr>
          <w:color w:val="000000"/>
        </w:rPr>
        <w:t xml:space="preserve">que </w:t>
      </w:r>
      <w:r>
        <w:rPr>
          <w:color w:val="000000"/>
        </w:rPr>
        <w:t xml:space="preserve">...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4DCEC3"/>
        </w:rPr>
        <w:t xml:space="preserve">quería </w:t>
      </w:r>
      <w:r>
        <w:rPr>
          <w:color w:val="000000"/>
        </w:rPr>
        <w:t xml:space="preserve">. </w:t>
      </w:r>
      <w:r>
        <w:rPr>
          <w:color w:val="2659CB"/>
        </w:rPr>
        <w:t xml:space="preserve">Aunque </w:t>
      </w:r>
      <w:r>
        <w:rPr>
          <w:color w:val="000000"/>
        </w:rPr>
        <w:t xml:space="preserve">es </w:t>
      </w:r>
      <w:r>
        <w:rPr>
          <w:color w:val="2659CB"/>
        </w:rPr>
        <w:t xml:space="preserve">complicado </w:t>
      </w:r>
      <w:r>
        <w:rPr>
          <w:color w:val="000000"/>
        </w:rPr>
        <w:t xml:space="preserve">saber </w:t>
      </w:r>
      <w:r>
        <w:rPr>
          <w:color w:val="000000"/>
        </w:rPr>
        <w:t xml:space="preserve">si </w:t>
      </w:r>
      <w:r>
        <w:rPr>
          <w:color w:val="000000"/>
        </w:rPr>
        <w:t xml:space="preserve">tienen </w:t>
      </w:r>
      <w:r>
        <w:rPr>
          <w:color w:val="000000"/>
        </w:rPr>
        <w:t xml:space="preserve">más </w:t>
      </w:r>
      <w:r>
        <w:rPr>
          <w:color w:val="CEF85A"/>
        </w:rPr>
        <w:t xml:space="preserve">ilusión </w:t>
      </w:r>
      <w:r>
        <w:rPr>
          <w:color w:val="000000"/>
        </w:rPr>
        <w:t xml:space="preserve">ellos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2659CB"/>
        </w:rPr>
        <w:t xml:space="preserve">propios </w:t>
      </w:r>
      <w:r>
        <w:rPr>
          <w:color w:val="CEF85A"/>
        </w:rPr>
        <w:t xml:space="preserve">ayudantes </w:t>
      </w:r>
      <w:r>
        <w:rPr>
          <w:color w:val="000000"/>
        </w:rPr>
        <w:t xml:space="preserve">de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sonido </w:t>
      </w:r>
      <w:r>
        <w:rPr>
          <w:color w:val="000000"/>
        </w:rPr>
        <w:t xml:space="preserve">de </w:t>
      </w:r>
      <w:r>
        <w:rPr>
          <w:color w:val="4DCEC3"/>
        </w:rPr>
        <w:t xml:space="preserve">papel </w:t>
      </w:r>
      <w:r>
        <w:rPr>
          <w:color w:val="000000"/>
        </w:rPr>
        <w:t xml:space="preserve">de </w:t>
      </w:r>
      <w:r>
        <w:rPr>
          <w:color w:val="CEF85A"/>
        </w:rPr>
        <w:t xml:space="preserve">regalo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hilo </w:t>
      </w:r>
      <w:r>
        <w:rPr>
          <w:color w:val="2659CB"/>
        </w:rPr>
        <w:t xml:space="preserve">musical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2659CB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2659CB"/>
        </w:rPr>
        <w:t xml:space="preserve">generoso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2659CB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2659CB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cede </w:t>
      </w:r>
      <w:r>
        <w:rPr>
          <w:color w:val="000000"/>
        </w:rPr>
        <w:t xml:space="preserve">el </w:t>
      </w:r>
      <w:r>
        <w:rPr>
          <w:color w:val="CEEED0"/>
        </w:rPr>
        <w:t xml:space="preserve">testigo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F85A"/>
        </w:rPr>
        <w:t xml:space="preserve">Reyes </w:t>
      </w:r>
      <w:r>
        <w:rPr>
          <w:color w:val="000000"/>
        </w:rPr>
        <w:t xml:space="preserve">Magos </w:t>
      </w:r>
      <w:r>
        <w:rPr>
          <w:color w:val="000000"/>
        </w:rPr>
        <w:t xml:space="preserve">. </w:t>
      </w:r>
      <w:r>
        <w:rPr>
          <w:color w:val="000000"/>
        </w:rPr>
        <w:t xml:space="preserve">Querido </w:t>
      </w:r>
      <w:r>
        <w:rPr>
          <w:color w:val="000000"/>
        </w:rPr>
        <w:t xml:space="preserve">Daniel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000000"/>
        </w:rPr>
        <w:t xml:space="preserve">a </w:t>
      </w:r>
      <w:r>
        <w:rPr>
          <w:color w:val="2659CB"/>
        </w:rPr>
        <w:t xml:space="preserve">prueba </w:t>
      </w:r>
      <w:r>
        <w:rPr>
          <w:color w:val="2659CB"/>
        </w:rPr>
        <w:t xml:space="preserve">bicicletas </w:t>
      </w:r>
      <w:r>
        <w:rPr>
          <w:color w:val="000000"/>
        </w:rPr>
        <w:t xml:space="preserve">, </w:t>
      </w:r>
      <w:r>
        <w:rPr>
          <w:color w:val="2659CB"/>
        </w:rPr>
        <w:t xml:space="preserve">patinetes </w:t>
      </w:r>
      <w:r>
        <w:rPr>
          <w:color w:val="000000"/>
        </w:rPr>
        <w:t xml:space="preserve">, </w:t>
      </w:r>
      <w:r>
        <w:rPr>
          <w:color w:val="000000"/>
        </w:rPr>
        <w:t xml:space="preserve">baterías </w:t>
      </w:r>
      <w:r>
        <w:rPr>
          <w:color w:val="000000"/>
        </w:rPr>
        <w:t xml:space="preserve">y </w:t>
      </w:r>
      <w:r>
        <w:rPr>
          <w:color w:val="2659CB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bufanda </w:t>
      </w:r>
      <w:r>
        <w:rPr>
          <w:color w:val="000000"/>
        </w:rPr>
        <w:t xml:space="preserve">del </w:t>
      </w:r>
      <w:r>
        <w:rPr>
          <w:color w:val="2659CB"/>
        </w:rPr>
        <w:t xml:space="preserve">Sevilla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C228EE"/>
        </w:rPr>
        <w:t xml:space="preserve">camiseta </w:t>
      </w:r>
      <w:r>
        <w:rPr>
          <w:color w:val="000000"/>
        </w:rPr>
        <w:t xml:space="preserve">del </w:t>
      </w:r>
      <w:r>
        <w:rPr>
          <w:color w:val="2659CB"/>
        </w:rPr>
        <w:t xml:space="preserve">Sevilla </w:t>
      </w:r>
      <w:r>
        <w:rPr>
          <w:color w:val="000000"/>
        </w:rPr>
        <w:t xml:space="preserve">. </w:t>
      </w:r>
      <w:r>
        <w:rPr>
          <w:color w:val="2659CB"/>
        </w:rPr>
        <w:t xml:space="preserve">Papa </w:t>
      </w:r>
      <w:r>
        <w:rPr>
          <w:color w:val="000000"/>
        </w:rPr>
        <w:t xml:space="preserve">Noel </w:t>
      </w:r>
      <w:r>
        <w:rPr>
          <w:color w:val="000000"/>
        </w:rPr>
        <w:t xml:space="preserve">ha </w:t>
      </w:r>
      <w:r>
        <w:rPr>
          <w:color w:val="2659CB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2659CB"/>
        </w:rPr>
        <w:t xml:space="preserve">trabajo </w:t>
      </w:r>
      <w:r>
        <w:rPr>
          <w:color w:val="2659CB"/>
        </w:rPr>
        <w:t xml:space="preserve">excelente </w:t>
      </w:r>
      <w:r>
        <w:rPr>
          <w:color w:val="000000"/>
        </w:rPr>
        <w:t xml:space="preserve">. </w:t>
      </w:r>
      <w:r>
        <w:rPr>
          <w:color w:val="4DCEC3"/>
        </w:rPr>
        <w:t xml:space="preserve">Muchas </w:t>
      </w:r>
      <w:r>
        <w:rPr>
          <w:color w:val="4DCEC3"/>
        </w:rPr>
        <w:t xml:space="preserve">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659CB"/>
        </w:rPr>
        <w:t xml:space="preserve">descansar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y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2659CB"/>
        </w:rPr>
        <w:t xml:space="preserve">seguirán </w:t>
      </w:r>
      <w:r>
        <w:rPr>
          <w:color w:val="000000"/>
        </w:rPr>
        <w:t xml:space="preserve">soñando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659CB"/>
        </w:rPr>
        <w:t xml:space="preserve">mundo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DCEC3"/>
        </w:rPr>
        <w:t xml:space="preserve">imaginación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motor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beber </w:t>
      </w:r>
      <w:r>
        <w:rPr>
          <w:color w:val="000000"/>
        </w:rPr>
        <w:t xml:space="preserve">también </w:t>
      </w:r>
      <w:r>
        <w:rPr>
          <w:color w:val="2659CB"/>
        </w:rPr>
        <w:t xml:space="preserve">forma </w:t>
      </w:r>
      <w:r>
        <w:rPr>
          <w:color w:val="2659C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F85A"/>
        </w:rPr>
        <w:t xml:space="preserve">tradición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periodo </w:t>
      </w:r>
      <w:r>
        <w:rPr>
          <w:color w:val="000000"/>
        </w:rPr>
        <w:t xml:space="preserve">de </w:t>
      </w:r>
      <w:r>
        <w:rPr>
          <w:color w:val="2659CB"/>
        </w:rPr>
        <w:t xml:space="preserve">excesos </w:t>
      </w:r>
      <w:r>
        <w:rPr>
          <w:color w:val="2659CB"/>
        </w:rPr>
        <w:t xml:space="preserve">comenzó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cenas </w:t>
      </w:r>
      <w:r>
        <w:rPr>
          <w:color w:val="000000"/>
        </w:rPr>
        <w:t xml:space="preserve">de </w:t>
      </w:r>
      <w:r>
        <w:rPr>
          <w:color w:val="6B6B2B"/>
        </w:rPr>
        <w:t xml:space="preserve">empresa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659CB"/>
        </w:rPr>
        <w:t xml:space="preserve">seguido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2659CB"/>
        </w:rPr>
        <w:t xml:space="preserve">queda </w:t>
      </w:r>
      <w:r>
        <w:rPr>
          <w:color w:val="2659CB"/>
        </w:rPr>
        <w:t xml:space="preserve">todavía </w:t>
      </w:r>
      <w:r>
        <w:rPr>
          <w:color w:val="000000"/>
        </w:rPr>
        <w:t xml:space="preserve">el </w:t>
      </w:r>
      <w:r>
        <w:rPr>
          <w:color w:val="2659CB"/>
        </w:rPr>
        <w:t xml:space="preserve">Fin </w:t>
      </w:r>
      <w:r>
        <w:rPr>
          <w:color w:val="000000"/>
        </w:rPr>
        <w:t xml:space="preserve">de </w:t>
      </w:r>
      <w:r>
        <w:rPr>
          <w:color w:val="CEF85A"/>
        </w:rPr>
        <w:t xml:space="preserve">Año </w:t>
      </w:r>
      <w:r>
        <w:rPr>
          <w:color w:val="000000"/>
        </w:rPr>
        <w:t xml:space="preserve">y </w:t>
      </w:r>
      <w:r>
        <w:rPr>
          <w:color w:val="CEF85A"/>
        </w:rPr>
        <w:t xml:space="preserve">Reyes </w:t>
      </w:r>
      <w:r>
        <w:rPr>
          <w:color w:val="000000"/>
        </w:rPr>
        <w:t xml:space="preserve">. </w:t>
      </w:r>
      <w:r>
        <w:rPr>
          <w:color w:val="000000"/>
        </w:rPr>
        <w:t xml:space="preserve">Allá </w:t>
      </w:r>
      <w:r>
        <w:rPr>
          <w:color w:val="000000"/>
        </w:rPr>
        <w:t xml:space="preserve">van </w:t>
      </w:r>
      <w:r>
        <w:rPr>
          <w:color w:val="000000"/>
        </w:rPr>
        <w:t xml:space="preserve">algunos </w:t>
      </w:r>
      <w:r>
        <w:rPr>
          <w:color w:val="6B6B2B"/>
        </w:rPr>
        <w:t xml:space="preserve">consejos </w:t>
      </w:r>
      <w:r>
        <w:rPr>
          <w:color w:val="000000"/>
        </w:rPr>
        <w:t xml:space="preserve">de </w:t>
      </w:r>
      <w:r>
        <w:rPr>
          <w:color w:val="000000"/>
        </w:rPr>
        <w:t xml:space="preserve">nutrición </w:t>
      </w:r>
      <w:r>
        <w:rPr>
          <w:color w:val="000000"/>
        </w:rPr>
        <w:t xml:space="preserve">para </w:t>
      </w:r>
      <w:r>
        <w:rPr>
          <w:color w:val="2659CB"/>
        </w:rPr>
        <w:t xml:space="preserve">llevar </w:t>
      </w:r>
      <w:r>
        <w:rPr>
          <w:color w:val="2659CB"/>
        </w:rPr>
        <w:t xml:space="preserve">mejor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2659CB"/>
        </w:rPr>
        <w:t xml:space="preserve">queda </w:t>
      </w:r>
      <w:r>
        <w:rPr>
          <w:color w:val="000000"/>
        </w:rPr>
        <w:t xml:space="preserve">por </w:t>
      </w:r>
      <w:r>
        <w:rPr>
          <w:color w:val="2659CB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reto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es </w:t>
      </w:r>
      <w:r>
        <w:rPr>
          <w:color w:val="2659CB"/>
        </w:rPr>
        <w:t xml:space="preserve">seguir </w:t>
      </w:r>
      <w:r>
        <w:rPr>
          <w:color w:val="000000"/>
        </w:rPr>
        <w:t xml:space="preserve">comiendo </w:t>
      </w:r>
      <w:r>
        <w:rPr>
          <w:color w:val="2659CB"/>
        </w:rPr>
        <w:t xml:space="preserve">ahora </w:t>
      </w:r>
      <w:r>
        <w:rPr>
          <w:color w:val="000000"/>
        </w:rPr>
        <w:t xml:space="preserve">que </w:t>
      </w:r>
      <w:r>
        <w:rPr>
          <w:color w:val="2659CB"/>
        </w:rPr>
        <w:t xml:space="preserve">acaba </w:t>
      </w:r>
      <w:r>
        <w:rPr>
          <w:color w:val="000000"/>
        </w:rPr>
        <w:t xml:space="preserve">de </w:t>
      </w:r>
      <w:r>
        <w:rPr>
          <w:color w:val="2659CB"/>
        </w:rPr>
        <w:t xml:space="preserve">empezar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Marisco </w:t>
      </w:r>
      <w:r>
        <w:rPr>
          <w:color w:val="000000"/>
        </w:rPr>
        <w:t xml:space="preserve">, </w:t>
      </w:r>
      <w:r>
        <w:rPr>
          <w:color w:val="CEF85A"/>
        </w:rPr>
        <w:t xml:space="preserve">cordero </w:t>
      </w:r>
      <w:r>
        <w:rPr>
          <w:color w:val="000000"/>
        </w:rPr>
        <w:t xml:space="preserve">, </w:t>
      </w:r>
      <w:r>
        <w:rPr>
          <w:color w:val="000000"/>
        </w:rPr>
        <w:t xml:space="preserve">pesacado </w:t>
      </w:r>
      <w:r>
        <w:rPr>
          <w:color w:val="000000"/>
        </w:rPr>
        <w:t xml:space="preserve">, </w:t>
      </w:r>
      <w:r>
        <w:rPr>
          <w:color w:val="2659CB"/>
        </w:rPr>
        <w:t xml:space="preserve">embutidos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cabe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estómago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36DFD"/>
        </w:rPr>
        <w:t xml:space="preserve">racha </w:t>
      </w:r>
      <w:r>
        <w:rPr>
          <w:color w:val="000000"/>
        </w:rPr>
        <w:t xml:space="preserve">de </w:t>
      </w:r>
      <w:r>
        <w:rPr>
          <w:color w:val="000000"/>
        </w:rPr>
        <w:t xml:space="preserve">comilonas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2659CB"/>
        </w:rPr>
        <w:t xml:space="preserve">empezó </w:t>
      </w:r>
      <w:r>
        <w:rPr>
          <w:color w:val="000000"/>
        </w:rPr>
        <w:t xml:space="preserve">hace </w:t>
      </w:r>
      <w:r>
        <w:rPr>
          <w:color w:val="2659CB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cenas </w:t>
      </w:r>
      <w:r>
        <w:rPr>
          <w:color w:val="000000"/>
        </w:rPr>
        <w:t xml:space="preserve">de </w:t>
      </w:r>
      <w:r>
        <w:rPr>
          <w:color w:val="6B6B2B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parado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2659CB"/>
        </w:rPr>
        <w:t xml:space="preserve">trata </w:t>
      </w:r>
      <w:r>
        <w:rPr>
          <w:color w:val="000000"/>
        </w:rPr>
        <w:t xml:space="preserve">estas </w:t>
      </w:r>
      <w:r>
        <w:rPr>
          <w:color w:val="2659CB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comer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tan </w:t>
      </w:r>
      <w:r>
        <w:rPr>
          <w:color w:val="000000"/>
        </w:rPr>
        <w:t xml:space="preserve">odiado </w:t>
      </w:r>
      <w:r>
        <w:rPr>
          <w:color w:val="000000"/>
        </w:rPr>
        <w:t xml:space="preserve">michelín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59CB"/>
        </w:rPr>
        <w:t xml:space="preserve">consecuencia </w:t>
      </w:r>
      <w:r>
        <w:rPr>
          <w:color w:val="2659CB"/>
        </w:rPr>
        <w:t xml:space="preserve">directa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excesos </w:t>
      </w:r>
      <w:r>
        <w:rPr>
          <w:color w:val="000000"/>
        </w:rPr>
        <w:t xml:space="preserve">. </w:t>
      </w:r>
      <w:r>
        <w:rPr>
          <w:color w:val="000000"/>
        </w:rPr>
        <w:t xml:space="preserve">Ingerimos </w:t>
      </w:r>
      <w:r>
        <w:rPr>
          <w:color w:val="000000"/>
        </w:rPr>
        <w:t xml:space="preserve">más </w:t>
      </w:r>
      <w:r>
        <w:rPr>
          <w:color w:val="2659CB"/>
        </w:rPr>
        <w:t xml:space="preserve">comida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2659CB"/>
        </w:rPr>
        <w:t xml:space="preserve">acostumbrados </w:t>
      </w:r>
      <w:r>
        <w:rPr>
          <w:color w:val="000000"/>
        </w:rPr>
        <w:t xml:space="preserve">y </w:t>
      </w:r>
      <w:r>
        <w:rPr>
          <w:color w:val="4DCEC3"/>
        </w:rPr>
        <w:t xml:space="preserve">aparece </w:t>
      </w:r>
      <w:r>
        <w:rPr>
          <w:color w:val="000000"/>
        </w:rPr>
        <w:t xml:space="preserve">la </w:t>
      </w:r>
      <w:r>
        <w:rPr>
          <w:color w:val="2659CB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pesadez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prueba </w:t>
      </w:r>
      <w:r>
        <w:rPr>
          <w:color w:val="000000"/>
        </w:rPr>
        <w:t xml:space="preserve">de </w:t>
      </w:r>
      <w:r>
        <w:rPr>
          <w:color w:val="2659CB"/>
        </w:rPr>
        <w:t xml:space="preserve">ello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estoy </w:t>
      </w:r>
      <w:r>
        <w:rPr>
          <w:color w:val="000000"/>
        </w:rPr>
        <w:t xml:space="preserve">aquí </w:t>
      </w:r>
      <w:r>
        <w:rPr>
          <w:color w:val="000000"/>
        </w:rPr>
        <w:t xml:space="preserve">bajándolos </w:t>
      </w:r>
      <w:r>
        <w:rPr>
          <w:color w:val="000000"/>
        </w:rPr>
        <w:t xml:space="preserve">por </w:t>
      </w:r>
      <w:r>
        <w:rPr>
          <w:color w:val="000000"/>
        </w:rPr>
        <w:t xml:space="preserve">Morones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los </w:t>
      </w:r>
      <w:r>
        <w:rPr>
          <w:color w:val="000000"/>
        </w:rPr>
        <w:t xml:space="preserve">polvorones </w:t>
      </w:r>
      <w:r>
        <w:rPr>
          <w:color w:val="000000"/>
        </w:rPr>
        <w:t xml:space="preserve">. </w:t>
      </w:r>
      <w:r>
        <w:rPr>
          <w:color w:val="000000"/>
        </w:rPr>
        <w:t xml:space="preserve">Fundamental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F85A"/>
        </w:rPr>
        <w:t xml:space="preserve">número </w:t>
      </w:r>
      <w:r>
        <w:rPr>
          <w:color w:val="000000"/>
        </w:rPr>
        <w:t xml:space="preserve">de </w:t>
      </w:r>
      <w:r>
        <w:rPr>
          <w:color w:val="2659CB"/>
        </w:rPr>
        <w:t xml:space="preserve">calorías </w:t>
      </w:r>
      <w:r>
        <w:rPr>
          <w:color w:val="000000"/>
        </w:rPr>
        <w:t xml:space="preserve">que </w:t>
      </w:r>
      <w:r>
        <w:rPr>
          <w:color w:val="2659CB"/>
        </w:rPr>
        <w:t xml:space="preserve">consumimos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659CB"/>
        </w:rPr>
        <w:t xml:space="preserve">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2659CB"/>
        </w:rPr>
        <w:t xml:space="preserve">calorías </w:t>
      </w:r>
      <w:r>
        <w:rPr>
          <w:color w:val="000000"/>
        </w:rPr>
        <w:t xml:space="preserve">. </w:t>
      </w:r>
      <w:r>
        <w:rPr>
          <w:color w:val="2659CB"/>
        </w:rPr>
        <w:t xml:space="preserve">Aún </w:t>
      </w:r>
      <w:r>
        <w:rPr>
          <w:color w:val="2659CB"/>
        </w:rPr>
        <w:t xml:space="preserve">quedan </w:t>
      </w:r>
      <w:r>
        <w:rPr>
          <w:color w:val="000000"/>
        </w:rPr>
        <w:t xml:space="preserve">12 </w:t>
      </w:r>
      <w:r>
        <w:rPr>
          <w:color w:val="000000"/>
        </w:rPr>
        <w:t xml:space="preserve">días </w:t>
      </w:r>
      <w:r>
        <w:rPr>
          <w:color w:val="000000"/>
        </w:rPr>
        <w:t xml:space="preserve">hasta </w:t>
      </w:r>
      <w:r>
        <w:rPr>
          <w:color w:val="000000"/>
        </w:rPr>
        <w:t xml:space="preserve">reyes </w:t>
      </w:r>
      <w:r>
        <w:rPr>
          <w:color w:val="000000"/>
        </w:rPr>
        <w:t xml:space="preserve">y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2659CB"/>
        </w:rPr>
        <w:t xml:space="preserve">atravesar </w:t>
      </w:r>
      <w:r>
        <w:rPr>
          <w:color w:val="000000"/>
        </w:rPr>
        <w:t xml:space="preserve">la </w:t>
      </w:r>
      <w:r>
        <w:rPr>
          <w:color w:val="000000"/>
        </w:rPr>
        <w:t xml:space="preserve">Nocheviaja </w:t>
      </w:r>
      <w:r>
        <w:rPr>
          <w:color w:val="000000"/>
        </w:rPr>
        <w:t xml:space="preserve">. </w:t>
      </w:r>
      <w:r>
        <w:rPr>
          <w:color w:val="2659CB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colamos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2659CB"/>
        </w:rPr>
        <w:t xml:space="preserve">hogares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para </w:t>
      </w:r>
      <w:r>
        <w:rPr>
          <w:color w:val="2659CB"/>
        </w:rPr>
        <w:t xml:space="preserve">compartir </w:t>
      </w:r>
      <w:r>
        <w:rPr>
          <w:color w:val="000000"/>
        </w:rPr>
        <w:t xml:space="preserve">mesa </w:t>
      </w:r>
      <w:r>
        <w:rPr>
          <w:color w:val="000000"/>
        </w:rPr>
        <w:t xml:space="preserve">y </w:t>
      </w:r>
      <w:r>
        <w:rPr>
          <w:color w:val="000000"/>
        </w:rPr>
        <w:t xml:space="preserve">mantel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2659CB"/>
        </w:rPr>
        <w:t xml:space="preserve">comidas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000000"/>
        </w:rPr>
        <w:t xml:space="preserve">muchos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659CB"/>
        </w:rPr>
        <w:t xml:space="preserve">restaurantes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tú </w:t>
      </w:r>
      <w:r>
        <w:rPr>
          <w:color w:val="000000"/>
        </w:rPr>
        <w:t xml:space="preserve">te </w:t>
      </w:r>
      <w:r>
        <w:rPr>
          <w:color w:val="2659CB"/>
        </w:rPr>
        <w:t xml:space="preserve">encuentras </w:t>
      </w:r>
      <w:r>
        <w:rPr>
          <w:color w:val="000000"/>
        </w:rPr>
        <w:t xml:space="preserve">. </w:t>
      </w:r>
      <w:r>
        <w:rPr>
          <w:color w:val="000000"/>
        </w:rPr>
        <w:t xml:space="preserve">David </w:t>
      </w:r>
      <w:r>
        <w:rPr>
          <w:color w:val="000000"/>
        </w:rPr>
        <w:t xml:space="preserve">Cifuentes </w:t>
      </w:r>
      <w:r>
        <w:rPr>
          <w:color w:val="000000"/>
        </w:rPr>
        <w:t xml:space="preserve">...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659CB"/>
        </w:rPr>
        <w:t xml:space="preserve">prefieren </w:t>
      </w:r>
      <w:r>
        <w:rPr>
          <w:color w:val="000000"/>
        </w:rPr>
        <w:t xml:space="preserve">venir </w:t>
      </w:r>
      <w:r>
        <w:rPr>
          <w:color w:val="000000"/>
        </w:rPr>
        <w:t xml:space="preserve">al </w:t>
      </w:r>
      <w:r>
        <w:rPr>
          <w:color w:val="2659CB"/>
        </w:rPr>
        <w:t xml:space="preserve">restaurante </w:t>
      </w:r>
      <w:r>
        <w:rPr>
          <w:color w:val="000000"/>
        </w:rPr>
        <w:t xml:space="preserve">a </w:t>
      </w:r>
      <w:r>
        <w:rPr>
          <w:color w:val="2659CB"/>
        </w:rPr>
        <w:t xml:space="preserve">disfrutar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659CB"/>
        </w:rPr>
        <w:t xml:space="preserve">familia </w:t>
      </w:r>
      <w:r>
        <w:rPr>
          <w:color w:val="000000"/>
        </w:rPr>
        <w:t xml:space="preserve">en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CEF85A"/>
        </w:rPr>
        <w:t xml:space="preserve">cocinar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59CB"/>
        </w:rPr>
        <w:t xml:space="preserve">imagen </w:t>
      </w:r>
      <w:r>
        <w:rPr>
          <w:color w:val="000000"/>
        </w:rPr>
        <w:t xml:space="preserve">en </w:t>
      </w:r>
      <w:r>
        <w:rPr>
          <w:color w:val="2659CB"/>
        </w:rPr>
        <w:t xml:space="preserve">directo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2659CB"/>
        </w:rPr>
        <w:t xml:space="preserve">ofrecemos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659CB"/>
        </w:rPr>
        <w:t xml:space="preserve">restaurante </w:t>
      </w:r>
      <w:r>
        <w:rPr>
          <w:color w:val="000000"/>
        </w:rPr>
        <w:t xml:space="preserve">. </w:t>
      </w:r>
      <w:r>
        <w:rPr>
          <w:color w:val="000000"/>
        </w:rPr>
        <w:t xml:space="preserve">Familiares </w:t>
      </w:r>
      <w:r>
        <w:rPr>
          <w:color w:val="000000"/>
        </w:rPr>
        <w:t xml:space="preserve">y </w:t>
      </w:r>
      <w:r>
        <w:rPr>
          <w:color w:val="4DCEC3"/>
        </w:rPr>
        <w:t xml:space="preserve">amigos </w:t>
      </w:r>
      <w:r>
        <w:rPr>
          <w:color w:val="000000"/>
        </w:rPr>
        <w:t xml:space="preserve">se </w:t>
      </w:r>
      <w:r>
        <w:rPr>
          <w:color w:val="2659CB"/>
        </w:rPr>
        <w:t xml:space="preserve">reúnen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2659CB"/>
        </w:rPr>
        <w:t xml:space="preserve">celebrar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tendencia </w:t>
      </w:r>
      <w:r>
        <w:rPr>
          <w:color w:val="000000"/>
        </w:rPr>
        <w:t xml:space="preserve">en </w:t>
      </w:r>
      <w:r>
        <w:rPr>
          <w:color w:val="2659CB"/>
        </w:rPr>
        <w:t xml:space="preserve">alza </w:t>
      </w:r>
      <w:r>
        <w:rPr>
          <w:color w:val="000000"/>
        </w:rPr>
        <w:t xml:space="preserve">. </w:t>
      </w:r>
      <w:r>
        <w:rPr>
          <w:color w:val="2659CB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2659CB"/>
        </w:rPr>
        <w:t xml:space="preserve">preferimos </w:t>
      </w:r>
      <w:r>
        <w:rPr>
          <w:color w:val="000000"/>
        </w:rPr>
        <w:t xml:space="preserve">comer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CEF85A"/>
        </w:rPr>
        <w:t xml:space="preserve">cocinar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659CB"/>
        </w:rPr>
        <w:t xml:space="preserve">restaurante </w:t>
      </w:r>
      <w:r>
        <w:rPr>
          <w:color w:val="000000"/>
        </w:rPr>
        <w:t xml:space="preserve">nos </w:t>
      </w:r>
      <w:r>
        <w:rPr>
          <w:color w:val="2659CB"/>
        </w:rPr>
        <w:t xml:space="preserve">emiten </w:t>
      </w:r>
      <w:r>
        <w:rPr>
          <w:color w:val="2659CB"/>
        </w:rPr>
        <w:t xml:space="preserve">reservas </w:t>
      </w:r>
      <w:r>
        <w:rPr>
          <w:color w:val="000000"/>
        </w:rPr>
        <w:t xml:space="preserve">desde </w:t>
      </w:r>
      <w:r>
        <w:rPr>
          <w:color w:val="4425CC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Adolfo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659CB"/>
        </w:rPr>
        <w:t xml:space="preserve">equipo </w:t>
      </w:r>
      <w:r>
        <w:rPr>
          <w:color w:val="2659CB"/>
        </w:rPr>
        <w:t xml:space="preserve">trabajan </w:t>
      </w:r>
      <w:r>
        <w:rPr>
          <w:color w:val="000000"/>
        </w:rPr>
        <w:t xml:space="preserve">sin </w:t>
      </w:r>
      <w:r>
        <w:rPr>
          <w:color w:val="2659CB"/>
        </w:rPr>
        <w:t xml:space="preserve">descanso </w:t>
      </w:r>
      <w:r>
        <w:rPr>
          <w:color w:val="000000"/>
        </w:rPr>
        <w:t xml:space="preserve">. </w:t>
      </w:r>
      <w:r>
        <w:rPr>
          <w:color w:val="2659CB"/>
        </w:rPr>
        <w:t xml:space="preserve">Hoy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2659CB"/>
        </w:rPr>
        <w:t xml:space="preserve">preparar </w:t>
      </w:r>
      <w:r>
        <w:rPr>
          <w:color w:val="2659CB"/>
        </w:rPr>
        <w:t xml:space="preserve">muchas </w:t>
      </w:r>
      <w:r>
        <w:rPr>
          <w:color w:val="2659CB"/>
        </w:rPr>
        <w:t xml:space="preserve">comidas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CEEED0"/>
        </w:rPr>
        <w:t xml:space="preserve">confiesa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659CB"/>
        </w:rPr>
        <w:t xml:space="preserve">hueco </w:t>
      </w:r>
      <w:r>
        <w:rPr>
          <w:color w:val="000000"/>
        </w:rPr>
        <w:t xml:space="preserve">para </w:t>
      </w:r>
      <w:r>
        <w:rPr>
          <w:color w:val="000000"/>
        </w:rPr>
        <w:t xml:space="preserve">nada </w:t>
      </w:r>
      <w:r>
        <w:rPr>
          <w:color w:val="000000"/>
        </w:rPr>
        <w:t xml:space="preserve">ya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pocos </w:t>
      </w:r>
      <w:r>
        <w:rPr>
          <w:color w:val="000000"/>
        </w:rPr>
        <w:t xml:space="preserve">salían </w:t>
      </w:r>
      <w:r>
        <w:rPr>
          <w:color w:val="000000"/>
        </w:rPr>
        <w:t xml:space="preserve">a </w:t>
      </w:r>
      <w:r>
        <w:rPr>
          <w:color w:val="000000"/>
        </w:rPr>
        <w:t xml:space="preserve">comer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659CB"/>
        </w:rPr>
        <w:t xml:space="preserve">prefieren </w:t>
      </w:r>
      <w:r>
        <w:rPr>
          <w:color w:val="000000"/>
        </w:rPr>
        <w:t xml:space="preserve">no </w:t>
      </w:r>
      <w:r>
        <w:rPr>
          <w:color w:val="CEF85A"/>
        </w:rPr>
        <w:t xml:space="preserve">cocinar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den </w:t>
      </w:r>
      <w:r>
        <w:rPr>
          <w:color w:val="000000"/>
        </w:rPr>
        <w:t xml:space="preserve">todo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full </w:t>
      </w:r>
      <w:r>
        <w:rPr>
          <w:color w:val="000000"/>
        </w:rPr>
        <w:t xml:space="preserve">. </w:t>
      </w:r>
      <w:r>
        <w:rPr>
          <w:color w:val="000000"/>
        </w:rPr>
        <w:t xml:space="preserve">Cocinas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2659CB"/>
        </w:rPr>
        <w:t xml:space="preserve">trabajan </w:t>
      </w:r>
      <w:r>
        <w:rPr>
          <w:color w:val="000000"/>
        </w:rPr>
        <w:t xml:space="preserve">a </w:t>
      </w:r>
      <w:r>
        <w:rPr>
          <w:color w:val="2659CB"/>
        </w:rPr>
        <w:t xml:space="preserve">contrarreloj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659CB"/>
        </w:rPr>
        <w:t xml:space="preserve">restaurante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659CB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sus </w:t>
      </w:r>
      <w:r>
        <w:rPr>
          <w:color w:val="2659CB"/>
        </w:rPr>
        <w:t xml:space="preserve">reservas </w:t>
      </w:r>
      <w:r>
        <w:rPr>
          <w:color w:val="2659CB"/>
        </w:rPr>
        <w:t xml:space="preserve">completas </w:t>
      </w:r>
      <w:r>
        <w:rPr>
          <w:color w:val="000000"/>
        </w:rPr>
        <w:t xml:space="preserve">desde </w:t>
      </w:r>
      <w:r>
        <w:rPr>
          <w:color w:val="2659CB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2659CB"/>
        </w:rPr>
        <w:t xml:space="preserve">restaurante </w:t>
      </w:r>
      <w:r>
        <w:rPr>
          <w:color w:val="000000"/>
        </w:rPr>
        <w:t xml:space="preserve">la </w:t>
      </w:r>
      <w:r>
        <w:rPr>
          <w:color w:val="2659CB"/>
        </w:rPr>
        <w:t xml:space="preserve">demanda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CEF85A"/>
        </w:rPr>
        <w:t xml:space="preserve">fechas </w:t>
      </w:r>
      <w:r>
        <w:rPr>
          <w:color w:val="2659CB"/>
        </w:rPr>
        <w:t xml:space="preserve">aumenta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59CB"/>
        </w:rPr>
        <w:t xml:space="preserve">mejor </w:t>
      </w:r>
      <w:r>
        <w:rPr>
          <w:color w:val="2659CB"/>
        </w:rPr>
        <w:t xml:space="preserve">opción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14 </w:t>
      </w:r>
      <w:r>
        <w:rPr>
          <w:color w:val="000000"/>
        </w:rPr>
        <w:t xml:space="preserve">, </w:t>
      </w:r>
      <w:r>
        <w:rPr>
          <w:color w:val="000000"/>
        </w:rPr>
        <w:t xml:space="preserve">. </w:t>
      </w:r>
      <w:r>
        <w:rPr>
          <w:color w:val="000000"/>
        </w:rPr>
        <w:t xml:space="preserve">Hijos </w:t>
      </w:r>
      <w:r>
        <w:rPr>
          <w:color w:val="000000"/>
        </w:rPr>
        <w:t xml:space="preserve">y </w:t>
      </w:r>
      <w:r>
        <w:rPr>
          <w:color w:val="4DCEC3"/>
        </w:rPr>
        <w:t xml:space="preserve">nietos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comensales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2659CB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15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C228EE"/>
        </w:rPr>
        <w:t xml:space="preserve">plantilla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Dense </w:t>
      </w:r>
      <w:r>
        <w:rPr>
          <w:color w:val="CEF85A"/>
        </w:rPr>
        <w:t xml:space="preserve">prisa </w:t>
      </w:r>
      <w:r>
        <w:rPr>
          <w:color w:val="000000"/>
        </w:rPr>
        <w:t xml:space="preserve">y </w:t>
      </w:r>
      <w:r>
        <w:rPr>
          <w:color w:val="000000"/>
        </w:rPr>
        <w:t xml:space="preserve">vayan </w:t>
      </w:r>
      <w:r>
        <w:rPr>
          <w:color w:val="2659CB"/>
        </w:rPr>
        <w:t xml:space="preserve">reservando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2659CB"/>
        </w:rPr>
        <w:t xml:space="preserve">comida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del </w:t>
      </w:r>
      <w:r>
        <w:rPr>
          <w:color w:val="2659CB"/>
        </w:rPr>
        <w:t xml:space="preserve">próximo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notando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659CB"/>
        </w:rPr>
        <w:t xml:space="preserve">temperaturas </w:t>
      </w:r>
      <w:r>
        <w:rPr>
          <w:color w:val="000000"/>
        </w:rPr>
        <w:t xml:space="preserve">más </w:t>
      </w:r>
      <w:r>
        <w:rPr>
          <w:color w:val="2659CB"/>
        </w:rPr>
        <w:t xml:space="preserve">altas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2659CB"/>
        </w:rPr>
        <w:t xml:space="preserve">normal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659CB"/>
        </w:rPr>
        <w:t xml:space="preserve">jornada </w:t>
      </w:r>
      <w:r>
        <w:rPr>
          <w:color w:val="000000"/>
        </w:rPr>
        <w:t xml:space="preserve">atípica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2659CB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podemos </w:t>
      </w:r>
      <w:r>
        <w:rPr>
          <w:color w:val="2659CB"/>
        </w:rPr>
        <w:t xml:space="preserve">comprobar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2659CB"/>
        </w:rPr>
        <w:t xml:space="preserve">Valencia </w:t>
      </w:r>
      <w:r>
        <w:rPr>
          <w:color w:val="000000"/>
        </w:rPr>
        <w:t xml:space="preserve">, </w:t>
      </w:r>
      <w:r>
        <w:rPr>
          <w:color w:val="2659CB"/>
        </w:rPr>
        <w:t xml:space="preserve">junto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Rafa </w:t>
      </w:r>
      <w:r>
        <w:rPr>
          <w:color w:val="000000"/>
        </w:rPr>
        <w:t xml:space="preserve">Cano </w:t>
      </w:r>
      <w:r>
        <w:rPr>
          <w:color w:val="000000"/>
        </w:rPr>
        <w:t xml:space="preserve">. </w:t>
      </w:r>
      <w:r>
        <w:rPr>
          <w:color w:val="2659CB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2659CB"/>
        </w:rPr>
        <w:t xml:space="preserve">buen </w:t>
      </w:r>
      <w:r>
        <w:rPr>
          <w:color w:val="2659CB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659CB"/>
        </w:rPr>
        <w:t xml:space="preserve">buena </w:t>
      </w:r>
      <w:r>
        <w:rPr>
          <w:color w:val="2659CB"/>
        </w:rPr>
        <w:t xml:space="preserve">temperatura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2659CB"/>
        </w:rPr>
        <w:t xml:space="preserve">muchas </w:t>
      </w:r>
      <w:r>
        <w:rPr>
          <w:color w:val="2659CB"/>
        </w:rPr>
        <w:t xml:space="preserve">familias </w:t>
      </w:r>
      <w:r>
        <w:rPr>
          <w:color w:val="000000"/>
        </w:rPr>
        <w:t xml:space="preserve">hayan </w:t>
      </w:r>
      <w:r>
        <w:rPr>
          <w:color w:val="2659CB"/>
        </w:rPr>
        <w:t xml:space="preserve">decidido </w:t>
      </w:r>
      <w:r>
        <w:rPr>
          <w:color w:val="000000"/>
        </w:rPr>
        <w:t xml:space="preserve">venir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2659CB"/>
        </w:rPr>
        <w:t xml:space="preserve">terrazas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donde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2659CB"/>
        </w:rPr>
        <w:t xml:space="preserve">imposible </w:t>
      </w:r>
      <w:r>
        <w:rPr>
          <w:color w:val="2659CB"/>
        </w:rPr>
        <w:t xml:space="preserve">encontrar </w:t>
      </w:r>
      <w:r>
        <w:rPr>
          <w:color w:val="000000"/>
        </w:rPr>
        <w:t xml:space="preserve">mesa </w:t>
      </w:r>
      <w:r>
        <w:rPr>
          <w:color w:val="2659CB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imagen </w:t>
      </w:r>
      <w:r>
        <w:rPr>
          <w:color w:val="000000"/>
        </w:rPr>
        <w:t xml:space="preserve">más </w:t>
      </w:r>
      <w:r>
        <w:rPr>
          <w:color w:val="2659CB"/>
        </w:rPr>
        <w:t xml:space="preserve">propia </w:t>
      </w:r>
      <w:r>
        <w:rPr>
          <w:color w:val="000000"/>
        </w:rPr>
        <w:t xml:space="preserve">del </w:t>
      </w:r>
      <w:r>
        <w:rPr>
          <w:color w:val="2659CB"/>
        </w:rPr>
        <w:t xml:space="preserve">verano </w:t>
      </w:r>
      <w:r>
        <w:rPr>
          <w:color w:val="000000"/>
        </w:rPr>
        <w:t xml:space="preserve">que </w:t>
      </w:r>
      <w:r>
        <w:rPr>
          <w:color w:val="2659CB"/>
        </w:rPr>
        <w:t xml:space="preserve">demuestra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659CB"/>
        </w:rPr>
        <w:t xml:space="preserve">buen </w:t>
      </w:r>
      <w:r>
        <w:rPr>
          <w:color w:val="2659CB"/>
        </w:rPr>
        <w:t xml:space="preserve">tiempo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Comunidad </w:t>
      </w:r>
      <w:r>
        <w:rPr>
          <w:color w:val="000000"/>
        </w:rPr>
        <w:t xml:space="preserve">Valenciana </w:t>
      </w:r>
      <w:r>
        <w:rPr>
          <w:color w:val="000000"/>
        </w:rPr>
        <w:t xml:space="preserve">con </w:t>
      </w:r>
      <w:r>
        <w:rPr>
          <w:color w:val="2659CB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659CB"/>
        </w:rPr>
        <w:t xml:space="preserve">llegado </w:t>
      </w:r>
      <w:r>
        <w:rPr>
          <w:color w:val="000000"/>
        </w:rPr>
        <w:t xml:space="preserve">a </w:t>
      </w:r>
      <w:r>
        <w:rPr>
          <w:color w:val="2659CB"/>
        </w:rPr>
        <w:t xml:space="preserve">alcanzar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20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vídeo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DCEC3"/>
        </w:rPr>
        <w:t xml:space="preserve">Antonio </w:t>
      </w:r>
      <w:r>
        <w:rPr>
          <w:color w:val="000000"/>
        </w:rPr>
        <w:t xml:space="preserve">Banderas </w:t>
      </w:r>
      <w:r>
        <w:rPr>
          <w:color w:val="000000"/>
        </w:rPr>
        <w:t xml:space="preserve">ha </w:t>
      </w:r>
      <w:r>
        <w:rPr>
          <w:color w:val="4DCEC3"/>
        </w:rPr>
        <w:t xml:space="preserve">querido </w:t>
      </w:r>
      <w:r>
        <w:rPr>
          <w:color w:val="CEF85A"/>
        </w:rPr>
        <w:t xml:space="preserve">felicitar </w:t>
      </w:r>
      <w:r>
        <w:rPr>
          <w:color w:val="000000"/>
        </w:rPr>
        <w:t xml:space="preserve">las </w:t>
      </w:r>
      <w:r>
        <w:rPr>
          <w:color w:val="2659CB"/>
        </w:rPr>
        <w:t xml:space="preserve">fiestas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2659CB"/>
        </w:rPr>
        <w:t xml:space="preserve">seguidores </w:t>
      </w:r>
      <w:r>
        <w:rPr>
          <w:color w:val="000000"/>
        </w:rPr>
        <w:t xml:space="preserve">a </w:t>
      </w:r>
      <w:r>
        <w:rPr>
          <w:color w:val="2659C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2659CB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actor </w:t>
      </w:r>
      <w:r>
        <w:rPr>
          <w:color w:val="2659CB"/>
        </w:rPr>
        <w:t xml:space="preserve">malagueño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famosos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659CB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2659CB"/>
        </w:rPr>
        <w:t xml:space="preserve">preferido </w:t>
      </w:r>
      <w:r>
        <w:rPr>
          <w:color w:val="4425CC"/>
        </w:rPr>
        <w:t xml:space="preserve">recurrir </w:t>
      </w:r>
      <w:r>
        <w:rPr>
          <w:color w:val="000000"/>
        </w:rPr>
        <w:t xml:space="preserve">al </w:t>
      </w:r>
      <w:r>
        <w:rPr>
          <w:color w:val="4DCEC3"/>
        </w:rPr>
        <w:t xml:space="preserve">humor </w:t>
      </w:r>
      <w:r>
        <w:rPr>
          <w:color w:val="000000"/>
        </w:rPr>
        <w:t xml:space="preserve">para </w:t>
      </w:r>
      <w:r>
        <w:rPr>
          <w:color w:val="2659CB"/>
        </w:rPr>
        <w:t xml:space="preserve">provocar </w:t>
      </w:r>
      <w:r>
        <w:rPr>
          <w:color w:val="000000"/>
        </w:rPr>
        <w:t xml:space="preserve">una </w:t>
      </w:r>
      <w:r>
        <w:rPr>
          <w:color w:val="2659CB"/>
        </w:rPr>
        <w:t xml:space="preserve">sonrisa </w:t>
      </w:r>
      <w:r>
        <w:rPr>
          <w:color w:val="000000"/>
        </w:rPr>
        <w:t xml:space="preserve">en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659CB"/>
        </w:rPr>
        <w:t xml:space="preserve">noche </w:t>
      </w:r>
      <w:r>
        <w:rPr>
          <w:color w:val="CEF85A"/>
        </w:rPr>
        <w:t xml:space="preserve">mágica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000000"/>
        </w:rPr>
        <w:t xml:space="preserve">ponerse </w:t>
      </w:r>
      <w:r>
        <w:rPr>
          <w:color w:val="000000"/>
        </w:rPr>
        <w:t xml:space="preserve">a </w:t>
      </w:r>
      <w:r>
        <w:rPr>
          <w:color w:val="2659CB"/>
        </w:rPr>
        <w:t xml:space="preserve">dieta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vamos </w:t>
      </w:r>
      <w:r>
        <w:rPr>
          <w:color w:val="000000"/>
        </w:rPr>
        <w:t xml:space="preserve">al </w:t>
      </w:r>
      <w:r>
        <w:rPr>
          <w:color w:val="000000"/>
        </w:rPr>
        <w:t xml:space="preserve">lío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ponemos </w:t>
      </w:r>
      <w:r>
        <w:rPr>
          <w:color w:val="000000"/>
        </w:rPr>
        <w:t xml:space="preserve">la </w:t>
      </w:r>
      <w:r>
        <w:rPr>
          <w:color w:val="2659CB"/>
        </w:rPr>
        <w:t xml:space="preserve">música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000000"/>
        </w:rPr>
        <w:t xml:space="preserve">burrito </w:t>
      </w:r>
      <w:r>
        <w:rPr>
          <w:color w:val="000000"/>
        </w:rPr>
        <w:t xml:space="preserve">sabanero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659CB"/>
        </w:rPr>
        <w:t xml:space="preserve">famosos </w:t>
      </w:r>
      <w:r>
        <w:rPr>
          <w:color w:val="000000"/>
        </w:rPr>
        <w:t xml:space="preserve">... </w:t>
      </w:r>
      <w:r>
        <w:rPr>
          <w:color w:val="000000"/>
        </w:rPr>
        <w:t xml:space="preserve">Les </w:t>
      </w:r>
      <w:r>
        <w:rPr>
          <w:color w:val="CEF85A"/>
        </w:rPr>
        <w:t xml:space="preserve">felicitan </w:t>
      </w:r>
      <w:r>
        <w:rPr>
          <w:color w:val="000000"/>
        </w:rPr>
        <w:t xml:space="preserve">las </w:t>
      </w:r>
      <w:r>
        <w:rPr>
          <w:color w:val="2659CB"/>
        </w:rPr>
        <w:t xml:space="preserve">fiestas </w:t>
      </w:r>
      <w:r>
        <w:rPr>
          <w:color w:val="000000"/>
        </w:rPr>
        <w:t xml:space="preserve">. </w:t>
      </w:r>
      <w:r>
        <w:rPr>
          <w:color w:val="000000"/>
        </w:rPr>
        <w:t xml:space="preserve">Santa </w:t>
      </w:r>
      <w:r>
        <w:rPr>
          <w:color w:val="000000"/>
        </w:rPr>
        <w:t xml:space="preserve">Claus </w:t>
      </w:r>
      <w:r>
        <w:rPr>
          <w:color w:val="000000"/>
        </w:rPr>
        <w:t xml:space="preserve">is </w:t>
      </w:r>
      <w:r>
        <w:rPr>
          <w:color w:val="000000"/>
        </w:rPr>
        <w:t xml:space="preserve">coming </w:t>
      </w:r>
      <w:r>
        <w:rPr>
          <w:color w:val="000000"/>
        </w:rPr>
        <w:t xml:space="preserve">to </w:t>
      </w:r>
      <w:r>
        <w:rPr>
          <w:color w:val="000000"/>
        </w:rPr>
        <w:t xml:space="preserve">town </w:t>
      </w:r>
      <w:r>
        <w:rPr>
          <w:color w:val="000000"/>
        </w:rPr>
        <w:t xml:space="preserve">. </w:t>
      </w:r>
      <w:r>
        <w:rPr>
          <w:color w:val="000000"/>
        </w:rPr>
        <w:t xml:space="preserve">Rodeados </w:t>
      </w:r>
      <w:r>
        <w:rPr>
          <w:color w:val="000000"/>
        </w:rPr>
        <w:t xml:space="preserve">de </w:t>
      </w:r>
      <w:r>
        <w:rPr>
          <w:color w:val="000000"/>
        </w:rPr>
        <w:t xml:space="preserve">niños </w:t>
      </w:r>
      <w:r>
        <w:rPr>
          <w:color w:val="000000"/>
        </w:rPr>
        <w:t xml:space="preserve">o </w:t>
      </w:r>
      <w:r>
        <w:rPr>
          <w:color w:val="000000"/>
        </w:rPr>
        <w:t xml:space="preserve">posando </w:t>
      </w:r>
      <w:r>
        <w:rPr>
          <w:color w:val="2659CB"/>
        </w:rPr>
        <w:t xml:space="preserve">delante </w:t>
      </w:r>
      <w:r>
        <w:rPr>
          <w:color w:val="000000"/>
        </w:rPr>
        <w:t xml:space="preserve">del </w:t>
      </w:r>
      <w:r>
        <w:rPr>
          <w:color w:val="2659CB"/>
        </w:rPr>
        <w:t xml:space="preserve">árbol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decirnos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Feliz </w:t>
      </w:r>
      <w:r>
        <w:rPr>
          <w:color w:val="CEF85A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... </w:t>
      </w:r>
      <w:r>
        <w:rPr>
          <w:color w:val="000000"/>
        </w:rPr>
        <w:t xml:space="preserve">Huy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4DCEC3"/>
        </w:rPr>
        <w:t xml:space="preserve">confundido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deseo </w:t>
      </w:r>
      <w:r>
        <w:rPr>
          <w:color w:val="000000"/>
        </w:rPr>
        <w:t xml:space="preserve">una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CEF85A"/>
        </w:rPr>
        <w:t xml:space="preserve">feliz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otros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659CB"/>
        </w:rPr>
        <w:t xml:space="preserve">aunque </w:t>
      </w:r>
      <w:r>
        <w:rPr>
          <w:color w:val="2659CB"/>
        </w:rPr>
        <w:t xml:space="preserve">aunque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659CB"/>
        </w:rPr>
        <w:t xml:space="preserve">vuelto </w:t>
      </w:r>
      <w:r>
        <w:rPr>
          <w:color w:val="000000"/>
        </w:rPr>
        <w:t xml:space="preserve">a </w:t>
      </w:r>
      <w:r>
        <w:rPr>
          <w:color w:val="4DCEC3"/>
        </w:rPr>
        <w:t xml:space="preserve">aparecer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659CB"/>
        </w:rPr>
        <w:t xml:space="preserve">grupos </w:t>
      </w:r>
      <w:r>
        <w:rPr>
          <w:color w:val="000000"/>
        </w:rPr>
        <w:t xml:space="preserve">de </w:t>
      </w:r>
      <w:r>
        <w:rPr>
          <w:color w:val="000000"/>
        </w:rPr>
        <w:t xml:space="preserve">Whastapp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haríamos </w:t>
      </w:r>
      <w:r>
        <w:rPr>
          <w:color w:val="000000"/>
        </w:rPr>
        <w:t xml:space="preserve">sin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Besitos </w:t>
      </w:r>
      <w:r>
        <w:rPr>
          <w:color w:val="000000"/>
        </w:rPr>
        <w:t xml:space="preserve">, </w:t>
      </w:r>
      <w:r>
        <w:rPr>
          <w:color w:val="4DCEC3"/>
        </w:rPr>
        <w:t xml:space="preserve">cariño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Pa </w:t>
      </w:r>
      <w:r>
        <w:rPr>
          <w:color w:val="000000"/>
        </w:rPr>
        <w:t xml:space="preserve">ti </w:t>
      </w:r>
      <w:r>
        <w:rPr>
          <w:color w:val="000000"/>
        </w:rPr>
        <w:t xml:space="preserve">y </w:t>
      </w:r>
      <w:r>
        <w:rPr>
          <w:color w:val="000000"/>
        </w:rPr>
        <w:t xml:space="preserve">pa </w:t>
      </w:r>
      <w:r>
        <w:rPr>
          <w:color w:val="000000"/>
        </w:rPr>
        <w:t xml:space="preserve">toa </w:t>
      </w:r>
      <w:r>
        <w:rPr>
          <w:color w:val="000000"/>
        </w:rPr>
        <w:t xml:space="preserve">'' </w:t>
      </w:r>
      <w:r>
        <w:rPr>
          <w:color w:val="000000"/>
        </w:rPr>
        <w:t xml:space="preserve">tu </w:t>
      </w:r>
      <w:r>
        <w:rPr>
          <w:color w:val="2659CB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2659CB"/>
        </w:rPr>
        <w:t xml:space="preserve">vídeos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4DCEC3"/>
        </w:rPr>
        <w:t xml:space="preserve">madres </w:t>
      </w:r>
      <w:r>
        <w:rPr>
          <w:color w:val="000000"/>
        </w:rPr>
        <w:t xml:space="preserve">y </w:t>
      </w:r>
      <w:r>
        <w:rPr>
          <w:color w:val="000000"/>
        </w:rPr>
        <w:t xml:space="preserve">cuñados </w:t>
      </w:r>
      <w:r>
        <w:rPr>
          <w:color w:val="2659CB"/>
        </w:rPr>
        <w:t xml:space="preserve">disfrutan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reyes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EF85A"/>
        </w:rPr>
        <w:t xml:space="preserve">muñecas </w:t>
      </w:r>
      <w:r>
        <w:rPr>
          <w:color w:val="000000"/>
        </w:rPr>
        <w:t xml:space="preserve">de </w:t>
      </w:r>
      <w:r>
        <w:rPr>
          <w:color w:val="000000"/>
        </w:rPr>
        <w:t xml:space="preserve">Famosa </w:t>
      </w:r>
      <w:r>
        <w:rPr>
          <w:color w:val="000000"/>
        </w:rPr>
        <w:t xml:space="preserve">se </w:t>
      </w:r>
      <w:r>
        <w:rPr>
          <w:color w:val="2659CB"/>
        </w:rPr>
        <w:t xml:space="preserve">dirigen </w:t>
      </w:r>
      <w:r>
        <w:rPr>
          <w:color w:val="000000"/>
        </w:rPr>
        <w:t xml:space="preserve">al </w:t>
      </w:r>
      <w:r>
        <w:rPr>
          <w:color w:val="CEF85A"/>
        </w:rPr>
        <w:t xml:space="preserve">portal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se </w:t>
      </w:r>
      <w:r>
        <w:rPr>
          <w:color w:val="4DCEC3"/>
        </w:rPr>
        <w:t xml:space="preserve">habla </w:t>
      </w:r>
      <w:r>
        <w:rPr>
          <w:color w:val="000000"/>
        </w:rPr>
        <w:t xml:space="preserve">del </w:t>
      </w:r>
      <w:r>
        <w:rPr>
          <w:color w:val="000000"/>
        </w:rPr>
        <w:t xml:space="preserve">palizón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pegan </w:t>
      </w:r>
      <w:r>
        <w:rPr>
          <w:color w:val="000000"/>
        </w:rPr>
        <w:t xml:space="preserve">las </w:t>
      </w:r>
      <w:r>
        <w:rPr>
          <w:color w:val="CEF85A"/>
        </w:rPr>
        <w:t xml:space="preserve">muñecas </w:t>
      </w:r>
      <w:r>
        <w:rPr>
          <w:color w:val="000000"/>
        </w:rPr>
        <w:t xml:space="preserve">de </w:t>
      </w:r>
      <w:r>
        <w:rPr>
          <w:color w:val="000000"/>
        </w:rPr>
        <w:t xml:space="preserve">Famosa </w:t>
      </w:r>
      <w:r>
        <w:rPr>
          <w:color w:val="000000"/>
        </w:rPr>
        <w:t xml:space="preserve">para </w:t>
      </w:r>
      <w:r>
        <w:rPr>
          <w:color w:val="000000"/>
        </w:rPr>
        <w:t xml:space="preserve">ir </w:t>
      </w:r>
      <w:r>
        <w:rPr>
          <w:color w:val="000000"/>
        </w:rPr>
        <w:t xml:space="preserve">al </w:t>
      </w:r>
      <w:r>
        <w:rPr>
          <w:color w:val="CEF85A"/>
        </w:rPr>
        <w:t xml:space="preserve">portal </w:t>
      </w:r>
      <w:r>
        <w:rPr>
          <w:color w:val="000000"/>
        </w:rPr>
        <w:t xml:space="preserve">. </w:t>
      </w:r>
      <w:r>
        <w:rPr>
          <w:color w:val="2659CB"/>
        </w:rPr>
        <w:t xml:space="preserve">Podríamos </w:t>
      </w:r>
      <w:r>
        <w:rPr>
          <w:color w:val="4DCEC3"/>
        </w:rPr>
        <w:t xml:space="preserve">enseñarles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00000"/>
        </w:rPr>
        <w:t xml:space="preserve">tanto </w:t>
      </w:r>
      <w:r>
        <w:rPr>
          <w:color w:val="000000"/>
        </w:rPr>
        <w:t xml:space="preserve">vídeo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2659CB"/>
        </w:rPr>
        <w:t xml:space="preserve">acabado </w:t>
      </w:r>
      <w:r>
        <w:rPr>
          <w:color w:val="000000"/>
        </w:rPr>
        <w:t xml:space="preserve">la </w:t>
      </w:r>
      <w:r>
        <w:rPr>
          <w:color w:val="4DCEC3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659CB"/>
        </w:rPr>
        <w:t xml:space="preserve">deportes </w:t>
      </w:r>
      <w:r>
        <w:rPr>
          <w:color w:val="2659CB"/>
        </w:rPr>
        <w:t xml:space="preserve">muchas </w:t>
      </w:r>
      <w:r>
        <w:rPr>
          <w:color w:val="000000"/>
        </w:rPr>
        <w:t xml:space="preserve">y </w:t>
      </w:r>
      <w:r>
        <w:rPr>
          <w:color w:val="2659CB"/>
        </w:rPr>
        <w:t xml:space="preserve">curiosas </w:t>
      </w:r>
      <w:r>
        <w:rPr>
          <w:color w:val="2659CB"/>
        </w:rPr>
        <w:t xml:space="preserve">celebraciones </w:t>
      </w:r>
      <w:r>
        <w:rPr>
          <w:color w:val="CEF85A"/>
        </w:rPr>
        <w:t xml:space="preserve">navideñas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4DCEC3"/>
        </w:rPr>
        <w:t xml:space="preserve">cuenta </w:t>
      </w:r>
      <w:r>
        <w:rPr>
          <w:color w:val="000000"/>
        </w:rPr>
        <w:t xml:space="preserve">Rocío </w:t>
      </w:r>
      <w:r>
        <w:rPr>
          <w:color w:val="000000"/>
        </w:rPr>
        <w:t xml:space="preserve">Martínez </w:t>
      </w:r>
      <w:r>
        <w:rPr>
          <w:color w:val="000000"/>
        </w:rPr>
        <w:t xml:space="preserve">. </w:t>
      </w:r>
      <w:r>
        <w:rPr>
          <w:color w:val="000000"/>
        </w:rPr>
        <w:t xml:space="preserve">Feliz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2659CB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000000"/>
        </w:rPr>
        <w:t xml:space="preserve">ponen </w:t>
      </w:r>
      <w:r>
        <w:rPr>
          <w:color w:val="2659CB"/>
        </w:rPr>
        <w:t xml:space="preserve">kilómetros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por </w:t>
      </w:r>
      <w:r>
        <w:rPr>
          <w:color w:val="2659CB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659CB"/>
        </w:rPr>
        <w:t xml:space="preserve">casi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659CB"/>
        </w:rPr>
        <w:t xml:space="preserve">deportistas </w:t>
      </w:r>
      <w:r>
        <w:rPr>
          <w:color w:val="2659CB"/>
        </w:rPr>
        <w:t xml:space="preserve">comparten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2659CB"/>
        </w:rPr>
        <w:t xml:space="preserve">fans </w:t>
      </w:r>
      <w:r>
        <w:rPr>
          <w:color w:val="000000"/>
        </w:rPr>
        <w:t xml:space="preserve">sus </w:t>
      </w:r>
      <w:r>
        <w:rPr>
          <w:color w:val="2659CB"/>
        </w:rPr>
        <w:t xml:space="preserve">celebraciones </w:t>
      </w:r>
      <w:r>
        <w:rPr>
          <w:color w:val="000000"/>
        </w:rPr>
        <w:t xml:space="preserve">más </w:t>
      </w:r>
      <w:r>
        <w:rPr>
          <w:color w:val="4DCEC3"/>
        </w:rPr>
        <w:t xml:space="preserve">íntimas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enternecer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les </w:t>
      </w:r>
      <w:r>
        <w:rPr>
          <w:color w:val="000000"/>
        </w:rPr>
        <w:t xml:space="preserve">harán </w:t>
      </w:r>
      <w:r>
        <w:rPr>
          <w:color w:val="2659CB"/>
        </w:rPr>
        <w:t xml:space="preserve">sonreír </w:t>
      </w:r>
      <w:r>
        <w:rPr>
          <w:color w:val="000000"/>
        </w:rPr>
        <w:t xml:space="preserve">, </w:t>
      </w:r>
      <w:r>
        <w:rPr>
          <w:color w:val="2659CB"/>
        </w:rPr>
        <w:t xml:space="preserve">incluso </w:t>
      </w:r>
      <w:r>
        <w:rPr>
          <w:color w:val="4DCEC3"/>
        </w:rPr>
        <w:t xml:space="preserve">reír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2659CB"/>
        </w:rPr>
        <w:t xml:space="preserve">bueno </w:t>
      </w:r>
      <w:r>
        <w:rPr>
          <w:color w:val="000000"/>
        </w:rPr>
        <w:t xml:space="preserve">, </w:t>
      </w:r>
      <w:r>
        <w:rPr>
          <w:color w:val="2659CB"/>
        </w:rPr>
        <w:t xml:space="preserve">mejor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foto </w:t>
      </w:r>
      <w:r>
        <w:rPr>
          <w:color w:val="000000"/>
        </w:rPr>
        <w:t xml:space="preserve">tan </w:t>
      </w:r>
      <w:r>
        <w:rPr>
          <w:color w:val="2659CB"/>
        </w:rPr>
        <w:t xml:space="preserve">familiar </w:t>
      </w:r>
      <w:r>
        <w:rPr>
          <w:color w:val="CEF85A"/>
        </w:rPr>
        <w:t xml:space="preserve">felicita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la </w:t>
      </w:r>
      <w:r>
        <w:rPr>
          <w:color w:val="2659CB"/>
        </w:rPr>
        <w:t xml:space="preserve">familia </w:t>
      </w:r>
      <w:r>
        <w:rPr>
          <w:color w:val="C228EE"/>
        </w:rPr>
        <w:t xml:space="preserve">Messi </w:t>
      </w:r>
      <w:r>
        <w:rPr>
          <w:color w:val="000000"/>
        </w:rPr>
        <w:t xml:space="preserve">, </w:t>
      </w:r>
      <w:r>
        <w:rPr>
          <w:color w:val="2659CB"/>
        </w:rPr>
        <w:t xml:space="preserve">vestidos </w:t>
      </w:r>
      <w:r>
        <w:rPr>
          <w:color w:val="000000"/>
        </w:rPr>
        <w:t xml:space="preserve">de </w:t>
      </w:r>
      <w:r>
        <w:rPr>
          <w:color w:val="000000"/>
        </w:rPr>
        <w:t xml:space="preserve">renos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hacían </w:t>
      </w:r>
      <w:r>
        <w:rPr>
          <w:color w:val="000000"/>
        </w:rPr>
        <w:t xml:space="preserve">Villa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, </w:t>
      </w:r>
      <w:r>
        <w:rPr>
          <w:color w:val="2659CB"/>
        </w:rPr>
        <w:t xml:space="preserve">mientras </w:t>
      </w:r>
      <w:r>
        <w:rPr>
          <w:color w:val="C228EE"/>
        </w:rPr>
        <w:t xml:space="preserve">Griezmann </w:t>
      </w:r>
      <w:r>
        <w:rPr>
          <w:color w:val="2659CB"/>
        </w:rPr>
        <w:t xml:space="preserve">esperaba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2659CB"/>
        </w:rPr>
        <w:t xml:space="preserve">abrir </w:t>
      </w:r>
      <w:r>
        <w:rPr>
          <w:color w:val="000000"/>
        </w:rPr>
        <w:t xml:space="preserve">los </w:t>
      </w:r>
      <w:r>
        <w:rPr>
          <w:color w:val="CEF85A"/>
        </w:rPr>
        <w:t xml:space="preserve">regalos </w:t>
      </w:r>
      <w:r>
        <w:rPr>
          <w:color w:val="000000"/>
        </w:rPr>
        <w:t xml:space="preserve">. </w:t>
      </w:r>
      <w:r>
        <w:rPr>
          <w:color w:val="C228EE"/>
        </w:rPr>
        <w:t xml:space="preserve">Morata </w:t>
      </w:r>
      <w:r>
        <w:rPr>
          <w:color w:val="000000"/>
        </w:rPr>
        <w:t xml:space="preserve">en </w:t>
      </w:r>
      <w:r>
        <w:rPr>
          <w:color w:val="2659CB"/>
        </w:rPr>
        <w:t xml:space="preserve">cambio </w:t>
      </w:r>
      <w:r>
        <w:rPr>
          <w:color w:val="000000"/>
        </w:rPr>
        <w:t xml:space="preserve">ya </w:t>
      </w:r>
      <w:r>
        <w:rPr>
          <w:color w:val="000000"/>
        </w:rPr>
        <w:t xml:space="preserve">los </w:t>
      </w:r>
      <w:r>
        <w:rPr>
          <w:color w:val="2659CB"/>
        </w:rPr>
        <w:t xml:space="preserve">abrió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Lucas </w:t>
      </w:r>
      <w:r>
        <w:rPr>
          <w:color w:val="000000"/>
        </w:rPr>
        <w:t xml:space="preserve">Vázquez </w:t>
      </w:r>
      <w:r>
        <w:rPr>
          <w:color w:val="000000"/>
        </w:rPr>
        <w:t xml:space="preserve">que </w:t>
      </w:r>
      <w:r>
        <w:rPr>
          <w:color w:val="2659CB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2659CB"/>
        </w:rPr>
        <w:t xml:space="preserve">presume </w:t>
      </w:r>
      <w:r>
        <w:rPr>
          <w:color w:val="000000"/>
        </w:rPr>
        <w:t xml:space="preserve">de </w:t>
      </w:r>
      <w:r>
        <w:rPr>
          <w:color w:val="C228EE"/>
        </w:rPr>
        <w:t xml:space="preserve">mundialito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separa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659CB"/>
        </w:rPr>
        <w:t xml:space="preserve">pequeña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228EE"/>
        </w:rPr>
        <w:t xml:space="preserve">Cholo </w:t>
      </w:r>
      <w:r>
        <w:rPr>
          <w:color w:val="000000"/>
        </w:rPr>
        <w:t xml:space="preserve">. </w:t>
      </w:r>
      <w:r>
        <w:rPr>
          <w:color w:val="2659CB"/>
        </w:rPr>
        <w:t xml:space="preserve">Mientras </w:t>
      </w:r>
      <w:r>
        <w:rPr>
          <w:color w:val="000000"/>
        </w:rPr>
        <w:t xml:space="preserve">sus </w:t>
      </w:r>
      <w:r>
        <w:rPr>
          <w:color w:val="C228EE"/>
        </w:rPr>
        <w:t xml:space="preserve">jugadores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4DCEC3"/>
        </w:rPr>
        <w:t xml:space="preserve">Uruguay </w:t>
      </w:r>
      <w:r>
        <w:rPr>
          <w:color w:val="2659CB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boda </w:t>
      </w:r>
      <w:r>
        <w:rPr>
          <w:color w:val="000000"/>
        </w:rPr>
        <w:t xml:space="preserve">de </w:t>
      </w:r>
      <w:r>
        <w:rPr>
          <w:color w:val="000000"/>
        </w:rPr>
        <w:t xml:space="preserve">Godín </w:t>
      </w:r>
      <w:r>
        <w:rPr>
          <w:color w:val="000000"/>
        </w:rPr>
        <w:t xml:space="preserve">, </w:t>
      </w:r>
      <w:r>
        <w:rPr>
          <w:color w:val="C228EE"/>
        </w:rPr>
        <w:t xml:space="preserve">Giménez </w:t>
      </w:r>
      <w:r>
        <w:rPr>
          <w:color w:val="000000"/>
        </w:rPr>
        <w:t xml:space="preserve">pasea </w:t>
      </w:r>
      <w:r>
        <w:rPr>
          <w:color w:val="000000"/>
        </w:rPr>
        <w:t xml:space="preserve">en </w:t>
      </w:r>
      <w:r>
        <w:rPr>
          <w:color w:val="000000"/>
        </w:rPr>
        <w:t xml:space="preserve">canoa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228EE"/>
        </w:rPr>
        <w:t xml:space="preserve">Koke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piscina </w:t>
      </w:r>
      <w:r>
        <w:rPr>
          <w:color w:val="C228EE"/>
        </w:rPr>
        <w:t xml:space="preserve">Cristiano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2659CB"/>
        </w:rPr>
        <w:t xml:space="preserve">rival </w:t>
      </w:r>
      <w:r>
        <w:rPr>
          <w:color w:val="000000"/>
        </w:rPr>
        <w:t xml:space="preserve">en </w:t>
      </w:r>
      <w:r>
        <w:rPr>
          <w:color w:val="C228EE"/>
        </w:rPr>
        <w:t xml:space="preserve">Champions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2659CB"/>
        </w:rPr>
        <w:t xml:space="preserve">enseñado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659CB"/>
        </w:rPr>
        <w:t xml:space="preserve">familia </w:t>
      </w:r>
      <w:r>
        <w:rPr>
          <w:color w:val="000000"/>
        </w:rPr>
        <w:t xml:space="preserve">muy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hospital </w:t>
      </w:r>
      <w:r>
        <w:rPr>
          <w:color w:val="000000"/>
        </w:rPr>
        <w:t xml:space="preserve">con </w:t>
      </w:r>
      <w:r>
        <w:rPr>
          <w:color w:val="000000"/>
        </w:rPr>
        <w:t xml:space="preserve">niños </w:t>
      </w:r>
      <w:r>
        <w:rPr>
          <w:color w:val="2659CB"/>
        </w:rPr>
        <w:t xml:space="preserve">enfermos </w:t>
      </w:r>
      <w:r>
        <w:rPr>
          <w:color w:val="000000"/>
        </w:rPr>
        <w:t xml:space="preserve">. </w:t>
      </w:r>
      <w:r>
        <w:rPr>
          <w:color w:val="000000"/>
        </w:rPr>
        <w:t xml:space="preserve">Leo </w:t>
      </w:r>
      <w:r>
        <w:rPr>
          <w:color w:val="000000"/>
        </w:rPr>
        <w:t xml:space="preserve">Baptistao </w:t>
      </w:r>
      <w:r>
        <w:rPr>
          <w:color w:val="2659CB"/>
        </w:rPr>
        <w:t xml:space="preserve">aprovechó </w:t>
      </w:r>
      <w:r>
        <w:rPr>
          <w:color w:val="000000"/>
        </w:rPr>
        <w:t xml:space="preserve">la </w:t>
      </w:r>
      <w:r>
        <w:rPr>
          <w:color w:val="2659CB"/>
        </w:rPr>
        <w:t xml:space="preserve">noche </w:t>
      </w:r>
      <w:r>
        <w:rPr>
          <w:color w:val="000000"/>
        </w:rPr>
        <w:t xml:space="preserve">parapedir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DCEC3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2659CB"/>
        </w:rPr>
        <w:t xml:space="preserve">encontrado </w:t>
      </w:r>
      <w:r>
        <w:rPr>
          <w:color w:val="000000"/>
        </w:rPr>
        <w:t xml:space="preserve">con </w:t>
      </w:r>
      <w:r>
        <w:rPr>
          <w:color w:val="CEF85A"/>
        </w:rPr>
        <w:t xml:space="preserve">discursos </w:t>
      </w:r>
      <w:r>
        <w:rPr>
          <w:color w:val="4425CC"/>
        </w:rPr>
        <w:t xml:space="preserve">institucionales </w:t>
      </w:r>
      <w:r>
        <w:rPr>
          <w:color w:val="000000"/>
        </w:rPr>
        <w:t xml:space="preserve">. </w:t>
      </w:r>
      <w:r>
        <w:rPr>
          <w:color w:val="2659CB"/>
        </w:rPr>
        <w:t xml:space="preserve">Menos </w:t>
      </w:r>
      <w:r>
        <w:rPr>
          <w:color w:val="CEF85A"/>
        </w:rPr>
        <w:t xml:space="preserve">seria </w:t>
      </w:r>
      <w:r>
        <w:rPr>
          <w:color w:val="000000"/>
        </w:rPr>
        <w:t xml:space="preserve">Carolina </w:t>
      </w:r>
      <w:r>
        <w:rPr>
          <w:color w:val="000000"/>
        </w:rPr>
        <w:t xml:space="preserve">Marín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la </w:t>
      </w:r>
      <w:r>
        <w:rPr>
          <w:color w:val="CEF85A"/>
        </w:rPr>
        <w:t xml:space="preserve">felicitación </w:t>
      </w:r>
      <w:r>
        <w:rPr>
          <w:color w:val="000000"/>
        </w:rPr>
        <w:t xml:space="preserve">más </w:t>
      </w:r>
      <w:r>
        <w:rPr>
          <w:color w:val="2659CB"/>
        </w:rPr>
        <w:t xml:space="preserve">divertida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2659CB"/>
        </w:rPr>
        <w:t xml:space="preserve">golfista </w:t>
      </w:r>
      <w:r>
        <w:rPr>
          <w:color w:val="2659CB"/>
        </w:rPr>
        <w:t xml:space="preserve">danés </w:t>
      </w:r>
      <w:r>
        <w:rPr>
          <w:color w:val="000000"/>
        </w:rPr>
        <w:t xml:space="preserve">Tomas </w:t>
      </w:r>
      <w:r>
        <w:rPr>
          <w:color w:val="000000"/>
        </w:rPr>
        <w:t xml:space="preserve">Biorn </w:t>
      </w:r>
      <w:r>
        <w:rPr>
          <w:color w:val="2659CB"/>
        </w:rPr>
        <w:t xml:space="preserve">prometió </w:t>
      </w:r>
      <w:r>
        <w:rPr>
          <w:color w:val="2659CB"/>
        </w:rPr>
        <w:t xml:space="preserve">tatuarse </w:t>
      </w:r>
      <w:r>
        <w:rPr>
          <w:color w:val="000000"/>
        </w:rPr>
        <w:t xml:space="preserve">la </w:t>
      </w:r>
      <w:r>
        <w:rPr>
          <w:color w:val="000000"/>
        </w:rPr>
        <w:t xml:space="preserve">ryder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ganaban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dijo </w:t>
      </w:r>
      <w:r>
        <w:rPr>
          <w:color w:val="4DCEC3"/>
        </w:rPr>
        <w:t xml:space="preserve">dónde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deja </w:t>
      </w:r>
      <w:r>
        <w:rPr>
          <w:color w:val="000000"/>
        </w:rPr>
        <w:t xml:space="preserve">esta </w:t>
      </w:r>
      <w:r>
        <w:rPr>
          <w:color w:val="2659CB"/>
        </w:rPr>
        <w:t xml:space="preserve">gran </w:t>
      </w:r>
      <w:r>
        <w:rPr>
          <w:color w:val="2659CB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surfista </w:t>
      </w:r>
      <w:r>
        <w:rPr>
          <w:color w:val="000000"/>
        </w:rPr>
        <w:t xml:space="preserve">Bethany </w:t>
      </w:r>
      <w:r>
        <w:rPr>
          <w:color w:val="000000"/>
        </w:rPr>
        <w:t xml:space="preserve">Hamilton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536DFD"/>
        </w:rPr>
        <w:t xml:space="preserve">olas </w:t>
      </w:r>
      <w:r>
        <w:rPr>
          <w:color w:val="000000"/>
        </w:rPr>
        <w:t xml:space="preserve">de </w:t>
      </w:r>
      <w:r>
        <w:rPr>
          <w:color w:val="2659CB"/>
        </w:rPr>
        <w:t xml:space="preserve">Hawái </w:t>
      </w:r>
      <w:r>
        <w:rPr>
          <w:color w:val="000000"/>
        </w:rPr>
        <w:t xml:space="preserve">con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659CB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solo </w:t>
      </w:r>
      <w:r>
        <w:rPr>
          <w:color w:val="000000"/>
        </w:rPr>
        <w:t xml:space="preserve">13 </w:t>
      </w:r>
      <w:r>
        <w:rPr>
          <w:color w:val="2659C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ataque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659CB"/>
        </w:rPr>
        <w:t xml:space="preserve">tiburón </w:t>
      </w:r>
      <w:r>
        <w:rPr>
          <w:color w:val="000000"/>
        </w:rPr>
        <w:t xml:space="preserve">la </w:t>
      </w:r>
      <w:r>
        <w:rPr>
          <w:color w:val="000000"/>
        </w:rPr>
        <w:t xml:space="preserve">dejó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2659CB"/>
        </w:rPr>
        <w:t xml:space="preserve">brazo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DCEC3"/>
        </w:rPr>
        <w:t xml:space="preserve">nunca </w:t>
      </w:r>
      <w:r>
        <w:rPr>
          <w:color w:val="000000"/>
        </w:rPr>
        <w:t xml:space="preserve">se </w:t>
      </w:r>
      <w:r>
        <w:rPr>
          <w:color w:val="2659CB"/>
        </w:rPr>
        <w:t xml:space="preserve">alejó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Siguió </w:t>
      </w:r>
      <w:r>
        <w:rPr>
          <w:color w:val="2659CB"/>
        </w:rPr>
        <w:t xml:space="preserve">adelante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659CB"/>
        </w:rPr>
        <w:t xml:space="preserve">gran </w:t>
      </w:r>
      <w:r>
        <w:rPr>
          <w:color w:val="2659CB"/>
        </w:rPr>
        <w:t xml:space="preserve">deportista </w:t>
      </w:r>
      <w:r>
        <w:rPr>
          <w:color w:val="000000"/>
        </w:rPr>
        <w:t xml:space="preserve">, </w:t>
      </w:r>
      <w:r>
        <w:rPr>
          <w:color w:val="4DCEC3"/>
        </w:rPr>
        <w:t xml:space="preserve">madre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2659CB"/>
        </w:rPr>
        <w:t xml:space="preserve">ejemplo </w:t>
      </w:r>
      <w:r>
        <w:rPr>
          <w:color w:val="000000"/>
        </w:rPr>
        <w:t xml:space="preserve">de </w:t>
      </w:r>
      <w:r>
        <w:rPr>
          <w:color w:val="2659CB"/>
        </w:rPr>
        <w:t xml:space="preserve">superación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2659CB"/>
        </w:rPr>
        <w:t xml:space="preserve">recordamos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00000"/>
        </w:rPr>
        <w:t xml:space="preserve">surfista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2659CB"/>
        </w:rPr>
        <w:t xml:space="preserve">tiburón </w:t>
      </w:r>
      <w:r>
        <w:rPr>
          <w:color w:val="000000"/>
        </w:rPr>
        <w:t xml:space="preserve">le </w:t>
      </w:r>
      <w:r>
        <w:rPr>
          <w:color w:val="2659CB"/>
        </w:rPr>
        <w:t xml:space="preserve">arrancó </w:t>
      </w:r>
      <w:r>
        <w:rPr>
          <w:color w:val="000000"/>
        </w:rPr>
        <w:t xml:space="preserve">un </w:t>
      </w:r>
      <w:r>
        <w:rPr>
          <w:color w:val="2659CB"/>
        </w:rPr>
        <w:t xml:space="preserve">brazo </w:t>
      </w:r>
      <w:r>
        <w:rPr>
          <w:color w:val="000000"/>
        </w:rPr>
        <w:t xml:space="preserve">con </w:t>
      </w:r>
      <w:r>
        <w:rPr>
          <w:color w:val="000000"/>
        </w:rPr>
        <w:t xml:space="preserve">13 </w:t>
      </w:r>
      <w:r>
        <w:rPr>
          <w:color w:val="2659C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2659CB"/>
        </w:rPr>
        <w:t xml:space="preserve">inspiro </w:t>
      </w:r>
      <w:r>
        <w:rPr>
          <w:color w:val="000000"/>
        </w:rPr>
        <w:t xml:space="preserve">esta </w:t>
      </w:r>
      <w:r>
        <w:rPr>
          <w:color w:val="2659CB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659CB"/>
        </w:rPr>
        <w:t xml:space="preserve">quedó </w:t>
      </w:r>
      <w:r>
        <w:rPr>
          <w:color w:val="2659CB"/>
        </w:rPr>
        <w:t xml:space="preserve">atrás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659CB"/>
        </w:rPr>
        <w:t xml:space="preserve">convirtió </w:t>
      </w:r>
      <w:r>
        <w:rPr>
          <w:color w:val="000000"/>
        </w:rPr>
        <w:t xml:space="preserve">en </w:t>
      </w:r>
      <w:r>
        <w:rPr>
          <w:color w:val="000000"/>
        </w:rPr>
        <w:t xml:space="preserve">surfista </w:t>
      </w:r>
      <w:r>
        <w:rPr>
          <w:color w:val="6B6B2B"/>
        </w:rPr>
        <w:t xml:space="preserve">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659CB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salón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fama </w:t>
      </w:r>
      <w:r>
        <w:rPr>
          <w:color w:val="000000"/>
        </w:rPr>
        <w:t xml:space="preserve">del </w:t>
      </w:r>
      <w:r>
        <w:rPr>
          <w:color w:val="2659CB"/>
        </w:rPr>
        <w:t xml:space="preserve">surf </w:t>
      </w:r>
      <w:r>
        <w:rPr>
          <w:color w:val="2659CB"/>
        </w:rPr>
        <w:t xml:space="preserve">mundial </w:t>
      </w:r>
      <w:r>
        <w:rPr>
          <w:color w:val="2659CB"/>
        </w:rPr>
        <w:t xml:space="preserve">estampando </w:t>
      </w:r>
      <w:r>
        <w:rPr>
          <w:color w:val="000000"/>
        </w:rPr>
        <w:t xml:space="preserve">sus </w:t>
      </w:r>
      <w:r>
        <w:rPr>
          <w:color w:val="2659CB"/>
        </w:rPr>
        <w:t xml:space="preserve">pies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terrible </w:t>
      </w:r>
      <w:r>
        <w:rPr>
          <w:color w:val="2659CB"/>
        </w:rPr>
        <w:t xml:space="preserve">experiencia </w:t>
      </w:r>
      <w:r>
        <w:rPr>
          <w:color w:val="000000"/>
        </w:rPr>
        <w:t xml:space="preserve">que </w:t>
      </w:r>
      <w:r>
        <w:rPr>
          <w:color w:val="2659CB"/>
        </w:rPr>
        <w:t xml:space="preserve">transmite </w:t>
      </w:r>
      <w:r>
        <w:rPr>
          <w:color w:val="000000"/>
        </w:rPr>
        <w:t xml:space="preserve">en </w:t>
      </w:r>
      <w:r>
        <w:rPr>
          <w:color w:val="2659CB"/>
        </w:rPr>
        <w:t xml:space="preserve">positivo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425CC"/>
        </w:rPr>
        <w:t xml:space="preserve">reconocemos </w:t>
      </w:r>
      <w:r>
        <w:rPr>
          <w:color w:val="000000"/>
        </w:rPr>
        <w:t xml:space="preserve">. </w:t>
      </w:r>
      <w:r>
        <w:rPr>
          <w:color w:val="2659CB"/>
        </w:rPr>
        <w:t xml:space="preserve">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surfista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659CB"/>
        </w:rPr>
        <w:t xml:space="preserve">superación </w:t>
      </w:r>
      <w:r>
        <w:rPr>
          <w:color w:val="000000"/>
        </w:rPr>
        <w:t xml:space="preserve">nos </w:t>
      </w:r>
      <w:r>
        <w:rPr>
          <w:color w:val="2659CB"/>
        </w:rPr>
        <w:t xml:space="preserve">motiva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2659CB"/>
        </w:rPr>
        <w:t xml:space="preserve">familia </w:t>
      </w:r>
      <w:r>
        <w:rPr>
          <w:color w:val="000000"/>
        </w:rPr>
        <w:t xml:space="preserve">es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pocas </w:t>
      </w:r>
      <w:r>
        <w:rPr>
          <w:color w:val="000000"/>
        </w:rPr>
        <w:t xml:space="preserve">cosas </w:t>
      </w:r>
      <w:r>
        <w:rPr>
          <w:color w:val="000000"/>
        </w:rPr>
        <w:t xml:space="preserve">unen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659CB"/>
        </w:rPr>
        <w:t xml:space="preserve">familia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2659CB"/>
        </w:rPr>
        <w:t xml:space="preserve">deporte </w:t>
      </w:r>
      <w:r>
        <w:rPr>
          <w:color w:val="2659CB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2659CB"/>
        </w:rPr>
        <w:t xml:space="preserve">perder </w:t>
      </w:r>
      <w:r>
        <w:rPr>
          <w:color w:val="000000"/>
        </w:rPr>
        <w:t xml:space="preserve">estas </w:t>
      </w:r>
      <w:r>
        <w:rPr>
          <w:color w:val="000000"/>
        </w:rPr>
        <w:t xml:space="preserve">dos </w:t>
      </w:r>
      <w:r>
        <w:rPr>
          <w:color w:val="2659CB"/>
        </w:rPr>
        <w:t xml:space="preserve">historias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DCEC3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mismo </w:t>
      </w:r>
      <w:r>
        <w:rPr>
          <w:color w:val="2659CB"/>
        </w:rPr>
        <w:t xml:space="preserve">equipo </w:t>
      </w:r>
      <w:r>
        <w:rPr>
          <w:color w:val="000000"/>
        </w:rPr>
        <w:t xml:space="preserve">de </w:t>
      </w:r>
      <w:r>
        <w:rPr>
          <w:color w:val="6B6B2B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2659CB"/>
        </w:rPr>
        <w:t xml:space="preserve">auténtica </w:t>
      </w:r>
      <w:r>
        <w:rPr>
          <w:color w:val="000000"/>
        </w:rPr>
        <w:t xml:space="preserve">saga </w:t>
      </w:r>
      <w:r>
        <w:rPr>
          <w:color w:val="000000"/>
        </w:rPr>
        <w:t xml:space="preserve">de </w:t>
      </w:r>
      <w:r>
        <w:rPr>
          <w:color w:val="000000"/>
        </w:rPr>
        <w:t xml:space="preserve">halterófilos </w:t>
      </w:r>
      <w:r>
        <w:rPr>
          <w:color w:val="000000"/>
        </w:rPr>
        <w:t xml:space="preserve">, </w:t>
      </w:r>
      <w:r>
        <w:rPr>
          <w:color w:val="4DCEC3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4DCEC3"/>
        </w:rPr>
        <w:t xml:space="preserve">ustedes </w:t>
      </w:r>
      <w:r>
        <w:rPr>
          <w:color w:val="000000"/>
        </w:rPr>
        <w:t xml:space="preserve">nos </w:t>
      </w:r>
      <w:r>
        <w:rPr>
          <w:color w:val="000000"/>
        </w:rPr>
        <w:t xml:space="preserve">ven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2659CB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Ellas </w:t>
      </w:r>
      <w:r>
        <w:rPr>
          <w:color w:val="2659CB"/>
        </w:rPr>
        <w:t xml:space="preserve">además </w:t>
      </w:r>
      <w:r>
        <w:rPr>
          <w:color w:val="000000"/>
        </w:rPr>
        <w:t xml:space="preserve">juegan </w:t>
      </w:r>
      <w:r>
        <w:rPr>
          <w:color w:val="000000"/>
        </w:rPr>
        <w:t xml:space="preserve">en </w:t>
      </w:r>
      <w:r>
        <w:rPr>
          <w:color w:val="2659CB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B6B2B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Cuca </w:t>
      </w:r>
      <w:r>
        <w:rPr>
          <w:color w:val="000000"/>
        </w:rPr>
        <w:t xml:space="preserve">es </w:t>
      </w:r>
      <w:r>
        <w:rPr>
          <w:color w:val="C228EE"/>
        </w:rPr>
        <w:t xml:space="preserve">jugadora </w:t>
      </w:r>
      <w:r>
        <w:rPr>
          <w:color w:val="000000"/>
        </w:rPr>
        <w:t xml:space="preserve">del </w:t>
      </w:r>
      <w:r>
        <w:rPr>
          <w:color w:val="000000"/>
        </w:rPr>
        <w:t xml:space="preserve">Jacobeo </w:t>
      </w:r>
      <w:r>
        <w:rPr>
          <w:color w:val="000000"/>
        </w:rPr>
        <w:t xml:space="preserve">Rioja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2659CB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228EE"/>
        </w:rPr>
        <w:t xml:space="preserve">entrenadora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DCEC3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EEED0"/>
        </w:rPr>
        <w:t xml:space="preserve">pupilas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¿cómo </w:t>
      </w:r>
      <w:r>
        <w:rPr>
          <w:color w:val="000000"/>
        </w:rPr>
        <w:t xml:space="preserve">se </w:t>
      </w:r>
      <w:r>
        <w:rPr>
          <w:color w:val="2659CB"/>
        </w:rPr>
        <w:t xml:space="preserve">lleva </w:t>
      </w:r>
      <w:r>
        <w:rPr>
          <w:color w:val="000000"/>
        </w:rPr>
        <w:t xml:space="preserve">? </w:t>
      </w:r>
      <w:r>
        <w:rPr>
          <w:color w:val="4DCEC3"/>
        </w:rPr>
        <w:t xml:space="preserve">Alba </w:t>
      </w:r>
      <w:r>
        <w:rPr>
          <w:color w:val="000000"/>
        </w:rPr>
        <w:t xml:space="preserve">, </w:t>
      </w:r>
      <w:r>
        <w:rPr>
          <w:color w:val="000000"/>
        </w:rPr>
        <w:t xml:space="preserve">20 </w:t>
      </w:r>
      <w:r>
        <w:rPr>
          <w:color w:val="2659C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Cuca </w:t>
      </w:r>
      <w:r>
        <w:rPr>
          <w:color w:val="000000"/>
        </w:rPr>
        <w:t xml:space="preserve">, </w:t>
      </w:r>
      <w:r>
        <w:rPr>
          <w:color w:val="000000"/>
        </w:rPr>
        <w:t xml:space="preserve">47 </w:t>
      </w:r>
      <w:r>
        <w:rPr>
          <w:color w:val="000000"/>
        </w:rPr>
        <w:t xml:space="preserve">y </w:t>
      </w:r>
      <w:r>
        <w:rPr>
          <w:color w:val="4DCEC3"/>
        </w:rPr>
        <w:t xml:space="preserve">María </w:t>
      </w:r>
      <w:r>
        <w:rPr>
          <w:color w:val="000000"/>
        </w:rPr>
        <w:t xml:space="preserve">, </w:t>
      </w:r>
      <w:r>
        <w:rPr>
          <w:color w:val="000000"/>
        </w:rPr>
        <w:t xml:space="preserve">17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2659CB"/>
        </w:rPr>
        <w:t xml:space="preserve">buena </w:t>
      </w:r>
      <w:r>
        <w:rPr>
          <w:color w:val="2659CB"/>
        </w:rPr>
        <w:t xml:space="preserve">forma </w:t>
      </w:r>
      <w:r>
        <w:rPr>
          <w:color w:val="2659CB"/>
        </w:rPr>
        <w:t xml:space="preserve">física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659CB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nosotras </w:t>
      </w:r>
      <w:r>
        <w:rPr>
          <w:color w:val="000000"/>
        </w:rPr>
        <w:t xml:space="preserve">. </w:t>
      </w:r>
      <w:r>
        <w:rPr>
          <w:color w:val="4DCEC3"/>
        </w:rPr>
        <w:t xml:space="preserve">Alguien </w:t>
      </w:r>
      <w:r>
        <w:rPr>
          <w:color w:val="000000"/>
        </w:rPr>
        <w:t xml:space="preserve">puede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 </w:t>
      </w:r>
      <w:r>
        <w:rPr>
          <w:color w:val="000000"/>
        </w:rPr>
        <w:t xml:space="preserve">esta </w:t>
      </w:r>
      <w:r>
        <w:rPr>
          <w:color w:val="000000"/>
        </w:rPr>
        <w:t xml:space="preserve">tía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he </w:t>
      </w:r>
      <w:r>
        <w:rPr>
          <w:color w:val="4DCEC3"/>
        </w:rPr>
        <w:t xml:space="preserve">quitado </w:t>
      </w:r>
      <w:r>
        <w:rPr>
          <w:color w:val="000000"/>
        </w:rPr>
        <w:t xml:space="preserve">la </w:t>
      </w:r>
      <w:r>
        <w:rPr>
          <w:color w:val="4DCEC3"/>
        </w:rPr>
        <w:t xml:space="preserve">vergüenza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4DCEC3"/>
        </w:rPr>
        <w:t xml:space="preserve">madre </w:t>
      </w:r>
      <w:r>
        <w:rPr>
          <w:color w:val="000000"/>
        </w:rPr>
        <w:t xml:space="preserve">no </w:t>
      </w:r>
      <w:r>
        <w:rPr>
          <w:color w:val="4DCEC3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los </w:t>
      </w:r>
      <w:r>
        <w:rPr>
          <w:color w:val="2659CB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2659CB"/>
        </w:rPr>
        <w:t xml:space="preserve">llegó </w:t>
      </w:r>
      <w:r>
        <w:rPr>
          <w:color w:val="000000"/>
        </w:rPr>
        <w:t xml:space="preserve">al </w:t>
      </w:r>
      <w:r>
        <w:rPr>
          <w:color w:val="2659CB"/>
        </w:rPr>
        <w:t xml:space="preserve">pueblo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jugaba </w:t>
      </w:r>
      <w:r>
        <w:rPr>
          <w:color w:val="000000"/>
        </w:rPr>
        <w:t xml:space="preserve">al </w:t>
      </w:r>
      <w:r>
        <w:rPr>
          <w:color w:val="C228EE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2659CB"/>
        </w:rPr>
        <w:t xml:space="preserve">entrando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659CB"/>
        </w:rPr>
        <w:t xml:space="preserve">cansa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picamos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más </w:t>
      </w:r>
      <w:r>
        <w:rPr>
          <w:color w:val="4DCEC3"/>
        </w:rPr>
        <w:t xml:space="preserve">picadas </w:t>
      </w:r>
      <w:r>
        <w:rPr>
          <w:color w:val="2659CB"/>
        </w:rPr>
        <w:t xml:space="preserve">todavía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chillar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000000"/>
        </w:rPr>
        <w:t xml:space="preserve">chillo </w:t>
      </w:r>
      <w:r>
        <w:rPr>
          <w:color w:val="000000"/>
        </w:rPr>
        <w:t xml:space="preserve">mis </w:t>
      </w:r>
      <w:r>
        <w:rPr>
          <w:color w:val="000000"/>
        </w:rPr>
        <w:t xml:space="preserve">hijas </w:t>
      </w:r>
      <w:r>
        <w:rPr>
          <w:color w:val="000000"/>
        </w:rPr>
        <w:t xml:space="preserve">. </w:t>
      </w:r>
      <w:r>
        <w:rPr>
          <w:color w:val="000000"/>
        </w:rPr>
        <w:t xml:space="preserve">Cuca </w:t>
      </w:r>
      <w:r>
        <w:rPr>
          <w:color w:val="2659CB"/>
        </w:rPr>
        <w:t xml:space="preserve">intenta </w:t>
      </w:r>
      <w:r>
        <w:rPr>
          <w:color w:val="000000"/>
        </w:rPr>
        <w:t xml:space="preserve">dar </w:t>
      </w:r>
      <w:r>
        <w:rPr>
          <w:color w:val="2659CB"/>
        </w:rPr>
        <w:t xml:space="preserve">ejemplo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4DCEC3"/>
        </w:rPr>
        <w:t xml:space="preserve">Llevo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2659CB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muy </w:t>
      </w:r>
      <w:r>
        <w:rPr>
          <w:color w:val="6B6B2B"/>
        </w:rPr>
        <w:t xml:space="preserve">saludable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659CB"/>
        </w:rPr>
        <w:t xml:space="preserve">Francisco </w:t>
      </w:r>
      <w:r>
        <w:rPr>
          <w:color w:val="000000"/>
        </w:rPr>
        <w:t xml:space="preserve">, </w:t>
      </w:r>
      <w:r>
        <w:rPr>
          <w:color w:val="2659CB"/>
        </w:rPr>
        <w:t xml:space="preserve">scar </w:t>
      </w:r>
      <w:r>
        <w:rPr>
          <w:color w:val="000000"/>
        </w:rPr>
        <w:t xml:space="preserve">, </w:t>
      </w:r>
      <w:r>
        <w:rPr>
          <w:color w:val="000000"/>
        </w:rPr>
        <w:t xml:space="preserve">Damaris </w:t>
      </w:r>
      <w:r>
        <w:rPr>
          <w:color w:val="000000"/>
        </w:rPr>
        <w:t xml:space="preserve">y </w:t>
      </w:r>
      <w:r>
        <w:rPr>
          <w:color w:val="000000"/>
        </w:rPr>
        <w:t xml:space="preserve">Evelyn </w:t>
      </w:r>
      <w:r>
        <w:rPr>
          <w:color w:val="000000"/>
        </w:rPr>
        <w:t xml:space="preserve">. </w:t>
      </w:r>
      <w:r>
        <w:rPr>
          <w:color w:val="000000"/>
        </w:rPr>
        <w:t xml:space="preserve">Abuelo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nuera </w:t>
      </w:r>
      <w:r>
        <w:rPr>
          <w:color w:val="000000"/>
        </w:rPr>
        <w:t xml:space="preserve">y </w:t>
      </w:r>
      <w:r>
        <w:rPr>
          <w:color w:val="4DCEC3"/>
        </w:rPr>
        <w:t xml:space="preserve">nieta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2659CB"/>
        </w:rPr>
        <w:t xml:space="preserve">practican </w:t>
      </w:r>
      <w:r>
        <w:rPr>
          <w:color w:val="000000"/>
        </w:rPr>
        <w:t xml:space="preserve">la </w:t>
      </w:r>
      <w:r>
        <w:rPr>
          <w:color w:val="000000"/>
        </w:rPr>
        <w:t xml:space="preserve">halterofilia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pesas </w:t>
      </w:r>
      <w:r>
        <w:rPr>
          <w:color w:val="000000"/>
        </w:rPr>
        <w:t xml:space="preserve">aquí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CEF85A"/>
        </w:rPr>
        <w:t xml:space="preserve">tradición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de </w:t>
      </w:r>
      <w:r>
        <w:rPr>
          <w:color w:val="4DCEC3"/>
        </w:rPr>
        <w:t xml:space="preserve">padres </w:t>
      </w:r>
      <w:r>
        <w:rPr>
          <w:color w:val="000000"/>
        </w:rPr>
        <w:t xml:space="preserve">a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659CB"/>
        </w:rPr>
        <w:t xml:space="preserve">deporte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659CB"/>
        </w:rPr>
        <w:t xml:space="preserve">crecido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00000"/>
        </w:rPr>
        <w:t xml:space="preserve">niñas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659CB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Lydia </w:t>
      </w:r>
      <w:r>
        <w:rPr>
          <w:color w:val="000000"/>
        </w:rPr>
        <w:t xml:space="preserve">Valentín </w:t>
      </w:r>
      <w:r>
        <w:rPr>
          <w:color w:val="000000"/>
        </w:rPr>
        <w:t xml:space="preserve">. </w:t>
      </w:r>
      <w:r>
        <w:rPr>
          <w:color w:val="000000"/>
        </w:rPr>
        <w:t xml:space="preserve">Evelyn </w:t>
      </w:r>
      <w:r>
        <w:rPr>
          <w:color w:val="2659CB"/>
        </w:rPr>
        <w:t xml:space="preserve">además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659CB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Soy </w:t>
      </w:r>
      <w:r>
        <w:rPr>
          <w:color w:val="000000"/>
        </w:rPr>
        <w:t xml:space="preserve">la </w:t>
      </w:r>
      <w:r>
        <w:rPr>
          <w:color w:val="4DCEC3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Evelyn </w:t>
      </w:r>
      <w:r>
        <w:rPr>
          <w:color w:val="000000"/>
        </w:rPr>
        <w:t xml:space="preserve">. </w:t>
      </w:r>
      <w:r>
        <w:rPr>
          <w:color w:val="000000"/>
        </w:rPr>
        <w:t xml:space="preserve">Soy </w:t>
      </w:r>
      <w:r>
        <w:rPr>
          <w:color w:val="000000"/>
        </w:rPr>
        <w:t xml:space="preserve">el </w:t>
      </w:r>
      <w:r>
        <w:rPr>
          <w:color w:val="4DCEC3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Evelyn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el </w:t>
      </w:r>
      <w:r>
        <w:rPr>
          <w:color w:val="4DCEC3"/>
        </w:rPr>
        <w:t xml:space="preserve">abuelo </w:t>
      </w:r>
      <w:r>
        <w:rPr>
          <w:color w:val="000000"/>
        </w:rPr>
        <w:t xml:space="preserve">de </w:t>
      </w:r>
      <w:r>
        <w:rPr>
          <w:color w:val="000000"/>
        </w:rPr>
        <w:t xml:space="preserve">Evelyn </w:t>
      </w:r>
      <w:r>
        <w:rPr>
          <w:color w:val="000000"/>
        </w:rPr>
        <w:t xml:space="preserve">Gómez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B6B2B"/>
        </w:rPr>
        <w:t xml:space="preserve">presentan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 </w:t>
      </w:r>
      <w:r>
        <w:rPr>
          <w:color w:val="2659CB"/>
        </w:rPr>
        <w:t xml:space="preserve">juntos </w:t>
      </w:r>
      <w:r>
        <w:rPr>
          <w:color w:val="2659CB"/>
        </w:rPr>
        <w:t xml:space="preserve">demuestran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B6B2B"/>
        </w:rPr>
        <w:t xml:space="preserve">unión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2659CB"/>
        </w:rPr>
        <w:t xml:space="preserve">fuerza </w:t>
      </w:r>
      <w:r>
        <w:rPr>
          <w:color w:val="000000"/>
        </w:rPr>
        <w:t xml:space="preserve">. </w:t>
      </w:r>
      <w:r>
        <w:rPr>
          <w:color w:val="4425CC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es </w:t>
      </w:r>
      <w:r>
        <w:rPr>
          <w:color w:val="2659CB"/>
        </w:rPr>
        <w:t xml:space="preserve">espectacular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2659CB"/>
        </w:rPr>
        <w:t xml:space="preserve">conocieron </w:t>
      </w:r>
      <w:r>
        <w:rPr>
          <w:color w:val="2659CB"/>
        </w:rPr>
        <w:t xml:space="preserve">entrenando </w:t>
      </w:r>
      <w:r>
        <w:rPr>
          <w:color w:val="000000"/>
        </w:rPr>
        <w:t xml:space="preserve">y </w:t>
      </w:r>
      <w:r>
        <w:rPr>
          <w:color w:val="2659CB"/>
        </w:rPr>
        <w:t xml:space="preserve">después </w:t>
      </w:r>
      <w:r>
        <w:rPr>
          <w:color w:val="2659CB"/>
        </w:rPr>
        <w:t xml:space="preserve">llegaría </w:t>
      </w:r>
      <w:r>
        <w:rPr>
          <w:color w:val="000000"/>
        </w:rPr>
        <w:t xml:space="preserve">Evelyn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2659CB"/>
        </w:rPr>
        <w:t xml:space="preserve">inyectaron </w:t>
      </w:r>
      <w:r>
        <w:rPr>
          <w:color w:val="000000"/>
        </w:rPr>
        <w:t xml:space="preserve">esa </w:t>
      </w:r>
      <w:r>
        <w:rPr>
          <w:color w:val="2659CB"/>
        </w:rPr>
        <w:t xml:space="preserve">misma </w:t>
      </w:r>
      <w:r>
        <w:rPr>
          <w:color w:val="2659CB"/>
        </w:rPr>
        <w:t xml:space="preserve">pasión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2659CB"/>
        </w:rPr>
        <w:t xml:space="preserve">llevan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sangre </w:t>
      </w:r>
      <w:r>
        <w:rPr>
          <w:color w:val="000000"/>
        </w:rPr>
        <w:t xml:space="preserve">. </w:t>
      </w:r>
      <w:r>
        <w:rPr>
          <w:color w:val="2659CB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2659CB"/>
        </w:rPr>
        <w:t xml:space="preserve">queda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CEC3"/>
        </w:rPr>
        <w:t xml:space="preserve">padre </w:t>
      </w:r>
      <w:r>
        <w:rPr>
          <w:color w:val="000000"/>
        </w:rPr>
        <w:t xml:space="preserve">, </w:t>
      </w:r>
      <w:r>
        <w:rPr>
          <w:color w:val="2659CB"/>
        </w:rPr>
        <w:t xml:space="preserve">entrena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CEC3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Doble </w:t>
      </w:r>
      <w:r>
        <w:rPr>
          <w:color w:val="2659CB"/>
        </w:rPr>
        <w:t xml:space="preserve">campeona </w:t>
      </w:r>
      <w:r>
        <w:rPr>
          <w:color w:val="2659CB"/>
        </w:rPr>
        <w:t xml:space="preserve">mundial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2659CB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2659CB"/>
        </w:rPr>
        <w:t xml:space="preserve">prepara </w:t>
      </w:r>
      <w:r>
        <w:rPr>
          <w:color w:val="000000"/>
        </w:rPr>
        <w:t xml:space="preserve">los </w:t>
      </w:r>
      <w:r>
        <w:rPr>
          <w:color w:val="2659CB"/>
        </w:rPr>
        <w:t xml:space="preserve">entrenos </w:t>
      </w:r>
      <w:r>
        <w:rPr>
          <w:color w:val="000000"/>
        </w:rPr>
        <w:t xml:space="preserve">. </w:t>
      </w:r>
      <w:r>
        <w:rPr>
          <w:color w:val="6B6B2B"/>
        </w:rPr>
        <w:t xml:space="preserve">Ayuda </w:t>
      </w:r>
      <w:r>
        <w:rPr>
          <w:color w:val="4DCEC3"/>
        </w:rPr>
        <w:t xml:space="preserve">bastante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tengas </w:t>
      </w:r>
      <w:r>
        <w:rPr>
          <w:color w:val="000000"/>
        </w:rPr>
        <w:t xml:space="preserve">un </w:t>
      </w:r>
      <w:r>
        <w:rPr>
          <w:color w:val="2659CB"/>
        </w:rPr>
        <w:t xml:space="preserve">entrenador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DCEC3"/>
        </w:rPr>
        <w:t xml:space="preserve">abuelo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pequeña </w:t>
      </w:r>
      <w:r>
        <w:rPr>
          <w:color w:val="000000"/>
        </w:rPr>
        <w:t xml:space="preserve">Evelyn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9 </w:t>
      </w:r>
      <w:r>
        <w:rPr>
          <w:color w:val="2659CB"/>
        </w:rPr>
        <w:t xml:space="preserve">años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659CB"/>
        </w:rPr>
        <w:t xml:space="preserve">campeona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2659CB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DCEC3"/>
        </w:rPr>
        <w:t xml:space="preserve">importante </w:t>
      </w:r>
      <w:r>
        <w:rPr>
          <w:color w:val="2659CB"/>
        </w:rPr>
        <w:t xml:space="preserve">participar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ganas </w:t>
      </w:r>
      <w:r>
        <w:rPr>
          <w:color w:val="2659CB"/>
        </w:rPr>
        <w:t xml:space="preserve">mejor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también </w:t>
      </w:r>
      <w:r>
        <w:rPr>
          <w:color w:val="2659CB"/>
        </w:rPr>
        <w:t xml:space="preserve">aconseja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DCEC3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bicampeón </w:t>
      </w:r>
      <w:r>
        <w:rPr>
          <w:color w:val="000000"/>
        </w:rPr>
        <w:t xml:space="preserve">del </w:t>
      </w:r>
      <w:r>
        <w:rPr>
          <w:color w:val="2659CB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6 </w:t>
      </w:r>
      <w:r>
        <w:rPr>
          <w:color w:val="000000"/>
        </w:rPr>
        <w:t xml:space="preserve">veces </w:t>
      </w:r>
      <w:r>
        <w:rPr>
          <w:color w:val="000000"/>
        </w:rPr>
        <w:t xml:space="preserve">de </w:t>
      </w:r>
      <w:r>
        <w:rPr>
          <w:color w:val="2659CB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F85A"/>
        </w:rPr>
        <w:t xml:space="preserve">enero </w:t>
      </w:r>
      <w:r>
        <w:rPr>
          <w:color w:val="000000"/>
        </w:rPr>
        <w:t xml:space="preserve">se </w:t>
      </w:r>
      <w:r>
        <w:rPr>
          <w:color w:val="2659CB"/>
        </w:rPr>
        <w:t xml:space="preserve">retirará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2659CB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DCEC3"/>
        </w:rPr>
        <w:t xml:space="preserve">Javier </w:t>
      </w:r>
      <w:r>
        <w:rPr>
          <w:color w:val="000000"/>
        </w:rPr>
        <w:t xml:space="preserve">Fernández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2659CB"/>
        </w:rPr>
        <w:t xml:space="preserve">patines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B6B2B"/>
        </w:rPr>
        <w:t xml:space="preserve">Hospital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Paz </w:t>
      </w:r>
      <w:r>
        <w:rPr>
          <w:color w:val="2659CB"/>
        </w:rPr>
        <w:t xml:space="preserve">acaba </w:t>
      </w:r>
      <w:r>
        <w:rPr>
          <w:color w:val="000000"/>
        </w:rPr>
        <w:t xml:space="preserve">de </w:t>
      </w:r>
      <w:r>
        <w:rPr>
          <w:color w:val="2659CB"/>
        </w:rPr>
        <w:t xml:space="preserve">estrenar </w:t>
      </w:r>
      <w:r>
        <w:rPr>
          <w:color w:val="000000"/>
        </w:rPr>
        <w:t xml:space="preserve">una </w:t>
      </w:r>
      <w:r>
        <w:rPr>
          <w:color w:val="2659CB"/>
        </w:rPr>
        <w:t xml:space="preserve">nueva </w:t>
      </w:r>
      <w:r>
        <w:rPr>
          <w:color w:val="2659CB"/>
        </w:rPr>
        <w:t xml:space="preserve">unidad </w:t>
      </w:r>
      <w:r>
        <w:rPr>
          <w:color w:val="000000"/>
        </w:rPr>
        <w:t xml:space="preserve">oncológica </w:t>
      </w:r>
      <w:r>
        <w:rPr>
          <w:color w:val="2659CB"/>
        </w:rPr>
        <w:t xml:space="preserve">infantil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Cris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B6B2B"/>
        </w:rPr>
        <w:t xml:space="preserve">Cáncer </w:t>
      </w:r>
      <w:r>
        <w:rPr>
          <w:color w:val="000000"/>
        </w:rPr>
        <w:t xml:space="preserve">. </w:t>
      </w:r>
      <w:r>
        <w:rPr>
          <w:color w:val="4DCEC3"/>
        </w:rPr>
        <w:t xml:space="preserve">Javier </w:t>
      </w:r>
      <w:r>
        <w:rPr>
          <w:color w:val="4DCEC3"/>
        </w:rPr>
        <w:t xml:space="preserve">quiso </w:t>
      </w:r>
      <w:r>
        <w:rPr>
          <w:color w:val="2659CB"/>
        </w:rPr>
        <w:t xml:space="preserve">visitarlo </w:t>
      </w:r>
      <w:r>
        <w:rPr>
          <w:color w:val="000000"/>
        </w:rPr>
        <w:t xml:space="preserve">. </w:t>
      </w:r>
      <w:r>
        <w:rPr>
          <w:color w:val="4DCEC3"/>
        </w:rPr>
        <w:t xml:space="preserve">Javier </w:t>
      </w:r>
      <w:r>
        <w:rPr>
          <w:color w:val="000000"/>
        </w:rPr>
        <w:t xml:space="preserve">hace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4DCEC3"/>
        </w:rPr>
        <w:t xml:space="preserve">personajes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659CB"/>
        </w:rPr>
        <w:t xml:space="preserve">espectáculo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4DCEC3"/>
        </w:rPr>
        <w:t xml:space="preserve">importante </w:t>
      </w:r>
      <w:r>
        <w:rPr>
          <w:color w:val="000000"/>
        </w:rPr>
        <w:t xml:space="preserve">. </w:t>
      </w:r>
      <w:r>
        <w:rPr>
          <w:color w:val="000000"/>
        </w:rPr>
        <w:t xml:space="preserve">Recorre </w:t>
      </w:r>
      <w:r>
        <w:rPr>
          <w:color w:val="000000"/>
        </w:rPr>
        <w:t xml:space="preserve">los </w:t>
      </w:r>
      <w:r>
        <w:rPr>
          <w:color w:val="2659CB"/>
        </w:rPr>
        <w:t xml:space="preserve">pasillos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planta </w:t>
      </w:r>
      <w:r>
        <w:rPr>
          <w:color w:val="000000"/>
        </w:rPr>
        <w:t xml:space="preserve">8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2659CB"/>
        </w:rPr>
        <w:t xml:space="preserve">hospital </w:t>
      </w:r>
      <w:r>
        <w:rPr>
          <w:color w:val="000000"/>
        </w:rPr>
        <w:t xml:space="preserve">La </w:t>
      </w:r>
      <w:r>
        <w:rPr>
          <w:color w:val="6B6B2B"/>
        </w:rPr>
        <w:t xml:space="preserve">Paz </w:t>
      </w:r>
      <w:r>
        <w:rPr>
          <w:color w:val="000000"/>
        </w:rPr>
        <w:t xml:space="preserve">de </w:t>
      </w:r>
      <w:r>
        <w:rPr>
          <w:color w:val="6B6B2B"/>
        </w:rPr>
        <w:t xml:space="preserve">Madrid </w:t>
      </w:r>
      <w:r>
        <w:rPr>
          <w:color w:val="000000"/>
        </w:rPr>
        <w:t xml:space="preserve">, </w:t>
      </w:r>
      <w:r>
        <w:rPr>
          <w:color w:val="2659CB"/>
        </w:rPr>
        <w:t xml:space="preserve">visitando </w:t>
      </w:r>
      <w:r>
        <w:rPr>
          <w:color w:val="000000"/>
        </w:rPr>
        <w:t xml:space="preserve">niños </w:t>
      </w:r>
      <w:r>
        <w:rPr>
          <w:color w:val="000000"/>
        </w:rPr>
        <w:t xml:space="preserve">malitos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4DCEC3"/>
        </w:rPr>
        <w:t xml:space="preserve">encanta </w:t>
      </w:r>
      <w:r>
        <w:rPr>
          <w:color w:val="000000"/>
        </w:rPr>
        <w:t xml:space="preserve">estar </w:t>
      </w:r>
      <w:r>
        <w:rPr>
          <w:color w:val="000000"/>
        </w:rPr>
        <w:t xml:space="preserve">un </w:t>
      </w:r>
      <w:r>
        <w:rPr>
          <w:color w:val="000000"/>
        </w:rPr>
        <w:t xml:space="preserve">rato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000000"/>
        </w:rPr>
        <w:t xml:space="preserve">te </w:t>
      </w:r>
      <w:r>
        <w:rPr>
          <w:color w:val="000000"/>
        </w:rPr>
        <w:t xml:space="preserve">mareas </w:t>
      </w:r>
      <w:r>
        <w:rPr>
          <w:color w:val="000000"/>
        </w:rPr>
        <w:t xml:space="preserve">?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nos </w:t>
      </w:r>
      <w:r>
        <w:rPr>
          <w:color w:val="000000"/>
        </w:rPr>
        <w:t xml:space="preserve">mareamos </w:t>
      </w:r>
      <w:r>
        <w:rPr>
          <w:color w:val="000000"/>
        </w:rPr>
        <w:t xml:space="preserve">. </w:t>
      </w:r>
      <w:r>
        <w:rPr>
          <w:color w:val="000000"/>
        </w:rPr>
        <w:t xml:space="preserve">Experiencias </w:t>
      </w:r>
      <w:r>
        <w:rPr>
          <w:color w:val="000000"/>
        </w:rPr>
        <w:t xml:space="preserve">que </w:t>
      </w:r>
      <w:r>
        <w:rPr>
          <w:color w:val="4DCEC3"/>
        </w:rPr>
        <w:t xml:space="preserve">cuenta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2659CB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deseando </w:t>
      </w:r>
      <w:r>
        <w:rPr>
          <w:color w:val="000000"/>
        </w:rPr>
        <w:t xml:space="preserve">dejar </w:t>
      </w:r>
      <w:r>
        <w:rPr>
          <w:color w:val="000000"/>
        </w:rPr>
        <w:t xml:space="preserve">de </w:t>
      </w:r>
      <w:r>
        <w:rPr>
          <w:color w:val="4DCEC3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malos </w:t>
      </w:r>
      <w:r>
        <w:rPr>
          <w:color w:val="2659CB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25CC"/>
        </w:rPr>
        <w:t xml:space="preserve">apoyo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000000"/>
        </w:rPr>
        <w:t xml:space="preserve">Fuerza </w:t>
      </w:r>
      <w:r>
        <w:rPr>
          <w:color w:val="000000"/>
        </w:rPr>
        <w:t xml:space="preserve">, </w:t>
      </w:r>
      <w:r>
        <w:rPr>
          <w:color w:val="2659CB"/>
        </w:rPr>
        <w:t xml:space="preserve">ánimo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4DCEC3"/>
        </w:rPr>
        <w:t xml:space="preserve">escuchen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4DCEC3"/>
        </w:rPr>
        <w:t xml:space="preserve">doctores </w:t>
      </w:r>
      <w:r>
        <w:rPr>
          <w:color w:val="000000"/>
        </w:rPr>
        <w:t xml:space="preserve">. </w:t>
      </w:r>
      <w:r>
        <w:rPr>
          <w:color w:val="4DCEC3"/>
        </w:rPr>
        <w:t xml:space="preserve">Antonio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supermédico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guia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planta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2659CB"/>
        </w:rPr>
        <w:t xml:space="preserve">unidad </w:t>
      </w:r>
      <w:r>
        <w:rPr>
          <w:color w:val="2659CB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con </w:t>
      </w:r>
      <w:r>
        <w:rPr>
          <w:color w:val="000000"/>
        </w:rPr>
        <w:t xml:space="preserve">superporderes </w:t>
      </w:r>
      <w:r>
        <w:rPr>
          <w:color w:val="000000"/>
        </w:rPr>
        <w:t xml:space="preserve">pelean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000000"/>
        </w:rPr>
        <w:t xml:space="preserve">recaídas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659CB"/>
        </w:rPr>
        <w:t xml:space="preserve">cáncer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2659CB"/>
        </w:rPr>
        <w:t xml:space="preserve">diferentes </w:t>
      </w:r>
      <w:r>
        <w:rPr>
          <w:color w:val="000000"/>
        </w:rPr>
        <w:t xml:space="preserve">caras </w:t>
      </w:r>
      <w:r>
        <w:rPr>
          <w:color w:val="000000"/>
        </w:rPr>
        <w:t xml:space="preserve">. </w:t>
      </w:r>
      <w:r>
        <w:rPr>
          <w:color w:val="4DCEC3"/>
        </w:rPr>
        <w:t xml:space="preserve">Javier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2659CB"/>
        </w:rPr>
        <w:t xml:space="preserve">espectáculo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, </w:t>
      </w:r>
      <w:r>
        <w:rPr>
          <w:color w:val="000000"/>
        </w:rPr>
        <w:t xml:space="preserve">dona </w:t>
      </w:r>
      <w:r>
        <w:rPr>
          <w:color w:val="4DCEC3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entradas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más </w:t>
      </w:r>
      <w:r>
        <w:rPr>
          <w:color w:val="CEEED0"/>
        </w:rPr>
        <w:t xml:space="preserve">investigadores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A1D058"/>
        </w:rPr>
        <w:t xml:space="preserve">erradicar </w:t>
      </w:r>
      <w:r>
        <w:rPr>
          <w:color w:val="000000"/>
        </w:rPr>
        <w:t xml:space="preserve">la </w:t>
      </w:r>
      <w:r>
        <w:rPr>
          <w:color w:val="2659CB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2659CB"/>
        </w:rPr>
        <w:t xml:space="preserve">lograr </w:t>
      </w:r>
      <w:r>
        <w:rPr>
          <w:color w:val="000000"/>
        </w:rPr>
        <w:t xml:space="preserve">más </w:t>
      </w:r>
      <w:r>
        <w:rPr>
          <w:color w:val="2659CB"/>
        </w:rPr>
        <w:t xml:space="preserve">sonrisas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cada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CEF85A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ya </w:t>
      </w:r>
      <w:r>
        <w:rPr>
          <w:color w:val="000000"/>
        </w:rPr>
        <w:t xml:space="preserve">83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Segovia </w:t>
      </w:r>
      <w:r>
        <w:rPr>
          <w:color w:val="000000"/>
        </w:rPr>
        <w:t xml:space="preserve">se </w:t>
      </w:r>
      <w:r>
        <w:rPr>
          <w:color w:val="2659CB"/>
        </w:rPr>
        <w:t xml:space="preserve">celebra </w:t>
      </w:r>
      <w:r>
        <w:rPr>
          <w:color w:val="000000"/>
        </w:rPr>
        <w:t xml:space="preserve">la </w:t>
      </w:r>
      <w:r>
        <w:rPr>
          <w:color w:val="2659CB"/>
        </w:rPr>
        <w:t xml:space="preserve">carrera </w:t>
      </w:r>
      <w:r>
        <w:rPr>
          <w:color w:val="000000"/>
        </w:rPr>
        <w:t xml:space="preserve">del </w:t>
      </w:r>
      <w:r>
        <w:rPr>
          <w:color w:val="000000"/>
        </w:rPr>
        <w:t xml:space="preserve">Pavo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inercia </w:t>
      </w:r>
      <w:r>
        <w:rPr>
          <w:color w:val="000000"/>
        </w:rPr>
        <w:t xml:space="preserve">de </w:t>
      </w:r>
      <w:r>
        <w:rPr>
          <w:color w:val="000000"/>
        </w:rPr>
        <w:t xml:space="preserve">bajar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subir </w:t>
      </w:r>
      <w:r>
        <w:rPr>
          <w:color w:val="000000"/>
        </w:rPr>
        <w:t xml:space="preserve">en </w:t>
      </w:r>
      <w:r>
        <w:rPr>
          <w:color w:val="2659CB"/>
        </w:rPr>
        <w:t xml:space="preserve">bici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ganador </w:t>
      </w:r>
      <w:r>
        <w:rPr>
          <w:color w:val="000000"/>
        </w:rPr>
        <w:t xml:space="preserve">, </w:t>
      </w:r>
      <w:r>
        <w:rPr>
          <w:color w:val="2659CB"/>
        </w:rPr>
        <w:t xml:space="preserve">lleva </w:t>
      </w:r>
      <w:r>
        <w:rPr>
          <w:color w:val="000000"/>
        </w:rPr>
        <w:t xml:space="preserve">ya </w:t>
      </w:r>
      <w:r>
        <w:rPr>
          <w:color w:val="2659CB"/>
        </w:rPr>
        <w:t xml:space="preserve">ocho </w:t>
      </w:r>
      <w:r>
        <w:rPr>
          <w:color w:val="2659CB"/>
        </w:rPr>
        <w:t xml:space="preserve">victorias </w:t>
      </w:r>
      <w:r>
        <w:rPr>
          <w:color w:val="2659CB"/>
        </w:rPr>
        <w:t xml:space="preserve">seguidas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F85A"/>
        </w:rPr>
        <w:t xml:space="preserve">nadador </w:t>
      </w:r>
      <w:r>
        <w:rPr>
          <w:color w:val="000000"/>
        </w:rPr>
        <w:t xml:space="preserve">del </w:t>
      </w:r>
      <w:r>
        <w:rPr>
          <w:color w:val="000000"/>
        </w:rPr>
        <w:t xml:space="preserve">CN </w:t>
      </w:r>
      <w:r>
        <w:rPr>
          <w:color w:val="000000"/>
        </w:rPr>
        <w:t xml:space="preserve">Mataró </w:t>
      </w:r>
      <w:r>
        <w:rPr>
          <w:color w:val="000000"/>
        </w:rPr>
        <w:t xml:space="preserve">Guillem </w:t>
      </w:r>
      <w:r>
        <w:rPr>
          <w:color w:val="000000"/>
        </w:rPr>
        <w:t xml:space="preserve">Pujol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EF85A"/>
        </w:rPr>
        <w:t xml:space="preserve">nadadora </w:t>
      </w:r>
      <w:r>
        <w:rPr>
          <w:color w:val="000000"/>
        </w:rPr>
        <w:t xml:space="preserve">del </w:t>
      </w:r>
      <w:r>
        <w:rPr>
          <w:color w:val="000000"/>
        </w:rPr>
        <w:t xml:space="preserve">CN </w:t>
      </w:r>
      <w:r>
        <w:rPr>
          <w:color w:val="2659CB"/>
        </w:rPr>
        <w:t xml:space="preserve">Barcelona </w:t>
      </w:r>
      <w:r>
        <w:rPr>
          <w:color w:val="000000"/>
        </w:rPr>
        <w:t xml:space="preserve">Laura </w:t>
      </w:r>
      <w:r>
        <w:rPr>
          <w:color w:val="000000"/>
        </w:rPr>
        <w:t xml:space="preserve">Rodríguez </w:t>
      </w:r>
      <w:r>
        <w:rPr>
          <w:color w:val="000000"/>
        </w:rPr>
        <w:t xml:space="preserve">ganaron </w:t>
      </w:r>
      <w:r>
        <w:rPr>
          <w:color w:val="000000"/>
        </w:rPr>
        <w:t xml:space="preserve">este </w:t>
      </w:r>
      <w:r>
        <w:rPr>
          <w:color w:val="2659CB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109 </w:t>
      </w:r>
      <w:r>
        <w:rPr>
          <w:color w:val="2659CB"/>
        </w:rPr>
        <w:t xml:space="preserve">edición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Copa </w:t>
      </w:r>
      <w:r>
        <w:rPr>
          <w:color w:val="000000"/>
        </w:rPr>
        <w:t xml:space="preserve">Nadal </w:t>
      </w:r>
      <w:r>
        <w:rPr>
          <w:color w:val="000000"/>
        </w:rPr>
        <w:t xml:space="preserve">disputada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Port </w:t>
      </w:r>
      <w:r>
        <w:rPr>
          <w:color w:val="000000"/>
        </w:rPr>
        <w:t xml:space="preserve">de </w:t>
      </w:r>
      <w:r>
        <w:rPr>
          <w:color w:val="2659CB"/>
        </w:rPr>
        <w:t xml:space="preserve">Barcelona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2659CB"/>
        </w:rPr>
        <w:t xml:space="preserve">participaron </w:t>
      </w:r>
      <w:r>
        <w:rPr>
          <w:color w:val="000000"/>
        </w:rPr>
        <w:t xml:space="preserve">430 </w:t>
      </w:r>
      <w:r>
        <w:rPr>
          <w:color w:val="CEF85A"/>
        </w:rPr>
        <w:t xml:space="preserve">nadadores </w:t>
      </w:r>
      <w:r>
        <w:rPr>
          <w:color w:val="000000"/>
        </w:rPr>
        <w:t xml:space="preserve">. </w:t>
      </w:r>
      <w:r>
        <w:rPr>
          <w:color w:val="2659CB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único </w:t>
      </w:r>
      <w:r>
        <w:rPr>
          <w:color w:val="4DCEC3"/>
        </w:rPr>
        <w:t xml:space="preserve">sitio </w:t>
      </w:r>
      <w:r>
        <w:rPr>
          <w:color w:val="000000"/>
        </w:rPr>
        <w:t xml:space="preserve">donde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bañado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4DCEC3"/>
        </w:rPr>
        <w:t xml:space="preserve">cuenta </w:t>
      </w:r>
      <w:r>
        <w:rPr>
          <w:color w:val="2659CB"/>
        </w:rPr>
        <w:t xml:space="preserve">ahora </w:t>
      </w:r>
      <w:r>
        <w:rPr>
          <w:color w:val="000000"/>
        </w:rPr>
        <w:t xml:space="preserve">Brasero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2659CB"/>
        </w:rPr>
        <w:t xml:space="preserve">Santander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baño </w:t>
      </w:r>
      <w:r>
        <w:rPr>
          <w:color w:val="000000"/>
        </w:rPr>
        <w:t xml:space="preserve">para </w:t>
      </w:r>
      <w:r>
        <w:rPr>
          <w:color w:val="2659CB"/>
        </w:rPr>
        <w:t xml:space="preserve">celebrar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2659CB"/>
        </w:rPr>
        <w:t xml:space="preserve">cantábrico </w:t>
      </w:r>
      <w:r>
        <w:rPr>
          <w:color w:val="000000"/>
        </w:rPr>
        <w:t xml:space="preserve">a </w:t>
      </w:r>
      <w:r>
        <w:rPr>
          <w:color w:val="000000"/>
        </w:rPr>
        <w:t xml:space="preserve">14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teníamos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2659CB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en </w:t>
      </w:r>
      <w:r>
        <w:rPr>
          <w:color w:val="2659CB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, </w:t>
      </w:r>
      <w:r>
        <w:rPr>
          <w:color w:val="CEF85A"/>
        </w:rPr>
        <w:t xml:space="preserve">nieblas </w:t>
      </w:r>
      <w:r>
        <w:rPr>
          <w:color w:val="000000"/>
        </w:rPr>
        <w:t xml:space="preserve">. </w:t>
      </w:r>
      <w:r>
        <w:rPr>
          <w:color w:val="2659CB"/>
        </w:rPr>
        <w:t xml:space="preserve">Volverán </w:t>
      </w:r>
      <w:r>
        <w:rPr>
          <w:color w:val="000000"/>
        </w:rPr>
        <w:t xml:space="preserve">a </w:t>
      </w:r>
      <w:r>
        <w:rPr>
          <w:color w:val="4DCEC3"/>
        </w:rPr>
        <w:t xml:space="preserve">aparecer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2659CB"/>
        </w:rPr>
        <w:t xml:space="preserve">seguir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659CB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59CB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CEF85A"/>
        </w:rPr>
        <w:t xml:space="preserve">clásico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2659CB"/>
        </w:rPr>
        <w:t xml:space="preserve">tiempo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659CB"/>
        </w:rPr>
        <w:t xml:space="preserve">buenas </w:t>
      </w:r>
      <w:r>
        <w:rPr>
          <w:color w:val="2659CB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desearle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CEF85A"/>
        </w:rPr>
        <w:t xml:space="preserve">feliz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del </w:t>
      </w:r>
      <w:r>
        <w:rPr>
          <w:color w:val="CEF85A"/>
        </w:rPr>
        <w:t xml:space="preserve">anticiclón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tiempo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659CB"/>
        </w:rPr>
        <w:t xml:space="preserve">continuar </w:t>
      </w:r>
      <w:r>
        <w:rPr>
          <w:color w:val="000000"/>
        </w:rPr>
        <w:t xml:space="preserve">muy </w:t>
      </w:r>
      <w:r>
        <w:rPr>
          <w:color w:val="4DCEC3"/>
        </w:rPr>
        <w:t xml:space="preserve">parecido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algunas </w:t>
      </w:r>
      <w:r>
        <w:rPr>
          <w:color w:val="2659CB"/>
        </w:rPr>
        <w:t xml:space="preserve">novedades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659CB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4DCEC3"/>
        </w:rPr>
        <w:t xml:space="preserve">cuento </w:t>
      </w:r>
      <w:r>
        <w:rPr>
          <w:color w:val="4DCEC3"/>
        </w:rPr>
        <w:t xml:space="preserve">brevemente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con </w:t>
      </w:r>
      <w:r>
        <w:rPr>
          <w:color w:val="000000"/>
        </w:rPr>
        <w:t xml:space="preserve">nubes </w:t>
      </w:r>
      <w:r>
        <w:rPr>
          <w:color w:val="000000"/>
        </w:rPr>
        <w:t xml:space="preserve">de </w:t>
      </w:r>
      <w:r>
        <w:rPr>
          <w:color w:val="000000"/>
        </w:rPr>
        <w:t xml:space="preserve">tipo </w:t>
      </w:r>
      <w:r>
        <w:rPr>
          <w:color w:val="2659CB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dejaban </w:t>
      </w:r>
      <w:r>
        <w:rPr>
          <w:color w:val="2659CB"/>
        </w:rPr>
        <w:t xml:space="preserve">fenómenos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36DFD"/>
        </w:rPr>
        <w:t xml:space="preserve">borrasca </w:t>
      </w:r>
      <w:r>
        <w:rPr>
          <w:color w:val="000000"/>
        </w:rPr>
        <w:t xml:space="preserve">está </w:t>
      </w:r>
      <w:r>
        <w:rPr>
          <w:color w:val="000000"/>
        </w:rPr>
        <w:t xml:space="preserve">girando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659CB"/>
        </w:rPr>
        <w:t xml:space="preserve">desplazar </w:t>
      </w:r>
      <w:r>
        <w:rPr>
          <w:color w:val="2659CB"/>
        </w:rPr>
        <w:t xml:space="preserve">hacia </w:t>
      </w:r>
      <w:r>
        <w:rPr>
          <w:color w:val="000000"/>
        </w:rPr>
        <w:t xml:space="preserve">el </w:t>
      </w:r>
      <w:r>
        <w:rPr>
          <w:color w:val="2659CB"/>
        </w:rPr>
        <w:t xml:space="preserve">norte </w:t>
      </w:r>
      <w:r>
        <w:rPr>
          <w:color w:val="000000"/>
        </w:rPr>
        <w:t xml:space="preserve">iba </w:t>
      </w:r>
      <w:r>
        <w:rPr>
          <w:color w:val="2659CB"/>
        </w:rPr>
        <w:t xml:space="preserve">atraer </w:t>
      </w:r>
      <w:r>
        <w:rPr>
          <w:color w:val="2659CB"/>
        </w:rPr>
        <w:t xml:space="preserve">pequeños </w:t>
      </w:r>
      <w:r>
        <w:rPr>
          <w:color w:val="2659CB"/>
        </w:rPr>
        <w:t xml:space="preserve">cambios </w:t>
      </w:r>
      <w:r>
        <w:rPr>
          <w:color w:val="000000"/>
        </w:rPr>
        <w:t xml:space="preserve">. </w:t>
      </w:r>
      <w:r>
        <w:rPr>
          <w:color w:val="2659CB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2659CB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2659CB"/>
        </w:rPr>
        <w:t xml:space="preserve">acercando </w:t>
      </w:r>
      <w:r>
        <w:rPr>
          <w:color w:val="000000"/>
        </w:rPr>
        <w:t xml:space="preserve">a </w:t>
      </w:r>
      <w:r>
        <w:rPr>
          <w:color w:val="2659CB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2659CB"/>
        </w:rPr>
        <w:t xml:space="preserve">jueves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2659CB"/>
        </w:rPr>
        <w:t xml:space="preserve">llover </w:t>
      </w:r>
      <w:r>
        <w:rPr>
          <w:color w:val="000000"/>
        </w:rPr>
        <w:t xml:space="preserve">en </w:t>
      </w:r>
      <w:r>
        <w:rPr>
          <w:color w:val="2659CB"/>
        </w:rPr>
        <w:t xml:space="preserve">Galicia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2659CB"/>
        </w:rPr>
        <w:t xml:space="preserve">Asturias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659CB"/>
        </w:rPr>
        <w:t xml:space="preserve">viernes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resto </w:t>
      </w:r>
      <w:r>
        <w:rPr>
          <w:color w:val="000000"/>
        </w:rPr>
        <w:t xml:space="preserve">del </w:t>
      </w:r>
      <w:r>
        <w:rPr>
          <w:color w:val="2659CB"/>
        </w:rPr>
        <w:t xml:space="preserve">Cantábrico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tener </w:t>
      </w:r>
      <w:r>
        <w:rPr>
          <w:color w:val="4DCEC3"/>
        </w:rPr>
        <w:t xml:space="preserve">alguna </w:t>
      </w:r>
      <w:r>
        <w:rPr>
          <w:color w:val="000000"/>
        </w:rPr>
        <w:t xml:space="preserve">gota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2659CB"/>
        </w:rPr>
        <w:t xml:space="preserve">mañana </w:t>
      </w:r>
      <w:r>
        <w:rPr>
          <w:color w:val="000000"/>
        </w:rPr>
        <w:t xml:space="preserve">irá </w:t>
      </w:r>
      <w:r>
        <w:rPr>
          <w:color w:val="2659CB"/>
        </w:rPr>
        <w:t xml:space="preserve">cambiando </w:t>
      </w:r>
      <w:r>
        <w:rPr>
          <w:color w:val="000000"/>
        </w:rPr>
        <w:t xml:space="preserve">el </w:t>
      </w:r>
      <w:r>
        <w:rPr>
          <w:color w:val="536DFD"/>
        </w:rPr>
        <w:t xml:space="preserve">viento </w:t>
      </w:r>
      <w:r>
        <w:rPr>
          <w:color w:val="000000"/>
        </w:rPr>
        <w:t xml:space="preserve">en </w:t>
      </w:r>
      <w:r>
        <w:rPr>
          <w:color w:val="2659CB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Empezaremos </w:t>
      </w:r>
      <w:r>
        <w:rPr>
          <w:color w:val="000000"/>
        </w:rPr>
        <w:t xml:space="preserve">con </w:t>
      </w:r>
      <w:r>
        <w:rPr>
          <w:color w:val="536DFD"/>
        </w:rPr>
        <w:t xml:space="preserve">viento </w:t>
      </w:r>
      <w:r>
        <w:rPr>
          <w:color w:val="000000"/>
        </w:rPr>
        <w:t xml:space="preserve">sur </w:t>
      </w:r>
      <w:r>
        <w:rPr>
          <w:color w:val="000000"/>
        </w:rPr>
        <w:t xml:space="preserve">y </w:t>
      </w:r>
      <w:r>
        <w:rPr>
          <w:color w:val="000000"/>
        </w:rPr>
        <w:t xml:space="preserve">tarimas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irán </w:t>
      </w:r>
      <w:r>
        <w:rPr>
          <w:color w:val="2659CB"/>
        </w:rPr>
        <w:t xml:space="preserve">retirando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resto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, </w:t>
      </w:r>
      <w:r>
        <w:rPr>
          <w:color w:val="CEF85A"/>
        </w:rPr>
        <w:t xml:space="preserve">nieblas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659CB"/>
        </w:rPr>
        <w:t xml:space="preserve">lugares </w:t>
      </w:r>
      <w:r>
        <w:rPr>
          <w:color w:val="2659CB"/>
        </w:rPr>
        <w:t xml:space="preserve">habituales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2659CB"/>
        </w:rPr>
        <w:t xml:space="preserve">Castilla-León </w:t>
      </w:r>
      <w:r>
        <w:rPr>
          <w:color w:val="000000"/>
        </w:rPr>
        <w:t xml:space="preserve">, </w:t>
      </w:r>
      <w:r>
        <w:rPr>
          <w:color w:val="2659CB"/>
        </w:rPr>
        <w:t xml:space="preserve">Navarra </w:t>
      </w:r>
      <w:r>
        <w:rPr>
          <w:color w:val="000000"/>
        </w:rPr>
        <w:t xml:space="preserve">, </w:t>
      </w:r>
      <w:r>
        <w:rPr>
          <w:color w:val="2659CB"/>
        </w:rPr>
        <w:t xml:space="preserve">Aragón </w:t>
      </w:r>
      <w:r>
        <w:rPr>
          <w:color w:val="000000"/>
        </w:rPr>
        <w:t xml:space="preserve">e </w:t>
      </w:r>
      <w:r>
        <w:rPr>
          <w:color w:val="2659CB"/>
        </w:rPr>
        <w:t xml:space="preserve">interior </w:t>
      </w:r>
      <w:r>
        <w:rPr>
          <w:color w:val="000000"/>
        </w:rPr>
        <w:t xml:space="preserve">de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. </w:t>
      </w:r>
      <w:r>
        <w:rPr>
          <w:color w:val="2659CB"/>
        </w:rPr>
        <w:t xml:space="preserve">Cielos </w:t>
      </w:r>
      <w:r>
        <w:rPr>
          <w:color w:val="2659CB"/>
        </w:rPr>
        <w:t xml:space="preserve">despejados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DCEC3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659CB"/>
        </w:rPr>
        <w:t xml:space="preserve">temperaturas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659CB"/>
        </w:rPr>
        <w:t xml:space="preserve">orillas </w:t>
      </w:r>
      <w:r>
        <w:rPr>
          <w:color w:val="000000"/>
        </w:rPr>
        <w:t xml:space="preserve">del </w:t>
      </w:r>
      <w:r>
        <w:rPr>
          <w:color w:val="2659CB"/>
        </w:rPr>
        <w:t xml:space="preserve">Cantábrico </w:t>
      </w:r>
      <w:r>
        <w:rPr>
          <w:color w:val="000000"/>
        </w:rPr>
        <w:t xml:space="preserve">suben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franja </w:t>
      </w:r>
      <w:r>
        <w:rPr>
          <w:color w:val="2659CB"/>
        </w:rPr>
        <w:t xml:space="preserve">central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península </w:t>
      </w:r>
      <w:r>
        <w:rPr>
          <w:color w:val="000000"/>
        </w:rPr>
        <w:t xml:space="preserve">bajaran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2659CB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Regresan </w:t>
      </w:r>
      <w:r>
        <w:rPr>
          <w:color w:val="000000"/>
        </w:rPr>
        <w:t xml:space="preserve">las </w:t>
      </w:r>
      <w:r>
        <w:rPr>
          <w:color w:val="CEF85A"/>
        </w:rPr>
        <w:t xml:space="preserve">nieblas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659CB"/>
        </w:rPr>
        <w:t xml:space="preserve">ambiente </w:t>
      </w:r>
      <w:r>
        <w:rPr>
          <w:color w:val="000000"/>
        </w:rPr>
        <w:t xml:space="preserve">más </w:t>
      </w:r>
      <w:r>
        <w:rPr>
          <w:color w:val="2659CB"/>
        </w:rPr>
        <w:t xml:space="preserve">fresco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halo </w:t>
      </w:r>
      <w:r>
        <w:rPr>
          <w:color w:val="000000"/>
        </w:rPr>
        <w:t xml:space="preserve">solar </w:t>
      </w:r>
      <w:r>
        <w:rPr>
          <w:color w:val="2659CB"/>
        </w:rPr>
        <w:t xml:space="preserve">alrededor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2659CB"/>
        </w:rPr>
        <w:t xml:space="preserve">visto </w:t>
      </w:r>
      <w:r>
        <w:rPr>
          <w:color w:val="000000"/>
        </w:rPr>
        <w:t xml:space="preserve">con </w:t>
      </w:r>
      <w:r>
        <w:rPr>
          <w:color w:val="000000"/>
        </w:rPr>
        <w:t xml:space="preserve">esas </w:t>
      </w:r>
      <w:r>
        <w:rPr>
          <w:color w:val="000000"/>
        </w:rPr>
        <w:t xml:space="preserve">nubes </w:t>
      </w:r>
      <w:r>
        <w:rPr>
          <w:color w:val="000000"/>
        </w:rPr>
        <w:t xml:space="preserve">de </w:t>
      </w:r>
      <w:r>
        <w:rPr>
          <w:color w:val="000000"/>
        </w:rPr>
        <w:t xml:space="preserve">tipo </w:t>
      </w:r>
      <w:r>
        <w:rPr>
          <w:color w:val="2659CB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2659CB"/>
        </w:rPr>
        <w:t xml:space="preserve">forman </w:t>
      </w:r>
      <w:r>
        <w:rPr>
          <w:color w:val="2659CB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2659CB"/>
        </w:rPr>
        <w:t xml:space="preserve">queda </w:t>
      </w:r>
      <w:r>
        <w:rPr>
          <w:color w:val="000000"/>
        </w:rPr>
        <w:t xml:space="preserve">una </w:t>
      </w:r>
      <w:r>
        <w:rPr>
          <w:color w:val="2659CB"/>
        </w:rPr>
        <w:t xml:space="preserve">tarde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para </w:t>
      </w:r>
      <w:r>
        <w:rPr>
          <w:color w:val="2659CB"/>
        </w:rPr>
        <w:t xml:space="preserve">disfrutar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25/12/2018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