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15:00:13 </w:t>
      </w:r>
      <w:r>
        <w:rPr>
          <w:color w:val="000000"/>
        </w:rPr>
        <w:t xml:space="preserve">]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D32981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sobre </w:t>
      </w:r>
      <w:r>
        <w:rPr>
          <w:color w:val="000000"/>
        </w:rPr>
        <w:t xml:space="preserve">Ia </w:t>
      </w:r>
      <w:r>
        <w:rPr>
          <w:color w:val="000000"/>
        </w:rPr>
        <w:t xml:space="preserve">inmunidad </w:t>
      </w:r>
      <w:r>
        <w:rPr>
          <w:color w:val="000000"/>
        </w:rPr>
        <w:t xml:space="preserve">de </w:t>
      </w:r>
      <w:r>
        <w:rPr>
          <w:color w:val="C6B48B"/>
        </w:rPr>
        <w:t xml:space="preserve">Oriol-Junqueras </w:t>
      </w:r>
      <w:r>
        <w:rPr>
          <w:color w:val="000000"/>
        </w:rPr>
        <w:t xml:space="preserve">. </w:t>
      </w:r>
      <w:r>
        <w:rPr>
          <w:color w:val="C6B48B"/>
        </w:rPr>
        <w:t xml:space="preserve">Carles-Puigdemont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Toni-Comín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58AD6D"/>
        </w:rPr>
        <w:t xml:space="preserve">recoger </w:t>
      </w:r>
      <w:r>
        <w:rPr>
          <w:color w:val="000000"/>
        </w:rPr>
        <w:t xml:space="preserve">sus </w:t>
      </w:r>
      <w:r>
        <w:rPr>
          <w:color w:val="000000"/>
        </w:rPr>
        <w:t xml:space="preserve">acreditaciones </w:t>
      </w:r>
      <w:r>
        <w:rPr>
          <w:color w:val="D32981"/>
        </w:rPr>
        <w:t xml:space="preserve">temporales </w:t>
      </w:r>
      <w:r>
        <w:rPr>
          <w:color w:val="000000"/>
        </w:rPr>
        <w:t xml:space="preserve">como </w:t>
      </w:r>
      <w:r>
        <w:rPr>
          <w:color w:val="C6B48B"/>
        </w:rPr>
        <w:t xml:space="preserve">eurodiputados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58AD6D"/>
        </w:rPr>
        <w:t xml:space="preserve">europeo </w:t>
      </w:r>
      <w:r>
        <w:rPr>
          <w:color w:val="000000"/>
        </w:rPr>
        <w:t xml:space="preserve">haya </w:t>
      </w:r>
      <w:r>
        <w:rPr>
          <w:color w:val="D32981"/>
        </w:rPr>
        <w:t xml:space="preserve">suspendido </w:t>
      </w:r>
      <w:r>
        <w:rPr>
          <w:color w:val="000000"/>
        </w:rPr>
        <w:t xml:space="preserve">Ia </w:t>
      </w:r>
      <w:r>
        <w:rPr>
          <w:color w:val="6A03D7"/>
        </w:rPr>
        <w:t xml:space="preserve">prohibición </w:t>
      </w:r>
      <w:r>
        <w:rPr>
          <w:color w:val="000000"/>
        </w:rPr>
        <w:t xml:space="preserve">de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. </w:t>
      </w:r>
      <w:r>
        <w:rPr>
          <w:color w:val="6A03D7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58AD6D"/>
        </w:rPr>
        <w:t xml:space="preserve">europea </w:t>
      </w:r>
      <w:r>
        <w:rPr>
          <w:color w:val="58AD6D"/>
        </w:rPr>
        <w:t xml:space="preserve">abre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6A03D7"/>
        </w:rPr>
        <w:t xml:space="preserve">escenario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58AD6D"/>
        </w:rPr>
        <w:t xml:space="preserve">expresident </w:t>
      </w:r>
      <w:r>
        <w:rPr>
          <w:color w:val="000000"/>
        </w:rPr>
        <w:t xml:space="preserve">de </w:t>
      </w:r>
      <w:r>
        <w:rPr>
          <w:color w:val="CFE3C8"/>
        </w:rPr>
        <w:t xml:space="preserve">Ia-Generalitat </w:t>
      </w:r>
      <w:r>
        <w:rPr>
          <w:color w:val="000000"/>
        </w:rPr>
        <w:t xml:space="preserve">conﬁa </w:t>
      </w:r>
      <w:r>
        <w:rPr>
          <w:color w:val="000000"/>
        </w:rPr>
        <w:t xml:space="preserve">en </w:t>
      </w:r>
      <w:r>
        <w:rPr>
          <w:color w:val="04F44E"/>
        </w:rPr>
        <w:t xml:space="preserve">incorporarse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de </w:t>
      </w:r>
      <w:r>
        <w:rPr>
          <w:color w:val="58AD6D"/>
        </w:rPr>
        <w:t xml:space="preserve">Estrasburgo </w:t>
      </w:r>
      <w:r>
        <w:rPr>
          <w:color w:val="000000"/>
        </w:rPr>
        <w:t xml:space="preserve">, </w:t>
      </w:r>
      <w:r>
        <w:rPr>
          <w:color w:val="000000"/>
        </w:rPr>
        <w:t xml:space="preserve">Isabel-Palacios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58AD6D"/>
        </w:rPr>
        <w:t xml:space="preserve">pleno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CFE3C8"/>
        </w:rPr>
        <w:t xml:space="preserve">conﬁrmado </w:t>
      </w:r>
      <w:r>
        <w:rPr>
          <w:color w:val="000000"/>
        </w:rPr>
        <w:t xml:space="preserve">el </w:t>
      </w:r>
      <w:r>
        <w:rPr>
          <w:color w:val="58AD6D"/>
        </w:rPr>
        <w:t xml:space="preserve">exlíder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generalidad </w:t>
      </w:r>
      <w:r>
        <w:rPr>
          <w:color w:val="000000"/>
        </w:rPr>
        <w:t xml:space="preserve">, </w:t>
      </w:r>
      <w:r>
        <w:rPr>
          <w:color w:val="6A03D7"/>
        </w:rPr>
        <w:t xml:space="preserve">volverán </w:t>
      </w:r>
      <w:r>
        <w:rPr>
          <w:color w:val="000000"/>
        </w:rPr>
        <w:t xml:space="preserve">para </w:t>
      </w:r>
      <w:r>
        <w:rPr>
          <w:color w:val="6A03D7"/>
        </w:rPr>
        <w:t xml:space="preserve">complementar </w:t>
      </w:r>
      <w:r>
        <w:rPr>
          <w:color w:val="000000"/>
        </w:rPr>
        <w:t xml:space="preserve">los </w:t>
      </w:r>
      <w:r>
        <w:rPr>
          <w:color w:val="58AD6D"/>
        </w:rPr>
        <w:t xml:space="preserve">trámites </w:t>
      </w:r>
      <w:r>
        <w:rPr>
          <w:color w:val="000000"/>
        </w:rPr>
        <w:t xml:space="preserve">. </w:t>
      </w:r>
      <w:r>
        <w:rPr>
          <w:color w:val="CFE3C8"/>
        </w:rPr>
        <w:t xml:space="preserve">Éste </w:t>
      </w:r>
      <w:r>
        <w:rPr>
          <w:color w:val="000000"/>
        </w:rPr>
        <w:t xml:space="preserve">do </w:t>
      </w:r>
      <w:r>
        <w:rPr>
          <w:color w:val="000000"/>
        </w:rPr>
        <w:t xml:space="preserve">le </w:t>
      </w:r>
      <w:r>
        <w:rPr>
          <w:color w:val="000000"/>
        </w:rPr>
        <w:t xml:space="preserve">daría </w:t>
      </w:r>
      <w:r>
        <w:rPr>
          <w:color w:val="000000"/>
        </w:rPr>
        <w:t xml:space="preserve">Ia </w:t>
      </w:r>
      <w:r>
        <w:rPr>
          <w:color w:val="000000"/>
        </w:rPr>
        <w:t xml:space="preserve">inmunidad </w:t>
      </w:r>
      <w:r>
        <w:rPr>
          <w:color w:val="000000"/>
        </w:rPr>
        <w:t xml:space="preserve">y </w:t>
      </w:r>
      <w:r>
        <w:rPr>
          <w:color w:val="000000"/>
        </w:rPr>
        <w:t xml:space="preserve">haber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. </w:t>
      </w:r>
      <w:r>
        <w:rPr>
          <w:color w:val="C6B48B"/>
        </w:rPr>
        <w:t xml:space="preserve">Oriol-Junqueras </w:t>
      </w:r>
      <w:r>
        <w:rPr>
          <w:color w:val="000000"/>
        </w:rPr>
        <w:t xml:space="preserve">dice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entrevista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las </w:t>
      </w:r>
      <w:r>
        <w:rPr>
          <w:color w:val="D32981"/>
        </w:rPr>
        <w:t xml:space="preserve">negociaciones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ERC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conﬁa </w:t>
      </w:r>
      <w:r>
        <w:rPr>
          <w:color w:val="000000"/>
        </w:rPr>
        <w:t xml:space="preserve">la </w:t>
      </w:r>
      <w:r>
        <w:rPr>
          <w:color w:val="58AD6D"/>
        </w:rPr>
        <w:t xml:space="preserve">portavoz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4F44E"/>
        </w:rPr>
        <w:t xml:space="preserve">diferenciar </w:t>
      </w:r>
      <w:r>
        <w:rPr>
          <w:color w:val="000000"/>
        </w:rPr>
        <w:t xml:space="preserve">el </w:t>
      </w:r>
      <w:r>
        <w:rPr>
          <w:color w:val="04F44E"/>
        </w:rPr>
        <w:t xml:space="preserve">terreno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del </w:t>
      </w:r>
      <w:r>
        <w:rPr>
          <w:color w:val="58AD6D"/>
        </w:rPr>
        <w:t xml:space="preserve">político </w:t>
      </w:r>
      <w:r>
        <w:rPr>
          <w:color w:val="000000"/>
        </w:rPr>
        <w:t xml:space="preserve">. </w:t>
      </w:r>
      <w:r>
        <w:rPr>
          <w:color w:val="6A03D7"/>
        </w:rPr>
        <w:t xml:space="preserve">Tres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, </w:t>
      </w:r>
      <w:r>
        <w:rPr>
          <w:color w:val="D32981"/>
        </w:rPr>
        <w:t xml:space="preserve">Galicia </w:t>
      </w:r>
      <w:r>
        <w:rPr>
          <w:color w:val="000000"/>
        </w:rPr>
        <w:t xml:space="preserve">y </w:t>
      </w:r>
      <w:r>
        <w:rPr>
          <w:color w:val="D32981"/>
        </w:rPr>
        <w:t xml:space="preserve">Castilla </w:t>
      </w:r>
      <w:r>
        <w:rPr>
          <w:color w:val="000000"/>
        </w:rPr>
        <w:t xml:space="preserve">y </w:t>
      </w:r>
      <w:r>
        <w:rPr>
          <w:color w:val="D32981"/>
        </w:rPr>
        <w:t xml:space="preserve">León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Elsa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importantes </w:t>
      </w:r>
      <w:r>
        <w:rPr>
          <w:color w:val="000000"/>
        </w:rPr>
        <w:t xml:space="preserve">daños </w:t>
      </w:r>
      <w:r>
        <w:rPr>
          <w:color w:val="04F44E"/>
        </w:rPr>
        <w:t xml:space="preserve">materiales </w:t>
      </w:r>
      <w:r>
        <w:rPr>
          <w:color w:val="000000"/>
        </w:rPr>
        <w:t xml:space="preserve">. </w:t>
      </w:r>
      <w:r>
        <w:rPr>
          <w:color w:val="000000"/>
        </w:rPr>
        <w:t xml:space="preserve">Reinosa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Cantabria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sufrido </w:t>
      </w:r>
      <w:r>
        <w:rPr>
          <w:color w:val="000000"/>
        </w:rPr>
        <w:t xml:space="preserve">Ia </w:t>
      </w:r>
      <w:r>
        <w:rPr>
          <w:color w:val="D32981"/>
        </w:rPr>
        <w:t xml:space="preserve">peor </w:t>
      </w:r>
      <w:r>
        <w:rPr>
          <w:color w:val="58AD6D"/>
        </w:rPr>
        <w:t xml:space="preserve">riada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D32981"/>
        </w:rPr>
        <w:t xml:space="preserve">crecida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Híjar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32981"/>
        </w:rPr>
        <w:t xml:space="preserve">noche </w:t>
      </w:r>
      <w:r>
        <w:rPr>
          <w:color w:val="000000"/>
        </w:rPr>
        <w:t xml:space="preserve">muy </w:t>
      </w:r>
      <w:r>
        <w:rPr>
          <w:color w:val="58AD6D"/>
        </w:rPr>
        <w:t xml:space="preserve">tensa </w:t>
      </w:r>
      <w:r>
        <w:rPr>
          <w:color w:val="000000"/>
        </w:rPr>
        <w:t xml:space="preserve">hoy </w:t>
      </w:r>
      <w:r>
        <w:rPr>
          <w:color w:val="000000"/>
        </w:rPr>
        <w:t xml:space="preserve">hacen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y </w:t>
      </w:r>
      <w:r>
        <w:rPr>
          <w:color w:val="6A03D7"/>
        </w:rPr>
        <w:t xml:space="preserve">balance </w:t>
      </w:r>
      <w:r>
        <w:rPr>
          <w:color w:val="000000"/>
        </w:rPr>
        <w:t xml:space="preserve">del </w:t>
      </w:r>
      <w:r>
        <w:rPr>
          <w:color w:val="D32981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6A03D7"/>
        </w:rPr>
        <w:t xml:space="preserve">echar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6A03D7"/>
        </w:rPr>
        <w:t xml:space="preserve">atrás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en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de </w:t>
      </w:r>
      <w:r>
        <w:rPr>
          <w:color w:val="6A03D7"/>
        </w:rPr>
        <w:t xml:space="preserve">diez </w:t>
      </w:r>
      <w:r>
        <w:rPr>
          <w:color w:val="6A03D7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la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metida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salir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6A03D7"/>
        </w:rPr>
        <w:t xml:space="preserve">salvar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58AD6D"/>
        </w:rPr>
        <w:t xml:space="preserve">papeles </w:t>
      </w:r>
      <w:r>
        <w:rPr>
          <w:color w:val="000000"/>
        </w:rPr>
        <w:t xml:space="preserve">ni </w:t>
      </w:r>
      <w:r>
        <w:rPr>
          <w:color w:val="000000"/>
        </w:rPr>
        <w:t xml:space="preserve">ropa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 </w:t>
      </w:r>
      <w:r>
        <w:rPr>
          <w:color w:val="6A03D7"/>
        </w:rPr>
        <w:t xml:space="preserve">Extremadura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Jerte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en </w:t>
      </w:r>
      <w:r>
        <w:rPr>
          <w:color w:val="000000"/>
        </w:rPr>
        <w:t xml:space="preserve">Navaconcejo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6F323"/>
        </w:rPr>
        <w:t xml:space="preserve">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, </w:t>
      </w:r>
      <w:r>
        <w:rPr>
          <w:color w:val="6A03D7"/>
        </w:rPr>
        <w:t xml:space="preserve">siguen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porque </w:t>
      </w:r>
      <w:r>
        <w:rPr>
          <w:color w:val="000000"/>
        </w:rPr>
        <w:t xml:space="preserve">puede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D32981"/>
        </w:rPr>
        <w:t xml:space="preserve">llover </w:t>
      </w:r>
      <w:r>
        <w:rPr>
          <w:color w:val="000000"/>
        </w:rPr>
        <w:t xml:space="preserve">con </w:t>
      </w:r>
      <w:r>
        <w:rPr>
          <w:color w:val="D32981"/>
        </w:rPr>
        <w:t xml:space="preserve">intensidad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D32981"/>
        </w:rPr>
        <w:t xml:space="preserve">aviso </w:t>
      </w:r>
      <w:r>
        <w:rPr>
          <w:color w:val="000000"/>
        </w:rPr>
        <w:t xml:space="preserve">ademas </w:t>
      </w:r>
      <w:r>
        <w:rPr>
          <w:color w:val="000000"/>
        </w:rPr>
        <w:t xml:space="preserve">por </w:t>
      </w:r>
      <w:r>
        <w:rPr>
          <w:color w:val="D32981"/>
        </w:rPr>
        <w:t xml:space="preserve">viento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D32981"/>
        </w:rPr>
        <w:t xml:space="preserve">coletazos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Elsa </w:t>
      </w:r>
      <w:r>
        <w:rPr>
          <w:color w:val="6A03D7"/>
        </w:rPr>
        <w:t xml:space="preserve">aunque </w:t>
      </w:r>
      <w:r>
        <w:rPr>
          <w:color w:val="6A03D7"/>
        </w:rPr>
        <w:t xml:space="preserve">mañana </w:t>
      </w:r>
      <w:r>
        <w:rPr>
          <w:color w:val="6A03D7"/>
        </w:rPr>
        <w:t xml:space="preserve">llega </w:t>
      </w:r>
      <w:r>
        <w:rPr>
          <w:color w:val="000000"/>
        </w:rPr>
        <w:t xml:space="preserve">otro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FE3C8"/>
        </w:rPr>
        <w:t xml:space="preserve">Viento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condicionar </w:t>
      </w:r>
      <w:r>
        <w:rPr>
          <w:color w:val="000000"/>
        </w:rPr>
        <w:t xml:space="preserve">la </w:t>
      </w:r>
      <w:r>
        <w:rPr>
          <w:color w:val="6A03D7"/>
        </w:rPr>
        <w:t xml:space="preserve">operación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que </w:t>
      </w:r>
      <w:r>
        <w:rPr>
          <w:color w:val="D32981"/>
        </w:rPr>
        <w:t xml:space="preserve">arranca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CFE3C8"/>
        </w:rPr>
        <w:t xml:space="preserve">aﬂuencia </w:t>
      </w:r>
      <w:r>
        <w:rPr>
          <w:color w:val="000000"/>
        </w:rPr>
        <w:t xml:space="preserve">de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grandes </w:t>
      </w:r>
      <w:r>
        <w:rPr>
          <w:color w:val="6A03D7"/>
        </w:rPr>
        <w:t xml:space="preserve">capitales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6A03D7"/>
        </w:rPr>
        <w:t xml:space="preserve">calcula </w:t>
      </w:r>
      <w:r>
        <w:rPr>
          <w:color w:val="6A03D7"/>
        </w:rPr>
        <w:t xml:space="preserve">casi </w:t>
      </w:r>
      <w:r>
        <w:rPr>
          <w:color w:val="000000"/>
        </w:rPr>
        <w:t xml:space="preserve">20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D32981"/>
        </w:rPr>
        <w:t xml:space="preserve">desplazamientos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D32981"/>
        </w:rPr>
        <w:t xml:space="preserve">próximo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58AD6D"/>
        </w:rPr>
        <w:t xml:space="preserve">popular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a </w:t>
      </w:r>
      <w:r>
        <w:rPr>
          <w:color w:val="000000"/>
        </w:rPr>
        <w:t xml:space="preserve">César-Adrio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del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expareja </w:t>
      </w:r>
      <w:r>
        <w:rPr>
          <w:color w:val="000000"/>
        </w:rPr>
        <w:t xml:space="preserve">Ana-Enjamio </w:t>
      </w:r>
      <w:r>
        <w:rPr>
          <w:color w:val="000000"/>
        </w:rPr>
        <w:t xml:space="preserve">. </w:t>
      </w:r>
      <w:r>
        <w:rPr>
          <w:color w:val="58AD6D"/>
        </w:rPr>
        <w:t xml:space="preserve">Considera </w:t>
      </w:r>
      <w:r>
        <w:rPr>
          <w:color w:val="58AD6D"/>
        </w:rPr>
        <w:t xml:space="preserve">probado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58AD6D"/>
        </w:rPr>
        <w:t xml:space="preserve">asesinó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D32981"/>
        </w:rPr>
        <w:t xml:space="preserve">Vigo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6A03D7"/>
        </w:rPr>
        <w:t xml:space="preserve">volvía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cena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deberá </w:t>
      </w:r>
      <w:r>
        <w:rPr>
          <w:color w:val="58AD6D"/>
        </w:rPr>
        <w:t xml:space="preserve">dictar </w:t>
      </w:r>
      <w:r>
        <w:rPr>
          <w:color w:val="58AD6D"/>
        </w:rPr>
        <w:t xml:space="preserve">ahora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media </w:t>
      </w:r>
      <w:r>
        <w:rPr>
          <w:color w:val="000000"/>
        </w:rPr>
        <w:t xml:space="preserve">hora </w:t>
      </w:r>
      <w:r>
        <w:rPr>
          <w:color w:val="6A03D7"/>
        </w:rPr>
        <w:t xml:space="preserve">comienza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6A03D7"/>
        </w:rPr>
        <w:t xml:space="preserve">británico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plan </w:t>
      </w:r>
      <w:r>
        <w:rPr>
          <w:color w:val="000000"/>
        </w:rPr>
        <w:t xml:space="preserve">de </w:t>
      </w:r>
      <w:r>
        <w:rPr>
          <w:color w:val="C2527D"/>
        </w:rPr>
        <w:t xml:space="preserve">Boris-Johnson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Saldrá </w:t>
      </w:r>
      <w:r>
        <w:rPr>
          <w:color w:val="58AD6D"/>
        </w:rPr>
        <w:t xml:space="preserve">adelante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6A03D7"/>
        </w:rPr>
        <w:t xml:space="preserve">mayoría </w:t>
      </w:r>
      <w:r>
        <w:rPr>
          <w:color w:val="CFE3C8"/>
        </w:rPr>
        <w:t xml:space="preserve">conservadora </w:t>
      </w:r>
      <w:r>
        <w:rPr>
          <w:color w:val="000000"/>
        </w:rPr>
        <w:t xml:space="preserve">e </w:t>
      </w:r>
      <w:r>
        <w:rPr>
          <w:color w:val="58AD6D"/>
        </w:rPr>
        <w:t xml:space="preserve">incluye </w:t>
      </w:r>
      <w:r>
        <w:rPr>
          <w:color w:val="000000"/>
        </w:rPr>
        <w:t xml:space="preserve">la </w:t>
      </w:r>
      <w:r>
        <w:rPr>
          <w:color w:val="6A03D7"/>
        </w:rPr>
        <w:t xml:space="preserve">prohibición </w:t>
      </w:r>
      <w:r>
        <w:rPr>
          <w:color w:val="000000"/>
        </w:rPr>
        <w:t xml:space="preserve">de </w:t>
      </w:r>
      <w:r>
        <w:rPr>
          <w:color w:val="6A03D7"/>
        </w:rPr>
        <w:t xml:space="preserve">nuevas </w:t>
      </w:r>
      <w:r>
        <w:rPr>
          <w:color w:val="D32981"/>
        </w:rPr>
        <w:t xml:space="preserve">prórrogas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del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de </w:t>
      </w:r>
      <w:r>
        <w:rPr>
          <w:color w:val="000000"/>
        </w:rPr>
        <w:t xml:space="preserve">Ia-Unión-Europea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6A03D7"/>
        </w:rPr>
        <w:t xml:space="preserve">francesa </w:t>
      </w:r>
      <w:r>
        <w:rPr>
          <w:color w:val="58AD6D"/>
        </w:rPr>
        <w:t xml:space="preserve">condena </w:t>
      </w:r>
      <w:r>
        <w:rPr>
          <w:color w:val="000000"/>
        </w:rPr>
        <w:t xml:space="preserve">a </w:t>
      </w:r>
      <w:r>
        <w:rPr>
          <w:color w:val="000000"/>
        </w:rPr>
        <w:t xml:space="preserve">France-Telecom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exdirectivos </w:t>
      </w:r>
      <w:r>
        <w:rPr>
          <w:color w:val="000000"/>
        </w:rPr>
        <w:t xml:space="preserve">por </w:t>
      </w:r>
      <w:r>
        <w:rPr>
          <w:color w:val="58AD6D"/>
        </w:rPr>
        <w:t xml:space="preserve">acoso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8AD6D"/>
        </w:rPr>
        <w:t xml:space="preserve">considera </w:t>
      </w:r>
      <w:r>
        <w:rPr>
          <w:color w:val="58AD6D"/>
        </w:rPr>
        <w:t xml:space="preserve">responsables </w:t>
      </w:r>
      <w:r>
        <w:rPr>
          <w:color w:val="000000"/>
        </w:rPr>
        <w:t xml:space="preserve">del </w:t>
      </w:r>
      <w:r>
        <w:rPr>
          <w:color w:val="58AD6D"/>
        </w:rPr>
        <w:t xml:space="preserve">suicidio </w:t>
      </w:r>
      <w:r>
        <w:rPr>
          <w:color w:val="000000"/>
        </w:rPr>
        <w:t xml:space="preserve">de </w:t>
      </w:r>
      <w:r>
        <w:rPr>
          <w:color w:val="000000"/>
        </w:rPr>
        <w:t xml:space="preserve">19 </w:t>
      </w:r>
      <w:r>
        <w:rPr>
          <w:color w:val="04F44E"/>
        </w:rPr>
        <w:t xml:space="preserve">empleados </w:t>
      </w:r>
      <w:r>
        <w:rPr>
          <w:color w:val="000000"/>
        </w:rPr>
        <w:t xml:space="preserve">entre </w:t>
      </w:r>
      <w:r>
        <w:rPr>
          <w:color w:val="000000"/>
        </w:rPr>
        <w:t xml:space="preserve">2007 </w:t>
      </w:r>
      <w:r>
        <w:rPr>
          <w:color w:val="000000"/>
        </w:rPr>
        <w:t xml:space="preserve">y </w:t>
      </w:r>
      <w:r>
        <w:rPr>
          <w:color w:val="000000"/>
        </w:rPr>
        <w:t xml:space="preserve">2010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58AD6D"/>
        </w:rPr>
        <w:t xml:space="preserve">proceso </w:t>
      </w:r>
      <w:r>
        <w:rPr>
          <w:color w:val="000000"/>
        </w:rPr>
        <w:t xml:space="preserve">de </w:t>
      </w:r>
      <w:r>
        <w:rPr>
          <w:color w:val="000000"/>
        </w:rPr>
        <w:t xml:space="preserve">privatización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plan </w:t>
      </w:r>
      <w:r>
        <w:rPr>
          <w:color w:val="000000"/>
        </w:rPr>
        <w:t xml:space="preserve">para </w:t>
      </w:r>
      <w:r>
        <w:rPr>
          <w:color w:val="04F44E"/>
        </w:rPr>
        <w:t xml:space="preserve">reducir </w:t>
      </w:r>
      <w:r>
        <w:rPr>
          <w:color w:val="000000"/>
        </w:rPr>
        <w:t xml:space="preserve">Ia </w:t>
      </w:r>
      <w:r>
        <w:rPr>
          <w:color w:val="732484"/>
        </w:rPr>
        <w:t xml:space="preserve">plantilla </w:t>
      </w:r>
      <w:r>
        <w:rPr>
          <w:color w:val="000000"/>
        </w:rPr>
        <w:t xml:space="preserve">. </w:t>
      </w:r>
      <w:r>
        <w:rPr>
          <w:color w:val="6A03D7"/>
        </w:rPr>
        <w:t xml:space="preserve">Faltan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podamos </w:t>
      </w:r>
      <w:r>
        <w:rPr>
          <w:color w:val="000000"/>
        </w:rPr>
        <w:t xml:space="preserve">ver </w:t>
      </w:r>
      <w:r>
        <w:rPr>
          <w:color w:val="000000"/>
        </w:rPr>
        <w:t xml:space="preserve">este </w:t>
      </w:r>
      <w:r>
        <w:rPr>
          <w:color w:val="58AD6D"/>
        </w:rPr>
        <w:t xml:space="preserve">patio </w:t>
      </w:r>
      <w:r>
        <w:rPr>
          <w:color w:val="000000"/>
        </w:rPr>
        <w:t xml:space="preserve">de </w:t>
      </w:r>
      <w:r>
        <w:rPr>
          <w:color w:val="000000"/>
        </w:rPr>
        <w:t xml:space="preserve">butacas </w:t>
      </w:r>
      <w:r>
        <w:rPr>
          <w:color w:val="000000"/>
        </w:rPr>
        <w:t xml:space="preserve">del </w:t>
      </w:r>
      <w:r>
        <w:rPr>
          <w:color w:val="000000"/>
        </w:rPr>
        <w:t xml:space="preserve">Teatro-Real </w:t>
      </w:r>
      <w:r>
        <w:rPr>
          <w:color w:val="6A03D7"/>
        </w:rPr>
        <w:t xml:space="preserve">lleno </w:t>
      </w:r>
      <w:r>
        <w:rPr>
          <w:color w:val="000000"/>
        </w:rPr>
        <w:t xml:space="preserve">a </w:t>
      </w:r>
      <w:r>
        <w:rPr>
          <w:color w:val="000000"/>
        </w:rPr>
        <w:t xml:space="preserve">rebosar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celebrará </w:t>
      </w:r>
      <w:r>
        <w:rPr>
          <w:color w:val="000000"/>
        </w:rPr>
        <w:t xml:space="preserve">el </w:t>
      </w:r>
      <w:r>
        <w:rPr>
          <w:color w:val="66F323"/>
        </w:rPr>
        <w:t xml:space="preserve">Sorteo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CFE3C8"/>
        </w:rPr>
        <w:t xml:space="preserve">RTVE </w:t>
      </w:r>
      <w:r>
        <w:rPr>
          <w:color w:val="000000"/>
        </w:rPr>
        <w:t xml:space="preserve">ha </w:t>
      </w:r>
      <w:r>
        <w:rPr>
          <w:color w:val="6A03D7"/>
        </w:rPr>
        <w:t xml:space="preserve">preparado </w:t>
      </w:r>
      <w:r>
        <w:rPr>
          <w:color w:val="000000"/>
        </w:rPr>
        <w:t xml:space="preserve">una </w:t>
      </w:r>
      <w:r>
        <w:rPr>
          <w:color w:val="58AD6D"/>
        </w:rPr>
        <w:t xml:space="preserve">programación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que </w:t>
      </w:r>
      <w:r>
        <w:rPr>
          <w:color w:val="6A03D7"/>
        </w:rPr>
        <w:t xml:space="preserve">comenzará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ocho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Recorreremos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para </w:t>
      </w:r>
      <w:r>
        <w:rPr>
          <w:color w:val="6A03D7"/>
        </w:rPr>
        <w:t xml:space="preserve">mostrarles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nuevos </w:t>
      </w:r>
      <w:r>
        <w:rPr>
          <w:color w:val="66F323"/>
        </w:rPr>
        <w:t xml:space="preserve">agraciados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clase </w:t>
      </w:r>
      <w:r>
        <w:rPr>
          <w:color w:val="000000"/>
        </w:rPr>
        <w:t xml:space="preserve">de </w:t>
      </w:r>
      <w:r>
        <w:rPr>
          <w:color w:val="04F44E"/>
        </w:rPr>
        <w:t xml:space="preserve">matemáticas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profesora </w:t>
      </w:r>
      <w:r>
        <w:rPr>
          <w:color w:val="000000"/>
        </w:rPr>
        <w:t xml:space="preserve">ha </w:t>
      </w:r>
      <w:r>
        <w:rPr>
          <w:color w:val="58AD6D"/>
        </w:rPr>
        <w:t xml:space="preserve">utilizado </w:t>
      </w:r>
      <w:r>
        <w:rPr>
          <w:color w:val="000000"/>
        </w:rPr>
        <w:t xml:space="preserve">el </w:t>
      </w:r>
      <w:r>
        <w:rPr>
          <w:color w:val="66F323"/>
        </w:rPr>
        <w:t xml:space="preserve">sorteo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lotería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para </w:t>
      </w:r>
      <w:r>
        <w:rPr>
          <w:color w:val="58AD6D"/>
        </w:rPr>
        <w:t xml:space="preserve">explicar </w:t>
      </w:r>
      <w:r>
        <w:rPr>
          <w:color w:val="000000"/>
        </w:rPr>
        <w:t xml:space="preserve">las </w:t>
      </w:r>
      <w:r>
        <w:rPr>
          <w:color w:val="58AD6D"/>
        </w:rPr>
        <w:t xml:space="preserve">probabilidades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sólo </w:t>
      </w:r>
      <w:r>
        <w:rPr>
          <w:color w:val="66F323"/>
        </w:rPr>
        <w:t xml:space="preserve">décimo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FE3C8"/>
        </w:rPr>
        <w:t xml:space="preserve">probabilidad </w:t>
      </w:r>
      <w:r>
        <w:rPr>
          <w:color w:val="000000"/>
        </w:rPr>
        <w:t xml:space="preserve">es </w:t>
      </w:r>
      <w:r>
        <w:rPr>
          <w:color w:val="D32981"/>
        </w:rPr>
        <w:t xml:space="preserve">prácticamente </w:t>
      </w:r>
      <w:r>
        <w:rPr>
          <w:color w:val="6A03D7"/>
        </w:rPr>
        <w:t xml:space="preserve">casi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entre </w:t>
      </w:r>
      <w:r>
        <w:rPr>
          <w:color w:val="CFE3C8"/>
        </w:rPr>
        <w:t xml:space="preserve">cien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6A03D7"/>
        </w:rPr>
        <w:t xml:space="preserve">vuelto </w:t>
      </w:r>
      <w:r>
        <w:rPr>
          <w:color w:val="000000"/>
        </w:rPr>
        <w:t xml:space="preserve">al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los </w:t>
      </w:r>
      <w:r>
        <w:rPr>
          <w:color w:val="66F323"/>
        </w:rPr>
        <w:t xml:space="preserve">reencuentros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ﬁestas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fueran </w:t>
      </w:r>
      <w:r>
        <w:rPr>
          <w:color w:val="6A03D7"/>
        </w:rPr>
        <w:t xml:space="preserve">regresan </w:t>
      </w:r>
      <w:r>
        <w:rPr>
          <w:color w:val="000000"/>
        </w:rPr>
        <w:t xml:space="preserve">para </w:t>
      </w:r>
      <w:r>
        <w:rPr>
          <w:color w:val="6A03D7"/>
        </w:rPr>
        <w:t xml:space="preserve">pasarlas </w:t>
      </w:r>
      <w:r>
        <w:rPr>
          <w:color w:val="000000"/>
        </w:rPr>
        <w:t xml:space="preserve">con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y </w:t>
      </w:r>
      <w:r>
        <w:rPr>
          <w:color w:val="6A03D7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protagonistas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58AD6D"/>
        </w:rPr>
        <w:t xml:space="preserve">película </w:t>
      </w:r>
      <w:r>
        <w:rPr>
          <w:color w:val="000000"/>
        </w:rPr>
        <w:t xml:space="preserve">de </w:t>
      </w:r>
      <w:r>
        <w:rPr>
          <w:color w:val="66F323"/>
        </w:rPr>
        <w:t xml:space="preserve">Star-Wars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6A03D7"/>
        </w:rPr>
        <w:t xml:space="preserve">saludo </w:t>
      </w:r>
      <w:r>
        <w:rPr>
          <w:color w:val="000000"/>
        </w:rPr>
        <w:t xml:space="preserve">su </w:t>
      </w:r>
      <w:r>
        <w:rPr>
          <w:color w:val="6A03D7"/>
        </w:rPr>
        <w:t xml:space="preserve">sensación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58AD6D"/>
        </w:rPr>
        <w:t xml:space="preserve">despedida </w:t>
      </w:r>
      <w:r>
        <w:rPr>
          <w:color w:val="000000"/>
        </w:rPr>
        <w:t xml:space="preserve">porque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6A03D7"/>
        </w:rPr>
        <w:t xml:space="preserve">acaba </w:t>
      </w:r>
      <w:r>
        <w:rPr>
          <w:color w:val="000000"/>
        </w:rPr>
        <w:t xml:space="preserve">una </w:t>
      </w:r>
      <w:r>
        <w:rPr>
          <w:color w:val="000000"/>
        </w:rPr>
        <w:t xml:space="preserve">saga </w:t>
      </w:r>
      <w:r>
        <w:rPr>
          <w:color w:val="000000"/>
        </w:rPr>
        <w:t xml:space="preserve">que </w:t>
      </w:r>
      <w:r>
        <w:rPr>
          <w:color w:val="6A03D7"/>
        </w:rPr>
        <w:t xml:space="preserve">comenzó </w:t>
      </w:r>
      <w:r>
        <w:rPr>
          <w:color w:val="000000"/>
        </w:rPr>
        <w:t xml:space="preserve">hace </w:t>
      </w:r>
      <w:r>
        <w:rPr>
          <w:color w:val="000000"/>
        </w:rPr>
        <w:t xml:space="preserve">42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estreno </w:t>
      </w:r>
      <w:r>
        <w:rPr>
          <w:color w:val="6A03D7"/>
        </w:rPr>
        <w:t xml:space="preserve">ayer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la </w:t>
      </w:r>
      <w:r>
        <w:rPr>
          <w:color w:val="000000"/>
        </w:rPr>
        <w:t xml:space="preserve">recauadación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000000"/>
        </w:rPr>
        <w:t xml:space="preserve">1,3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entrenador </w:t>
      </w:r>
      <w:r>
        <w:rPr>
          <w:color w:val="000000"/>
        </w:rPr>
        <w:t xml:space="preserve">del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Ernesto-Valverde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querido </w:t>
      </w:r>
      <w:r>
        <w:rPr>
          <w:color w:val="58AD6D"/>
        </w:rPr>
        <w:t xml:space="preserve">quitar </w:t>
      </w:r>
      <w:r>
        <w:rPr>
          <w:color w:val="000000"/>
        </w:rPr>
        <w:t xml:space="preserve">hierro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CFE3C8"/>
        </w:rPr>
        <w:t xml:space="preserve">arbitral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aI </w:t>
      </w:r>
      <w:r>
        <w:rPr>
          <w:color w:val="66F323"/>
        </w:rPr>
        <w:t xml:space="preserve">Clásico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000000"/>
        </w:rPr>
        <w:t xml:space="preserve">días </w:t>
      </w:r>
      <w:r>
        <w:rPr>
          <w:color w:val="58AD6D"/>
        </w:rPr>
        <w:t xml:space="preserve">después </w:t>
      </w:r>
      <w:r>
        <w:rPr>
          <w:color w:val="6A03D7"/>
        </w:rPr>
        <w:t xml:space="preserve">siguen </w:t>
      </w:r>
      <w:r>
        <w:rPr>
          <w:color w:val="000000"/>
        </w:rPr>
        <w:t xml:space="preserve">coleando </w:t>
      </w:r>
      <w:r>
        <w:rPr>
          <w:color w:val="000000"/>
        </w:rPr>
        <w:t xml:space="preserve">esos </w:t>
      </w:r>
      <w:r>
        <w:rPr>
          <w:color w:val="58AD6D"/>
        </w:rPr>
        <w:t xml:space="preserve">posibles </w:t>
      </w:r>
      <w:r>
        <w:rPr>
          <w:color w:val="000000"/>
        </w:rPr>
        <w:t xml:space="preserve">penaltis </w:t>
      </w:r>
      <w:r>
        <w:rPr>
          <w:color w:val="000000"/>
        </w:rPr>
        <w:t xml:space="preserve">sobre </w:t>
      </w:r>
      <w:r>
        <w:rPr>
          <w:color w:val="732484"/>
        </w:rPr>
        <w:t xml:space="preserve">Varane </w:t>
      </w:r>
      <w:r>
        <w:rPr>
          <w:color w:val="000000"/>
        </w:rPr>
        <w:t xml:space="preserve">. </w:t>
      </w:r>
      <w:r>
        <w:rPr>
          <w:color w:val="000000"/>
        </w:rPr>
        <w:t xml:space="preserve">Dice-Valverde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fútbol </w:t>
      </w:r>
      <w:r>
        <w:rPr>
          <w:color w:val="6A03D7"/>
        </w:rPr>
        <w:t xml:space="preserve">seguirá </w:t>
      </w:r>
      <w:r>
        <w:rPr>
          <w:color w:val="6A03D7"/>
        </w:rPr>
        <w:t xml:space="preserve">siempre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o </w:t>
      </w:r>
      <w:r>
        <w:rPr>
          <w:color w:val="000000"/>
        </w:rPr>
        <w:t xml:space="preserve">sin </w:t>
      </w:r>
      <w:r>
        <w:rPr>
          <w:color w:val="000000"/>
        </w:rPr>
        <w:t xml:space="preserve">van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tocará </w:t>
      </w:r>
      <w:r>
        <w:rPr>
          <w:color w:val="58AD6D"/>
        </w:rPr>
        <w:t xml:space="preserve">quejarse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veces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técnico </w:t>
      </w:r>
      <w:r>
        <w:rPr>
          <w:color w:val="CFE3C8"/>
        </w:rPr>
        <w:t xml:space="preserve">azulgrana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querido </w:t>
      </w:r>
      <w:r>
        <w:rPr>
          <w:color w:val="58AD6D"/>
        </w:rPr>
        <w:t xml:space="preserve">darle </w:t>
      </w:r>
      <w:r>
        <w:rPr>
          <w:color w:val="000000"/>
        </w:rPr>
        <w:t xml:space="preserve">más </w:t>
      </w:r>
      <w:r>
        <w:rPr>
          <w:color w:val="58AD6D"/>
        </w:rPr>
        <w:t xml:space="preserve">importancia </w:t>
      </w:r>
      <w:r>
        <w:rPr>
          <w:color w:val="000000"/>
        </w:rPr>
        <w:t xml:space="preserve">al </w:t>
      </w:r>
      <w:r>
        <w:rPr>
          <w:color w:val="000000"/>
        </w:rPr>
        <w:t xml:space="preserve">tema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decir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CFE3C8"/>
        </w:rPr>
        <w:t xml:space="preserve">árbitros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58AD6D"/>
        </w:rPr>
        <w:t xml:space="preserve">nadie </w:t>
      </w:r>
      <w:r>
        <w:rPr>
          <w:color w:val="000000"/>
        </w:rPr>
        <w:t xml:space="preserve">es </w:t>
      </w:r>
      <w:r>
        <w:rPr>
          <w:color w:val="000000"/>
        </w:rPr>
        <w:t xml:space="preserve">infalible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FE3C8"/>
        </w:rPr>
        <w:t xml:space="preserve">Barca </w:t>
      </w:r>
      <w:r>
        <w:rPr>
          <w:color w:val="000000"/>
        </w:rPr>
        <w:t xml:space="preserve">juega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FE3C8"/>
        </w:rPr>
        <w:t xml:space="preserve">Alavés </w:t>
      </w:r>
      <w:r>
        <w:rPr>
          <w:color w:val="000000"/>
        </w:rPr>
        <w:t xml:space="preserve">, </w:t>
      </w:r>
      <w:r>
        <w:rPr>
          <w:color w:val="58AD6D"/>
        </w:rPr>
        <w:t xml:space="preserve">partido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FE3C8"/>
        </w:rPr>
        <w:t xml:space="preserve">Valverde </w:t>
      </w:r>
      <w:r>
        <w:rPr>
          <w:color w:val="6A03D7"/>
        </w:rPr>
        <w:t xml:space="preserve">espera </w:t>
      </w:r>
      <w:r>
        <w:rPr>
          <w:color w:val="D32981"/>
        </w:rPr>
        <w:t xml:space="preserve">recuperar </w:t>
      </w:r>
      <w:r>
        <w:rPr>
          <w:color w:val="000000"/>
        </w:rPr>
        <w:t xml:space="preserve">a </w:t>
      </w:r>
      <w:r>
        <w:rPr>
          <w:color w:val="72885F"/>
        </w:rPr>
        <w:t xml:space="preserve">Busquets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00000"/>
        </w:rPr>
        <w:t xml:space="preserve">agua </w:t>
      </w:r>
      <w:r>
        <w:rPr>
          <w:color w:val="D32981"/>
        </w:rPr>
        <w:t xml:space="preserve">arrasó </w:t>
      </w:r>
      <w:r>
        <w:rPr>
          <w:color w:val="CFE3C8"/>
        </w:rPr>
        <w:t xml:space="preserve">anoche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encontró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000000"/>
        </w:rPr>
        <w:t xml:space="preserve">Reinosa </w:t>
      </w:r>
      <w:r>
        <w:rPr>
          <w:color w:val="000000"/>
        </w:rPr>
        <w:t xml:space="preserve">, </w:t>
      </w:r>
      <w:r>
        <w:rPr>
          <w:color w:val="D32981"/>
        </w:rPr>
        <w:t xml:space="preserve">Cantabria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Híjar </w:t>
      </w:r>
      <w:r>
        <w:rPr>
          <w:color w:val="D32981"/>
        </w:rPr>
        <w:t xml:space="preserve">inundó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D32981"/>
        </w:rPr>
        <w:t xml:space="preserve">arrastrando </w:t>
      </w:r>
      <w:r>
        <w:rPr>
          <w:color w:val="D32981"/>
        </w:rPr>
        <w:t xml:space="preserve">coches </w:t>
      </w:r>
      <w:r>
        <w:rPr>
          <w:color w:val="000000"/>
        </w:rPr>
        <w:t xml:space="preserve">y </w:t>
      </w:r>
      <w:r>
        <w:rPr>
          <w:color w:val="D32981"/>
        </w:rPr>
        <w:t xml:space="preserve">provocando </w:t>
      </w:r>
      <w:r>
        <w:rPr>
          <w:color w:val="D32981"/>
        </w:rPr>
        <w:t xml:space="preserve">destrozos </w:t>
      </w:r>
      <w:r>
        <w:rPr>
          <w:color w:val="000000"/>
        </w:rPr>
        <w:t xml:space="preserve">en </w:t>
      </w:r>
      <w:r>
        <w:rPr>
          <w:color w:val="000000"/>
        </w:rPr>
        <w:t xml:space="preserve">Viviendas </w:t>
      </w:r>
      <w:r>
        <w:rPr>
          <w:color w:val="000000"/>
        </w:rPr>
        <w:t xml:space="preserve">y </w:t>
      </w:r>
      <w:r>
        <w:rPr>
          <w:color w:val="6A03D7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D32981"/>
        </w:rPr>
        <w:t xml:space="preserve">peor </w:t>
      </w:r>
      <w:r>
        <w:rPr>
          <w:color w:val="000000"/>
        </w:rPr>
        <w:t xml:space="preserve">del </w:t>
      </w:r>
      <w:r>
        <w:rPr>
          <w:color w:val="D32981"/>
        </w:rPr>
        <w:t xml:space="preserve">temporal </w:t>
      </w:r>
      <w:r>
        <w:rPr>
          <w:color w:val="58AD6D"/>
        </w:rPr>
        <w:t xml:space="preserve">ocurrió </w:t>
      </w:r>
      <w:r>
        <w:rPr>
          <w:color w:val="CFE3C8"/>
        </w:rPr>
        <w:t xml:space="preserve">anoche </w:t>
      </w:r>
      <w:r>
        <w:rPr>
          <w:color w:val="000000"/>
        </w:rPr>
        <w:t xml:space="preserve">en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y </w:t>
      </w:r>
      <w:r>
        <w:rPr>
          <w:color w:val="D32981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murieron </w:t>
      </w:r>
      <w:r>
        <w:rPr>
          <w:color w:val="000000"/>
        </w:rPr>
        <w:t xml:space="preserve">dos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por </w:t>
      </w:r>
      <w:r>
        <w:rPr>
          <w:color w:val="000000"/>
        </w:rPr>
        <w:t xml:space="preserve">dos </w:t>
      </w:r>
      <w:r>
        <w:rPr>
          <w:color w:val="D32981"/>
        </w:rPr>
        <w:t xml:space="preserve">derrumbes </w:t>
      </w:r>
      <w:r>
        <w:rPr>
          <w:color w:val="D32981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6A03D7"/>
        </w:rPr>
        <w:t xml:space="preserve">Vegas </w:t>
      </w:r>
      <w:r>
        <w:rPr>
          <w:color w:val="000000"/>
        </w:rPr>
        <w:t xml:space="preserve">del </w:t>
      </w:r>
      <w:r>
        <w:rPr>
          <w:color w:val="000000"/>
        </w:rPr>
        <w:t xml:space="preserve">Condado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León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al </w:t>
      </w:r>
      <w:r>
        <w:rPr>
          <w:color w:val="D32981"/>
        </w:rPr>
        <w:t xml:space="preserve">caer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tractor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cojan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deben </w:t>
      </w:r>
      <w:r>
        <w:rPr>
          <w:color w:val="000000"/>
        </w:rPr>
        <w:t xml:space="preserve">estar </w:t>
      </w:r>
      <w:r>
        <w:rPr>
          <w:color w:val="000000"/>
        </w:rPr>
        <w:t xml:space="preserve">muy </w:t>
      </w:r>
      <w:r>
        <w:rPr>
          <w:color w:val="D32981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del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6A03D7"/>
        </w:rPr>
        <w:t xml:space="preserve">instantes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D32981"/>
        </w:rPr>
        <w:t xml:space="preserve">directo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000000"/>
        </w:rPr>
        <w:t xml:space="preserve">pero </w:t>
      </w:r>
      <w:r>
        <w:rPr>
          <w:color w:val="6A03D7"/>
        </w:rPr>
        <w:t xml:space="preserve">comenzamos </w:t>
      </w:r>
      <w:r>
        <w:rPr>
          <w:color w:val="000000"/>
        </w:rPr>
        <w:t xml:space="preserve">en </w:t>
      </w:r>
      <w:r>
        <w:rPr>
          <w:color w:val="000000"/>
        </w:rPr>
        <w:t xml:space="preserve">Reinosa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4F44E"/>
        </w:rPr>
        <w:t xml:space="preserve">trabajan </w:t>
      </w:r>
      <w:r>
        <w:rPr>
          <w:color w:val="000000"/>
        </w:rPr>
        <w:t xml:space="preserve">para </w:t>
      </w:r>
      <w:r>
        <w:rPr>
          <w:color w:val="D32981"/>
        </w:rPr>
        <w:t xml:space="preserve">limpiar </w:t>
      </w:r>
      <w:r>
        <w:rPr>
          <w:color w:val="000000"/>
        </w:rPr>
        <w:t xml:space="preserve">los </w:t>
      </w:r>
      <w:r>
        <w:rPr>
          <w:color w:val="D32981"/>
        </w:rPr>
        <w:t xml:space="preserve">destrozos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no </w:t>
      </w:r>
      <w:r>
        <w:rPr>
          <w:color w:val="6A03D7"/>
        </w:rPr>
        <w:t xml:space="preserve">recuerdan </w:t>
      </w:r>
      <w:r>
        <w:rPr>
          <w:color w:val="000000"/>
        </w:rPr>
        <w:t xml:space="preserve">nada </w:t>
      </w:r>
      <w:r>
        <w:rPr>
          <w:color w:val="6A03D7"/>
        </w:rPr>
        <w:t xml:space="preserve">igual </w:t>
      </w:r>
      <w:r>
        <w:rPr>
          <w:color w:val="000000"/>
        </w:rPr>
        <w:t xml:space="preserve">, </w:t>
      </w:r>
      <w:r>
        <w:rPr>
          <w:color w:val="000000"/>
        </w:rPr>
        <w:t xml:space="preserve">Mónica-Cadelo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riada </w:t>
      </w:r>
      <w:r>
        <w:rPr>
          <w:color w:val="000000"/>
        </w:rPr>
        <w:t xml:space="preserve">se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, </w:t>
      </w:r>
      <w:r>
        <w:rPr>
          <w:color w:val="58AD6D"/>
        </w:rPr>
        <w:t xml:space="preserve">nunca </w:t>
      </w:r>
      <w:r>
        <w:rPr>
          <w:color w:val="000000"/>
        </w:rPr>
        <w:t xml:space="preserve">han </w:t>
      </w:r>
      <w:r>
        <w:rPr>
          <w:color w:val="000000"/>
        </w:rPr>
        <w:t xml:space="preserve">vea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vehícqu </w:t>
      </w:r>
      <w:r>
        <w:rPr>
          <w:color w:val="000000"/>
        </w:rPr>
        <w:t xml:space="preserve">que </w:t>
      </w:r>
      <w:r>
        <w:rPr>
          <w:color w:val="58AD6D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mí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loque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ViVir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está </w:t>
      </w:r>
      <w:r>
        <w:rPr>
          <w:color w:val="D32981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Logramos </w:t>
      </w:r>
      <w:r>
        <w:rPr>
          <w:color w:val="6A03D7"/>
        </w:rPr>
        <w:t xml:space="preserve">enseñar </w:t>
      </w:r>
      <w:r>
        <w:rPr>
          <w:color w:val="000000"/>
        </w:rPr>
        <w:t xml:space="preserve">Ia </w:t>
      </w:r>
      <w:r>
        <w:rPr>
          <w:color w:val="6A03D7"/>
        </w:rPr>
        <w:t xml:space="preserve">marca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6A03D7"/>
        </w:rPr>
        <w:t xml:space="preserve">llegaba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D32981"/>
        </w:rPr>
        <w:t xml:space="preserve">mantenido </w:t>
      </w:r>
      <w:r>
        <w:rPr>
          <w:color w:val="58AD6D"/>
        </w:rPr>
        <w:t xml:space="preserve">retenidos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32981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rodara </w:t>
      </w:r>
      <w:r>
        <w:rPr>
          <w:color w:val="58AD6D"/>
        </w:rPr>
        <w:t xml:space="preserve">presas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. </w:t>
      </w:r>
      <w:r>
        <w:rPr>
          <w:color w:val="6A03D7"/>
        </w:rPr>
        <w:t xml:space="preserve">navegaban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6A03D7"/>
        </w:rPr>
        <w:t xml:space="preserve">barcos </w:t>
      </w:r>
      <w:r>
        <w:rPr>
          <w:color w:val="000000"/>
        </w:rPr>
        <w:t xml:space="preserve">de </w:t>
      </w:r>
      <w:r>
        <w:rPr>
          <w:color w:val="58AD6D"/>
        </w:rPr>
        <w:t xml:space="preserve">papel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58AD6D"/>
        </w:rPr>
        <w:t xml:space="preserve">refleja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ver </w:t>
      </w:r>
      <w:r>
        <w:rPr>
          <w:color w:val="000000"/>
        </w:rPr>
        <w:t xml:space="preserve">los </w:t>
      </w:r>
      <w:r>
        <w:rPr>
          <w:color w:val="58AD6D"/>
        </w:rPr>
        <w:t xml:space="preserve">enseres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une </w:t>
      </w:r>
      <w:r>
        <w:rPr>
          <w:color w:val="000000"/>
        </w:rPr>
        <w:t xml:space="preserve">Ia </w:t>
      </w:r>
      <w:r>
        <w:rPr>
          <w:color w:val="6A03D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8AD6D"/>
        </w:rPr>
        <w:t xml:space="preserve">lesión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sofás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fachada </w:t>
      </w:r>
      <w:r>
        <w:rPr>
          <w:color w:val="000000"/>
        </w:rPr>
        <w:t xml:space="preserve">, </w:t>
      </w:r>
      <w:r>
        <w:rPr>
          <w:color w:val="04F44E"/>
        </w:rPr>
        <w:t xml:space="preserve">vernos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6A03D7"/>
        </w:rPr>
        <w:t xml:space="preserve">llegó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cines </w:t>
      </w:r>
      <w:r>
        <w:rPr>
          <w:color w:val="000000"/>
        </w:rPr>
        <w:t xml:space="preserve">de </w:t>
      </w:r>
      <w:r>
        <w:rPr>
          <w:color w:val="6A03D7"/>
        </w:rPr>
        <w:t xml:space="preserve">primer </w:t>
      </w:r>
      <w:r>
        <w:rPr>
          <w:color w:val="000000"/>
        </w:rPr>
        <w:t xml:space="preserve">hablantes </w:t>
      </w:r>
      <w:r>
        <w:rPr>
          <w:color w:val="000000"/>
        </w:rPr>
        <w:t xml:space="preserve">serán </w:t>
      </w:r>
      <w:r>
        <w:rPr>
          <w:color w:val="58AD6D"/>
        </w:rPr>
        <w:t xml:space="preserve">retenidos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D32981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riada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está </w:t>
      </w:r>
      <w:r>
        <w:rPr>
          <w:color w:val="6A03D7"/>
        </w:rPr>
        <w:t xml:space="preserve">condicionando </w:t>
      </w:r>
      <w:r>
        <w:rPr>
          <w:color w:val="000000"/>
        </w:rPr>
        <w:t xml:space="preserve">Ia </w:t>
      </w:r>
      <w:r>
        <w:rPr>
          <w:color w:val="D32981"/>
        </w:rPr>
        <w:t xml:space="preserve">circulación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operación </w:t>
      </w:r>
      <w:r>
        <w:rPr>
          <w:color w:val="6A03D7"/>
        </w:rPr>
        <w:t xml:space="preserve">salida </w:t>
      </w:r>
      <w:r>
        <w:rPr>
          <w:color w:val="000000"/>
        </w:rPr>
        <w:t xml:space="preserve">, </w:t>
      </w:r>
      <w:r>
        <w:rPr>
          <w:color w:val="6A03D7"/>
        </w:rPr>
        <w:t xml:space="preserve">acaba </w:t>
      </w:r>
      <w:r>
        <w:rPr>
          <w:color w:val="000000"/>
        </w:rPr>
        <w:t xml:space="preserve">de </w:t>
      </w:r>
      <w:r>
        <w:rPr>
          <w:color w:val="D32981"/>
        </w:rPr>
        <w:t xml:space="preserve">arrancar </w:t>
      </w:r>
      <w:r>
        <w:rPr>
          <w:color w:val="000000"/>
        </w:rPr>
        <w:t xml:space="preserve">. </w:t>
      </w:r>
      <w:r>
        <w:rPr>
          <w:color w:val="000000"/>
        </w:rPr>
        <w:t xml:space="preserve">Complicaciones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6A03D7"/>
        </w:rPr>
        <w:t xml:space="preserve">salidas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4F44E"/>
        </w:rPr>
        <w:t xml:space="preserve">enla </w:t>
      </w:r>
      <w:r>
        <w:rPr>
          <w:color w:val="000000"/>
        </w:rPr>
        <w:t xml:space="preserve">A2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Alcalá </w:t>
      </w:r>
      <w:r>
        <w:rPr>
          <w:color w:val="000000"/>
        </w:rPr>
        <w:t xml:space="preserve">de </w:t>
      </w:r>
      <w:r>
        <w:rPr>
          <w:color w:val="000000"/>
        </w:rPr>
        <w:t xml:space="preserve">Henares </w:t>
      </w:r>
      <w:r>
        <w:rPr>
          <w:color w:val="000000"/>
        </w:rPr>
        <w:t xml:space="preserve">, </w:t>
      </w:r>
      <w:r>
        <w:rPr>
          <w:color w:val="000000"/>
        </w:rPr>
        <w:t xml:space="preserve">debido </w:t>
      </w:r>
      <w:r>
        <w:rPr>
          <w:color w:val="000000"/>
        </w:rPr>
        <w:t xml:space="preserve">en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D32981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norte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País-Vasco </w:t>
      </w:r>
      <w:r>
        <w:rPr>
          <w:color w:val="000000"/>
        </w:rPr>
        <w:t xml:space="preserve">, </w:t>
      </w:r>
      <w:r>
        <w:rPr>
          <w:color w:val="D32981"/>
        </w:rPr>
        <w:t xml:space="preserve">Galicia </w:t>
      </w:r>
      <w:r>
        <w:rPr>
          <w:color w:val="000000"/>
        </w:rPr>
        <w:t xml:space="preserve">, </w:t>
      </w:r>
      <w:r>
        <w:rPr>
          <w:color w:val="D32981"/>
        </w:rPr>
        <w:t xml:space="preserve">León </w:t>
      </w:r>
      <w:r>
        <w:rPr>
          <w:color w:val="000000"/>
        </w:rPr>
        <w:t xml:space="preserve">y </w:t>
      </w:r>
      <w:r>
        <w:rPr>
          <w:color w:val="D32981"/>
        </w:rPr>
        <w:t xml:space="preserve">Burgos </w:t>
      </w:r>
      <w:r>
        <w:rPr>
          <w:color w:val="000000"/>
        </w:rPr>
        <w:t xml:space="preserve">. </w:t>
      </w:r>
      <w:r>
        <w:rPr>
          <w:color w:val="000000"/>
        </w:rPr>
        <w:t xml:space="preserve">37 </w:t>
      </w:r>
      <w:r>
        <w:rPr>
          <w:color w:val="000000"/>
        </w:rPr>
        <w:t xml:space="preserve">vías </w:t>
      </w:r>
      <w:r>
        <w:rPr>
          <w:color w:val="000000"/>
        </w:rPr>
        <w:t xml:space="preserve">,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desprendimientos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D32981"/>
        </w:rPr>
        <w:t xml:space="preserve">ríos </w:t>
      </w:r>
      <w:r>
        <w:rPr>
          <w:color w:val="000000"/>
        </w:rPr>
        <w:t xml:space="preserve">. </w:t>
      </w:r>
      <w:r>
        <w:rPr>
          <w:color w:val="D32981"/>
        </w:rPr>
        <w:t xml:space="preserve">Tráfico </w:t>
      </w:r>
      <w:r>
        <w:rPr>
          <w:color w:val="6A03D7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haber </w:t>
      </w:r>
      <w:r>
        <w:rPr>
          <w:color w:val="000000"/>
        </w:rPr>
        <w:t xml:space="preserve">20.000.000 </w:t>
      </w:r>
      <w:r>
        <w:rPr>
          <w:color w:val="000000"/>
        </w:rPr>
        <w:t xml:space="preserve">de </w:t>
      </w:r>
      <w:r>
        <w:rPr>
          <w:color w:val="D32981"/>
        </w:rPr>
        <w:t xml:space="preserve">desplazamientos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pide </w:t>
      </w:r>
      <w:r>
        <w:rPr>
          <w:color w:val="6A03D7"/>
        </w:rPr>
        <w:t xml:space="preserve">intensificar </w:t>
      </w:r>
      <w:r>
        <w:rPr>
          <w:color w:val="000000"/>
        </w:rPr>
        <w:t xml:space="preserve">las </w:t>
      </w:r>
      <w:r>
        <w:rPr>
          <w:color w:val="D32981"/>
        </w:rPr>
        <w:t xml:space="preserve">precauciones </w:t>
      </w:r>
      <w:r>
        <w:rPr>
          <w:color w:val="000000"/>
        </w:rPr>
        <w:t xml:space="preserve">. </w:t>
      </w:r>
      <w:r>
        <w:rPr>
          <w:color w:val="000000"/>
        </w:rPr>
        <w:t xml:space="preserve">Circular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4F44E"/>
        </w:rPr>
        <w:t xml:space="preserve">correcto </w:t>
      </w:r>
      <w:r>
        <w:rPr>
          <w:color w:val="58AD6D"/>
        </w:rPr>
        <w:t xml:space="preserve">consultar </w:t>
      </w:r>
      <w:r>
        <w:rPr>
          <w:color w:val="000000"/>
        </w:rPr>
        <w:t xml:space="preserve">la </w:t>
      </w:r>
      <w:r>
        <w:rPr>
          <w:color w:val="04F44E"/>
        </w:rPr>
        <w:t xml:space="preserve">climatología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6A03D7"/>
        </w:rPr>
        <w:t xml:space="preserve">volveremos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ELSA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8AD6D"/>
        </w:rPr>
        <w:t xml:space="preserve">noticia </w:t>
      </w:r>
      <w:r>
        <w:rPr>
          <w:color w:val="58AD6D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dia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Luxemburgo </w:t>
      </w:r>
      <w:r>
        <w:rPr>
          <w:color w:val="000000"/>
        </w:rPr>
        <w:t xml:space="preserve">;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haya </w:t>
      </w:r>
      <w:r>
        <w:rPr>
          <w:color w:val="58AD6D"/>
        </w:rPr>
        <w:t xml:space="preserve">reconocido </w:t>
      </w:r>
      <w:r>
        <w:rPr>
          <w:color w:val="000000"/>
        </w:rPr>
        <w:t xml:space="preserve">Ia </w:t>
      </w:r>
      <w:r>
        <w:rPr>
          <w:color w:val="000000"/>
        </w:rPr>
        <w:t xml:space="preserve">inmunidad </w:t>
      </w:r>
      <w:r>
        <w:rPr>
          <w:color w:val="000000"/>
        </w:rPr>
        <w:t xml:space="preserve">a </w:t>
      </w:r>
      <w:r>
        <w:rPr>
          <w:color w:val="C6B48B"/>
        </w:rPr>
        <w:t xml:space="preserve">Oriol-Junqueras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D32981"/>
        </w:rPr>
        <w:t xml:space="preserve">consecuencia </w:t>
      </w:r>
      <w:r>
        <w:rPr>
          <w:color w:val="58AD6D"/>
        </w:rPr>
        <w:t xml:space="preserve">efectiva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58AD6D"/>
        </w:rPr>
        <w:t xml:space="preserve">expresidente </w:t>
      </w:r>
      <w:r>
        <w:rPr>
          <w:color w:val="C6B48B"/>
        </w:rPr>
        <w:t xml:space="preserve">catalán </w:t>
      </w:r>
      <w:r>
        <w:rPr>
          <w:color w:val="C6B48B"/>
        </w:rPr>
        <w:t xml:space="preserve">Carles-Puigdemont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exconsejero </w:t>
      </w:r>
      <w:r>
        <w:rPr>
          <w:color w:val="000000"/>
        </w:rPr>
        <w:t xml:space="preserve">Toni-Comín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Parlamento-Europeo </w:t>
      </w:r>
      <w:r>
        <w:rPr>
          <w:color w:val="000000"/>
        </w:rPr>
        <w:t xml:space="preserve">e </w:t>
      </w:r>
      <w:r>
        <w:rPr>
          <w:color w:val="6A03D7"/>
        </w:rPr>
        <w:t xml:space="preserve">iniciar </w:t>
      </w:r>
      <w:r>
        <w:rPr>
          <w:color w:val="000000"/>
        </w:rPr>
        <w:t xml:space="preserve">los </w:t>
      </w:r>
      <w:r>
        <w:rPr>
          <w:color w:val="58AD6D"/>
        </w:rPr>
        <w:t xml:space="preserve">trámites </w:t>
      </w:r>
      <w:r>
        <w:rPr>
          <w:color w:val="000000"/>
        </w:rPr>
        <w:t xml:space="preserve">para </w:t>
      </w:r>
      <w:r>
        <w:rPr>
          <w:color w:val="58AD6D"/>
        </w:rPr>
        <w:t xml:space="preserve">acreditarse </w:t>
      </w:r>
      <w:r>
        <w:rPr>
          <w:color w:val="000000"/>
        </w:rPr>
        <w:t xml:space="preserve">como </w:t>
      </w:r>
      <w:r>
        <w:rPr>
          <w:color w:val="C6B48B"/>
        </w:rPr>
        <w:t xml:space="preserve">eurodiputados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Eurocámara </w:t>
      </w:r>
      <w:r>
        <w:rPr>
          <w:color w:val="000000"/>
        </w:rPr>
        <w:t xml:space="preserve">les </w:t>
      </w:r>
      <w:r>
        <w:rPr>
          <w:color w:val="58AD6D"/>
        </w:rPr>
        <w:t xml:space="preserve">prohibió </w:t>
      </w:r>
      <w:r>
        <w:rPr>
          <w:color w:val="58AD6D"/>
        </w:rPr>
        <w:t xml:space="preserve">entrar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ayer </w:t>
      </w:r>
      <w:r>
        <w:rPr>
          <w:color w:val="D32981"/>
        </w:rPr>
        <w:t xml:space="preserve">levantó </w:t>
      </w:r>
      <w:r>
        <w:rPr>
          <w:color w:val="000000"/>
        </w:rPr>
        <w:t xml:space="preserve">ese </w:t>
      </w:r>
      <w:r>
        <w:rPr>
          <w:color w:val="000000"/>
        </w:rPr>
        <w:t xml:space="preserve">veto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C6B48B"/>
        </w:rPr>
        <w:t xml:space="preserve">Carles-Puigdemont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Toni-Comín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huidos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6A03D7"/>
        </w:rPr>
        <w:t xml:space="preserve">empezar </w:t>
      </w:r>
      <w:r>
        <w:rPr>
          <w:color w:val="000000"/>
        </w:rPr>
        <w:t xml:space="preserve">las </w:t>
      </w:r>
      <w:r>
        <w:rPr>
          <w:color w:val="04F44E"/>
        </w:rPr>
        <w:t xml:space="preserve">gestiones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Isabel-Palacios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58AD6D"/>
        </w:rPr>
        <w:t xml:space="preserve">acreditación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58AD6D"/>
        </w:rPr>
        <w:t xml:space="preserve">acreditación </w:t>
      </w:r>
      <w:r>
        <w:rPr>
          <w:color w:val="66F323"/>
        </w:rPr>
        <w:t xml:space="preserve">tradicional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ya </w:t>
      </w:r>
      <w:r>
        <w:rPr>
          <w:color w:val="000000"/>
        </w:rPr>
        <w:t xml:space="preserve">puede </w:t>
      </w:r>
      <w:r>
        <w:rPr>
          <w:color w:val="6A03D7"/>
        </w:rPr>
        <w:t xml:space="preserve">iniciar </w:t>
      </w:r>
      <w:r>
        <w:rPr>
          <w:color w:val="000000"/>
        </w:rPr>
        <w:t xml:space="preserve">esos </w:t>
      </w:r>
      <w:r>
        <w:rPr>
          <w:color w:val="58AD6D"/>
        </w:rPr>
        <w:t xml:space="preserve">trámites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8AD6D"/>
        </w:rPr>
        <w:t xml:space="preserve">obtener </w:t>
      </w:r>
      <w:r>
        <w:rPr>
          <w:color w:val="000000"/>
        </w:rPr>
        <w:t xml:space="preserve">las </w:t>
      </w:r>
      <w:r>
        <w:rPr>
          <w:color w:val="000000"/>
        </w:rPr>
        <w:t xml:space="preserve">credenciales </w:t>
      </w:r>
      <w:r>
        <w:rPr>
          <w:color w:val="58AD6D"/>
        </w:rPr>
        <w:t xml:space="preserve">permanentes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58AD6D"/>
        </w:rPr>
        <w:t xml:space="preserve">reabre </w:t>
      </w:r>
      <w:r>
        <w:rPr>
          <w:color w:val="000000"/>
        </w:rPr>
        <w:t xml:space="preserve">el </w:t>
      </w:r>
      <w:r>
        <w:rPr>
          <w:color w:val="58AD6D"/>
        </w:rPr>
        <w:t xml:space="preserve">Parlamento-Europeo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58AD6D"/>
        </w:rPr>
        <w:t xml:space="preserve">pleno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13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en </w:t>
      </w:r>
      <w:r>
        <w:rPr>
          <w:color w:val="58AD6D"/>
        </w:rPr>
        <w:t xml:space="preserve">Estrasburgo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euro </w:t>
      </w:r>
      <w:r>
        <w:rPr>
          <w:color w:val="000000"/>
        </w:rPr>
        <w:t xml:space="preserve">, </w:t>
      </w:r>
      <w:r>
        <w:rPr>
          <w:color w:val="000000"/>
        </w:rPr>
        <w:t xml:space="preserve">hará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D32981"/>
        </w:rPr>
        <w:t xml:space="preserve">levantó </w:t>
      </w:r>
      <w:r>
        <w:rPr>
          <w:color w:val="000000"/>
        </w:rPr>
        <w:t xml:space="preserve">el </w:t>
      </w:r>
      <w:r>
        <w:rPr>
          <w:color w:val="000000"/>
        </w:rPr>
        <w:t xml:space="preserve">veto </w:t>
      </w:r>
      <w:r>
        <w:rPr>
          <w:color w:val="000000"/>
        </w:rPr>
        <w:t xml:space="preserve">,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32981"/>
        </w:rPr>
        <w:t xml:space="preserve">levantara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de </w:t>
      </w:r>
      <w:r>
        <w:rPr>
          <w:color w:val="04F44E"/>
        </w:rPr>
        <w:t xml:space="preserve">Ia-Unión </w:t>
      </w:r>
      <w:r>
        <w:rPr>
          <w:color w:val="04F44E"/>
        </w:rPr>
        <w:t xml:space="preserve">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6B48B"/>
        </w:rPr>
        <w:t xml:space="preserve">eurodiputado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6A03D7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proclamación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resultados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58AD6D"/>
        </w:rPr>
        <w:t xml:space="preserve">mismo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inmunidad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podría </w:t>
      </w:r>
      <w:r>
        <w:rPr>
          <w:color w:val="D32981"/>
        </w:rPr>
        <w:t xml:space="preserve">afectar </w:t>
      </w:r>
      <w:r>
        <w:rPr>
          <w:color w:val="000000"/>
        </w:rPr>
        <w:t xml:space="preserve">al </w:t>
      </w:r>
      <w:r>
        <w:rPr>
          <w:color w:val="58AD6D"/>
        </w:rPr>
        <w:t xml:space="preserve">proceso </w:t>
      </w:r>
      <w:r>
        <w:rPr>
          <w:color w:val="000000"/>
        </w:rPr>
        <w:t xml:space="preserve">de </w:t>
      </w:r>
      <w:r>
        <w:rPr>
          <w:color w:val="58AD6D"/>
        </w:rPr>
        <w:t xml:space="preserve">extradición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C6B48B"/>
        </w:rPr>
        <w:t xml:space="preserve">belga </w:t>
      </w:r>
      <w:r>
        <w:rPr>
          <w:color w:val="000000"/>
        </w:rPr>
        <w:t xml:space="preserve">, </w:t>
      </w:r>
      <w:r>
        <w:rPr>
          <w:color w:val="04F44E"/>
        </w:rPr>
        <w:t xml:space="preserve">plaza </w:t>
      </w:r>
      <w:r>
        <w:rPr>
          <w:color w:val="000000"/>
        </w:rPr>
        <w:t xml:space="preserve">a </w:t>
      </w:r>
      <w:r>
        <w:rPr>
          <w:color w:val="000000"/>
        </w:rPr>
        <w:t xml:space="preserve">Ia-Vista </w:t>
      </w:r>
      <w:r>
        <w:rPr>
          <w:color w:val="000000"/>
        </w:rPr>
        <w:t xml:space="preserve">, </w:t>
      </w:r>
      <w:r>
        <w:rPr>
          <w:color w:val="6A03D7"/>
        </w:rPr>
        <w:t xml:space="preserve">salté </w:t>
      </w:r>
      <w:r>
        <w:rPr>
          <w:color w:val="000000"/>
        </w:rPr>
        <w:t xml:space="preserve">desde </w:t>
      </w:r>
      <w:r>
        <w:rPr>
          <w:color w:val="58AD6D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si </w:t>
      </w:r>
      <w:r>
        <w:rPr>
          <w:color w:val="58AD6D"/>
        </w:rPr>
        <w:t xml:space="preserve">ambos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inmunidad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se </w:t>
      </w:r>
      <w:r>
        <w:rPr>
          <w:color w:val="000000"/>
        </w:rPr>
        <w:t xml:space="preserve">arremolinan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. </w:t>
      </w:r>
      <w:r>
        <w:rPr>
          <w:color w:val="000000"/>
        </w:rPr>
        <w:t xml:space="preserve">Pugdemont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Comin </w:t>
      </w:r>
      <w:r>
        <w:rPr>
          <w:color w:val="58AD6D"/>
        </w:rPr>
        <w:t xml:space="preserve">entran </w:t>
      </w:r>
      <w:r>
        <w:rPr>
          <w:color w:val="000000"/>
        </w:rPr>
        <w:t xml:space="preserve">para </w:t>
      </w:r>
      <w:r>
        <w:rPr>
          <w:color w:val="6A03D7"/>
        </w:rPr>
        <w:t xml:space="preserve">iniciar </w:t>
      </w:r>
      <w:r>
        <w:rPr>
          <w:color w:val="000000"/>
        </w:rPr>
        <w:t xml:space="preserve">los </w:t>
      </w:r>
      <w:r>
        <w:rPr>
          <w:color w:val="58AD6D"/>
        </w:rPr>
        <w:t xml:space="preserve">trámites </w:t>
      </w:r>
      <w:r>
        <w:rPr>
          <w:color w:val="D32981"/>
        </w:rPr>
        <w:t xml:space="preserve">necesarios </w:t>
      </w:r>
      <w:r>
        <w:rPr>
          <w:color w:val="000000"/>
        </w:rPr>
        <w:t xml:space="preserve">. </w:t>
      </w:r>
      <w:r>
        <w:rPr>
          <w:color w:val="58AD6D"/>
        </w:rPr>
        <w:t xml:space="preserve">Minutos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58AD6D"/>
        </w:rPr>
        <w:t xml:space="preserve">expectación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salen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acreditación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. </w:t>
      </w:r>
      <w:r>
        <w:rPr>
          <w:color w:val="000000"/>
        </w:rPr>
        <w:t xml:space="preserve">E </w:t>
      </w:r>
      <w:r>
        <w:rPr>
          <w:color w:val="000000"/>
        </w:rPr>
        <w:t xml:space="preserve">al </w:t>
      </w:r>
      <w:r>
        <w:rPr>
          <w:color w:val="58AD6D"/>
        </w:rPr>
        <w:t xml:space="preserve">misma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eurodiputados </w:t>
      </w:r>
      <w:r>
        <w:rPr>
          <w:color w:val="000000"/>
        </w:rPr>
        <w:t xml:space="preserve">aI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Eurocámara </w:t>
      </w:r>
      <w:r>
        <w:rPr>
          <w:color w:val="6A03D7"/>
        </w:rPr>
        <w:t xml:space="preserve">echa </w:t>
      </w:r>
      <w:r>
        <w:rPr>
          <w:color w:val="000000"/>
        </w:rPr>
        <w:t xml:space="preserve">el </w:t>
      </w:r>
      <w:r>
        <w:rPr>
          <w:color w:val="D32981"/>
        </w:rPr>
        <w:t xml:space="preserve">cierra </w:t>
      </w:r>
      <w:r>
        <w:rPr>
          <w:color w:val="000000"/>
        </w:rPr>
        <w:t xml:space="preserve">por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vuelta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6A03D7"/>
        </w:rPr>
        <w:t xml:space="preserve">termine </w:t>
      </w:r>
      <w:r>
        <w:rPr>
          <w:color w:val="000000"/>
        </w:rPr>
        <w:t xml:space="preserve">el </w:t>
      </w:r>
      <w:r>
        <w:rPr>
          <w:color w:val="58AD6D"/>
        </w:rPr>
        <w:t xml:space="preserve">proceso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58AD6D"/>
        </w:rPr>
        <w:t xml:space="preserve">pleno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58AD6D"/>
        </w:rPr>
        <w:t xml:space="preserve">acudir </w:t>
      </w:r>
      <w:r>
        <w:rPr>
          <w:color w:val="000000"/>
        </w:rPr>
        <w:t xml:space="preserve">sería </w:t>
      </w:r>
      <w:r>
        <w:rPr>
          <w:color w:val="000000"/>
        </w:rPr>
        <w:t xml:space="preserve">Ia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del </w:t>
      </w:r>
      <w:r>
        <w:rPr>
          <w:color w:val="000000"/>
        </w:rPr>
        <w:t xml:space="preserve">13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en </w:t>
      </w:r>
      <w:r>
        <w:rPr>
          <w:color w:val="58AD6D"/>
        </w:rPr>
        <w:t xml:space="preserve">Estrasburgo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6A03D7"/>
        </w:rPr>
        <w:t xml:space="preserve">minuto </w:t>
      </w:r>
      <w:r>
        <w:rPr>
          <w:color w:val="58AD6D"/>
        </w:rPr>
        <w:t xml:space="preserve">cuenta </w:t>
      </w:r>
      <w:r>
        <w:rPr>
          <w:color w:val="000000"/>
        </w:rPr>
        <w:t xml:space="preserve">; </w:t>
      </w:r>
      <w:r>
        <w:rPr>
          <w:color w:val="58AD6D"/>
        </w:rPr>
        <w:t xml:space="preserve">violando </w:t>
      </w:r>
      <w:r>
        <w:rPr>
          <w:color w:val="58AD6D"/>
        </w:rPr>
        <w:t xml:space="preserve">derecho </w:t>
      </w:r>
      <w:r>
        <w:rPr>
          <w:color w:val="04F44E"/>
        </w:rPr>
        <w:t xml:space="preserve">fundamentales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¿qué </w:t>
      </w:r>
      <w:r>
        <w:rPr>
          <w:color w:val="58AD6D"/>
        </w:rPr>
        <w:t xml:space="preserve">ocurriría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?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58AD6D"/>
        </w:rPr>
        <w:t xml:space="preserve">orden </w:t>
      </w:r>
      <w:r>
        <w:rPr>
          <w:color w:val="000000"/>
        </w:rPr>
        <w:t xml:space="preserve">de </w:t>
      </w:r>
      <w:r>
        <w:rPr>
          <w:color w:val="58AD6D"/>
        </w:rPr>
        <w:t xml:space="preserve">detención </w:t>
      </w:r>
      <w:r>
        <w:rPr>
          <w:color w:val="000000"/>
        </w:rPr>
        <w:t xml:space="preserve">que </w:t>
      </w:r>
      <w:r>
        <w:rPr>
          <w:color w:val="6A03D7"/>
        </w:rPr>
        <w:t xml:space="preserve">sigue </w:t>
      </w:r>
      <w:r>
        <w:rPr>
          <w:color w:val="000000"/>
        </w:rPr>
        <w:t xml:space="preserve">Vigente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D32981"/>
        </w:rPr>
        <w:t xml:space="preserve">Llarena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58AD6D"/>
        </w:rPr>
        <w:t xml:space="preserve">solicitar </w:t>
      </w:r>
      <w:r>
        <w:rPr>
          <w:color w:val="000000"/>
        </w:rPr>
        <w:t xml:space="preserve">un </w:t>
      </w:r>
      <w:r>
        <w:rPr>
          <w:color w:val="58AD6D"/>
        </w:rPr>
        <w:t xml:space="preserve">permiso </w:t>
      </w:r>
      <w:r>
        <w:rPr>
          <w:color w:val="000000"/>
        </w:rPr>
        <w:t xml:space="preserve">o </w:t>
      </w:r>
      <w:r>
        <w:rPr>
          <w:color w:val="000000"/>
        </w:rPr>
        <w:t xml:space="preserve">al </w:t>
      </w:r>
      <w:r>
        <w:rPr>
          <w:color w:val="58AD6D"/>
        </w:rPr>
        <w:t xml:space="preserve">Parlamento-Europeo </w:t>
      </w:r>
      <w:r>
        <w:rPr>
          <w:color w:val="000000"/>
        </w:rPr>
        <w:t xml:space="preserve">para </w:t>
      </w:r>
      <w:r>
        <w:rPr>
          <w:color w:val="58AD6D"/>
        </w:rPr>
        <w:t xml:space="preserve">actuar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él </w:t>
      </w:r>
      <w:r>
        <w:rPr>
          <w:color w:val="000000"/>
        </w:rPr>
        <w:t xml:space="preserve">o </w:t>
      </w:r>
      <w:r>
        <w:rPr>
          <w:color w:val="58AD6D"/>
        </w:rPr>
        <w:t xml:space="preserve">detenerlo </w:t>
      </w:r>
      <w:r>
        <w:rPr>
          <w:color w:val="000000"/>
        </w:rPr>
        <w:t xml:space="preserve">y </w:t>
      </w:r>
      <w:r>
        <w:rPr>
          <w:color w:val="58AD6D"/>
        </w:rPr>
        <w:t xml:space="preserve">preguntar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abogado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le </w:t>
      </w:r>
      <w:r>
        <w:rPr>
          <w:color w:val="D32981"/>
        </w:rPr>
        <w:t xml:space="preserve">recomienda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Viaje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304195"/>
        </w:rPr>
        <w:t xml:space="preserve">Visto </w:t>
      </w:r>
      <w:r>
        <w:rPr>
          <w:color w:val="000000"/>
        </w:rPr>
        <w:t xml:space="preserve">lo </w:t>
      </w:r>
      <w:r>
        <w:rPr>
          <w:color w:val="304195"/>
        </w:rPr>
        <w:t xml:space="preserve">Visto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57FBB"/>
        </w:rPr>
        <w:t xml:space="preserve">señor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poco </w:t>
      </w:r>
      <w:r>
        <w:rPr>
          <w:color w:val="000000"/>
        </w:rPr>
        <w:t xml:space="preserve">podemos </w:t>
      </w:r>
      <w:r>
        <w:rPr>
          <w:color w:val="6A03D7"/>
        </w:rPr>
        <w:t xml:space="preserve">esperar </w:t>
      </w:r>
      <w:r>
        <w:rPr>
          <w:color w:val="000000"/>
        </w:rPr>
        <w:t xml:space="preserve">del </w:t>
      </w:r>
      <w:r>
        <w:rPr>
          <w:color w:val="58AD6D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inmunidad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foto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la </w:t>
      </w:r>
      <w:r>
        <w:rPr>
          <w:color w:val="000000"/>
        </w:rPr>
        <w:t xml:space="preserve">eurodiputada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Partido-Nacionalista-Flamenco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siempre </w:t>
      </w:r>
      <w:r>
        <w:rPr>
          <w:color w:val="000000"/>
        </w:rPr>
        <w:t xml:space="preserve">ha </w:t>
      </w:r>
      <w:r>
        <w:rPr>
          <w:color w:val="58AD6D"/>
        </w:rPr>
        <w:t xml:space="preserve">apoyado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comparte </w:t>
      </w:r>
      <w:r>
        <w:rPr>
          <w:color w:val="58AD6D"/>
        </w:rPr>
        <w:t xml:space="preserve">grupo </w:t>
      </w:r>
      <w:r>
        <w:rPr>
          <w:color w:val="000000"/>
        </w:rPr>
        <w:t xml:space="preserve">con </w:t>
      </w:r>
      <w:r>
        <w:rPr>
          <w:color w:val="D28AD2"/>
        </w:rPr>
        <w:t xml:space="preserve">VOX </w:t>
      </w:r>
      <w:r>
        <w:rPr>
          <w:color w:val="000000"/>
        </w:rPr>
        <w:t xml:space="preserve">en </w:t>
      </w:r>
      <w:r>
        <w:rPr>
          <w:color w:val="000000"/>
        </w:rPr>
        <w:t xml:space="preserve">Ia-Eurocamara </w:t>
      </w:r>
      <w:r>
        <w:rPr>
          <w:color w:val="000000"/>
        </w:rPr>
        <w:t xml:space="preserve">. </w:t>
      </w:r>
      <w:r>
        <w:rPr>
          <w:color w:val="C6B48B"/>
        </w:rPr>
        <w:t xml:space="preserve">Oriol-Junqueras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000000"/>
        </w:rPr>
        <w:t xml:space="preserve">Ia-Unión-Europea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CFE3C8"/>
        </w:rPr>
        <w:t xml:space="preserve">victoria </w:t>
      </w:r>
      <w:r>
        <w:rPr>
          <w:color w:val="000000"/>
        </w:rPr>
        <w:t xml:space="preserve">y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dejen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000000"/>
        </w:rPr>
        <w:t xml:space="preserve">ir </w:t>
      </w:r>
      <w:r>
        <w:rPr>
          <w:color w:val="000000"/>
        </w:rPr>
        <w:t xml:space="preserve">al </w:t>
      </w:r>
      <w:r>
        <w:rPr>
          <w:color w:val="58AD6D"/>
        </w:rPr>
        <w:t xml:space="preserve">Parlamento-Europeo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D32981"/>
        </w:rPr>
        <w:t xml:space="preserve">Esquerra </w:t>
      </w:r>
      <w:r>
        <w:rPr>
          <w:color w:val="58AD6D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58AD6D"/>
        </w:rPr>
        <w:t xml:space="preserve">entrevista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58AD6D"/>
        </w:rPr>
        <w:t xml:space="preserve">conocer </w:t>
      </w:r>
      <w:r>
        <w:rPr>
          <w:color w:val="000000"/>
        </w:rPr>
        <w:t xml:space="preserve">el </w:t>
      </w:r>
      <w:r>
        <w:rPr>
          <w:color w:val="58AD6D"/>
        </w:rPr>
        <w:t xml:space="preserve">fallo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justicia </w:t>
      </w:r>
      <w:r>
        <w:rPr>
          <w:color w:val="58AD6D"/>
        </w:rPr>
        <w:t xml:space="preserve">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58AD6D"/>
        </w:rPr>
        <w:t xml:space="preserve">dispuesto </w:t>
      </w:r>
      <w:r>
        <w:rPr>
          <w:color w:val="000000"/>
        </w:rPr>
        <w:t xml:space="preserve">a </w:t>
      </w:r>
      <w:r>
        <w:rPr>
          <w:color w:val="C6B48B"/>
        </w:rPr>
        <w:t xml:space="preserve">dialogar </w:t>
      </w:r>
      <w:r>
        <w:rPr>
          <w:color w:val="000000"/>
        </w:rPr>
        <w:t xml:space="preserve">`` </w:t>
      </w:r>
      <w:r>
        <w:rPr>
          <w:color w:val="6A03D7"/>
        </w:rPr>
        <w:t xml:space="preserve">siempre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apuesta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58AD6D"/>
        </w:rPr>
        <w:t xml:space="preserve">detener </w:t>
      </w:r>
      <w:r>
        <w:rPr>
          <w:color w:val="000000"/>
        </w:rPr>
        <w:t xml:space="preserve">Ia </w:t>
      </w:r>
      <w:r>
        <w:rPr>
          <w:color w:val="58AD6D"/>
        </w:rPr>
        <w:t xml:space="preserve">negociación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58AD6D"/>
        </w:rPr>
        <w:t xml:space="preserve">ningún </w:t>
      </w:r>
      <w:r>
        <w:rPr>
          <w:color w:val="000000"/>
        </w:rPr>
        <w:t xml:space="preserve">caso </w:t>
      </w:r>
      <w:r>
        <w:rPr>
          <w:color w:val="000000"/>
        </w:rPr>
        <w:t xml:space="preserve">'' </w:t>
      </w:r>
      <w:r>
        <w:rPr>
          <w:color w:val="000000"/>
        </w:rPr>
        <w:t xml:space="preserve">; </w:t>
      </w:r>
      <w:r>
        <w:rPr>
          <w:color w:val="000000"/>
        </w:rPr>
        <w:t xml:space="preserve">estas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las </w:t>
      </w:r>
      <w:r>
        <w:rPr>
          <w:color w:val="000000"/>
        </w:rPr>
        <w:t xml:space="preserve">hizo </w:t>
      </w:r>
      <w:r>
        <w:rPr>
          <w:color w:val="6A03D7"/>
        </w:rPr>
        <w:t xml:space="preserve">justo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8AD6D"/>
        </w:rPr>
        <w:t xml:space="preserve">partido </w:t>
      </w:r>
      <w:r>
        <w:rPr>
          <w:color w:val="D32981"/>
        </w:rPr>
        <w:t xml:space="preserve">suspendiera </w:t>
      </w:r>
      <w:r>
        <w:rPr>
          <w:color w:val="000000"/>
        </w:rPr>
        <w:t xml:space="preserve">los </w:t>
      </w:r>
      <w:r>
        <w:rPr>
          <w:color w:val="58AD6D"/>
        </w:rPr>
        <w:t xml:space="preserve">contactos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de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pronuncie </w:t>
      </w:r>
      <w:r>
        <w:rPr>
          <w:color w:val="000000"/>
        </w:rPr>
        <w:t xml:space="preserve">la </w:t>
      </w:r>
      <w:r>
        <w:rPr>
          <w:color w:val="000000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dará </w:t>
      </w:r>
      <w:r>
        <w:rPr>
          <w:color w:val="58AD6D"/>
        </w:rPr>
        <w:t xml:space="preserve">instrucciones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Ia-Abogacía </w:t>
      </w:r>
      <w:r>
        <w:rPr>
          <w:color w:val="000000"/>
        </w:rPr>
        <w:t xml:space="preserve">sobre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referido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 </w:t>
      </w:r>
      <w:r>
        <w:rPr>
          <w:color w:val="6A03D7"/>
        </w:rPr>
        <w:t xml:space="preserve">Luxemburgo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6A03D7"/>
        </w:rPr>
        <w:t xml:space="preserve">obstáculo </w:t>
      </w:r>
      <w:r>
        <w:rPr>
          <w:color w:val="000000"/>
        </w:rPr>
        <w:t xml:space="preserve">y </w:t>
      </w:r>
      <w:r>
        <w:rPr>
          <w:color w:val="000000"/>
        </w:rPr>
        <w:t xml:space="preserve">ve </w:t>
      </w:r>
      <w:r>
        <w:rPr>
          <w:color w:val="04F44E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6A03D7"/>
        </w:rPr>
        <w:t xml:space="preserve">seguir </w:t>
      </w:r>
      <w:r>
        <w:rPr>
          <w:color w:val="58AD6D"/>
        </w:rPr>
        <w:t xml:space="preserve">negociando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2527D"/>
        </w:rPr>
        <w:t xml:space="preserve">Moncloa </w:t>
      </w:r>
      <w:r>
        <w:rPr>
          <w:color w:val="58AD6D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renuncian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acabe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C2527D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000000"/>
        </w:rPr>
        <w:t xml:space="preserve">-Pese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6A03D7"/>
        </w:rPr>
        <w:t xml:space="preserve">última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ERC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dejar </w:t>
      </w:r>
      <w:r>
        <w:rPr>
          <w:color w:val="000000"/>
        </w:rPr>
        <w:t xml:space="preserve">así </w:t>
      </w:r>
      <w:r>
        <w:rPr>
          <w:color w:val="000000"/>
        </w:rPr>
        <w:t xml:space="preserve">las </w:t>
      </w:r>
      <w:r>
        <w:rPr>
          <w:color w:val="58AD6D"/>
        </w:rPr>
        <w:t xml:space="preserve">grabaciones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58AD6D"/>
        </w:rPr>
        <w:t xml:space="preserve">pronuncia </w:t>
      </w:r>
      <w:r>
        <w:rPr>
          <w:color w:val="000000"/>
        </w:rPr>
        <w:t xml:space="preserve">la </w:t>
      </w:r>
      <w:r>
        <w:rPr>
          <w:color w:val="000000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000000"/>
        </w:rPr>
        <w:t xml:space="preserve">por </w:t>
      </w:r>
      <w:r>
        <w:rPr>
          <w:color w:val="6A03D7"/>
        </w:rPr>
        <w:t xml:space="preserve">perdidas </w:t>
      </w:r>
      <w:r>
        <w:rPr>
          <w:color w:val="000000"/>
        </w:rPr>
        <w:t xml:space="preserve">las </w:t>
      </w:r>
      <w:r>
        <w:rPr>
          <w:color w:val="D32981"/>
        </w:rPr>
        <w:t xml:space="preserve">negociaciones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58AD6D"/>
        </w:rPr>
        <w:t xml:space="preserve">conversaciones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4F44E"/>
        </w:rPr>
        <w:t xml:space="preserve">complejas </w:t>
      </w:r>
      <w:r>
        <w:rPr>
          <w:color w:val="000000"/>
        </w:rPr>
        <w:t xml:space="preserve">, </w:t>
      </w:r>
      <w:r>
        <w:rPr>
          <w:color w:val="6A03D7"/>
        </w:rPr>
        <w:t xml:space="preserve">difíciles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CFE3C8"/>
        </w:rPr>
        <w:t xml:space="preserve">portado </w:t>
      </w:r>
      <w:r>
        <w:rPr>
          <w:color w:val="000000"/>
        </w:rPr>
        <w:t xml:space="preserve">del </w:t>
      </w:r>
      <w:r>
        <w:rPr>
          <w:color w:val="04F44E"/>
        </w:rPr>
        <w:t xml:space="preserve">ejecutivo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este </w:t>
      </w:r>
      <w:r>
        <w:rPr>
          <w:color w:val="000000"/>
        </w:rPr>
        <w:t xml:space="preserve">líder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obstáculo </w:t>
      </w:r>
      <w:r>
        <w:rPr>
          <w:color w:val="000000"/>
        </w:rPr>
        <w:t xml:space="preserve">las </w:t>
      </w:r>
      <w:r>
        <w:rPr>
          <w:color w:val="58AD6D"/>
        </w:rPr>
        <w:t xml:space="preserve">grabaciones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agarra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6A03D7"/>
        </w:rPr>
        <w:t xml:space="preserve">últimas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58AD6D"/>
        </w:rPr>
        <w:t xml:space="preserve">político </w:t>
      </w:r>
      <w:r>
        <w:rPr>
          <w:color w:val="000000"/>
        </w:rPr>
        <w:t xml:space="preserve">y </w:t>
      </w:r>
      <w:r>
        <w:rPr>
          <w:color w:val="000000"/>
        </w:rPr>
        <w:t xml:space="preserve">Iojudicial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58AD6D"/>
        </w:rPr>
        <w:t xml:space="preserve">separado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presiones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8AD6D"/>
        </w:rPr>
        <w:t xml:space="preserve">instrucciones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no </w:t>
      </w:r>
      <w:r>
        <w:rPr>
          <w:color w:val="58AD6D"/>
        </w:rPr>
        <w:t xml:space="preserve">renuncia </w:t>
      </w:r>
      <w:r>
        <w:rPr>
          <w:color w:val="000000"/>
        </w:rPr>
        <w:t xml:space="preserve">por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acabe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Unión-Europea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57FBB"/>
        </w:rPr>
        <w:t xml:space="preserve">encantar </w:t>
      </w:r>
      <w:r>
        <w:rPr>
          <w:color w:val="000000"/>
        </w:rPr>
        <w:t xml:space="preserve">, </w:t>
      </w:r>
      <w:r>
        <w:rPr>
          <w:color w:val="6A03D7"/>
        </w:rPr>
        <w:t xml:space="preserve">seguro </w:t>
      </w:r>
      <w:r>
        <w:rPr>
          <w:color w:val="000000"/>
        </w:rPr>
        <w:t xml:space="preserve">. </w:t>
      </w:r>
      <w:r>
        <w:rPr>
          <w:color w:val="58AD6D"/>
        </w:rPr>
        <w:t xml:space="preserve">ningún </w:t>
      </w:r>
      <w:r>
        <w:rPr>
          <w:color w:val="6A03D7"/>
        </w:rPr>
        <w:t xml:space="preserve">obstáculo </w:t>
      </w:r>
      <w:r>
        <w:rPr>
          <w:color w:val="000000"/>
        </w:rPr>
        <w:t xml:space="preserve">para </w:t>
      </w:r>
      <w:r>
        <w:rPr>
          <w:color w:val="6A03D7"/>
        </w:rPr>
        <w:t xml:space="preserve">seguir </w:t>
      </w:r>
      <w:r>
        <w:rPr>
          <w:color w:val="04F44E"/>
        </w:rPr>
        <w:t xml:space="preserve">construyendo </w:t>
      </w:r>
      <w:r>
        <w:rPr>
          <w:color w:val="58AD6D"/>
        </w:rPr>
        <w:t xml:space="preserve">políticamente </w:t>
      </w:r>
      <w:r>
        <w:rPr>
          <w:color w:val="000000"/>
        </w:rPr>
        <w:t xml:space="preserve">el </w:t>
      </w:r>
      <w:r>
        <w:rPr>
          <w:color w:val="6A03D7"/>
        </w:rPr>
        <w:t xml:space="preserve">encuentro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6A03D7"/>
        </w:rPr>
        <w:t xml:space="preserve">sigue </w:t>
      </w:r>
      <w:r>
        <w:rPr>
          <w:color w:val="000000"/>
        </w:rPr>
        <w:t xml:space="preserve">siendo </w:t>
      </w:r>
      <w:r>
        <w:rPr>
          <w:color w:val="C6B48B"/>
        </w:rPr>
        <w:t xml:space="preserve">mayoritario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48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6A03D7"/>
        </w:rPr>
        <w:t xml:space="preserve">frente </w:t>
      </w:r>
      <w:r>
        <w:rPr>
          <w:color w:val="000000"/>
        </w:rPr>
        <w:t xml:space="preserve">al </w:t>
      </w:r>
      <w:r>
        <w:rPr>
          <w:color w:val="000000"/>
        </w:rPr>
        <w:t xml:space="preserve">44 </w:t>
      </w:r>
      <w:r>
        <w:rPr>
          <w:color w:val="000000"/>
        </w:rPr>
        <w:t xml:space="preserve">%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defiende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58AD6D"/>
        </w:rPr>
        <w:t xml:space="preserve">barómetro </w:t>
      </w:r>
      <w:r>
        <w:rPr>
          <w:color w:val="000000"/>
        </w:rPr>
        <w:t xml:space="preserve">del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Estudios </w:t>
      </w:r>
      <w:r>
        <w:rPr>
          <w:color w:val="000000"/>
        </w:rPr>
        <w:t xml:space="preserve">de </w:t>
      </w:r>
      <w:r>
        <w:rPr>
          <w:color w:val="C2527D"/>
        </w:rPr>
        <w:t xml:space="preserve">Opinión </w:t>
      </w:r>
      <w:r>
        <w:rPr>
          <w:color w:val="000000"/>
        </w:rPr>
        <w:t xml:space="preserve">de </w:t>
      </w:r>
      <w:r>
        <w:rPr>
          <w:color w:val="CFE3C8"/>
        </w:rPr>
        <w:t xml:space="preserve">Ia-Generalitat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bloque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ampliaría </w:t>
      </w:r>
      <w:r>
        <w:rPr>
          <w:color w:val="000000"/>
        </w:rPr>
        <w:t xml:space="preserve">su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: </w:t>
      </w:r>
      <w:r>
        <w:rPr>
          <w:color w:val="000000"/>
        </w:rPr>
        <w:t xml:space="preserve">pasaría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000000"/>
        </w:rPr>
        <w:t xml:space="preserve">a </w:t>
      </w:r>
      <w:r>
        <w:rPr>
          <w:color w:val="000000"/>
        </w:rPr>
        <w:t xml:space="preserve">80 </w:t>
      </w:r>
      <w:r>
        <w:rPr>
          <w:color w:val="C2527D"/>
        </w:rPr>
        <w:t xml:space="preserve">escaños </w:t>
      </w:r>
      <w:r>
        <w:rPr>
          <w:color w:val="000000"/>
        </w:rPr>
        <w:t xml:space="preserve">. </w:t>
      </w:r>
      <w:r>
        <w:rPr>
          <w:color w:val="D32981"/>
        </w:rPr>
        <w:t xml:space="preserve">Esquerra </w:t>
      </w:r>
      <w:r>
        <w:rPr>
          <w:color w:val="000000"/>
        </w:rPr>
        <w:t xml:space="preserve">ganaría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6A03D7"/>
        </w:rPr>
        <w:t xml:space="preserve">escoger </w:t>
      </w:r>
      <w:r>
        <w:rPr>
          <w:color w:val="58AD6D"/>
        </w:rPr>
        <w:t xml:space="preserve">socios </w:t>
      </w:r>
      <w:r>
        <w:rPr>
          <w:color w:val="000000"/>
        </w:rPr>
        <w:t xml:space="preserve">de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: </w:t>
      </w:r>
      <w:r>
        <w:rPr>
          <w:color w:val="6A03D7"/>
        </w:rPr>
        <w:t xml:space="preserve">repetir </w:t>
      </w:r>
      <w:r>
        <w:rPr>
          <w:color w:val="000000"/>
        </w:rPr>
        <w:t xml:space="preserve">con </w:t>
      </w:r>
      <w:r>
        <w:rPr>
          <w:color w:val="C6B48B"/>
        </w:rPr>
        <w:t xml:space="preserve">Junts </w:t>
      </w:r>
      <w:r>
        <w:rPr>
          <w:color w:val="000000"/>
        </w:rPr>
        <w:t xml:space="preserve">per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o </w:t>
      </w:r>
      <w:r>
        <w:rPr>
          <w:color w:val="04F44E"/>
        </w:rPr>
        <w:t xml:space="preserve">reeditar </w:t>
      </w:r>
      <w:r>
        <w:rPr>
          <w:color w:val="000000"/>
        </w:rPr>
        <w:t xml:space="preserve">un </w:t>
      </w:r>
      <w:r>
        <w:rPr>
          <w:color w:val="000000"/>
        </w:rPr>
        <w:t xml:space="preserve">tripartito </w:t>
      </w:r>
      <w:r>
        <w:rPr>
          <w:color w:val="000000"/>
        </w:rPr>
        <w:t xml:space="preserve">con </w:t>
      </w:r>
      <w:r>
        <w:rPr>
          <w:color w:val="C6B48B"/>
        </w:rPr>
        <w:t xml:space="preserve">PSC </w:t>
      </w:r>
      <w:r>
        <w:rPr>
          <w:color w:val="000000"/>
        </w:rPr>
        <w:t xml:space="preserve">y </w:t>
      </w:r>
      <w:r>
        <w:rPr>
          <w:color w:val="58AD6D"/>
        </w:rPr>
        <w:t xml:space="preserve">comunes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mayor </w:t>
      </w:r>
      <w:r>
        <w:rPr>
          <w:color w:val="000000"/>
        </w:rPr>
        <w:t xml:space="preserve">descalabro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pasaría </w:t>
      </w:r>
      <w:r>
        <w:rPr>
          <w:color w:val="000000"/>
        </w:rPr>
        <w:t xml:space="preserve">de </w:t>
      </w:r>
      <w:r>
        <w:rPr>
          <w:color w:val="000000"/>
        </w:rPr>
        <w:t xml:space="preserve">ganar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66F323"/>
        </w:rPr>
        <w:t xml:space="preserve">cuarta </w:t>
      </w:r>
      <w:r>
        <w:rPr>
          <w:color w:val="C6B48B"/>
        </w:rPr>
        <w:t xml:space="preserve">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Audiencia-Nacional </w:t>
      </w:r>
      <w:r>
        <w:rPr>
          <w:color w:val="000000"/>
        </w:rPr>
        <w:t xml:space="preserve">ha </w:t>
      </w:r>
      <w:r>
        <w:rPr>
          <w:color w:val="58AD6D"/>
        </w:rPr>
        <w:t xml:space="preserve">decretado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bajo </w:t>
      </w:r>
      <w:r>
        <w:rPr>
          <w:color w:val="000000"/>
        </w:rPr>
        <w:t xml:space="preserve">ﬁanza </w:t>
      </w:r>
      <w:r>
        <w:rPr>
          <w:color w:val="000000"/>
        </w:rPr>
        <w:t xml:space="preserve">de </w:t>
      </w:r>
      <w:r>
        <w:rPr>
          <w:color w:val="000000"/>
        </w:rPr>
        <w:t xml:space="preserve">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6A03D7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siete </w:t>
      </w:r>
      <w:r>
        <w:rPr>
          <w:color w:val="C6B48B"/>
        </w:rPr>
        <w:t xml:space="preserve">CDR </w:t>
      </w:r>
      <w:r>
        <w:rPr>
          <w:color w:val="000000"/>
        </w:rPr>
        <w:t xml:space="preserve">, </w:t>
      </w:r>
      <w:r>
        <w:rPr>
          <w:color w:val="58AD6D"/>
        </w:rPr>
        <w:t xml:space="preserve">detenidos </w:t>
      </w:r>
      <w:r>
        <w:rPr>
          <w:color w:val="000000"/>
        </w:rPr>
        <w:t xml:space="preserve">en </w:t>
      </w:r>
      <w:r>
        <w:rPr>
          <w:color w:val="6A03D7"/>
        </w:rPr>
        <w:t xml:space="preserve">septiembre </w:t>
      </w:r>
      <w:r>
        <w:rPr>
          <w:color w:val="000000"/>
        </w:rPr>
        <w:t xml:space="preserve">y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58AD6D"/>
        </w:rPr>
        <w:t xml:space="preserve">delitos </w:t>
      </w:r>
      <w:r>
        <w:rPr>
          <w:color w:val="000000"/>
        </w:rPr>
        <w:t xml:space="preserve">de </w:t>
      </w:r>
      <w:r>
        <w:rPr>
          <w:color w:val="66F323"/>
        </w:rPr>
        <w:t xml:space="preserve">integración </w:t>
      </w:r>
      <w:r>
        <w:rPr>
          <w:color w:val="000000"/>
        </w:rPr>
        <w:t xml:space="preserve">en </w:t>
      </w:r>
      <w:r>
        <w:rPr>
          <w:color w:val="58AD6D"/>
        </w:rPr>
        <w:t xml:space="preserve">grupo </w:t>
      </w:r>
      <w:r>
        <w:rPr>
          <w:color w:val="304195"/>
        </w:rPr>
        <w:t xml:space="preserve">terrorista </w:t>
      </w:r>
      <w:r>
        <w:rPr>
          <w:color w:val="000000"/>
        </w:rPr>
        <w:t xml:space="preserve">Una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toman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58AD6D"/>
        </w:rPr>
        <w:t xml:space="preserve">ahora </w:t>
      </w:r>
      <w:r>
        <w:rPr>
          <w:color w:val="000000"/>
        </w:rPr>
        <w:t xml:space="preserve">había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6A03D7"/>
        </w:rPr>
        <w:t xml:space="preserve">siguieran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, </w:t>
      </w:r>
      <w:r>
        <w:rPr>
          <w:color w:val="6A03D7"/>
        </w:rPr>
        <w:t xml:space="preserve">cambiara </w:t>
      </w:r>
      <w:r>
        <w:rPr>
          <w:color w:val="000000"/>
        </w:rPr>
        <w:t xml:space="preserve">su </w:t>
      </w:r>
      <w:r>
        <w:rPr>
          <w:color w:val="58AD6D"/>
        </w:rPr>
        <w:t xml:space="preserve">postura </w:t>
      </w:r>
      <w:r>
        <w:rPr>
          <w:color w:val="58AD6D"/>
        </w:rPr>
        <w:t xml:space="preserve">alegando </w:t>
      </w:r>
      <w:r>
        <w:rPr>
          <w:color w:val="000000"/>
        </w:rPr>
        <w:t xml:space="preserve">que </w:t>
      </w:r>
      <w:r>
        <w:rPr>
          <w:color w:val="58AD6D"/>
        </w:rPr>
        <w:t xml:space="preserve">ninguno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58AD6D"/>
        </w:rPr>
        <w:t xml:space="preserve">procesados </w:t>
      </w:r>
      <w:r>
        <w:rPr>
          <w:color w:val="000000"/>
        </w:rPr>
        <w:t xml:space="preserve">había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58AD6D"/>
        </w:rPr>
        <w:t xml:space="preserve">contacto </w:t>
      </w:r>
      <w:r>
        <w:rPr>
          <w:color w:val="000000"/>
        </w:rPr>
        <w:t xml:space="preserve">con </w:t>
      </w:r>
      <w:r>
        <w:rPr>
          <w:color w:val="304195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defensas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58AD6D"/>
        </w:rPr>
        <w:t xml:space="preserve">mismo </w:t>
      </w:r>
      <w:r>
        <w:rPr>
          <w:color w:val="58AD6D"/>
        </w:rPr>
        <w:t xml:space="preserve">depositarán </w:t>
      </w:r>
      <w:r>
        <w:rPr>
          <w:color w:val="000000"/>
        </w:rPr>
        <w:t xml:space="preserve">Ia </w:t>
      </w:r>
      <w:r>
        <w:rPr>
          <w:color w:val="000000"/>
        </w:rPr>
        <w:t xml:space="preserve">ﬁanza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peso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PIB </w:t>
      </w:r>
      <w:r>
        <w:rPr>
          <w:color w:val="000000"/>
        </w:rPr>
        <w:t xml:space="preserve">en </w:t>
      </w:r>
      <w:r>
        <w:rPr>
          <w:color w:val="000000"/>
        </w:rPr>
        <w:t xml:space="preserve">2018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supera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2012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58AD6D"/>
        </w:rPr>
        <w:t xml:space="preserve">revisar </w:t>
      </w:r>
      <w:r>
        <w:rPr>
          <w:color w:val="000000"/>
        </w:rPr>
        <w:t xml:space="preserve">el </w:t>
      </w:r>
      <w:r>
        <w:rPr>
          <w:color w:val="04F44E"/>
        </w:rPr>
        <w:t xml:space="preserve">INE </w:t>
      </w:r>
      <w:r>
        <w:rPr>
          <w:color w:val="000000"/>
        </w:rPr>
        <w:t xml:space="preserve">sus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contabilidad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nuevo </w:t>
      </w:r>
      <w:r>
        <w:rPr>
          <w:color w:val="6A03D7"/>
        </w:rPr>
        <w:t xml:space="preserve">cálculo </w:t>
      </w:r>
      <w:r>
        <w:rPr>
          <w:color w:val="58AD6D"/>
        </w:rPr>
        <w:t xml:space="preserve">atribuye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un </w:t>
      </w:r>
      <w:r>
        <w:rPr>
          <w:color w:val="000000"/>
        </w:rPr>
        <w:t xml:space="preserve">19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riqueza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66F323"/>
        </w:rPr>
        <w:t xml:space="preserve">décimas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4F44E"/>
        </w:rPr>
        <w:t xml:space="preserve">Ia-Comunidad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 </w:t>
      </w:r>
      <w:r>
        <w:rPr>
          <w:color w:val="6A03D7"/>
        </w:rPr>
        <w:t xml:space="preserve">perdido </w:t>
      </w:r>
      <w:r>
        <w:rPr>
          <w:color w:val="000000"/>
        </w:rPr>
        <w:t xml:space="preserve">el </w:t>
      </w:r>
      <w:r>
        <w:rPr>
          <w:color w:val="6A03D7"/>
        </w:rPr>
        <w:t xml:space="preserve">liderazgo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2012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D32981"/>
        </w:rPr>
        <w:t xml:space="preserve">recuperó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crisis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ha </w:t>
      </w:r>
      <w:r>
        <w:rPr>
          <w:color w:val="6A03D7"/>
        </w:rPr>
        <w:t xml:space="preserve">crecido </w:t>
      </w:r>
      <w:r>
        <w:rPr>
          <w:color w:val="000000"/>
        </w:rPr>
        <w:t xml:space="preserve">menos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6A03D7"/>
        </w:rPr>
        <w:t xml:space="preserve">avanza </w:t>
      </w:r>
      <w:r>
        <w:rPr>
          <w:color w:val="000000"/>
        </w:rPr>
        <w:t xml:space="preserve">el </w:t>
      </w:r>
      <w:r>
        <w:rPr>
          <w:color w:val="58AD6D"/>
        </w:rPr>
        <w:t xml:space="preserve">Banco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2019 </w:t>
      </w:r>
      <w:r>
        <w:rPr>
          <w:color w:val="000000"/>
        </w:rPr>
        <w:t xml:space="preserve">el </w:t>
      </w:r>
      <w:r>
        <w:rPr>
          <w:color w:val="58AD6D"/>
        </w:rPr>
        <w:t xml:space="preserve">PIB </w:t>
      </w:r>
      <w:r>
        <w:rPr>
          <w:color w:val="6A03D7"/>
        </w:rPr>
        <w:t xml:space="preserve">aumentó </w:t>
      </w:r>
      <w:r>
        <w:rPr>
          <w:color w:val="000000"/>
        </w:rPr>
        <w:t xml:space="preserve">un </w:t>
      </w:r>
      <w:r>
        <w:rPr>
          <w:color w:val="000000"/>
        </w:rPr>
        <w:t xml:space="preserve">2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6A03D7"/>
        </w:rPr>
        <w:t xml:space="preserve">cuatro </w:t>
      </w:r>
      <w:r>
        <w:rPr>
          <w:color w:val="66F323"/>
        </w:rPr>
        <w:t xml:space="preserve">décimas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66F323"/>
        </w:rPr>
        <w:t xml:space="preserve">décima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32981"/>
        </w:rPr>
        <w:t xml:space="preserve">previsión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supervisor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crecimiento </w:t>
      </w:r>
      <w:r>
        <w:rPr>
          <w:color w:val="000000"/>
        </w:rPr>
        <w:t xml:space="preserve">se </w:t>
      </w:r>
      <w:r>
        <w:rPr>
          <w:color w:val="000000"/>
        </w:rPr>
        <w:t xml:space="preserve">habría </w:t>
      </w:r>
      <w:r>
        <w:rPr>
          <w:color w:val="6A03D7"/>
        </w:rPr>
        <w:t xml:space="preserve">estabilizado </w:t>
      </w:r>
      <w:r>
        <w:rPr>
          <w:color w:val="000000"/>
        </w:rPr>
        <w:t xml:space="preserve">a </w:t>
      </w:r>
      <w:r>
        <w:rPr>
          <w:color w:val="6A03D7"/>
        </w:rPr>
        <w:t xml:space="preserve">finales </w:t>
      </w:r>
      <w:r>
        <w:rPr>
          <w:color w:val="000000"/>
        </w:rPr>
        <w:t xml:space="preserve">de </w:t>
      </w:r>
      <w:r>
        <w:rPr>
          <w:color w:val="000000"/>
        </w:rPr>
        <w:t xml:space="preserve">2019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a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PIB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6A03D7"/>
        </w:rPr>
        <w:t xml:space="preserve">cuatro </w:t>
      </w:r>
      <w:r>
        <w:rPr>
          <w:color w:val="66F323"/>
        </w:rPr>
        <w:t xml:space="preserve">décimas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4F44E"/>
        </w:rPr>
        <w:t xml:space="preserve">trimestres </w:t>
      </w:r>
      <w:r>
        <w:rPr>
          <w:color w:val="58AD6D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incremento </w:t>
      </w:r>
      <w:r>
        <w:rPr>
          <w:color w:val="58AD6D"/>
        </w:rPr>
        <w:t xml:space="preserve">apoyado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58AD6D"/>
        </w:rPr>
        <w:t xml:space="preserve">demanda </w:t>
      </w:r>
      <w:r>
        <w:rPr>
          <w:color w:val="58AD6D"/>
        </w:rPr>
        <w:t xml:space="preserve">interna </w:t>
      </w:r>
      <w:r>
        <w:rPr>
          <w:color w:val="000000"/>
        </w:rPr>
        <w:t xml:space="preserve">que </w:t>
      </w:r>
      <w:r>
        <w:rPr>
          <w:color w:val="6A03D7"/>
        </w:rPr>
        <w:t xml:space="preserve">sigue </w:t>
      </w:r>
      <w:r>
        <w:rPr>
          <w:color w:val="000000"/>
        </w:rPr>
        <w:t xml:space="preserve">tirando </w:t>
      </w:r>
      <w:r>
        <w:rPr>
          <w:color w:val="000000"/>
        </w:rPr>
        <w:t xml:space="preserve">del </w:t>
      </w:r>
      <w:r>
        <w:rPr>
          <w:color w:val="000000"/>
        </w:rPr>
        <w:t xml:space="preserve">carro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D32981"/>
        </w:rPr>
        <w:t xml:space="preserve">fuerza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58AD6D"/>
        </w:rPr>
        <w:t xml:space="preserve">Banco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00000"/>
        </w:rPr>
        <w:t xml:space="preserve">fase </w:t>
      </w:r>
      <w:r>
        <w:rPr>
          <w:color w:val="6A03D7"/>
        </w:rPr>
        <w:t xml:space="preserve">expansiva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se </w:t>
      </w:r>
      <w:r>
        <w:rPr>
          <w:color w:val="04F44E"/>
        </w:rPr>
        <w:t xml:space="preserve">prolongará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2022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depender </w:t>
      </w:r>
      <w:r>
        <w:rPr>
          <w:color w:val="000000"/>
        </w:rPr>
        <w:t xml:space="preserve">mucho </w:t>
      </w:r>
      <w:r>
        <w:rPr>
          <w:color w:val="000000"/>
        </w:rPr>
        <w:t xml:space="preserve">d </w:t>
      </w:r>
      <w:r>
        <w:rPr>
          <w:color w:val="000000"/>
        </w:rPr>
        <w:t xml:space="preserve">el </w:t>
      </w:r>
      <w:r>
        <w:rPr>
          <w:color w:val="58AD6D"/>
        </w:rPr>
        <w:t xml:space="preserve">contexto </w:t>
      </w:r>
      <w:r>
        <w:rPr>
          <w:color w:val="6A03D7"/>
        </w:rPr>
        <w:t xml:space="preserve">internacional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D32981"/>
        </w:rPr>
        <w:t xml:space="preserve">situación </w:t>
      </w:r>
      <w:r>
        <w:rPr>
          <w:color w:val="58AD6D"/>
        </w:rPr>
        <w:t xml:space="preserve">interna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pide </w:t>
      </w:r>
      <w:r>
        <w:rPr>
          <w:color w:val="000000"/>
        </w:rPr>
        <w:t xml:space="preserve">un </w:t>
      </w:r>
      <w:r>
        <w:rPr>
          <w:color w:val="58AD6D"/>
        </w:rPr>
        <w:t xml:space="preserve">Gobierno </w:t>
      </w:r>
      <w:r>
        <w:rPr>
          <w:color w:val="CFE3C8"/>
        </w:rPr>
        <w:t xml:space="preserve">estable </w:t>
      </w:r>
      <w:r>
        <w:rPr>
          <w:color w:val="000000"/>
        </w:rPr>
        <w:t xml:space="preserve">que </w:t>
      </w:r>
      <w:r>
        <w:rPr>
          <w:color w:val="04F44E"/>
        </w:rPr>
        <w:t xml:space="preserve">adopte </w:t>
      </w:r>
      <w:r>
        <w:rPr>
          <w:color w:val="04F44E"/>
        </w:rPr>
        <w:t xml:space="preserve">medidas </w:t>
      </w:r>
      <w:r>
        <w:rPr>
          <w:color w:val="000000"/>
        </w:rPr>
        <w:t xml:space="preserve">para </w:t>
      </w:r>
      <w:r>
        <w:rPr>
          <w:color w:val="04F44E"/>
        </w:rPr>
        <w:t xml:space="preserve">reducir </w:t>
      </w:r>
      <w:r>
        <w:rPr>
          <w:color w:val="000000"/>
        </w:rPr>
        <w:t xml:space="preserve">el </w:t>
      </w:r>
      <w:r>
        <w:rPr>
          <w:color w:val="C6B48B"/>
        </w:rPr>
        <w:t xml:space="preserve">déﬁcit </w:t>
      </w:r>
      <w:r>
        <w:rPr>
          <w:color w:val="000000"/>
        </w:rPr>
        <w:t xml:space="preserve">y </w:t>
      </w:r>
      <w:r>
        <w:rPr>
          <w:color w:val="58AD6D"/>
        </w:rPr>
        <w:t xml:space="preserve">aprobar </w:t>
      </w:r>
      <w:r>
        <w:rPr>
          <w:color w:val="04F44E"/>
        </w:rPr>
        <w:t xml:space="preserve">reformas </w:t>
      </w:r>
      <w:r>
        <w:rPr>
          <w:color w:val="C6B48B"/>
        </w:rPr>
        <w:t xml:space="preserve">estructurales </w:t>
      </w:r>
      <w:r>
        <w:rPr>
          <w:color w:val="000000"/>
        </w:rPr>
        <w:t xml:space="preserve">que </w:t>
      </w:r>
      <w:r>
        <w:rPr>
          <w:color w:val="6A03D7"/>
        </w:rPr>
        <w:t xml:space="preserve">aumenten </w:t>
      </w:r>
      <w:r>
        <w:rPr>
          <w:color w:val="000000"/>
        </w:rPr>
        <w:t xml:space="preserve">Ia </w:t>
      </w:r>
      <w:r>
        <w:rPr>
          <w:color w:val="04F44E"/>
        </w:rPr>
        <w:t xml:space="preserve">productividad </w:t>
      </w:r>
      <w:r>
        <w:rPr>
          <w:color w:val="000000"/>
        </w:rPr>
        <w:t xml:space="preserve">y </w:t>
      </w:r>
      <w:r>
        <w:rPr>
          <w:color w:val="000000"/>
        </w:rPr>
        <w:t xml:space="preserve">creen </w:t>
      </w:r>
      <w:r>
        <w:rPr>
          <w:color w:val="000000"/>
        </w:rPr>
        <w:t xml:space="preserve">más </w:t>
      </w:r>
      <w:r>
        <w:rPr>
          <w:color w:val="04F44E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el </w:t>
      </w:r>
      <w:r>
        <w:rPr>
          <w:color w:val="04F44E"/>
        </w:rPr>
        <w:t xml:space="preserve">empleo </w:t>
      </w:r>
      <w:r>
        <w:rPr>
          <w:color w:val="000000"/>
        </w:rPr>
        <w:t xml:space="preserve">ha </w:t>
      </w:r>
      <w:r>
        <w:rPr>
          <w:color w:val="6A03D7"/>
        </w:rPr>
        <w:t xml:space="preserve">crecido </w:t>
      </w:r>
      <w:r>
        <w:rPr>
          <w:color w:val="000000"/>
        </w:rPr>
        <w:t xml:space="preserve">al </w:t>
      </w:r>
      <w:r>
        <w:rPr>
          <w:color w:val="6A03D7"/>
        </w:rPr>
        <w:t xml:space="preserve">ritmo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6A03D7"/>
        </w:rPr>
        <w:t xml:space="preserve">medio </w:t>
      </w:r>
      <w:r>
        <w:rPr>
          <w:color w:val="D32981"/>
        </w:rPr>
        <w:t xml:space="preserve">punto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imagen </w:t>
      </w:r>
      <w:r>
        <w:rPr>
          <w:color w:val="000000"/>
        </w:rPr>
        <w:t xml:space="preserve">en </w:t>
      </w:r>
      <w:r>
        <w:rPr>
          <w:color w:val="D32981"/>
        </w:rPr>
        <w:t xml:space="preserve">directo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6A03D7"/>
        </w:rPr>
        <w:t xml:space="preserve">británico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en </w:t>
      </w:r>
      <w:r>
        <w:rPr>
          <w:color w:val="6A03D7"/>
        </w:rPr>
        <w:t xml:space="preserve">apenas </w:t>
      </w:r>
      <w:r>
        <w:rPr>
          <w:color w:val="6A03D7"/>
        </w:rPr>
        <w:t xml:space="preserve">quince </w:t>
      </w:r>
      <w:r>
        <w:rPr>
          <w:color w:val="6A03D7"/>
        </w:rPr>
        <w:t xml:space="preserve">minutos </w:t>
      </w:r>
      <w:r>
        <w:rPr>
          <w:color w:val="000000"/>
        </w:rPr>
        <w:t xml:space="preserve">se </w:t>
      </w:r>
      <w:r>
        <w:rPr>
          <w:color w:val="000000"/>
        </w:rPr>
        <w:t xml:space="preserve">votará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del </w:t>
      </w:r>
      <w:r>
        <w:rPr>
          <w:color w:val="04F44E"/>
        </w:rPr>
        <w:t xml:space="preserve">Brexit </w:t>
      </w:r>
      <w:r>
        <w:rPr>
          <w:color w:val="C2527D"/>
        </w:rPr>
        <w:t xml:space="preserve">pactado </w:t>
      </w:r>
      <w:r>
        <w:rPr>
          <w:color w:val="000000"/>
        </w:rPr>
        <w:t xml:space="preserve">por </w:t>
      </w:r>
      <w:r>
        <w:rPr>
          <w:color w:val="C2527D"/>
        </w:rPr>
        <w:t xml:space="preserve">Boris-Johnson </w:t>
      </w:r>
      <w:r>
        <w:rPr>
          <w:color w:val="000000"/>
        </w:rPr>
        <w:t xml:space="preserve">con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que </w:t>
      </w:r>
      <w:r>
        <w:rPr>
          <w:color w:val="58AD6D"/>
        </w:rPr>
        <w:t xml:space="preserve">permitirá </w:t>
      </w:r>
      <w:r>
        <w:rPr>
          <w:color w:val="000000"/>
        </w:rPr>
        <w:t xml:space="preserve">al </w:t>
      </w:r>
      <w:r>
        <w:rPr>
          <w:color w:val="6A03D7"/>
        </w:rPr>
        <w:t xml:space="preserve">Reino-Unido </w:t>
      </w:r>
      <w:r>
        <w:rPr>
          <w:color w:val="6A03D7"/>
        </w:rPr>
        <w:t xml:space="preserve">abandonar </w:t>
      </w:r>
      <w:r>
        <w:rPr>
          <w:color w:val="000000"/>
        </w:rPr>
        <w:t xml:space="preserve">la </w:t>
      </w:r>
      <w:r>
        <w:rPr>
          <w:color w:val="04F44E"/>
        </w:rPr>
        <w:t xml:space="preserve">Unión </w:t>
      </w:r>
      <w:r>
        <w:rPr>
          <w:color w:val="000000"/>
        </w:rPr>
        <w:t xml:space="preserve">el </w:t>
      </w:r>
      <w:r>
        <w:rPr>
          <w:color w:val="D32981"/>
        </w:rPr>
        <w:t xml:space="preserve">próximo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Ia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diputados </w:t>
      </w:r>
      <w:r>
        <w:rPr>
          <w:color w:val="6A03D7"/>
        </w:rPr>
        <w:t xml:space="preserve">británicos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58AD6D"/>
        </w:rPr>
        <w:t xml:space="preserve">debatiendo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del </w:t>
      </w:r>
      <w:r>
        <w:rPr>
          <w:color w:val="04F44E"/>
        </w:rPr>
        <w:t xml:space="preserve">Brexit </w:t>
      </w:r>
      <w:r>
        <w:rPr>
          <w:color w:val="000000"/>
        </w:rPr>
        <w:t xml:space="preserve">, </w:t>
      </w:r>
      <w:r>
        <w:rPr>
          <w:color w:val="C2527D"/>
        </w:rPr>
        <w:t xml:space="preserve">pactado </w:t>
      </w:r>
      <w:r>
        <w:rPr>
          <w:color w:val="000000"/>
        </w:rPr>
        <w:t xml:space="preserve">con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cómoda </w:t>
      </w:r>
      <w:r>
        <w:rPr>
          <w:color w:val="6A03D7"/>
        </w:rPr>
        <w:t xml:space="preserve">mayoría </w:t>
      </w:r>
      <w:r>
        <w:rPr>
          <w:color w:val="58AD6D"/>
        </w:rPr>
        <w:t xml:space="preserve">absoluta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58AD6D"/>
        </w:rPr>
        <w:t xml:space="preserve">ministro </w:t>
      </w:r>
      <w:r>
        <w:rPr>
          <w:color w:val="04F44E"/>
        </w:rPr>
        <w:t xml:space="preserve">Johnson </w:t>
      </w:r>
      <w:r>
        <w:rPr>
          <w:color w:val="6A03D7"/>
        </w:rPr>
        <w:t xml:space="preserve">logró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6A03D7"/>
        </w:rPr>
        <w:t xml:space="preserve">pasada </w:t>
      </w:r>
      <w:r>
        <w:rPr>
          <w:color w:val="000000"/>
        </w:rPr>
        <w:t xml:space="preserve">... </w:t>
      </w:r>
      <w:r>
        <w:rPr>
          <w:color w:val="000000"/>
        </w:rPr>
        <w:t xml:space="preserve">-Lo </w:t>
      </w:r>
      <w:r>
        <w:rPr>
          <w:color w:val="000000"/>
        </w:rPr>
        <w:t xml:space="preserve">que </w:t>
      </w:r>
      <w:r>
        <w:rPr>
          <w:color w:val="58AD6D"/>
        </w:rPr>
        <w:t xml:space="preserve">intentó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8AD6D"/>
        </w:rPr>
        <w:t xml:space="preserve">anterior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unos </w:t>
      </w:r>
      <w:r>
        <w:rPr>
          <w:color w:val="6A03D7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al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6A03D7"/>
        </w:rPr>
        <w:t xml:space="preserve">mayoría </w:t>
      </w:r>
      <w:r>
        <w:rPr>
          <w:color w:val="58AD6D"/>
        </w:rPr>
        <w:t xml:space="preserve">absoluta </w:t>
      </w:r>
      <w:r>
        <w:rPr>
          <w:color w:val="000000"/>
        </w:rPr>
        <w:t xml:space="preserve">, </w:t>
      </w:r>
      <w:r>
        <w:rPr>
          <w:color w:val="58AD6D"/>
        </w:rPr>
        <w:t xml:space="preserve">claro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Partido-Conservador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,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58AD6D"/>
        </w:rPr>
        <w:t xml:space="preserve">entra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000000"/>
        </w:rPr>
        <w:t xml:space="preserve">era </w:t>
      </w:r>
      <w:r>
        <w:rPr>
          <w:color w:val="D32981"/>
        </w:rPr>
        <w:t xml:space="preserve">punto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aprobar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58AD6D"/>
        </w:rPr>
        <w:t xml:space="preserve">divorcio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C6B48B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6A03D7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32981"/>
        </w:rPr>
        <w:t xml:space="preserve">bloqueo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000000"/>
        </w:rPr>
        <w:t xml:space="preserve">3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saca </w:t>
      </w:r>
      <w:r>
        <w:rPr>
          <w:color w:val="58AD6D"/>
        </w:rPr>
        <w:t xml:space="preserve">probó </w:t>
      </w:r>
      <w:r>
        <w:rPr>
          <w:color w:val="000000"/>
        </w:rPr>
        <w:t xml:space="preserve">el </w:t>
      </w:r>
      <w:r>
        <w:rPr>
          <w:color w:val="C2527D"/>
        </w:rPr>
        <w:t xml:space="preserve">brexit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6A03D7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000000"/>
        </w:rPr>
        <w:t xml:space="preserve">fin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58AD6D"/>
        </w:rPr>
        <w:t xml:space="preserve">años </w:t>
      </w:r>
      <w:r>
        <w:rPr>
          <w:color w:val="000000"/>
        </w:rPr>
        <w:t xml:space="preserve">ser </w:t>
      </w:r>
      <w:r>
        <w:rPr>
          <w:color w:val="000000"/>
        </w:rPr>
        <w:t xml:space="preserve">Ia </w:t>
      </w:r>
      <w:r>
        <w:rPr>
          <w:color w:val="6A03D7"/>
        </w:rPr>
        <w:t xml:space="preserve">presencia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grupo </w:t>
      </w:r>
      <w:r>
        <w:rPr>
          <w:color w:val="58AD6D"/>
        </w:rPr>
        <w:t xml:space="preserve">comunitario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trámites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ﬁnal </w:t>
      </w:r>
      <w:r>
        <w:rPr>
          <w:color w:val="000000"/>
        </w:rPr>
        <w:t xml:space="preserve">acerada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7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9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vuelta </w:t>
      </w:r>
      <w:r>
        <w:rPr>
          <w:color w:val="000000"/>
        </w:rPr>
        <w:t xml:space="preserve">las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cama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Iores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salga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unión </w:t>
      </w:r>
      <w:r>
        <w:rPr>
          <w:color w:val="58AD6D"/>
        </w:rPr>
        <w:t xml:space="preserve">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próximo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6A03D7"/>
        </w:rPr>
        <w:t xml:space="preserve">comenzará </w:t>
      </w:r>
      <w:r>
        <w:rPr>
          <w:color w:val="000000"/>
        </w:rPr>
        <w:t xml:space="preserve">un </w:t>
      </w:r>
      <w:r>
        <w:rPr>
          <w:color w:val="6A03D7"/>
        </w:rPr>
        <w:t xml:space="preserve">periodo </w:t>
      </w:r>
      <w:r>
        <w:rPr>
          <w:color w:val="000000"/>
        </w:rPr>
        <w:t xml:space="preserve">transitorio </w:t>
      </w:r>
      <w:r>
        <w:rPr>
          <w:color w:val="000000"/>
        </w:rPr>
        <w:t xml:space="preserve">, </w:t>
      </w:r>
      <w:r>
        <w:rPr>
          <w:color w:val="6A03D7"/>
        </w:rPr>
        <w:t xml:space="preserve">periodo </w:t>
      </w:r>
      <w:r>
        <w:rPr>
          <w:color w:val="000000"/>
        </w:rPr>
        <w:t xml:space="preserve">de </w:t>
      </w:r>
      <w:r>
        <w:rPr>
          <w:color w:val="58AD6D"/>
        </w:rPr>
        <w:t xml:space="preserve">negociación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llevará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6A03D7"/>
        </w:rPr>
        <w:t xml:space="preserve">francesa </w:t>
      </w:r>
      <w:r>
        <w:rPr>
          <w:color w:val="000000"/>
        </w:rPr>
        <w:t xml:space="preserve">ha </w:t>
      </w:r>
      <w:r>
        <w:rPr>
          <w:color w:val="58AD6D"/>
        </w:rPr>
        <w:t xml:space="preserve">condenado </w:t>
      </w:r>
      <w:r>
        <w:rPr>
          <w:color w:val="000000"/>
        </w:rPr>
        <w:t xml:space="preserve">a </w:t>
      </w:r>
      <w:r>
        <w:rPr>
          <w:color w:val="000000"/>
        </w:rPr>
        <w:t xml:space="preserve">France-Télécom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excúpula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suicidios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que </w:t>
      </w:r>
      <w:r>
        <w:rPr>
          <w:color w:val="58AD6D"/>
        </w:rPr>
        <w:t xml:space="preserve">sienta </w:t>
      </w:r>
      <w:r>
        <w:rPr>
          <w:color w:val="6A03D7"/>
        </w:rPr>
        <w:t xml:space="preserve">precedente </w:t>
      </w:r>
      <w:r>
        <w:rPr>
          <w:color w:val="000000"/>
        </w:rPr>
        <w:t xml:space="preserve">por </w:t>
      </w:r>
      <w:r>
        <w:rPr>
          <w:color w:val="58AD6D"/>
        </w:rPr>
        <w:t xml:space="preserve">acoso </w:t>
      </w:r>
      <w:r>
        <w:rPr>
          <w:color w:val="04F44E"/>
        </w:rPr>
        <w:t xml:space="preserve">laboral </w:t>
      </w:r>
      <w:r>
        <w:rPr>
          <w:color w:val="6A03D7"/>
        </w:rPr>
        <w:t xml:space="preserve">orquestado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04F44E"/>
        </w:rPr>
        <w:t xml:space="preserve">colectiva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ex </w:t>
      </w:r>
      <w:r>
        <w:rPr>
          <w:color w:val="58AD6D"/>
        </w:rPr>
        <w:t xml:space="preserve">cúpula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ha </w:t>
      </w:r>
      <w:r>
        <w:rPr>
          <w:color w:val="04F44E"/>
        </w:rPr>
        <w:t xml:space="preserve">impuesto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6A03D7"/>
        </w:rPr>
        <w:t xml:space="preserve">máxima </w:t>
      </w:r>
      <w:r>
        <w:rPr>
          <w:color w:val="58AD6D"/>
        </w:rPr>
        <w:t xml:space="preserve">permitida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6A03D7"/>
        </w:rPr>
        <w:t xml:space="preserve">ocho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de </w:t>
      </w:r>
      <w:r>
        <w:rPr>
          <w:color w:val="58AD6D"/>
        </w:rPr>
        <w:t xml:space="preserve">multas </w:t>
      </w:r>
      <w:r>
        <w:rPr>
          <w:color w:val="000000"/>
        </w:rPr>
        <w:t xml:space="preserve">de </w:t>
      </w:r>
      <w:r>
        <w:rPr>
          <w:color w:val="000000"/>
        </w:rPr>
        <w:t xml:space="preserve">15.000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6A03D7"/>
        </w:rPr>
        <w:t xml:space="preserve">París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de </w:t>
      </w:r>
      <w:r>
        <w:rPr>
          <w:color w:val="000000"/>
        </w:rPr>
        <w:t xml:space="preserve">Montroil </w:t>
      </w:r>
      <w:r>
        <w:rPr>
          <w:color w:val="000000"/>
        </w:rPr>
        <w:t xml:space="preserve">, </w:t>
      </w:r>
      <w:r>
        <w:rPr>
          <w:color w:val="000000"/>
        </w:rPr>
        <w:t xml:space="preserve">vive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58AD6D"/>
        </w:rPr>
        <w:t xml:space="preserve">posible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Patrick-Ackerman </w:t>
      </w:r>
      <w:r>
        <w:rPr>
          <w:color w:val="000000"/>
        </w:rPr>
        <w:t xml:space="preserve">, </w:t>
      </w:r>
      <w:r>
        <w:rPr>
          <w:color w:val="000000"/>
        </w:rPr>
        <w:t xml:space="preserve">59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4F44E"/>
        </w:rPr>
        <w:t xml:space="preserve">técnico </w:t>
      </w:r>
      <w:r>
        <w:rPr>
          <w:color w:val="000000"/>
        </w:rPr>
        <w:t xml:space="preserve">de </w:t>
      </w:r>
      <w:r>
        <w:rPr>
          <w:color w:val="000000"/>
        </w:rPr>
        <w:t xml:space="preserve">France-Telecom </w:t>
      </w:r>
      <w:r>
        <w:rPr>
          <w:color w:val="000000"/>
        </w:rPr>
        <w:t xml:space="preserve">desde </w:t>
      </w:r>
      <w:r>
        <w:rPr>
          <w:color w:val="000000"/>
        </w:rPr>
        <w:t xml:space="preserve">1987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que </w:t>
      </w:r>
      <w:r>
        <w:rPr>
          <w:color w:val="58AD6D"/>
        </w:rPr>
        <w:t xml:space="preserve">destapó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que </w:t>
      </w:r>
      <w:r>
        <w:rPr>
          <w:color w:val="58AD6D"/>
        </w:rPr>
        <w:t xml:space="preserve">denunció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empresa </w:t>
      </w:r>
      <w:r>
        <w:rPr>
          <w:color w:val="000000"/>
        </w:rPr>
        <w:t xml:space="preserve">por </w:t>
      </w:r>
      <w:r>
        <w:rPr>
          <w:color w:val="58AD6D"/>
        </w:rPr>
        <w:t xml:space="preserve">acoso </w:t>
      </w:r>
      <w:r>
        <w:rPr>
          <w:color w:val="04F44E"/>
        </w:rPr>
        <w:t xml:space="preserve">laboral </w:t>
      </w:r>
      <w:r>
        <w:rPr>
          <w:color w:val="000000"/>
        </w:rPr>
        <w:t xml:space="preserve">. </w:t>
      </w:r>
      <w:r>
        <w:rPr>
          <w:color w:val="304195"/>
        </w:rPr>
        <w:t xml:space="preserve">Terrible </w:t>
      </w:r>
      <w:r>
        <w:rPr>
          <w:color w:val="000000"/>
        </w:rPr>
        <w:t xml:space="preserve">nos </w:t>
      </w:r>
      <w:r>
        <w:rPr>
          <w:color w:val="000000"/>
        </w:rPr>
        <w:t xml:space="preserve">dice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000000"/>
        </w:rPr>
        <w:t xml:space="preserve">Víctimas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altruistas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58AD6D"/>
        </w:rPr>
        <w:t xml:space="preserve">competentes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hechos </w:t>
      </w:r>
      <w:r>
        <w:rPr>
          <w:color w:val="58AD6D"/>
        </w:rPr>
        <w:t xml:space="preserve">ocurren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2007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2010 </w:t>
      </w:r>
      <w:r>
        <w:rPr>
          <w:color w:val="000000"/>
        </w:rPr>
        <w:t xml:space="preserve">. </w:t>
      </w:r>
      <w:r>
        <w:rPr>
          <w:color w:val="000000"/>
        </w:rPr>
        <w:t xml:space="preserve">France </w:t>
      </w:r>
      <w:r>
        <w:rPr>
          <w:color w:val="000000"/>
        </w:rPr>
        <w:t xml:space="preserve">telecom </w:t>
      </w:r>
      <w:r>
        <w:rPr>
          <w:color w:val="000000"/>
        </w:rPr>
        <w:t xml:space="preserve">, </w:t>
      </w:r>
      <w:r>
        <w:rPr>
          <w:color w:val="000000"/>
        </w:rPr>
        <w:t xml:space="preserve">Ia-Telefónica </w:t>
      </w:r>
      <w:r>
        <w:rPr>
          <w:color w:val="6A03D7"/>
        </w:rPr>
        <w:t xml:space="preserve">francesa </w:t>
      </w:r>
      <w:r>
        <w:rPr>
          <w:color w:val="000000"/>
        </w:rPr>
        <w:t xml:space="preserve">-hoy </w:t>
      </w:r>
      <w:r>
        <w:rPr>
          <w:color w:val="000000"/>
        </w:rPr>
        <w:t xml:space="preserve">Orange-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privatizada </w:t>
      </w:r>
      <w:r>
        <w:rPr>
          <w:color w:val="000000"/>
        </w:rPr>
        <w:t xml:space="preserve">y </w:t>
      </w:r>
      <w:r>
        <w:rPr>
          <w:color w:val="58AD6D"/>
        </w:rPr>
        <w:t xml:space="preserve">quieren </w:t>
      </w:r>
      <w:r>
        <w:rPr>
          <w:color w:val="6A03D7"/>
        </w:rPr>
        <w:t xml:space="preserve">despedir </w:t>
      </w:r>
      <w:r>
        <w:rPr>
          <w:color w:val="000000"/>
        </w:rPr>
        <w:t xml:space="preserve">a </w:t>
      </w:r>
      <w:r>
        <w:rPr>
          <w:color w:val="000000"/>
        </w:rPr>
        <w:t xml:space="preserve">22.000 </w:t>
      </w:r>
      <w:r>
        <w:rPr>
          <w:color w:val="04F44E"/>
        </w:rPr>
        <w:t xml:space="preserve">empleados </w:t>
      </w:r>
      <w:r>
        <w:rPr>
          <w:color w:val="000000"/>
        </w:rPr>
        <w:t xml:space="preserve">. </w:t>
      </w:r>
      <w:r>
        <w:rPr>
          <w:color w:val="000000"/>
        </w:rPr>
        <w:t xml:space="preserve">Patrick </w:t>
      </w:r>
      <w:r>
        <w:rPr>
          <w:color w:val="000000"/>
        </w:rPr>
        <w:t xml:space="preserve">nos </w:t>
      </w:r>
      <w:r>
        <w:rPr>
          <w:color w:val="58AD6D"/>
        </w:rPr>
        <w:t xml:space="preserve">cuenta </w:t>
      </w:r>
      <w:r>
        <w:rPr>
          <w:color w:val="000000"/>
        </w:rPr>
        <w:t xml:space="preserve">que </w:t>
      </w:r>
      <w:r>
        <w:rPr>
          <w:color w:val="000000"/>
        </w:rPr>
        <w:t xml:space="preserve">ahí </w:t>
      </w:r>
      <w:r>
        <w:rPr>
          <w:color w:val="6A03D7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inﬁerno </w:t>
      </w:r>
      <w:r>
        <w:rPr>
          <w:color w:val="000000"/>
        </w:rPr>
        <w:t xml:space="preserve">; </w:t>
      </w:r>
      <w:r>
        <w:rPr>
          <w:color w:val="000000"/>
        </w:rPr>
        <w:t xml:space="preserve">una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orquestada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D32981"/>
        </w:rPr>
        <w:t xml:space="preserve">directivos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8AD6D"/>
        </w:rPr>
        <w:t xml:space="preserve">amenazas </w:t>
      </w:r>
      <w:r>
        <w:rPr>
          <w:color w:val="000000"/>
        </w:rPr>
        <w:t xml:space="preserve">, </w:t>
      </w:r>
      <w:r>
        <w:rPr>
          <w:color w:val="641DE7"/>
        </w:rPr>
        <w:t xml:space="preserve">hostigamiento </w:t>
      </w:r>
      <w:r>
        <w:rPr>
          <w:color w:val="000000"/>
        </w:rPr>
        <w:t xml:space="preserve">y </w:t>
      </w:r>
      <w:r>
        <w:rPr>
          <w:color w:val="58AD6D"/>
        </w:rPr>
        <w:t xml:space="preserve">acoso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IIeVó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oleada </w:t>
      </w:r>
      <w:r>
        <w:rPr>
          <w:color w:val="000000"/>
        </w:rPr>
        <w:t xml:space="preserve">de </w:t>
      </w:r>
      <w:r>
        <w:rPr>
          <w:color w:val="58AD6D"/>
        </w:rPr>
        <w:t xml:space="preserve">suicidios </w:t>
      </w:r>
      <w:r>
        <w:rPr>
          <w:color w:val="000000"/>
        </w:rPr>
        <w:t xml:space="preserve">, </w:t>
      </w:r>
      <w:r>
        <w:rPr>
          <w:color w:val="000000"/>
        </w:rPr>
        <w:t xml:space="preserve">19 </w:t>
      </w:r>
      <w:r>
        <w:rPr>
          <w:color w:val="000000"/>
        </w:rPr>
        <w:t xml:space="preserve">en </w:t>
      </w:r>
      <w:r>
        <w:rPr>
          <w:color w:val="6A03D7"/>
        </w:rPr>
        <w:t xml:space="preserve">tres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Remy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empleado </w:t>
      </w:r>
      <w:r>
        <w:rPr>
          <w:color w:val="000000"/>
        </w:rPr>
        <w:t xml:space="preserve">de </w:t>
      </w:r>
      <w:r>
        <w:rPr>
          <w:color w:val="000000"/>
        </w:rPr>
        <w:t xml:space="preserve">Marsella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quemó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bonzo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que </w:t>
      </w:r>
      <w:r>
        <w:rPr>
          <w:color w:val="58AD6D"/>
        </w:rPr>
        <w:t xml:space="preserve">escribió </w:t>
      </w:r>
      <w:r>
        <w:rPr>
          <w:color w:val="000000"/>
        </w:rPr>
        <w:t xml:space="preserve">una </w:t>
      </w:r>
      <w:r>
        <w:rPr>
          <w:color w:val="58AD6D"/>
        </w:rPr>
        <w:t xml:space="preserve">carta </w:t>
      </w:r>
      <w:r>
        <w:rPr>
          <w:color w:val="000000"/>
        </w:rPr>
        <w:t xml:space="preserve">para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suicidaba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familia </w:t>
      </w:r>
      <w:r>
        <w:rPr>
          <w:color w:val="000000"/>
        </w:rPr>
        <w:t xml:space="preserve">sino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Vinieron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suicidaron </w:t>
      </w:r>
      <w:r>
        <w:rPr>
          <w:color w:val="000000"/>
        </w:rPr>
        <w:t xml:space="preserve">ingiriendo </w:t>
      </w:r>
      <w:r>
        <w:rPr>
          <w:color w:val="04F44E"/>
        </w:rPr>
        <w:t xml:space="preserve">medicamentos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ahorcándose </w:t>
      </w:r>
      <w:r>
        <w:rPr>
          <w:color w:val="000000"/>
        </w:rPr>
        <w:t xml:space="preserve">como </w:t>
      </w:r>
      <w:r>
        <w:rPr>
          <w:color w:val="04F44E"/>
        </w:rPr>
        <w:t xml:space="preserve">Nicolás </w:t>
      </w:r>
      <w:r>
        <w:rPr>
          <w:color w:val="000000"/>
        </w:rPr>
        <w:t xml:space="preserve">Grenoville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28 </w:t>
      </w:r>
      <w:r>
        <w:rPr>
          <w:color w:val="58AD6D"/>
        </w:rPr>
        <w:t xml:space="preserve">años </w:t>
      </w:r>
      <w:r>
        <w:rPr>
          <w:color w:val="000000"/>
        </w:rPr>
        <w:t xml:space="preserve">quien </w:t>
      </w:r>
      <w:r>
        <w:rPr>
          <w:color w:val="000000"/>
        </w:rPr>
        <w:t xml:space="preserve">dejó </w:t>
      </w:r>
      <w:r>
        <w:rPr>
          <w:color w:val="58AD6D"/>
        </w:rPr>
        <w:t xml:space="preserve">escrito </w:t>
      </w:r>
      <w:r>
        <w:rPr>
          <w:color w:val="000000"/>
        </w:rPr>
        <w:t xml:space="preserve">...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6A03D7"/>
        </w:rPr>
        <w:t xml:space="preserve">soporto </w:t>
      </w:r>
      <w:r>
        <w:rPr>
          <w:color w:val="000000"/>
        </w:rPr>
        <w:t xml:space="preserve">este </w:t>
      </w:r>
      <w:r>
        <w:rPr>
          <w:color w:val="000000"/>
        </w:rPr>
        <w:t xml:space="preserve">trabajo..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6A03D7"/>
        </w:rPr>
        <w:t xml:space="preserve">importa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dirección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hacía </w:t>
      </w:r>
      <w:r>
        <w:rPr>
          <w:color w:val="000000"/>
        </w:rPr>
        <w:t xml:space="preserve">nada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000000"/>
        </w:rPr>
        <w:t xml:space="preserve">hubiera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58AD6D"/>
        </w:rPr>
        <w:t xml:space="preserve">cuenta </w:t>
      </w:r>
      <w:r>
        <w:rPr>
          <w:color w:val="000000"/>
        </w:rPr>
        <w:t xml:space="preserve">Patrick </w:t>
      </w:r>
      <w:r>
        <w:rPr>
          <w:color w:val="000000"/>
        </w:rPr>
        <w:t xml:space="preserve">por </w:t>
      </w:r>
      <w:r>
        <w:rPr>
          <w:color w:val="000000"/>
        </w:rPr>
        <w:t xml:space="preserve">aqullos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58AD6D"/>
        </w:rPr>
        <w:t xml:space="preserve">incluso </w:t>
      </w:r>
      <w:r>
        <w:rPr>
          <w:color w:val="000000"/>
        </w:rPr>
        <w:t xml:space="preserve">el </w:t>
      </w:r>
      <w:r>
        <w:rPr>
          <w:color w:val="04F44E"/>
        </w:rPr>
        <w:t xml:space="preserve">consejero </w:t>
      </w:r>
      <w:r>
        <w:rPr>
          <w:color w:val="C6B48B"/>
        </w:rPr>
        <w:t xml:space="preserve">delegado </w:t>
      </w:r>
      <w:r>
        <w:rPr>
          <w:color w:val="000000"/>
        </w:rPr>
        <w:t xml:space="preserve">Didier-Lombard </w:t>
      </w:r>
      <w:r>
        <w:rPr>
          <w:color w:val="6A03D7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suicidios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00000"/>
        </w:rPr>
        <w:t xml:space="preserve">moda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Lombard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732484"/>
        </w:rPr>
        <w:t xml:space="preserve">equipo </w:t>
      </w:r>
      <w:r>
        <w:rPr>
          <w:color w:val="58AD6D"/>
        </w:rPr>
        <w:t xml:space="preserve">directivo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condenados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sin </w:t>
      </w:r>
      <w:r>
        <w:rPr>
          <w:color w:val="6A03D7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normativa </w:t>
      </w:r>
      <w:r>
        <w:rPr>
          <w:color w:val="6A03D7"/>
        </w:rPr>
        <w:t xml:space="preserve">francesa </w:t>
      </w:r>
      <w:r>
        <w:rPr>
          <w:color w:val="000000"/>
        </w:rPr>
        <w:t xml:space="preserve">sobre </w:t>
      </w:r>
      <w:r>
        <w:rPr>
          <w:color w:val="58AD6D"/>
        </w:rPr>
        <w:t xml:space="preserve">acoso </w:t>
      </w:r>
      <w:r>
        <w:rPr>
          <w:color w:val="04F44E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huelga </w:t>
      </w:r>
      <w:r>
        <w:rPr>
          <w:color w:val="000000"/>
        </w:rPr>
        <w:t xml:space="preserve">de </w:t>
      </w:r>
      <w:r>
        <w:rPr>
          <w:color w:val="04F44E"/>
        </w:rPr>
        <w:t xml:space="preserve">transportes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reforma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32981"/>
        </w:rPr>
        <w:t xml:space="preserve">complicar </w:t>
      </w:r>
      <w:r>
        <w:rPr>
          <w:color w:val="000000"/>
        </w:rPr>
        <w:t xml:space="preserve">mucho </w:t>
      </w:r>
      <w:r>
        <w:rPr>
          <w:color w:val="000000"/>
        </w:rPr>
        <w:t xml:space="preserve">los </w:t>
      </w:r>
      <w:r>
        <w:rPr>
          <w:color w:val="D32981"/>
        </w:rPr>
        <w:t xml:space="preserve">desplazamientos </w:t>
      </w:r>
      <w:r>
        <w:rPr>
          <w:color w:val="66F323"/>
        </w:rPr>
        <w:t xml:space="preserve">navideños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4F44E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para </w:t>
      </w:r>
      <w:r>
        <w:rPr>
          <w:color w:val="6A03D7"/>
        </w:rPr>
        <w:t xml:space="preserve">lograr </w:t>
      </w:r>
      <w:r>
        <w:rPr>
          <w:color w:val="000000"/>
        </w:rPr>
        <w:t xml:space="preserve">una </w:t>
      </w:r>
      <w:r>
        <w:rPr>
          <w:color w:val="D32981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suspendido </w:t>
      </w:r>
      <w:r>
        <w:rPr>
          <w:color w:val="6A03D7"/>
        </w:rPr>
        <w:t xml:space="preserve">casi </w:t>
      </w:r>
      <w:r>
        <w:rPr>
          <w:color w:val="000000"/>
        </w:rPr>
        <w:t xml:space="preserve">el </w:t>
      </w:r>
      <w:r>
        <w:rPr>
          <w:color w:val="6A03D7"/>
        </w:rPr>
        <w:t xml:space="preserve">sesenta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trenes </w:t>
      </w:r>
      <w:r>
        <w:rPr>
          <w:color w:val="000000"/>
        </w:rPr>
        <w:t xml:space="preserve">, </w:t>
      </w:r>
      <w:r>
        <w:rPr>
          <w:color w:val="6A03D7"/>
        </w:rPr>
        <w:t xml:space="preserve">seis </w:t>
      </w:r>
      <w:r>
        <w:rPr>
          <w:color w:val="000000"/>
        </w:rPr>
        <w:t xml:space="preserve">líneas </w:t>
      </w:r>
      <w:r>
        <w:rPr>
          <w:color w:val="000000"/>
        </w:rPr>
        <w:t xml:space="preserve">de </w:t>
      </w:r>
      <w:r>
        <w:rPr>
          <w:color w:val="D32981"/>
        </w:rPr>
        <w:t xml:space="preserve">metro </w:t>
      </w:r>
      <w:r>
        <w:rPr>
          <w:color w:val="6A03D7"/>
        </w:rPr>
        <w:t xml:space="preserve">siguen </w:t>
      </w:r>
      <w:r>
        <w:rPr>
          <w:color w:val="D32981"/>
        </w:rPr>
        <w:t xml:space="preserve">cerradas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solo </w:t>
      </w:r>
      <w:r>
        <w:rPr>
          <w:color w:val="04F44E"/>
        </w:rPr>
        <w:t xml:space="preserve">funcionan </w:t>
      </w:r>
      <w:r>
        <w:rPr>
          <w:color w:val="000000"/>
        </w:rPr>
        <w:t xml:space="preserve">en </w:t>
      </w:r>
      <w:r>
        <w:rPr>
          <w:color w:val="000000"/>
        </w:rPr>
        <w:t xml:space="preserve">hora </w:t>
      </w:r>
      <w:r>
        <w:rPr>
          <w:color w:val="D32981"/>
        </w:rPr>
        <w:t xml:space="preserve">punta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negociaciones </w:t>
      </w:r>
      <w:r>
        <w:rPr>
          <w:color w:val="000000"/>
        </w:rPr>
        <w:t xml:space="preserve">se </w:t>
      </w:r>
      <w:r>
        <w:rPr>
          <w:color w:val="D32981"/>
        </w:rPr>
        <w:t xml:space="preserve">retomarán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antiguo </w:t>
      </w:r>
      <w:r>
        <w:rPr>
          <w:color w:val="04F44E"/>
        </w:rPr>
        <w:t xml:space="preserve">guardia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, </w:t>
      </w:r>
      <w:r>
        <w:rPr>
          <w:color w:val="732484"/>
        </w:rPr>
        <w:t xml:space="preserve">aficionado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armas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arsenal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perﬁl </w:t>
      </w:r>
      <w:r>
        <w:rPr>
          <w:color w:val="000000"/>
        </w:rPr>
        <w:t xml:space="preserve">del </w:t>
      </w:r>
      <w:r>
        <w:rPr>
          <w:color w:val="58AD6D"/>
        </w:rPr>
        <w:t xml:space="preserve">asaltante </w:t>
      </w:r>
      <w:r>
        <w:rPr>
          <w:color w:val="000000"/>
        </w:rPr>
        <w:t xml:space="preserve">que </w:t>
      </w:r>
      <w:r>
        <w:rPr>
          <w:color w:val="6A03D7"/>
        </w:rPr>
        <w:t xml:space="preserve">ayer </w:t>
      </w:r>
      <w:r>
        <w:rPr>
          <w:color w:val="58AD6D"/>
        </w:rPr>
        <w:t xml:space="preserve">abrió </w:t>
      </w:r>
      <w:r>
        <w:rPr>
          <w:color w:val="6A03D7"/>
        </w:rPr>
        <w:t xml:space="preserve">fuego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Servicios-Secretos </w:t>
      </w:r>
      <w:r>
        <w:rPr>
          <w:color w:val="000000"/>
        </w:rPr>
        <w:t xml:space="preserve">en </w:t>
      </w:r>
      <w:r>
        <w:rPr>
          <w:color w:val="D32981"/>
        </w:rPr>
        <w:t xml:space="preserve">Moscú </w:t>
      </w:r>
      <w:r>
        <w:rPr>
          <w:color w:val="000000"/>
        </w:rPr>
        <w:t xml:space="preserve">. </w:t>
      </w:r>
      <w:r>
        <w:rPr>
          <w:color w:val="6A03D7"/>
        </w:rPr>
        <w:t xml:space="preserve">Murió </w:t>
      </w:r>
      <w:r>
        <w:rPr>
          <w:color w:val="000000"/>
        </w:rPr>
        <w:t xml:space="preserve">un </w:t>
      </w:r>
      <w:r>
        <w:rPr>
          <w:color w:val="58AD6D"/>
        </w:rPr>
        <w:t xml:space="preserve">agente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6A03D7"/>
        </w:rPr>
        <w:t xml:space="preserve">cinco </w:t>
      </w:r>
      <w:r>
        <w:rPr>
          <w:color w:val="000000"/>
        </w:rPr>
        <w:t xml:space="preserve">heridos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6A03D7"/>
        </w:rPr>
        <w:t xml:space="preserve">siguen </w:t>
      </w:r>
      <w:r>
        <w:rPr>
          <w:color w:val="000000"/>
        </w:rPr>
        <w:t xml:space="preserve">sin </w:t>
      </w:r>
      <w:r>
        <w:rPr>
          <w:color w:val="58AD6D"/>
        </w:rPr>
        <w:t xml:space="preserve">conocerse </w:t>
      </w:r>
      <w:r>
        <w:rPr>
          <w:color w:val="000000"/>
        </w:rPr>
        <w:t xml:space="preserve">los </w:t>
      </w:r>
      <w:r>
        <w:rPr>
          <w:color w:val="6A03D7"/>
        </w:rPr>
        <w:t xml:space="preserve">motivos </w:t>
      </w:r>
      <w:r>
        <w:rPr>
          <w:color w:val="000000"/>
        </w:rPr>
        <w:t xml:space="preserve">del </w:t>
      </w:r>
      <w:r>
        <w:rPr>
          <w:color w:val="6A03D7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Visibles </w:t>
      </w:r>
      <w:r>
        <w:rPr>
          <w:color w:val="000000"/>
        </w:rPr>
        <w:t xml:space="preserve">los </w:t>
      </w:r>
      <w:r>
        <w:rPr>
          <w:color w:val="6A03D7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bala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FE3C8"/>
        </w:rPr>
        <w:t xml:space="preserve">ediﬁcio </w:t>
      </w:r>
      <w:r>
        <w:rPr>
          <w:color w:val="000000"/>
        </w:rPr>
        <w:t xml:space="preserve">, </w:t>
      </w:r>
      <w:r>
        <w:rPr>
          <w:color w:val="58AD6D"/>
        </w:rPr>
        <w:t xml:space="preserve">clase </w:t>
      </w:r>
      <w:r>
        <w:rPr>
          <w:color w:val="000000"/>
        </w:rPr>
        <w:t xml:space="preserve">de </w:t>
      </w:r>
      <w:r>
        <w:rPr>
          <w:color w:val="6A03D7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58AD6D"/>
        </w:rPr>
        <w:t xml:space="preserve">secretos </w:t>
      </w:r>
      <w:r>
        <w:rPr>
          <w:color w:val="000000"/>
        </w:rPr>
        <w:t xml:space="preserve">rusos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ﬂores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32981"/>
        </w:rPr>
        <w:t xml:space="preserve">mantiene </w:t>
      </w:r>
      <w:r>
        <w:rPr>
          <w:color w:val="000000"/>
        </w:rPr>
        <w:t xml:space="preserve">secretismo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A03D7"/>
        </w:rPr>
        <w:t xml:space="preserve">incidente </w:t>
      </w:r>
      <w:r>
        <w:rPr>
          <w:color w:val="000000"/>
        </w:rPr>
        <w:t xml:space="preserve">, </w:t>
      </w:r>
      <w:r>
        <w:rPr>
          <w:color w:val="6A03D7"/>
        </w:rPr>
        <w:t xml:space="preserve">medios </w:t>
      </w:r>
      <w:r>
        <w:rPr>
          <w:color w:val="000000"/>
        </w:rPr>
        <w:t xml:space="preserve">rusos </w:t>
      </w:r>
      <w:r>
        <w:rPr>
          <w:color w:val="000000"/>
        </w:rPr>
        <w:t xml:space="preserve">han </w:t>
      </w:r>
      <w:r>
        <w:rPr>
          <w:color w:val="CFE3C8"/>
        </w:rPr>
        <w:t xml:space="preserve">identiﬁcado </w:t>
      </w:r>
      <w:r>
        <w:rPr>
          <w:color w:val="000000"/>
        </w:rPr>
        <w:t xml:space="preserve">al </w:t>
      </w:r>
      <w:r>
        <w:rPr>
          <w:color w:val="000000"/>
        </w:rPr>
        <w:t xml:space="preserve">tirador </w:t>
      </w:r>
      <w:r>
        <w:rPr>
          <w:color w:val="000000"/>
        </w:rPr>
        <w:t xml:space="preserve">. </w:t>
      </w:r>
      <w:r>
        <w:rPr>
          <w:color w:val="000000"/>
        </w:rPr>
        <w:t xml:space="preserve">Vivía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afueras </w:t>
      </w:r>
      <w:r>
        <w:rPr>
          <w:color w:val="000000"/>
        </w:rPr>
        <w:t xml:space="preserve">de </w:t>
      </w:r>
      <w:r>
        <w:rPr>
          <w:color w:val="D32981"/>
        </w:rPr>
        <w:t xml:space="preserve">Moscú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desconocen </w:t>
      </w:r>
      <w:r>
        <w:rPr>
          <w:color w:val="000000"/>
        </w:rPr>
        <w:t xml:space="preserve">datos </w:t>
      </w:r>
      <w:r>
        <w:rPr>
          <w:color w:val="000000"/>
        </w:rPr>
        <w:t xml:space="preserve">, </w:t>
      </w:r>
      <w:r>
        <w:rPr>
          <w:color w:val="000000"/>
        </w:rPr>
        <w:t xml:space="preserve">loque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58AD6D"/>
        </w:rPr>
        <w:t xml:space="preserve">conociendo </w:t>
      </w:r>
      <w:r>
        <w:rPr>
          <w:color w:val="000000"/>
        </w:rPr>
        <w:t xml:space="preserve">,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6A03D7"/>
        </w:rPr>
        <w:t xml:space="preserve">solitario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6A03D7"/>
        </w:rPr>
        <w:t xml:space="preserve">apasionado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armas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6A03D7"/>
        </w:rPr>
        <w:t xml:space="preserve">arsenal </w:t>
      </w:r>
      <w:r>
        <w:rPr>
          <w:color w:val="000000"/>
        </w:rPr>
        <w:t xml:space="preserve">. </w:t>
      </w:r>
      <w:r>
        <w:rPr>
          <w:color w:val="04F44E"/>
        </w:rPr>
        <w:t xml:space="preserve">empleo </w:t>
      </w:r>
      <w:r>
        <w:rPr>
          <w:color w:val="000000"/>
        </w:rPr>
        <w:t xml:space="preserve">un </w:t>
      </w:r>
      <w:r>
        <w:rPr>
          <w:color w:val="304195"/>
        </w:rPr>
        <w:t xml:space="preserve">fusil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FE3C8"/>
        </w:rPr>
        <w:t xml:space="preserve">portaba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mochila </w:t>
      </w:r>
      <w:r>
        <w:rPr>
          <w:color w:val="6A03D7"/>
        </w:rPr>
        <w:t xml:space="preserve">cargada </w:t>
      </w:r>
      <w:r>
        <w:rPr>
          <w:color w:val="000000"/>
        </w:rPr>
        <w:t xml:space="preserve">con </w:t>
      </w:r>
      <w:r>
        <w:rPr>
          <w:color w:val="304195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58AD6D"/>
        </w:rPr>
        <w:t xml:space="preserve">indemnizar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invasión </w:t>
      </w:r>
      <w:r>
        <w:rPr>
          <w:color w:val="000000"/>
        </w:rPr>
        <w:t xml:space="preserve">en </w:t>
      </w:r>
      <w:r>
        <w:rPr>
          <w:color w:val="58AD6D"/>
        </w:rPr>
        <w:t xml:space="preserve">Panamá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6A03D7"/>
        </w:rPr>
        <w:t xml:space="preserve">justo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58AD6D"/>
        </w:rPr>
        <w:t xml:space="preserve">cumplen </w:t>
      </w:r>
      <w:r>
        <w:rPr>
          <w:color w:val="6A03D7"/>
        </w:rPr>
        <w:t xml:space="preserve">treinta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fotoperiodista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Juantxu-Rodríguez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D32981"/>
        </w:rPr>
        <w:t xml:space="preserve">cubría </w:t>
      </w:r>
      <w:r>
        <w:rPr>
          <w:color w:val="04F44E"/>
        </w:rPr>
        <w:t xml:space="preserve">aquella </w:t>
      </w:r>
      <w:r>
        <w:rPr>
          <w:color w:val="6A03D7"/>
        </w:rPr>
        <w:t xml:space="preserve">operación </w:t>
      </w:r>
      <w:r>
        <w:rPr>
          <w:color w:val="6A03D7"/>
        </w:rPr>
        <w:t xml:space="preserve">militar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desclasiﬁcado </w:t>
      </w:r>
      <w:r>
        <w:rPr>
          <w:color w:val="58AD6D"/>
        </w:rPr>
        <w:t xml:space="preserve">ahora </w:t>
      </w:r>
      <w:r>
        <w:rPr>
          <w:color w:val="000000"/>
        </w:rPr>
        <w:t xml:space="preserve">algunos </w:t>
      </w:r>
      <w:r>
        <w:rPr>
          <w:color w:val="58AD6D"/>
        </w:rPr>
        <w:t xml:space="preserve">documentos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Perdone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llame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desplegamos </w:t>
      </w:r>
      <w:r>
        <w:rPr>
          <w:color w:val="000000"/>
        </w:rPr>
        <w:t xml:space="preserve">en </w:t>
      </w:r>
      <w:r>
        <w:rPr>
          <w:color w:val="58AD6D"/>
        </w:rPr>
        <w:t xml:space="preserve">Panamá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llamada </w:t>
      </w:r>
      <w:r>
        <w:rPr>
          <w:color w:val="000000"/>
        </w:rPr>
        <w:t xml:space="preserve">de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George-Bush </w:t>
      </w:r>
      <w:r>
        <w:rPr>
          <w:color w:val="58AD6D"/>
        </w:rPr>
        <w:t xml:space="preserve">padre </w:t>
      </w:r>
      <w:r>
        <w:rPr>
          <w:color w:val="000000"/>
        </w:rPr>
        <w:t xml:space="preserve">, </w:t>
      </w:r>
      <w:r>
        <w:rPr>
          <w:color w:val="58AD6D"/>
        </w:rPr>
        <w:t xml:space="preserve">informó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6A03D7"/>
        </w:rPr>
        <w:t xml:space="preserve">líderes </w:t>
      </w:r>
      <w:r>
        <w:rPr>
          <w:color w:val="04F44E"/>
        </w:rPr>
        <w:t xml:space="preserve">latinoamericanos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Washington </w:t>
      </w:r>
      <w:r>
        <w:rPr>
          <w:color w:val="6A03D7"/>
        </w:rPr>
        <w:t xml:space="preserve">invadía </w:t>
      </w:r>
      <w:r>
        <w:rPr>
          <w:color w:val="58AD6D"/>
        </w:rPr>
        <w:t xml:space="preserve">Panamá </w:t>
      </w:r>
      <w:r>
        <w:rPr>
          <w:color w:val="000000"/>
        </w:rPr>
        <w:t xml:space="preserve">con </w:t>
      </w:r>
      <w:r>
        <w:rPr>
          <w:color w:val="000000"/>
        </w:rPr>
        <w:t xml:space="preserve">26.000 </w:t>
      </w:r>
      <w:r>
        <w:rPr>
          <w:color w:val="6A03D7"/>
        </w:rPr>
        <w:t xml:space="preserve">soldados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: </w:t>
      </w:r>
      <w:r>
        <w:rPr>
          <w:color w:val="58AD6D"/>
        </w:rPr>
        <w:t xml:space="preserve">capturar </w:t>
      </w:r>
      <w:r>
        <w:rPr>
          <w:color w:val="000000"/>
        </w:rPr>
        <w:t xml:space="preserve">al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Manuel-Antonio-Noriega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antiguo </w:t>
      </w:r>
      <w:r>
        <w:rPr>
          <w:color w:val="58AD6D"/>
        </w:rPr>
        <w:t xml:space="preserve">socio </w:t>
      </w:r>
      <w:r>
        <w:rPr>
          <w:color w:val="000000"/>
        </w:rPr>
        <w:t xml:space="preserve">de </w:t>
      </w:r>
      <w:r>
        <w:rPr>
          <w:color w:val="000000"/>
        </w:rPr>
        <w:t xml:space="preserve">Ia-CIA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6A03D7"/>
        </w:rPr>
        <w:t xml:space="preserve">perdido </w:t>
      </w:r>
      <w:r>
        <w:rPr>
          <w:color w:val="000000"/>
        </w:rPr>
        <w:t xml:space="preserve">el </w:t>
      </w:r>
      <w:r>
        <w:rPr>
          <w:color w:val="257FB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periodista </w:t>
      </w:r>
      <w:r>
        <w:rPr>
          <w:color w:val="000000"/>
        </w:rPr>
        <w:t xml:space="preserve">Maruja-Torres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fotógrafo </w:t>
      </w:r>
      <w:r>
        <w:rPr>
          <w:color w:val="000000"/>
        </w:rPr>
        <w:t xml:space="preserve">Juantxu-Rodríguez </w:t>
      </w:r>
      <w:r>
        <w:rPr>
          <w:color w:val="000000"/>
        </w:rPr>
        <w:t xml:space="preserve">estaban </w:t>
      </w:r>
      <w:r>
        <w:rPr>
          <w:color w:val="6A03D7"/>
        </w:rPr>
        <w:t xml:space="preserve">allí </w:t>
      </w:r>
      <w:r>
        <w:rPr>
          <w:color w:val="6A03D7"/>
        </w:rPr>
        <w:t xml:space="preserve">preparando </w:t>
      </w:r>
      <w:r>
        <w:rPr>
          <w:color w:val="000000"/>
        </w:rPr>
        <w:t xml:space="preserve">otro </w:t>
      </w:r>
      <w:r>
        <w:rPr>
          <w:color w:val="58AD6D"/>
        </w:rPr>
        <w:t xml:space="preserve">reportaje </w:t>
      </w:r>
      <w:r>
        <w:rPr>
          <w:color w:val="000000"/>
        </w:rPr>
        <w:t xml:space="preserve">cuando </w:t>
      </w:r>
      <w:r>
        <w:rPr>
          <w:color w:val="58AD6D"/>
        </w:rPr>
        <w:t xml:space="preserve">estallaron </w:t>
      </w:r>
      <w:r>
        <w:rPr>
          <w:color w:val="000000"/>
        </w:rPr>
        <w:t xml:space="preserve">los </w:t>
      </w:r>
      <w:r>
        <w:rPr>
          <w:color w:val="CFE3C8"/>
        </w:rPr>
        <w:t xml:space="preserve">bombardeos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Chorrillo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Vimos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6A03D7"/>
        </w:rPr>
        <w:t xml:space="preserve">ventanal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casa </w:t>
      </w:r>
      <w:r>
        <w:rPr>
          <w:color w:val="000000"/>
        </w:rPr>
        <w:t xml:space="preserve">o </w:t>
      </w:r>
      <w:r>
        <w:rPr>
          <w:color w:val="000000"/>
        </w:rPr>
        <w:t xml:space="preserve">más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D32981"/>
        </w:rPr>
        <w:t xml:space="preserve">enorme </w:t>
      </w:r>
      <w:r>
        <w:rPr>
          <w:color w:val="000000"/>
        </w:rPr>
        <w:t xml:space="preserve">, </w:t>
      </w:r>
      <w:r>
        <w:rPr>
          <w:color w:val="6A03D7"/>
        </w:rPr>
        <w:t xml:space="preserve">Vimos </w:t>
      </w:r>
      <w:r>
        <w:rPr>
          <w:color w:val="000000"/>
        </w:rPr>
        <w:t xml:space="preserve">como </w:t>
      </w:r>
      <w:r>
        <w:rPr>
          <w:color w:val="6A03D7"/>
        </w:rPr>
        <w:t xml:space="preserve">bombardeaban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4F44E"/>
        </w:rPr>
        <w:t xml:space="preserve">luego </w:t>
      </w:r>
      <w:r>
        <w:rPr>
          <w:color w:val="000000"/>
        </w:rPr>
        <w:t xml:space="preserve">supimos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000000"/>
        </w:rPr>
        <w:t xml:space="preserve">Chorrillo </w:t>
      </w:r>
      <w:r>
        <w:rPr>
          <w:color w:val="000000"/>
        </w:rPr>
        <w:t xml:space="preserve">cuando </w:t>
      </w:r>
      <w:r>
        <w:rPr>
          <w:color w:val="000000"/>
        </w:rPr>
        <w:t xml:space="preserve">porfin </w:t>
      </w:r>
      <w:r>
        <w:rPr>
          <w:color w:val="000000"/>
        </w:rPr>
        <w:t xml:space="preserve">salimos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chófer </w:t>
      </w:r>
      <w:r>
        <w:rPr>
          <w:color w:val="000000"/>
        </w:rPr>
        <w:t xml:space="preserve">todo </w:t>
      </w:r>
      <w:r>
        <w:rPr>
          <w:color w:val="000000"/>
        </w:rPr>
        <w:t xml:space="preserve">eran </w:t>
      </w:r>
      <w:r>
        <w:rPr>
          <w:color w:val="04F44E"/>
        </w:rPr>
        <w:t xml:space="preserve">tanques </w:t>
      </w:r>
      <w:r>
        <w:rPr>
          <w:color w:val="000000"/>
        </w:rPr>
        <w:t xml:space="preserve">todo </w:t>
      </w:r>
      <w:r>
        <w:rPr>
          <w:color w:val="000000"/>
        </w:rPr>
        <w:t xml:space="preserve">eran </w:t>
      </w:r>
      <w:r>
        <w:rPr>
          <w:color w:val="6A03D7"/>
        </w:rPr>
        <w:t xml:space="preserve">controles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brutal </w:t>
      </w:r>
      <w:r>
        <w:rPr>
          <w:color w:val="000000"/>
        </w:rPr>
        <w:t xml:space="preserve">, </w:t>
      </w:r>
      <w:r>
        <w:rPr>
          <w:color w:val="000000"/>
        </w:rPr>
        <w:t xml:space="preserve">exagerada </w:t>
      </w:r>
      <w:r>
        <w:rPr>
          <w:color w:val="000000"/>
        </w:rPr>
        <w:t xml:space="preserve">contra </w:t>
      </w:r>
      <w:r>
        <w:rPr>
          <w:color w:val="6A03D7"/>
        </w:rPr>
        <w:t xml:space="preserve">población </w:t>
      </w:r>
      <w:r>
        <w:rPr>
          <w:color w:val="04F44E"/>
        </w:rPr>
        <w:t xml:space="preserve">civil </w:t>
      </w:r>
      <w:r>
        <w:rPr>
          <w:color w:val="000000"/>
        </w:rPr>
        <w:t xml:space="preserve">''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6A03D7"/>
        </w:rPr>
        <w:t xml:space="preserve">reinaban </w:t>
      </w:r>
      <w:r>
        <w:rPr>
          <w:color w:val="000000"/>
        </w:rPr>
        <w:t xml:space="preserve">los </w:t>
      </w:r>
      <w:r>
        <w:rPr>
          <w:color w:val="6A03D7"/>
        </w:rPr>
        <w:t xml:space="preserve">enfrentamientos </w:t>
      </w:r>
      <w:r>
        <w:rPr>
          <w:color w:val="000000"/>
        </w:rPr>
        <w:t xml:space="preserve">y </w:t>
      </w:r>
      <w:r>
        <w:rPr>
          <w:color w:val="304195"/>
        </w:rPr>
        <w:t xml:space="preserve">saqueos </w:t>
      </w:r>
      <w:r>
        <w:rPr>
          <w:color w:val="000000"/>
        </w:rPr>
        <w:t xml:space="preserve">, </w:t>
      </w:r>
      <w:r>
        <w:rPr>
          <w:color w:val="000000"/>
        </w:rPr>
        <w:t xml:space="preserve">tolerados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A03D7"/>
        </w:rPr>
        <w:t xml:space="preserve">soldados </w:t>
      </w:r>
      <w:r>
        <w:rPr>
          <w:color w:val="6A03D7"/>
        </w:rPr>
        <w:t xml:space="preserve">estadounidenses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Se </w:t>
      </w:r>
      <w:r>
        <w:rPr>
          <w:color w:val="000000"/>
        </w:rPr>
        <w:t xml:space="preserve">estaban </w:t>
      </w:r>
      <w:r>
        <w:rPr>
          <w:color w:val="6A03D7"/>
        </w:rPr>
        <w:t xml:space="preserve">disparando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58AD6D"/>
        </w:rPr>
        <w:t xml:space="preserve">confundido </w:t>
      </w:r>
      <w:r>
        <w:rPr>
          <w:color w:val="000000"/>
        </w:rPr>
        <w:t xml:space="preserve">y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Ia </w:t>
      </w:r>
      <w:r>
        <w:rPr>
          <w:color w:val="000000"/>
        </w:rPr>
        <w:t xml:space="preserve">tanqueta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58AD6D"/>
        </w:rPr>
        <w:t xml:space="preserve">testigos </w:t>
      </w:r>
      <w:r>
        <w:rPr>
          <w:color w:val="000000"/>
        </w:rPr>
        <w:t xml:space="preserve">no </w:t>
      </w:r>
      <w:r>
        <w:rPr>
          <w:color w:val="000000"/>
        </w:rPr>
        <w:t xml:space="preserve">deseados </w:t>
      </w:r>
      <w:r>
        <w:rPr>
          <w:color w:val="000000"/>
        </w:rPr>
        <w:t xml:space="preserve">y </w:t>
      </w:r>
      <w:r>
        <w:rPr>
          <w:color w:val="000000"/>
        </w:rPr>
        <w:t xml:space="preserve">enfiló </w:t>
      </w:r>
      <w:r>
        <w:rPr>
          <w:color w:val="000000"/>
        </w:rPr>
        <w:t xml:space="preserve">y </w:t>
      </w:r>
      <w:r>
        <w:rPr>
          <w:color w:val="6A03D7"/>
        </w:rPr>
        <w:t xml:space="preserve">empezó </w:t>
      </w:r>
      <w:r>
        <w:rPr>
          <w:color w:val="000000"/>
        </w:rPr>
        <w:t xml:space="preserve">a </w:t>
      </w:r>
      <w:r>
        <w:rPr>
          <w:color w:val="6A03D7"/>
        </w:rPr>
        <w:t xml:space="preserve">disparar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nosotros </w:t>
      </w:r>
      <w:r>
        <w:rPr>
          <w:color w:val="D32981"/>
        </w:rPr>
        <w:t xml:space="preserve">cayeron </w:t>
      </w:r>
      <w:r>
        <w:rPr>
          <w:color w:val="000000"/>
        </w:rPr>
        <w:t xml:space="preserve">dos </w:t>
      </w:r>
      <w:r>
        <w:rPr>
          <w:color w:val="000000"/>
        </w:rPr>
        <w:t xml:space="preserve">heridos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58AD6D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D32981"/>
        </w:rPr>
        <w:t xml:space="preserve">corte </w:t>
      </w:r>
      <w:r>
        <w:rPr>
          <w:color w:val="000000"/>
        </w:rPr>
        <w:t xml:space="preserve">Interamericana </w:t>
      </w:r>
      <w:r>
        <w:rPr>
          <w:color w:val="000000"/>
        </w:rPr>
        <w:t xml:space="preserve">de </w:t>
      </w:r>
      <w:r>
        <w:rPr>
          <w:color w:val="58AD6D"/>
        </w:rPr>
        <w:t xml:space="preserve">Derechos-Humanos </w:t>
      </w:r>
      <w:r>
        <w:rPr>
          <w:color w:val="000000"/>
        </w:rPr>
        <w:t xml:space="preserve">ha </w:t>
      </w:r>
      <w:r>
        <w:rPr>
          <w:color w:val="D32981"/>
        </w:rPr>
        <w:t xml:space="preserve">obligado </w:t>
      </w:r>
      <w:r>
        <w:rPr>
          <w:color w:val="000000"/>
        </w:rPr>
        <w:t xml:space="preserve">a </w:t>
      </w:r>
      <w:r>
        <w:rPr>
          <w:color w:val="6A03D7"/>
        </w:rPr>
        <w:t xml:space="preserve">Washington </w:t>
      </w:r>
      <w:r>
        <w:rPr>
          <w:color w:val="000000"/>
        </w:rPr>
        <w:t xml:space="preserve">a </w:t>
      </w:r>
      <w:r>
        <w:rPr>
          <w:color w:val="58AD6D"/>
        </w:rPr>
        <w:t xml:space="preserve">indemnizar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familia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a </w:t>
      </w:r>
      <w:r>
        <w:rPr>
          <w:color w:val="04F44E"/>
        </w:rPr>
        <w:t xml:space="preserve">ciencia </w:t>
      </w:r>
      <w:r>
        <w:rPr>
          <w:color w:val="58AD6D"/>
        </w:rPr>
        <w:t xml:space="preserve">cierta </w:t>
      </w:r>
      <w:r>
        <w:rPr>
          <w:color w:val="000000"/>
        </w:rPr>
        <w:t xml:space="preserve">el </w:t>
      </w:r>
      <w:r>
        <w:rPr>
          <w:color w:val="66F323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cifras </w:t>
      </w:r>
      <w:r>
        <w:rPr>
          <w:color w:val="000000"/>
        </w:rPr>
        <w:t xml:space="preserve">que </w:t>
      </w:r>
      <w:r>
        <w:rPr>
          <w:color w:val="58AD6D"/>
        </w:rPr>
        <w:t xml:space="preserve">según </w:t>
      </w:r>
      <w:r>
        <w:rPr>
          <w:color w:val="000000"/>
        </w:rPr>
        <w:t xml:space="preserve">qué </w:t>
      </w:r>
      <w:r>
        <w:rPr>
          <w:color w:val="58AD6D"/>
        </w:rPr>
        <w:t xml:space="preserve">fuentes </w:t>
      </w:r>
      <w:r>
        <w:rPr>
          <w:color w:val="58AD6D"/>
        </w:rPr>
        <w:t xml:space="preserve">consultemos </w:t>
      </w:r>
      <w:r>
        <w:rPr>
          <w:color w:val="000000"/>
        </w:rPr>
        <w:t xml:space="preserve">van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4,000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invasión </w:t>
      </w:r>
      <w:r>
        <w:rPr>
          <w:color w:val="D32981"/>
        </w:rPr>
        <w:t xml:space="preserve">provocó </w:t>
      </w:r>
      <w:r>
        <w:rPr>
          <w:color w:val="000000"/>
        </w:rPr>
        <w:t xml:space="preserve">un </w:t>
      </w:r>
      <w:r>
        <w:rPr>
          <w:color w:val="6A03D7"/>
        </w:rPr>
        <w:t xml:space="preserve">trauma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panameña </w:t>
      </w:r>
      <w:r>
        <w:rPr>
          <w:color w:val="000000"/>
        </w:rPr>
        <w:t xml:space="preserve">convirtiéndola </w:t>
      </w:r>
      <w:r>
        <w:rPr>
          <w:color w:val="6A03D7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tabú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6A03D7"/>
        </w:rPr>
        <w:t xml:space="preserve">puentes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D32981"/>
        </w:rPr>
        <w:t xml:space="preserve">abajo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región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norte </w:t>
      </w:r>
      <w:r>
        <w:rPr>
          <w:color w:val="000000"/>
        </w:rPr>
        <w:t xml:space="preserve">de </w:t>
      </w:r>
      <w:r>
        <w:rPr>
          <w:color w:val="6A03D7"/>
        </w:rPr>
        <w:t xml:space="preserve">Perú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fuertes </w:t>
      </w:r>
      <w:r>
        <w:rPr>
          <w:color w:val="D32981"/>
        </w:rPr>
        <w:t xml:space="preserve">lluvias </w:t>
      </w:r>
      <w:r>
        <w:rPr>
          <w:color w:val="D32981"/>
        </w:rPr>
        <w:t xml:space="preserve">caídas </w:t>
      </w:r>
      <w:r>
        <w:rPr>
          <w:color w:val="000000"/>
        </w:rPr>
        <w:t xml:space="preserve">( </w:t>
      </w:r>
      <w:r>
        <w:rPr>
          <w:color w:val="732484"/>
        </w:rPr>
        <w:t xml:space="preserve">Henry </w:t>
      </w:r>
      <w:r>
        <w:rPr>
          <w:color w:val="000000"/>
        </w:rPr>
        <w:t xml:space="preserve">! </w:t>
      </w:r>
      <w:r>
        <w:rPr>
          <w:color w:val="000000"/>
        </w:rPr>
        <w:t xml:space="preserve">( </w:t>
      </w:r>
      <w:r>
        <w:rPr>
          <w:color w:val="58AD6D"/>
        </w:rPr>
        <w:t xml:space="preserve">Deja </w:t>
      </w:r>
      <w:r>
        <w:rPr>
          <w:color w:val="000000"/>
        </w:rPr>
        <w:t xml:space="preserve">mi </w:t>
      </w:r>
      <w:r>
        <w:rPr>
          <w:color w:val="58AD6D"/>
        </w:rPr>
        <w:t xml:space="preserve">móvil </w:t>
      </w:r>
      <w:r>
        <w:rPr>
          <w:color w:val="000000"/>
        </w:rPr>
        <w:t xml:space="preserve">en </w:t>
      </w:r>
      <w:r>
        <w:rPr>
          <w:color w:val="000000"/>
        </w:rPr>
        <w:t xml:space="preserve">paz </w:t>
      </w:r>
      <w:r>
        <w:rPr>
          <w:color w:val="000000"/>
        </w:rPr>
        <w:t xml:space="preserve">! </w:t>
      </w:r>
      <w:r>
        <w:rPr>
          <w:color w:val="000000"/>
        </w:rPr>
        <w:t xml:space="preserve">han </w:t>
      </w:r>
      <w:r>
        <w:rPr>
          <w:color w:val="6A03D7"/>
        </w:rPr>
        <w:t xml:space="preserve">aumentado </w:t>
      </w:r>
      <w:r>
        <w:rPr>
          <w:color w:val="000000"/>
        </w:rPr>
        <w:t xml:space="preserve">el </w:t>
      </w:r>
      <w:r>
        <w:rPr>
          <w:color w:val="D32981"/>
        </w:rPr>
        <w:t xml:space="preserve">caudal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rios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deslizamiento </w:t>
      </w:r>
      <w:r>
        <w:rPr>
          <w:color w:val="000000"/>
        </w:rPr>
        <w:t xml:space="preserve">de </w:t>
      </w:r>
      <w:r>
        <w:rPr>
          <w:color w:val="6A03D7"/>
        </w:rPr>
        <w:t xml:space="preserve">tierras </w:t>
      </w:r>
      <w:r>
        <w:rPr>
          <w:color w:val="000000"/>
        </w:rPr>
        <w:t xml:space="preserve">. </w:t>
      </w:r>
      <w:r>
        <w:rPr>
          <w:color w:val="D32981"/>
        </w:rPr>
        <w:t xml:space="preserve">Varias </w:t>
      </w:r>
      <w:r>
        <w:rPr>
          <w:color w:val="D32981"/>
        </w:rPr>
        <w:t xml:space="preserve">localidades </w:t>
      </w:r>
      <w:r>
        <w:rPr>
          <w:color w:val="000000"/>
        </w:rPr>
        <w:t xml:space="preserve">han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César-Adrio </w:t>
      </w:r>
      <w:r>
        <w:rPr>
          <w:color w:val="58AD6D"/>
        </w:rPr>
        <w:t xml:space="preserve">asesinó </w:t>
      </w:r>
      <w:r>
        <w:rPr>
          <w:color w:val="000000"/>
        </w:rPr>
        <w:t xml:space="preserve">con </w:t>
      </w:r>
      <w:r>
        <w:rPr>
          <w:color w:val="58AD6D"/>
        </w:rPr>
        <w:t xml:space="preserve">alevosía </w:t>
      </w:r>
      <w:r>
        <w:rPr>
          <w:color w:val="000000"/>
        </w:rPr>
        <w:t xml:space="preserve">y </w:t>
      </w:r>
      <w:r>
        <w:rPr>
          <w:color w:val="58AD6D"/>
        </w:rPr>
        <w:t xml:space="preserve">ensañamiento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expareja </w:t>
      </w:r>
      <w:r>
        <w:rPr>
          <w:color w:val="000000"/>
        </w:rPr>
        <w:t xml:space="preserve">Ana-Enjamio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Vigo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58AD6D"/>
        </w:rPr>
        <w:t xml:space="preserve">popular </w:t>
      </w:r>
      <w:r>
        <w:rPr>
          <w:color w:val="6A03D7"/>
        </w:rPr>
        <w:t xml:space="preserve">acaba </w:t>
      </w:r>
      <w:r>
        <w:rPr>
          <w:color w:val="000000"/>
        </w:rPr>
        <w:t xml:space="preserve">de </w:t>
      </w:r>
      <w:r>
        <w:rPr>
          <w:color w:val="58AD6D"/>
        </w:rPr>
        <w:t xml:space="preserve">pronunciar </w:t>
      </w:r>
      <w:r>
        <w:rPr>
          <w:color w:val="000000"/>
        </w:rPr>
        <w:t xml:space="preserve">su </w:t>
      </w:r>
      <w:r>
        <w:rPr>
          <w:color w:val="58AD6D"/>
        </w:rPr>
        <w:t xml:space="preserve">veredicto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3 </w:t>
      </w:r>
      <w:r>
        <w:rPr>
          <w:color w:val="000000"/>
        </w:rPr>
        <w:t xml:space="preserve">días </w:t>
      </w:r>
      <w:r>
        <w:rPr>
          <w:color w:val="58AD6D"/>
        </w:rPr>
        <w:t xml:space="preserve">deliberando </w:t>
      </w:r>
      <w:r>
        <w:rPr>
          <w:color w:val="000000"/>
        </w:rPr>
        <w:t xml:space="preserve">y </w:t>
      </w:r>
      <w:r>
        <w:rPr>
          <w:color w:val="6A03D7"/>
        </w:rPr>
        <w:t xml:space="preserve">tras </w:t>
      </w:r>
      <w:r>
        <w:rPr>
          <w:color w:val="000000"/>
        </w:rPr>
        <w:t xml:space="preserve">declararle </w:t>
      </w:r>
      <w:r>
        <w:rPr>
          <w:color w:val="58AD6D"/>
        </w:rPr>
        <w:t xml:space="preserve">culpable </w:t>
      </w:r>
      <w:r>
        <w:rPr>
          <w:color w:val="58AD6D"/>
        </w:rPr>
        <w:t xml:space="preserve">ahora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debe </w:t>
      </w:r>
      <w:r>
        <w:rPr>
          <w:color w:val="58AD6D"/>
        </w:rPr>
        <w:t xml:space="preserve">decidir </w:t>
      </w:r>
      <w:r>
        <w:rPr>
          <w:color w:val="000000"/>
        </w:rPr>
        <w:t xml:space="preserve">Ia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04F44E"/>
        </w:rPr>
        <w:t xml:space="preserve">ﬁscalía </w:t>
      </w:r>
      <w:r>
        <w:rPr>
          <w:color w:val="000000"/>
        </w:rPr>
        <w:t xml:space="preserve">pide </w:t>
      </w:r>
      <w:r>
        <w:rPr>
          <w:color w:val="000000"/>
        </w:rPr>
        <w:t xml:space="preserve">27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58AD6D"/>
        </w:rPr>
        <w:t xml:space="preserve">acusación </w:t>
      </w:r>
      <w:r>
        <w:rPr>
          <w:color w:val="58AD6D"/>
        </w:rPr>
        <w:t xml:space="preserve">particular </w:t>
      </w:r>
      <w:r>
        <w:rPr>
          <w:color w:val="000000"/>
        </w:rPr>
        <w:t xml:space="preserve">, </w:t>
      </w:r>
      <w:r>
        <w:rPr>
          <w:color w:val="000000"/>
        </w:rPr>
        <w:t xml:space="preserve">32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jugador </w:t>
      </w:r>
      <w:r>
        <w:rPr>
          <w:color w:val="000000"/>
        </w:rPr>
        <w:t xml:space="preserve">Ia </w:t>
      </w:r>
      <w:r>
        <w:rPr>
          <w:color w:val="58AD6D"/>
        </w:rPr>
        <w:t xml:space="preserve">declarado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basan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muestras </w:t>
      </w:r>
      <w:r>
        <w:rPr>
          <w:color w:val="000000"/>
        </w:rPr>
        <w:t xml:space="preserve">de </w:t>
      </w:r>
      <w:r>
        <w:rPr>
          <w:color w:val="58AD6D"/>
        </w:rPr>
        <w:t xml:space="preserve">ADN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aparecieron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del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ropa </w:t>
      </w:r>
      <w:r>
        <w:rPr>
          <w:color w:val="000000"/>
        </w:rPr>
        <w:t xml:space="preserve">de </w:t>
      </w:r>
      <w:r>
        <w:rPr>
          <w:color w:val="000000"/>
        </w:rPr>
        <w:t xml:space="preserve">Ia-Víctima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25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era </w:t>
      </w:r>
      <w:r>
        <w:rPr>
          <w:color w:val="000000"/>
        </w:rPr>
        <w:t xml:space="preserve">su </w:t>
      </w:r>
      <w:r>
        <w:rPr>
          <w:color w:val="000000"/>
        </w:rPr>
        <w:t xml:space="preserve">ex </w:t>
      </w:r>
      <w:r>
        <w:rPr>
          <w:color w:val="58AD6D"/>
        </w:rPr>
        <w:t xml:space="preserve">pareja </w:t>
      </w:r>
      <w:r>
        <w:rPr>
          <w:color w:val="000000"/>
        </w:rPr>
        <w:t xml:space="preserve">y </w:t>
      </w:r>
      <w:r>
        <w:rPr>
          <w:color w:val="58AD6D"/>
        </w:rPr>
        <w:t xml:space="preserve">compañera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, </w:t>
      </w:r>
      <w:r>
        <w:rPr>
          <w:color w:val="58AD6D"/>
        </w:rPr>
        <w:t xml:space="preserve">recibió </w:t>
      </w:r>
      <w:r>
        <w:rPr>
          <w:color w:val="000000"/>
        </w:rPr>
        <w:t xml:space="preserve">30 </w:t>
      </w:r>
      <w:r>
        <w:rPr>
          <w:color w:val="58AD6D"/>
        </w:rPr>
        <w:t xml:space="preserve">puñaladas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6A03D7"/>
        </w:rPr>
        <w:t xml:space="preserve">volvía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cena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ha </w:t>
      </w:r>
      <w:r>
        <w:rPr>
          <w:color w:val="58AD6D"/>
        </w:rPr>
        <w:t xml:space="preserve">rechazado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58AD6D"/>
        </w:rPr>
        <w:t xml:space="preserve">agravante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, </w:t>
      </w:r>
      <w:r>
        <w:rPr>
          <w:color w:val="CFE3C8"/>
        </w:rPr>
        <w:t xml:space="preserve">caliﬁca </w:t>
      </w:r>
      <w:r>
        <w:rPr>
          <w:color w:val="000000"/>
        </w:rPr>
        <w:t xml:space="preserve">este </w:t>
      </w:r>
      <w:r>
        <w:rPr>
          <w:color w:val="58AD6D"/>
        </w:rPr>
        <w:t xml:space="preserve">crimen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8AD6D"/>
        </w:rPr>
        <w:t xml:space="preserve">crimen </w:t>
      </w:r>
      <w:r>
        <w:rPr>
          <w:color w:val="58AD6D"/>
        </w:rPr>
        <w:t xml:space="preserve">pasional </w:t>
      </w:r>
      <w:r>
        <w:rPr>
          <w:color w:val="000000"/>
        </w:rPr>
        <w:t xml:space="preserve">, </w:t>
      </w:r>
      <w:r>
        <w:rPr>
          <w:color w:val="000000"/>
        </w:rPr>
        <w:t xml:space="preserve">movido </w:t>
      </w:r>
      <w:r>
        <w:rPr>
          <w:color w:val="000000"/>
        </w:rPr>
        <w:t xml:space="preserve">del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58AD6D"/>
        </w:rPr>
        <w:t xml:space="preserve">obsesión </w:t>
      </w:r>
      <w:r>
        <w:rPr>
          <w:color w:val="000000"/>
        </w:rPr>
        <w:t xml:space="preserve">del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rompió </w:t>
      </w:r>
      <w:r>
        <w:rPr>
          <w:color w:val="000000"/>
        </w:rPr>
        <w:t xml:space="preserve">Ia </w:t>
      </w:r>
      <w:r>
        <w:rPr>
          <w:color w:val="58AD6D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58AD6D"/>
        </w:rPr>
        <w:t xml:space="preserve">dictará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contra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cabe </w:t>
      </w:r>
      <w:r>
        <w:rPr>
          <w:color w:val="58AD6D"/>
        </w:rPr>
        <w:t xml:space="preserve">recurso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han </w:t>
      </w:r>
      <w:r>
        <w:rPr>
          <w:color w:val="D32981"/>
        </w:rPr>
        <w:t xml:space="preserve">quedado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58AD6D"/>
        </w:rPr>
        <w:t xml:space="preserve">detenidos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58AD6D"/>
        </w:rPr>
        <w:t xml:space="preserve">agresión </w:t>
      </w:r>
      <w:r>
        <w:rPr>
          <w:color w:val="58AD6D"/>
        </w:rPr>
        <w:t xml:space="preserve">sexual </w:t>
      </w:r>
      <w:r>
        <w:rPr>
          <w:color w:val="000000"/>
        </w:rPr>
        <w:t xml:space="preserve">ocurrida </w:t>
      </w:r>
      <w:r>
        <w:rPr>
          <w:color w:val="000000"/>
        </w:rPr>
        <w:t xml:space="preserve">el </w:t>
      </w:r>
      <w:r>
        <w:rPr>
          <w:color w:val="6A03D7"/>
        </w:rPr>
        <w:t xml:space="preserve">miércoles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más </w:t>
      </w:r>
      <w:r>
        <w:rPr>
          <w:color w:val="000000"/>
        </w:rPr>
        <w:t xml:space="preserve">mito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58AD6D"/>
        </w:rPr>
        <w:t xml:space="preserve">miedo </w:t>
      </w:r>
      <w:r>
        <w:rPr>
          <w:color w:val="000000"/>
        </w:rPr>
        <w:t xml:space="preserve">han </w:t>
      </w:r>
      <w:r>
        <w:rPr>
          <w:color w:val="58AD6D"/>
        </w:rPr>
        <w:t xml:space="preserve">descartado </w:t>
      </w:r>
      <w:r>
        <w:rPr>
          <w:color w:val="000000"/>
        </w:rPr>
        <w:t xml:space="preserve">que </w:t>
      </w:r>
      <w:r>
        <w:rPr>
          <w:color w:val="000000"/>
        </w:rPr>
        <w:t xml:space="preserve">tuvieran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hechos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D32981"/>
        </w:rPr>
        <w:t xml:space="preserve">mantiene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 </w:t>
      </w:r>
      <w:r>
        <w:rPr>
          <w:color w:val="58AD6D"/>
        </w:rPr>
        <w:t xml:space="preserve">condenados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abuso </w:t>
      </w:r>
      <w:r>
        <w:rPr>
          <w:color w:val="58AD6D"/>
        </w:rPr>
        <w:t xml:space="preserve">sexual </w:t>
      </w:r>
      <w:r>
        <w:rPr>
          <w:color w:val="58AD6D"/>
        </w:rPr>
        <w:t xml:space="preserve">múltiple </w:t>
      </w:r>
      <w:r>
        <w:rPr>
          <w:color w:val="000000"/>
        </w:rPr>
        <w:t xml:space="preserve">de </w:t>
      </w:r>
      <w:r>
        <w:rPr>
          <w:color w:val="6A03D7"/>
        </w:rPr>
        <w:t xml:space="preserve">Manresa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está </w:t>
      </w:r>
      <w:r>
        <w:rPr>
          <w:color w:val="000000"/>
        </w:rPr>
        <w:t xml:space="preserve">recurrida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000000"/>
        </w:rPr>
        <w:t xml:space="preserve">2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58AD6D"/>
        </w:rPr>
        <w:t xml:space="preserve">orden </w:t>
      </w:r>
      <w:r>
        <w:rPr>
          <w:color w:val="000000"/>
        </w:rPr>
        <w:t xml:space="preserve">de </w:t>
      </w:r>
      <w:r>
        <w:rPr>
          <w:color w:val="D32981"/>
        </w:rPr>
        <w:t xml:space="preserve">búsqueda </w:t>
      </w:r>
      <w:r>
        <w:rPr>
          <w:color w:val="000000"/>
        </w:rPr>
        <w:t xml:space="preserve">y </w:t>
      </w:r>
      <w:r>
        <w:rPr>
          <w:color w:val="58AD6D"/>
        </w:rPr>
        <w:t xml:space="preserve">captura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pide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6A03D7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José-María-López </w:t>
      </w:r>
      <w:r>
        <w:rPr>
          <w:color w:val="000000"/>
        </w:rPr>
        <w:t xml:space="preserve">, </w:t>
      </w:r>
      <w:r>
        <w:rPr>
          <w:color w:val="000000"/>
        </w:rPr>
        <w:t xml:space="preserve">ex </w:t>
      </w:r>
      <w:r>
        <w:rPr>
          <w:color w:val="58AD6D"/>
        </w:rPr>
        <w:t xml:space="preserve">concursante </w:t>
      </w:r>
      <w:r>
        <w:rPr>
          <w:color w:val="000000"/>
        </w:rPr>
        <w:t xml:space="preserve">de </w:t>
      </w:r>
      <w:r>
        <w:rPr>
          <w:color w:val="000000"/>
        </w:rPr>
        <w:t xml:space="preserve">Gran-Hermano-Revolution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58AD6D"/>
        </w:rPr>
        <w:t xml:space="preserve">acusan </w:t>
      </w:r>
      <w:r>
        <w:rPr>
          <w:color w:val="000000"/>
        </w:rPr>
        <w:t xml:space="preserve">de </w:t>
      </w:r>
      <w:r>
        <w:rPr>
          <w:color w:val="58AD6D"/>
        </w:rPr>
        <w:t xml:space="preserve">abusar </w:t>
      </w:r>
      <w:r>
        <w:rPr>
          <w:color w:val="58AD6D"/>
        </w:rPr>
        <w:t xml:space="preserve">sexualmente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compañera </w:t>
      </w:r>
      <w:r>
        <w:rPr>
          <w:color w:val="000000"/>
        </w:rPr>
        <w:t xml:space="preserve">del </w:t>
      </w:r>
      <w:r>
        <w:rPr>
          <w:color w:val="58AD6D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hechos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2017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000000"/>
        </w:rPr>
        <w:t xml:space="preserve">ﬁesta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casa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6A03D7"/>
        </w:rPr>
        <w:t xml:space="preserve">graba </w:t>
      </w:r>
      <w:r>
        <w:rPr>
          <w:color w:val="000000"/>
        </w:rPr>
        <w:t xml:space="preserve">el </w:t>
      </w:r>
      <w:r>
        <w:rPr>
          <w:color w:val="58AD6D"/>
        </w:rPr>
        <w:t xml:space="preserve">concurso </w:t>
      </w:r>
      <w:r>
        <w:rPr>
          <w:color w:val="000000"/>
        </w:rPr>
        <w:t xml:space="preserve">. </w:t>
      </w:r>
      <w:r>
        <w:rPr>
          <w:color w:val="000000"/>
        </w:rPr>
        <w:t xml:space="preserve">Según-Ia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habría </w:t>
      </w:r>
      <w:r>
        <w:rPr>
          <w:color w:val="6A03D7"/>
        </w:rPr>
        <w:t xml:space="preserve">aprovechado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000000"/>
        </w:rPr>
        <w:t xml:space="preserve">joven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Visible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embriaguez </w:t>
      </w:r>
      <w:r>
        <w:rPr>
          <w:color w:val="000000"/>
        </w:rPr>
        <w:t xml:space="preserve">para </w:t>
      </w:r>
      <w:r>
        <w:rPr>
          <w:color w:val="000000"/>
        </w:rPr>
        <w:t xml:space="preserve">, </w:t>
      </w:r>
      <w:r>
        <w:rPr>
          <w:color w:val="58AD6D"/>
        </w:rPr>
        <w:t xml:space="preserve">presuntamente </w:t>
      </w:r>
      <w:r>
        <w:rPr>
          <w:color w:val="000000"/>
        </w:rPr>
        <w:t xml:space="preserve">, </w:t>
      </w:r>
      <w:r>
        <w:rPr>
          <w:color w:val="58AD6D"/>
        </w:rPr>
        <w:t xml:space="preserve">abusar </w:t>
      </w:r>
      <w:r>
        <w:rPr>
          <w:color w:val="58AD6D"/>
        </w:rPr>
        <w:t xml:space="preserve">sexualmente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00000"/>
        </w:rPr>
        <w:t xml:space="preserve">joven </w:t>
      </w:r>
      <w:r>
        <w:rPr>
          <w:color w:val="304195"/>
        </w:rPr>
        <w:t xml:space="preserve">senegalés </w:t>
      </w:r>
      <w:r>
        <w:rPr>
          <w:color w:val="000000"/>
        </w:rPr>
        <w:t xml:space="preserve">que </w:t>
      </w:r>
      <w:r>
        <w:rPr>
          <w:color w:val="D32981"/>
        </w:rPr>
        <w:t xml:space="preserve">rescató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D32981"/>
        </w:rPr>
        <w:t xml:space="preserve">vecino </w:t>
      </w:r>
      <w:r>
        <w:rPr>
          <w:color w:val="000000"/>
        </w:rPr>
        <w:t xml:space="preserve">en </w:t>
      </w:r>
      <w:r>
        <w:rPr>
          <w:color w:val="D32981"/>
        </w:rPr>
        <w:t xml:space="preserve">Denia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incendio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recibido </w:t>
      </w:r>
      <w:r>
        <w:rPr>
          <w:color w:val="000000"/>
        </w:rPr>
        <w:t xml:space="preserve">una </w:t>
      </w:r>
      <w:r>
        <w:rPr>
          <w:color w:val="000000"/>
        </w:rPr>
        <w:t xml:space="preserve">distinción </w:t>
      </w:r>
      <w:r>
        <w:rPr>
          <w:color w:val="000000"/>
        </w:rPr>
        <w:t xml:space="preserve">por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6A03D7"/>
        </w:rPr>
        <w:t xml:space="preserve">alicantina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6A03D7"/>
        </w:rPr>
        <w:t xml:space="preserve">escaló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6A03D7"/>
        </w:rPr>
        <w:t xml:space="preserve">fachada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para </w:t>
      </w:r>
      <w:r>
        <w:rPr>
          <w:color w:val="6A03D7"/>
        </w:rPr>
        <w:t xml:space="preserve">salvar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4F44E"/>
        </w:rPr>
        <w:t xml:space="preserve">movilidad </w:t>
      </w:r>
      <w:r>
        <w:rPr>
          <w:color w:val="04F44E"/>
        </w:rPr>
        <w:t xml:space="preserve">reducida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llamas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4F44E"/>
        </w:rPr>
        <w:t xml:space="preserve">consistorio </w:t>
      </w:r>
      <w:r>
        <w:rPr>
          <w:color w:val="000000"/>
        </w:rPr>
        <w:t xml:space="preserve">de </w:t>
      </w:r>
      <w:r>
        <w:rPr>
          <w:color w:val="D32981"/>
        </w:rPr>
        <w:t xml:space="preserve">Denia </w:t>
      </w:r>
      <w:r>
        <w:rPr>
          <w:color w:val="000000"/>
        </w:rPr>
        <w:t xml:space="preserve">ha </w:t>
      </w:r>
      <w:r>
        <w:rPr>
          <w:color w:val="58AD6D"/>
        </w:rPr>
        <w:t xml:space="preserve">solicitado </w:t>
      </w:r>
      <w:r>
        <w:rPr>
          <w:color w:val="000000"/>
        </w:rPr>
        <w:t xml:space="preserve">la </w:t>
      </w:r>
      <w:r>
        <w:rPr>
          <w:color w:val="000000"/>
        </w:rPr>
        <w:t xml:space="preserve">regularización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Gorgui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000000"/>
        </w:rPr>
        <w:t xml:space="preserve">hecho </w:t>
      </w:r>
      <w:r>
        <w:rPr>
          <w:color w:val="000000"/>
        </w:rPr>
        <w:t xml:space="preserve">heroico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6A03D7"/>
        </w:rPr>
        <w:t xml:space="preserve">residir </w:t>
      </w:r>
      <w:r>
        <w:rPr>
          <w:color w:val="000000"/>
        </w:rPr>
        <w:t xml:space="preserve">y </w:t>
      </w:r>
      <w:r>
        <w:rPr>
          <w:color w:val="04F44E"/>
        </w:rPr>
        <w:t xml:space="preserve">trabajar </w:t>
      </w:r>
      <w:r>
        <w:rPr>
          <w:color w:val="04F44E"/>
        </w:rPr>
        <w:t xml:space="preserve">legalmente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fuerte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Elsa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6A03D7"/>
        </w:rPr>
        <w:t xml:space="preserve">tres </w:t>
      </w:r>
      <w:r>
        <w:rPr>
          <w:color w:val="58AD6D"/>
        </w:rPr>
        <w:t xml:space="preserve">victimas </w:t>
      </w:r>
      <w:r>
        <w:rPr>
          <w:color w:val="6A03D7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51 </w:t>
      </w:r>
      <w:r>
        <w:rPr>
          <w:color w:val="58AD6D"/>
        </w:rPr>
        <w:t xml:space="preserve">años </w:t>
      </w:r>
      <w:r>
        <w:rPr>
          <w:color w:val="000000"/>
        </w:rPr>
        <w:t xml:space="preserve">ha </w:t>
      </w:r>
      <w:r>
        <w:rPr>
          <w:color w:val="6A03D7"/>
        </w:rPr>
        <w:t xml:space="preserve">fallecido </w:t>
      </w:r>
      <w:r>
        <w:rPr>
          <w:color w:val="6A03D7"/>
        </w:rPr>
        <w:t xml:space="preserve">tras </w:t>
      </w:r>
      <w:r>
        <w:rPr>
          <w:color w:val="D32981"/>
        </w:rPr>
        <w:t xml:space="preserve">volcar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D32981"/>
        </w:rPr>
        <w:t xml:space="preserve">máquina </w:t>
      </w:r>
      <w:r>
        <w:rPr>
          <w:color w:val="6A03D7"/>
        </w:rPr>
        <w:t xml:space="preserve">agricola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terreno </w:t>
      </w:r>
      <w:r>
        <w:rPr>
          <w:color w:val="000000"/>
        </w:rPr>
        <w:t xml:space="preserve">anegado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crecida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Porma </w:t>
      </w:r>
      <w:r>
        <w:rPr>
          <w:color w:val="000000"/>
        </w:rPr>
        <w:t xml:space="preserve">. </w:t>
      </w:r>
      <w:r>
        <w:rPr>
          <w:color w:val="6A03D7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58AD6D"/>
        </w:rPr>
        <w:t xml:space="preserve">hombre </w:t>
      </w:r>
      <w:r>
        <w:rPr>
          <w:color w:val="6A03D7"/>
        </w:rPr>
        <w:t xml:space="preserve">falleció </w:t>
      </w:r>
      <w:r>
        <w:rPr>
          <w:color w:val="000000"/>
        </w:rPr>
        <w:t xml:space="preserve">en </w:t>
      </w:r>
      <w:r>
        <w:rPr>
          <w:color w:val="D32981"/>
        </w:rPr>
        <w:t xml:space="preserve">Asturias </w:t>
      </w:r>
      <w:r>
        <w:rPr>
          <w:color w:val="D32981"/>
        </w:rPr>
        <w:t xml:space="preserve">sepultado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D32981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6A03D7"/>
        </w:rPr>
        <w:t xml:space="preserve">tierra </w:t>
      </w:r>
      <w:r>
        <w:rPr>
          <w:color w:val="000000"/>
        </w:rPr>
        <w:t xml:space="preserve">y </w:t>
      </w:r>
      <w:r>
        <w:rPr>
          <w:color w:val="6A03D7"/>
        </w:rPr>
        <w:t xml:space="preserve">piedras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32981"/>
        </w:rPr>
        <w:t xml:space="preserve">Santiago </w:t>
      </w:r>
      <w:r>
        <w:rPr>
          <w:color w:val="000000"/>
        </w:rPr>
        <w:t xml:space="preserve">de </w:t>
      </w:r>
      <w:r>
        <w:rPr>
          <w:color w:val="6A03D7"/>
        </w:rPr>
        <w:t xml:space="preserve">Compostela </w:t>
      </w:r>
      <w:r>
        <w:rPr>
          <w:color w:val="000000"/>
        </w:rPr>
        <w:t xml:space="preserve">, </w:t>
      </w:r>
      <w:r>
        <w:rPr>
          <w:color w:val="D32981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D32981"/>
        </w:rPr>
        <w:t xml:space="preserve">cayera </w:t>
      </w:r>
      <w:r>
        <w:rPr>
          <w:color w:val="6A03D7"/>
        </w:rPr>
        <w:t xml:space="preserve">encima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32981"/>
        </w:rPr>
        <w:t xml:space="preserve">parque </w:t>
      </w:r>
      <w:r>
        <w:rPr>
          <w:color w:val="D32981"/>
        </w:rPr>
        <w:t xml:space="preserve">azotado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fortísimas </w:t>
      </w:r>
      <w:r>
        <w:rPr>
          <w:color w:val="D32981"/>
        </w:rPr>
        <w:t xml:space="preserve">rachas </w:t>
      </w:r>
      <w:r>
        <w:rPr>
          <w:color w:val="000000"/>
        </w:rPr>
        <w:t xml:space="preserve">de </w:t>
      </w:r>
      <w:r>
        <w:rPr>
          <w:color w:val="D32981"/>
        </w:rPr>
        <w:t xml:space="preserve">viento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Reinosa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vivido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D32981"/>
        </w:rPr>
        <w:t xml:space="preserve">peores </w:t>
      </w:r>
      <w:r>
        <w:rPr>
          <w:color w:val="D32981"/>
        </w:rPr>
        <w:t xml:space="preserve">noches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Elsa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D32981"/>
        </w:rPr>
        <w:t xml:space="preserve">afectado </w:t>
      </w:r>
      <w:r>
        <w:rPr>
          <w:color w:val="58AD6D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veintena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Mónica-Cadelo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8AD6D"/>
        </w:rPr>
        <w:t xml:space="preserve">coincidido </w:t>
      </w:r>
      <w:r>
        <w:rPr>
          <w:color w:val="D32981"/>
        </w:rPr>
        <w:t xml:space="preserve">lluvias </w:t>
      </w:r>
      <w:r>
        <w:rPr>
          <w:color w:val="000000"/>
        </w:rPr>
        <w:t xml:space="preserve">y </w:t>
      </w:r>
      <w:r>
        <w:rPr>
          <w:color w:val="D32981"/>
        </w:rPr>
        <w:t xml:space="preserve">deshielo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D32981"/>
        </w:rPr>
        <w:t xml:space="preserve">inundación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. </w:t>
      </w:r>
      <w:r>
        <w:rPr>
          <w:color w:val="6A03D7"/>
        </w:rPr>
        <w:t xml:space="preserve">-A </w:t>
      </w:r>
      <w:r>
        <w:rPr>
          <w:color w:val="000000"/>
        </w:rPr>
        <w:t xml:space="preserve">sede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, </w:t>
      </w:r>
      <w:r>
        <w:rPr>
          <w:color w:val="6A03D7"/>
        </w:rPr>
        <w:t xml:space="preserve">milagrosa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torrente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D32981"/>
        </w:rPr>
        <w:t xml:space="preserve">torrente </w:t>
      </w:r>
      <w:r>
        <w:rPr>
          <w:color w:val="000000"/>
        </w:rPr>
        <w:t xml:space="preserve">daba </w:t>
      </w:r>
      <w:r>
        <w:rPr>
          <w:color w:val="58AD6D"/>
        </w:rPr>
        <w:t xml:space="preserve">carga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6A03D7"/>
        </w:rPr>
        <w:t xml:space="preserve">pasada </w:t>
      </w:r>
      <w:r>
        <w:rPr>
          <w:color w:val="D32981"/>
        </w:rPr>
        <w:t xml:space="preserve">noche </w:t>
      </w:r>
      <w:r>
        <w:rPr>
          <w:color w:val="000000"/>
        </w:rPr>
        <w:t xml:space="preserve">, </w:t>
      </w:r>
      <w:r>
        <w:rPr>
          <w:color w:val="D32981"/>
        </w:rPr>
        <w:t xml:space="preserve">alcanza </w:t>
      </w:r>
      <w:r>
        <w:rPr>
          <w:color w:val="000000"/>
        </w:rPr>
        <w:t xml:space="preserve">este </w:t>
      </w:r>
      <w:r>
        <w:rPr>
          <w:color w:val="D32981"/>
        </w:rPr>
        <w:t xml:space="preserve">nivel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ver </w:t>
      </w:r>
      <w:r>
        <w:rPr>
          <w:color w:val="6A03D7"/>
        </w:rPr>
        <w:t xml:space="preserve">marcado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pared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ventana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32981"/>
        </w:rPr>
        <w:t xml:space="preserve">destrozos </w:t>
      </w:r>
      <w:r>
        <w:rPr>
          <w:color w:val="000000"/>
        </w:rPr>
        <w:t xml:space="preserve">son </w:t>
      </w:r>
      <w:r>
        <w:rPr>
          <w:color w:val="D32981"/>
        </w:rPr>
        <w:t xml:space="preserve">considerables </w:t>
      </w:r>
      <w:r>
        <w:rPr>
          <w:color w:val="000000"/>
        </w:rPr>
        <w:t xml:space="preserve">, </w:t>
      </w:r>
      <w:r>
        <w:rPr>
          <w:color w:val="000000"/>
        </w:rPr>
        <w:t xml:space="preserve">decía </w:t>
      </w:r>
      <w:r>
        <w:rPr>
          <w:color w:val="6A03D7"/>
        </w:rPr>
        <w:t xml:space="preserve">milagroso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lamentar </w:t>
      </w:r>
      <w:r>
        <w:rPr>
          <w:color w:val="000000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daños </w:t>
      </w:r>
      <w:r>
        <w:rPr>
          <w:color w:val="58AD6D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4F44E"/>
        </w:rPr>
        <w:t xml:space="preserve">materiales </w:t>
      </w:r>
      <w:r>
        <w:rPr>
          <w:color w:val="000000"/>
        </w:rPr>
        <w:t xml:space="preserve">, </w:t>
      </w:r>
      <w:r>
        <w:rPr>
          <w:color w:val="D32981"/>
        </w:rPr>
        <w:t xml:space="preserve">cuantiosos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6F323"/>
        </w:rPr>
        <w:t xml:space="preserve">muebles </w:t>
      </w:r>
      <w:r>
        <w:rPr>
          <w:color w:val="000000"/>
        </w:rPr>
        <w:t xml:space="preserve">y </w:t>
      </w:r>
      <w:r>
        <w:rPr>
          <w:color w:val="58AD6D"/>
        </w:rPr>
        <w:t xml:space="preserve">enseres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6A03D7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ser </w:t>
      </w:r>
      <w:r>
        <w:rPr>
          <w:color w:val="D32981"/>
        </w:rPr>
        <w:t xml:space="preserve">recuperados </w:t>
      </w:r>
      <w:r>
        <w:rPr>
          <w:color w:val="000000"/>
        </w:rPr>
        <w:t xml:space="preserve">, </w:t>
      </w:r>
      <w:r>
        <w:rPr>
          <w:color w:val="D32981"/>
        </w:rPr>
        <w:t xml:space="preserve">Cantabria </w:t>
      </w:r>
      <w:r>
        <w:rPr>
          <w:color w:val="000000"/>
        </w:rPr>
        <w:t xml:space="preserve">, </w:t>
      </w:r>
      <w:r>
        <w:rPr>
          <w:color w:val="000000"/>
        </w:rPr>
        <w:t xml:space="preserve">pedido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Reinosa </w:t>
      </w:r>
      <w:r>
        <w:rPr>
          <w:color w:val="000000"/>
        </w:rPr>
        <w:t xml:space="preserve">sea </w:t>
      </w:r>
      <w:r>
        <w:rPr>
          <w:color w:val="6A03D7"/>
        </w:rPr>
        <w:t xml:space="preserve">declarada </w:t>
      </w:r>
      <w:r>
        <w:rPr>
          <w:color w:val="000000"/>
        </w:rPr>
        <w:t xml:space="preserve">zona </w:t>
      </w:r>
      <w:r>
        <w:rPr>
          <w:color w:val="04F44E"/>
        </w:rPr>
        <w:t xml:space="preserve">catastróﬁca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4F44E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8AD6D"/>
        </w:rPr>
        <w:t xml:space="preserve">retirada </w:t>
      </w:r>
      <w:r>
        <w:rPr>
          <w:color w:val="000000"/>
        </w:rPr>
        <w:t xml:space="preserve">de </w:t>
      </w:r>
      <w:r>
        <w:rPr>
          <w:color w:val="D32981"/>
        </w:rPr>
        <w:t xml:space="preserve">barro </w:t>
      </w:r>
      <w:r>
        <w:rPr>
          <w:color w:val="000000"/>
        </w:rPr>
        <w:t xml:space="preserve">,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D32981"/>
        </w:rPr>
        <w:t xml:space="preserve">suspendido </w:t>
      </w:r>
      <w:r>
        <w:rPr>
          <w:color w:val="000000"/>
        </w:rPr>
        <w:t xml:space="preserve">el </w:t>
      </w:r>
      <w:r>
        <w:rPr>
          <w:color w:val="CFE3C8"/>
        </w:rPr>
        <w:t xml:space="preserve">tráﬁco </w:t>
      </w:r>
      <w:r>
        <w:rPr>
          <w:color w:val="D32981"/>
        </w:rPr>
        <w:t xml:space="preserve">ferroviario </w:t>
      </w:r>
      <w:r>
        <w:rPr>
          <w:color w:val="000000"/>
        </w:rPr>
        <w:t xml:space="preserve">, </w:t>
      </w:r>
      <w:r>
        <w:rPr>
          <w:color w:val="000000"/>
        </w:rPr>
        <w:t xml:space="preserve">Dries </w:t>
      </w:r>
      <w:r>
        <w:rPr>
          <w:color w:val="000000"/>
        </w:rPr>
        <w:t xml:space="preserve">, </w:t>
      </w:r>
      <w:r>
        <w:rPr>
          <w:color w:val="000000"/>
        </w:rPr>
        <w:t xml:space="preserve">2 </w:t>
      </w:r>
      <w:r>
        <w:rPr>
          <w:color w:val="000000"/>
        </w:rPr>
        <w:t xml:space="preserve">o </w:t>
      </w:r>
      <w:r>
        <w:rPr>
          <w:color w:val="000000"/>
        </w:rPr>
        <w:t xml:space="preserve">3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D32981"/>
        </w:rPr>
        <w:t xml:space="preserve">restablecerse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,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32981"/>
        </w:rPr>
        <w:t xml:space="preserve">recuperar </w:t>
      </w:r>
      <w:r>
        <w:rPr>
          <w:color w:val="000000"/>
        </w:rPr>
        <w:t xml:space="preserve">la </w:t>
      </w:r>
      <w:r>
        <w:rPr>
          <w:color w:val="6A03D7"/>
        </w:rPr>
        <w:t xml:space="preserve">calma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Reinosa </w:t>
      </w:r>
      <w:r>
        <w:rPr>
          <w:color w:val="04F44E"/>
        </w:rPr>
        <w:t xml:space="preserve">trabajan </w:t>
      </w:r>
      <w:r>
        <w:rPr>
          <w:color w:val="000000"/>
        </w:rPr>
        <w:t xml:space="preserve">a </w:t>
      </w:r>
      <w:r>
        <w:rPr>
          <w:color w:val="D32981"/>
        </w:rPr>
        <w:t xml:space="preserve">destajo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D32981"/>
        </w:rPr>
        <w:t xml:space="preserve">limpiar </w:t>
      </w:r>
      <w:r>
        <w:rPr>
          <w:color w:val="000000"/>
        </w:rPr>
        <w:t xml:space="preserve">, </w:t>
      </w:r>
      <w:r>
        <w:rPr>
          <w:color w:val="D32981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... </w:t>
      </w:r>
      <w:r>
        <w:rPr>
          <w:color w:val="000000"/>
        </w:rPr>
        <w:t xml:space="preserve">Hay </w:t>
      </w:r>
      <w:r>
        <w:rPr>
          <w:color w:val="D32981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perdido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6F323"/>
        </w:rPr>
        <w:t xml:space="preserve">electrodomésticos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00000"/>
        </w:rPr>
        <w:t xml:space="preserve">ropa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D32981"/>
        </w:rPr>
        <w:t xml:space="preserve">quedado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 </w:t>
      </w:r>
      <w:r>
        <w:rPr>
          <w:color w:val="000000"/>
        </w:rPr>
        <w:t xml:space="preserve">mi </w:t>
      </w:r>
      <w:r>
        <w:rPr>
          <w:color w:val="000000"/>
        </w:rPr>
        <w:t xml:space="preserve">hijo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58AD6D"/>
        </w:rPr>
        <w:t xml:space="preserve">entraba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D32981"/>
        </w:rPr>
        <w:t xml:space="preserve">fuerza </w:t>
      </w:r>
      <w:r>
        <w:rPr>
          <w:color w:val="58AD6D"/>
        </w:rPr>
        <w:t xml:space="preserve">terrible </w:t>
      </w:r>
      <w:r>
        <w:rPr>
          <w:color w:val="000000"/>
        </w:rPr>
        <w:t xml:space="preserve">. </w:t>
      </w:r>
      <w:r>
        <w:rPr>
          <w:color w:val="6A03D7"/>
        </w:rPr>
        <w:t xml:space="preserve">Cuatro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A03D7"/>
        </w:rPr>
        <w:t xml:space="preserve">evacuadas </w:t>
      </w:r>
      <w:r>
        <w:rPr>
          <w:color w:val="000000"/>
        </w:rPr>
        <w:t xml:space="preserve">esta </w:t>
      </w:r>
      <w:r>
        <w:rPr>
          <w:color w:val="6A03D7"/>
        </w:rPr>
        <w:t xml:space="preserve">pasada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han </w:t>
      </w:r>
      <w:r>
        <w:rPr>
          <w:color w:val="000000"/>
        </w:rPr>
        <w:t xml:space="preserve">subido </w:t>
      </w:r>
      <w:r>
        <w:rPr>
          <w:color w:val="000000"/>
        </w:rPr>
        <w:t xml:space="preserve">a </w:t>
      </w:r>
      <w:r>
        <w:rPr>
          <w:color w:val="58AD6D"/>
        </w:rPr>
        <w:t xml:space="preserve">plantas </w:t>
      </w:r>
      <w:r>
        <w:rPr>
          <w:color w:val="6A03D7"/>
        </w:rPr>
        <w:t xml:space="preserve">altas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ser </w:t>
      </w:r>
      <w:r>
        <w:rPr>
          <w:color w:val="000000"/>
        </w:rPr>
        <w:t xml:space="preserve">arrolladas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líneas </w:t>
      </w:r>
      <w:r>
        <w:rPr>
          <w:color w:val="000000"/>
        </w:rPr>
        <w:t xml:space="preserve">de </w:t>
      </w:r>
      <w:r>
        <w:rPr>
          <w:color w:val="6A03D7"/>
        </w:rPr>
        <w:t xml:space="preserve">tren </w:t>
      </w:r>
      <w:r>
        <w:rPr>
          <w:color w:val="D32981"/>
        </w:rPr>
        <w:t xml:space="preserve">cortadas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crecidas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ríos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A03D7"/>
        </w:rPr>
        <w:t xml:space="preserve">insólitas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desnieve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ocurría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6A03D7"/>
        </w:rPr>
        <w:t xml:space="preserve">casi </w:t>
      </w:r>
      <w:r>
        <w:rPr>
          <w:color w:val="000000"/>
        </w:rPr>
        <w:t xml:space="preserve">300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D32981"/>
        </w:rPr>
        <w:t xml:space="preserve">ríos </w:t>
      </w:r>
      <w:r>
        <w:rPr>
          <w:color w:val="000000"/>
        </w:rPr>
        <w:t xml:space="preserve">tan </w:t>
      </w:r>
      <w:r>
        <w:rPr>
          <w:color w:val="D32981"/>
        </w:rPr>
        <w:t xml:space="preserve">cortos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32981"/>
        </w:rPr>
        <w:t xml:space="preserve">puntas </w:t>
      </w:r>
      <w:r>
        <w:rPr>
          <w:color w:val="6A03D7"/>
        </w:rPr>
        <w:t xml:space="preserve">llegan </w:t>
      </w:r>
      <w:r>
        <w:rPr>
          <w:color w:val="000000"/>
        </w:rPr>
        <w:t xml:space="preserve">muy </w:t>
      </w:r>
      <w:r>
        <w:rPr>
          <w:color w:val="6A03D7"/>
        </w:rPr>
        <w:t xml:space="preserve">rápidas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poca </w:t>
      </w:r>
      <w:r>
        <w:rPr>
          <w:color w:val="CFE3C8"/>
        </w:rPr>
        <w:t xml:space="preserve">probabilidad </w:t>
      </w:r>
      <w:r>
        <w:rPr>
          <w:color w:val="000000"/>
        </w:rPr>
        <w:t xml:space="preserve">de </w:t>
      </w:r>
      <w:r>
        <w:rPr>
          <w:color w:val="D32981"/>
        </w:rPr>
        <w:t xml:space="preserve">alertar </w:t>
      </w:r>
      <w:r>
        <w:rPr>
          <w:color w:val="000000"/>
        </w:rPr>
        <w:t xml:space="preserve">con </w:t>
      </w:r>
      <w:r>
        <w:rPr>
          <w:color w:val="04F44E"/>
        </w:rPr>
        <w:t xml:space="preserve">excesivo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Herrera </w:t>
      </w:r>
      <w:r>
        <w:rPr>
          <w:color w:val="000000"/>
        </w:rPr>
        <w:t xml:space="preserve">de </w:t>
      </w:r>
      <w:r>
        <w:rPr>
          <w:color w:val="000000"/>
        </w:rPr>
        <w:t xml:space="preserve">Pisuerga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Palencia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más </w:t>
      </w:r>
      <w:r>
        <w:rPr>
          <w:color w:val="58AD6D"/>
        </w:rPr>
        <w:t xml:space="preserve">allá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6A03D7"/>
        </w:rPr>
        <w:t xml:space="preserve">llenando </w:t>
      </w:r>
      <w:r>
        <w:rPr>
          <w:color w:val="000000"/>
        </w:rPr>
        <w:t xml:space="preserve">, </w:t>
      </w:r>
      <w:r>
        <w:rPr>
          <w:color w:val="6A03D7"/>
        </w:rPr>
        <w:t xml:space="preserve">llenando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llenado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bodega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4F44E"/>
        </w:rPr>
        <w:t xml:space="preserve">manera </w:t>
      </w:r>
      <w:r>
        <w:rPr>
          <w:color w:val="000000"/>
        </w:rPr>
        <w:t xml:space="preserve">de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veo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00000"/>
        </w:rPr>
        <w:t xml:space="preserve">Bernesga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D32981"/>
        </w:rPr>
        <w:t xml:space="preserve">León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deja </w:t>
      </w:r>
      <w:r>
        <w:rPr>
          <w:color w:val="000000"/>
        </w:rPr>
        <w:t xml:space="preserve">zonas </w:t>
      </w:r>
      <w:r>
        <w:rPr>
          <w:color w:val="D32981"/>
        </w:rPr>
        <w:t xml:space="preserve">completamente </w:t>
      </w:r>
      <w:r>
        <w:rPr>
          <w:color w:val="D32981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8AD6D"/>
        </w:rPr>
        <w:t xml:space="preserve">miedo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reventara </w:t>
      </w:r>
      <w:r>
        <w:rPr>
          <w:color w:val="000000"/>
        </w:rPr>
        <w:t xml:space="preserve">el </w:t>
      </w:r>
      <w:r>
        <w:rPr>
          <w:color w:val="D32981"/>
        </w:rPr>
        <w:t xml:space="preserve">arroyo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Inusual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6A03D7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00000"/>
        </w:rPr>
        <w:t xml:space="preserve">Miño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Orense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segunda </w:t>
      </w:r>
      <w:r>
        <w:rPr>
          <w:color w:val="D32981"/>
        </w:rPr>
        <w:t xml:space="preserve">crecida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8AD6D"/>
        </w:rPr>
        <w:t xml:space="preserve">parece </w:t>
      </w:r>
      <w:r>
        <w:rPr>
          <w:color w:val="6A03D7"/>
        </w:rPr>
        <w:t xml:space="preserve">increíble </w:t>
      </w:r>
      <w:r>
        <w:rPr>
          <w:color w:val="000000"/>
        </w:rPr>
        <w:t xml:space="preserve">la </w:t>
      </w:r>
      <w:r>
        <w:rPr>
          <w:color w:val="04F44E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compuertas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presa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4F44E"/>
        </w:rPr>
        <w:t xml:space="preserve">regula </w:t>
      </w:r>
      <w:r>
        <w:rPr>
          <w:color w:val="000000"/>
        </w:rPr>
        <w:t xml:space="preserve">deja </w:t>
      </w:r>
      <w:r>
        <w:rPr>
          <w:color w:val="000000"/>
        </w:rPr>
        <w:t xml:space="preserve">pasar </w:t>
      </w:r>
      <w:r>
        <w:rPr>
          <w:color w:val="6A03D7"/>
        </w:rPr>
        <w:t xml:space="preserve">casi </w:t>
      </w:r>
      <w:r>
        <w:rPr>
          <w:color w:val="6A03D7"/>
        </w:rPr>
        <w:t xml:space="preserve">tres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D32981"/>
        </w:rPr>
        <w:t xml:space="preserve">litros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6A03D7"/>
        </w:rPr>
        <w:t xml:space="preserve">segundo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 </w:t>
      </w:r>
      <w:r>
        <w:rPr>
          <w:color w:val="6A03D7"/>
        </w:rPr>
        <w:t xml:space="preserve">normal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mes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000000"/>
        </w:rPr>
        <w:t xml:space="preserve">600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estas </w:t>
      </w:r>
      <w:r>
        <w:rPr>
          <w:color w:val="000000"/>
        </w:rPr>
        <w:t xml:space="preserve">áreas </w:t>
      </w:r>
      <w:r>
        <w:rPr>
          <w:color w:val="000000"/>
        </w:rPr>
        <w:t xml:space="preserve">termales </w:t>
      </w:r>
      <w:r>
        <w:rPr>
          <w:color w:val="000000"/>
        </w:rPr>
        <w:t xml:space="preserve">aguas </w:t>
      </w:r>
      <w:r>
        <w:rPr>
          <w:color w:val="D32981"/>
        </w:rPr>
        <w:t xml:space="preserve">abajo </w:t>
      </w:r>
      <w:r>
        <w:rPr>
          <w:color w:val="000000"/>
        </w:rPr>
        <w:t xml:space="preserve">, </w:t>
      </w:r>
      <w:r>
        <w:rPr>
          <w:color w:val="D32981"/>
        </w:rPr>
        <w:t xml:space="preserve">completamente </w:t>
      </w:r>
      <w:r>
        <w:rPr>
          <w:color w:val="000000"/>
        </w:rPr>
        <w:t xml:space="preserve">abnegadas </w:t>
      </w:r>
      <w:r>
        <w:rPr>
          <w:color w:val="000000"/>
        </w:rPr>
        <w:t xml:space="preserve">. </w:t>
      </w:r>
      <w:r>
        <w:rPr>
          <w:color w:val="257FBB"/>
        </w:rPr>
        <w:t xml:space="preserve">Solamente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000000"/>
        </w:rPr>
        <w:t xml:space="preserve">tejado </w:t>
      </w:r>
      <w:r>
        <w:rPr>
          <w:color w:val="000000"/>
        </w:rPr>
        <w:t xml:space="preserve">del </w:t>
      </w:r>
      <w:r>
        <w:rPr>
          <w:color w:val="6A03D7"/>
        </w:rPr>
        <w:t xml:space="preserve">restaurante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732484"/>
        </w:rPr>
        <w:t xml:space="preserve">vestuario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Portomouro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se </w:t>
      </w:r>
      <w:r>
        <w:rPr>
          <w:color w:val="6A03D7"/>
        </w:rPr>
        <w:t xml:space="preserve">recuperan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Elsa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D32981"/>
        </w:rPr>
        <w:t xml:space="preserve">cubre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Tambre </w:t>
      </w:r>
      <w:r>
        <w:rPr>
          <w:color w:val="6A03D7"/>
        </w:rPr>
        <w:t xml:space="preserve">sigue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a </w:t>
      </w:r>
      <w:r>
        <w:rPr>
          <w:color w:val="000000"/>
        </w:rPr>
        <w:t xml:space="preserve">Ilovery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D32981"/>
        </w:rPr>
        <w:t xml:space="preserve">pendientes </w:t>
      </w:r>
      <w:r>
        <w:rPr>
          <w:color w:val="000000"/>
        </w:rPr>
        <w:t xml:space="preserve">del </w:t>
      </w:r>
      <w:r>
        <w:rPr>
          <w:color w:val="6A03D7"/>
        </w:rPr>
        <w:t xml:space="preserve">cielo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6A03D7"/>
        </w:rPr>
        <w:t xml:space="preserve">nuevas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Elsa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1500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centenar </w:t>
      </w:r>
      <w:r>
        <w:rPr>
          <w:color w:val="000000"/>
        </w:rPr>
        <w:t xml:space="preserve">de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decimos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D32981"/>
        </w:rPr>
        <w:t xml:space="preserve">peor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6A03D7"/>
        </w:rPr>
        <w:t xml:space="preserve">comience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porque </w:t>
      </w:r>
      <w:r>
        <w:rPr>
          <w:color w:val="6A03D7"/>
        </w:rPr>
        <w:t xml:space="preserve">llega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con </w:t>
      </w:r>
      <w:r>
        <w:rPr>
          <w:color w:val="D32981"/>
        </w:rPr>
        <w:t xml:space="preserve">fuertes </w:t>
      </w:r>
      <w:r>
        <w:rPr>
          <w:color w:val="D32981"/>
        </w:rPr>
        <w:t xml:space="preserve">Vientos </w:t>
      </w:r>
      <w:r>
        <w:rPr>
          <w:color w:val="000000"/>
        </w:rPr>
        <w:t xml:space="preserve">, </w:t>
      </w:r>
      <w:r>
        <w:rPr>
          <w:color w:val="D32981"/>
        </w:rPr>
        <w:t xml:space="preserve">lluvias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D32981"/>
        </w:rPr>
        <w:t xml:space="preserve">alerta </w:t>
      </w:r>
      <w:r>
        <w:rPr>
          <w:color w:val="000000"/>
        </w:rPr>
        <w:t xml:space="preserve">roja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D32981"/>
        </w:rPr>
        <w:t xml:space="preserve">olas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diez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 </w:t>
      </w:r>
      <w:r>
        <w:rPr>
          <w:color w:val="D32981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32981"/>
        </w:rPr>
        <w:t xml:space="preserve">circulación </w:t>
      </w:r>
      <w:r>
        <w:rPr>
          <w:color w:val="000000"/>
        </w:rPr>
        <w:t xml:space="preserve">de </w:t>
      </w:r>
      <w:r>
        <w:rPr>
          <w:color w:val="D32981"/>
        </w:rPr>
        <w:t xml:space="preserve">trenes </w:t>
      </w:r>
      <w:r>
        <w:rPr>
          <w:color w:val="000000"/>
        </w:rPr>
        <w:t xml:space="preserve">entre </w:t>
      </w:r>
      <w:r>
        <w:rPr>
          <w:color w:val="D32981"/>
        </w:rPr>
        <w:t xml:space="preserve">León </w:t>
      </w:r>
      <w:r>
        <w:rPr>
          <w:color w:val="000000"/>
        </w:rPr>
        <w:t xml:space="preserve">y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está </w:t>
      </w:r>
      <w:r>
        <w:rPr>
          <w:color w:val="D32981"/>
        </w:rPr>
        <w:t xml:space="preserve">interrumpida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D32981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piedra </w:t>
      </w:r>
      <w:r>
        <w:rPr>
          <w:color w:val="000000"/>
        </w:rPr>
        <w:t xml:space="preserve">de </w:t>
      </w:r>
      <w:r>
        <w:rPr>
          <w:color w:val="6A03D7"/>
        </w:rPr>
        <w:t xml:space="preserve">grandes </w:t>
      </w:r>
      <w:r>
        <w:rPr>
          <w:color w:val="04F44E"/>
        </w:rPr>
        <w:t xml:space="preserve">dimensiones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D32981"/>
        </w:rPr>
        <w:t xml:space="preserve">operarios </w:t>
      </w:r>
      <w:r>
        <w:rPr>
          <w:color w:val="000000"/>
        </w:rPr>
        <w:t xml:space="preserve">de </w:t>
      </w:r>
      <w:r>
        <w:rPr>
          <w:color w:val="000000"/>
        </w:rPr>
        <w:t xml:space="preserve">ADIF </w:t>
      </w:r>
      <w:r>
        <w:rPr>
          <w:color w:val="04F44E"/>
        </w:rPr>
        <w:t xml:space="preserve">trabajan </w:t>
      </w:r>
      <w:r>
        <w:rPr>
          <w:color w:val="000000"/>
        </w:rPr>
        <w:t xml:space="preserve">en </w:t>
      </w:r>
      <w:r>
        <w:rPr>
          <w:color w:val="6A03D7"/>
        </w:rPr>
        <w:t xml:space="preserve">Puente </w:t>
      </w:r>
      <w:r>
        <w:rPr>
          <w:color w:val="000000"/>
        </w:rPr>
        <w:t xml:space="preserve">de </w:t>
      </w:r>
      <w:r>
        <w:rPr>
          <w:color w:val="257FBB"/>
        </w:rPr>
        <w:t xml:space="preserve">Alba </w:t>
      </w:r>
      <w:r>
        <w:rPr>
          <w:color w:val="000000"/>
        </w:rPr>
        <w:t xml:space="preserve">,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D32981"/>
        </w:rPr>
        <w:t xml:space="preserve">estación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Robla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León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D32981"/>
        </w:rPr>
        <w:t xml:space="preserve">reparar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vía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000000"/>
        </w:rPr>
        <w:t xml:space="preserve">catenaria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empresa </w:t>
      </w:r>
      <w:r>
        <w:rPr>
          <w:color w:val="D32981"/>
        </w:rPr>
        <w:t xml:space="preserve">ferroviaria </w:t>
      </w:r>
      <w:r>
        <w:rPr>
          <w:color w:val="6A03D7"/>
        </w:rPr>
        <w:t xml:space="preserve">prevé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servicio </w:t>
      </w:r>
      <w:r>
        <w:rPr>
          <w:color w:val="D32981"/>
        </w:rPr>
        <w:t xml:space="preserve">quede </w:t>
      </w:r>
      <w:r>
        <w:rPr>
          <w:color w:val="D32981"/>
        </w:rPr>
        <w:t xml:space="preserve">restablecido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6A03D7"/>
        </w:rPr>
        <w:t xml:space="preserve">golpea </w:t>
      </w:r>
      <w:r>
        <w:rPr>
          <w:color w:val="000000"/>
        </w:rPr>
        <w:t xml:space="preserve">con </w:t>
      </w:r>
      <w:r>
        <w:rPr>
          <w:color w:val="6A03D7"/>
        </w:rPr>
        <w:t xml:space="preserve">especial </w:t>
      </w:r>
      <w:r>
        <w:rPr>
          <w:color w:val="D32981"/>
        </w:rPr>
        <w:t xml:space="preserve">fuerza </w:t>
      </w:r>
      <w:r>
        <w:rPr>
          <w:color w:val="000000"/>
        </w:rPr>
        <w:t xml:space="preserve">las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de </w:t>
      </w:r>
      <w:r>
        <w:rPr>
          <w:color w:val="6A03D7"/>
        </w:rPr>
        <w:t xml:space="preserve">Málaga </w:t>
      </w:r>
      <w:r>
        <w:rPr>
          <w:color w:val="000000"/>
        </w:rPr>
        <w:t xml:space="preserve">y </w:t>
      </w:r>
      <w:r>
        <w:rPr>
          <w:color w:val="6A03D7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6F323"/>
        </w:rPr>
        <w:t xml:space="preserve">Sierra-Nevada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58AD6D"/>
        </w:rPr>
        <w:t xml:space="preserve">abrir </w:t>
      </w:r>
      <w:r>
        <w:rPr>
          <w:color w:val="000000"/>
        </w:rPr>
        <w:t xml:space="preserve">la </w:t>
      </w:r>
      <w:r>
        <w:rPr>
          <w:color w:val="D32981"/>
        </w:rPr>
        <w:t xml:space="preserve">estación </w:t>
      </w:r>
      <w:r>
        <w:rPr>
          <w:color w:val="000000"/>
        </w:rPr>
        <w:t xml:space="preserve">de </w:t>
      </w:r>
      <w:r>
        <w:rPr>
          <w:color w:val="D32981"/>
        </w:rPr>
        <w:t xml:space="preserve">esquí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fuerte </w:t>
      </w:r>
      <w:r>
        <w:rPr>
          <w:color w:val="D32981"/>
        </w:rPr>
        <w:t xml:space="preserve">viento </w:t>
      </w:r>
      <w:r>
        <w:rPr>
          <w:color w:val="000000"/>
        </w:rPr>
        <w:t xml:space="preserve">. </w:t>
      </w:r>
      <w:r>
        <w:rPr>
          <w:color w:val="000000"/>
        </w:rPr>
        <w:t xml:space="preserve">Julio-García </w:t>
      </w:r>
      <w:r>
        <w:rPr>
          <w:color w:val="000000"/>
        </w:rPr>
        <w:t xml:space="preserve">de </w:t>
      </w:r>
      <w:r>
        <w:rPr>
          <w:color w:val="304195"/>
        </w:rPr>
        <w:t xml:space="preserve">Ia-Paz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D32981"/>
        </w:rPr>
        <w:t xml:space="preserve">llueve </w:t>
      </w:r>
      <w:r>
        <w:rPr>
          <w:color w:val="000000"/>
        </w:rPr>
        <w:t xml:space="preserve">con </w:t>
      </w:r>
      <w:r>
        <w:rPr>
          <w:color w:val="D32981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D32981"/>
        </w:rPr>
        <w:t xml:space="preserve">lloviendo </w:t>
      </w:r>
      <w:r>
        <w:rPr>
          <w:color w:val="000000"/>
        </w:rPr>
        <w:t xml:space="preserve">, </w:t>
      </w:r>
      <w:r>
        <w:rPr>
          <w:color w:val="000000"/>
        </w:rPr>
        <w:t xml:space="preserve">Sante </w:t>
      </w:r>
      <w:r>
        <w:rPr>
          <w:color w:val="D32981"/>
        </w:rPr>
        <w:t xml:space="preserve">fuerza </w:t>
      </w:r>
      <w:r>
        <w:rPr>
          <w:color w:val="000000"/>
        </w:rPr>
        <w:t xml:space="preserve">,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D32981"/>
        </w:rPr>
        <w:t xml:space="preserve">viento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140 </w:t>
      </w:r>
      <w:r>
        <w:rPr>
          <w:color w:val="000000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6A03D7"/>
        </w:rPr>
        <w:t xml:space="preserve">altas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estación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se </w:t>
      </w:r>
      <w:r>
        <w:rPr>
          <w:color w:val="6A03D7"/>
        </w:rPr>
        <w:t xml:space="preserve">gran </w:t>
      </w:r>
      <w:r>
        <w:rPr>
          <w:color w:val="6A03D7"/>
        </w:rPr>
        <w:t xml:space="preserve">enemigo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enemigo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66F323"/>
        </w:rPr>
        <w:t xml:space="preserve">Sierra-Nevada </w:t>
      </w:r>
      <w:r>
        <w:rPr>
          <w:color w:val="58AD6D"/>
        </w:rPr>
        <w:t xml:space="preserve">cuenta </w:t>
      </w:r>
      <w:r>
        <w:rPr>
          <w:color w:val="000000"/>
        </w:rPr>
        <w:t xml:space="preserve">con </w:t>
      </w:r>
      <w:r>
        <w:rPr>
          <w:color w:val="6A03D7"/>
        </w:rPr>
        <w:t xml:space="preserve">medios </w:t>
      </w:r>
      <w:r>
        <w:rPr>
          <w:color w:val="000000"/>
        </w:rPr>
        <w:t xml:space="preserve">bar </w:t>
      </w:r>
      <w:r>
        <w:rPr>
          <w:color w:val="000000"/>
        </w:rPr>
        <w:t xml:space="preserve">seriales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personas </w:t>
      </w:r>
      <w:r>
        <w:rPr>
          <w:color w:val="04F44E"/>
        </w:rPr>
        <w:t xml:space="preserve">profesionales </w:t>
      </w:r>
      <w:r>
        <w:rPr>
          <w:color w:val="04F44E"/>
        </w:rPr>
        <w:t xml:space="preserve">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6A03D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adversidad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provisión </w:t>
      </w:r>
      <w:r>
        <w:rPr>
          <w:color w:val="000000"/>
        </w:rPr>
        <w:t xml:space="preserve">bra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58AD6D"/>
        </w:rPr>
        <w:t xml:space="preserve">anuncian </w:t>
      </w:r>
      <w:r>
        <w:rPr>
          <w:color w:val="000000"/>
        </w:rPr>
        <w:t xml:space="preserve">de </w:t>
      </w:r>
      <w:r>
        <w:rPr>
          <w:color w:val="257FBB"/>
        </w:rPr>
        <w:t xml:space="preserve">asimilar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4F44E"/>
        </w:rPr>
        <w:t xml:space="preserve">mejoría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6A03D7"/>
        </w:rPr>
        <w:t xml:space="preserve">tarde </w:t>
      </w:r>
      <w:r>
        <w:rPr>
          <w:color w:val="000000"/>
        </w:rPr>
        <w:t xml:space="preserve">, </w:t>
      </w:r>
      <w:r>
        <w:rPr>
          <w:color w:val="6A03D7"/>
        </w:rPr>
        <w:t xml:space="preserve">domingo </w:t>
      </w:r>
      <w:r>
        <w:rPr>
          <w:color w:val="000000"/>
        </w:rPr>
        <w:t xml:space="preserve">, </w:t>
      </w:r>
      <w:r>
        <w:rPr>
          <w:color w:val="000000"/>
        </w:rPr>
        <w:t xml:space="preserve">serán </w:t>
      </w:r>
      <w:r>
        <w:rPr>
          <w:color w:val="000000"/>
        </w:rPr>
        <w:t xml:space="preserve">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amantes </w:t>
      </w:r>
      <w:r>
        <w:rPr>
          <w:color w:val="000000"/>
        </w:rPr>
        <w:t xml:space="preserve">del </w:t>
      </w:r>
      <w:r>
        <w:rPr>
          <w:color w:val="6A03D7"/>
        </w:rPr>
        <w:t xml:space="preserve">deporte </w:t>
      </w:r>
      <w:r>
        <w:rPr>
          <w:color w:val="6A03D7"/>
        </w:rPr>
        <w:t xml:space="preserve">blanco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puedan </w:t>
      </w:r>
      <w:r>
        <w:rPr>
          <w:color w:val="58AD6D"/>
        </w:rPr>
        <w:t xml:space="preserve">practicar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D32981"/>
        </w:rPr>
        <w:t xml:space="preserve">previsión </w:t>
      </w:r>
      <w:r>
        <w:rPr>
          <w:color w:val="000000"/>
        </w:rPr>
        <w:t xml:space="preserve">hotelera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75 </w:t>
      </w:r>
      <w:r>
        <w:rPr>
          <w:color w:val="000000"/>
        </w:rPr>
        <w:t xml:space="preserve">%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85 </w:t>
      </w:r>
      <w:r>
        <w:rPr>
          <w:color w:val="000000"/>
        </w:rPr>
        <w:t xml:space="preserve">%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6A03D7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Elsa </w:t>
      </w:r>
      <w:r>
        <w:rPr>
          <w:color w:val="000000"/>
        </w:rPr>
        <w:t xml:space="preserve">se </w:t>
      </w:r>
      <w:r>
        <w:rPr>
          <w:color w:val="D32981"/>
        </w:rPr>
        <w:t xml:space="preserve">desplaza </w:t>
      </w:r>
      <w:r>
        <w:rPr>
          <w:color w:val="58AD6D"/>
        </w:rPr>
        <w:t xml:space="preserve">ahora </w:t>
      </w:r>
      <w:r>
        <w:rPr>
          <w:color w:val="000000"/>
        </w:rPr>
        <w:t xml:space="preserve">a </w:t>
      </w:r>
      <w:r>
        <w:rPr>
          <w:color w:val="6A03D7"/>
        </w:rPr>
        <w:t xml:space="preserve">Andalucía </w:t>
      </w:r>
      <w:r>
        <w:rPr>
          <w:color w:val="CFE3C8"/>
        </w:rPr>
        <w:t xml:space="preserve">oriental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un </w:t>
      </w:r>
      <w:r>
        <w:rPr>
          <w:color w:val="6A03D7"/>
        </w:rPr>
        <w:t xml:space="preserve">millar </w:t>
      </w:r>
      <w:r>
        <w:rPr>
          <w:color w:val="000000"/>
        </w:rPr>
        <w:t xml:space="preserve">de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Así-Ilovía </w:t>
      </w:r>
      <w:r>
        <w:rPr>
          <w:color w:val="000000"/>
        </w:rPr>
        <w:t xml:space="preserve">hoy </w:t>
      </w:r>
      <w:r>
        <w:rPr>
          <w:color w:val="58AD6D"/>
        </w:rPr>
        <w:t xml:space="preserve">mismo </w:t>
      </w:r>
      <w:r>
        <w:rPr>
          <w:color w:val="000000"/>
        </w:rPr>
        <w:t xml:space="preserve">en </w:t>
      </w:r>
      <w:r>
        <w:rPr>
          <w:color w:val="6A03D7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producido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6A03D7"/>
        </w:rPr>
        <w:t xml:space="preserve">varias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. </w:t>
      </w:r>
      <w:r>
        <w:rPr>
          <w:color w:val="6A03D7"/>
        </w:rPr>
        <w:t xml:space="preserve">Sevilla </w:t>
      </w:r>
      <w:r>
        <w:rPr>
          <w:color w:val="6A03D7"/>
        </w:rPr>
        <w:t xml:space="preserve">concentra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D32981"/>
        </w:rPr>
        <w:t xml:space="preserve">incidencias </w:t>
      </w:r>
      <w:r>
        <w:rPr>
          <w:color w:val="6A03D7"/>
        </w:rPr>
        <w:t xml:space="preserve">atendidas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112 </w:t>
      </w:r>
      <w:r>
        <w:rPr>
          <w:color w:val="000000"/>
        </w:rPr>
        <w:t xml:space="preserve">en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del </w:t>
      </w:r>
      <w:r>
        <w:rPr>
          <w:color w:val="D32981"/>
        </w:rPr>
        <w:t xml:space="preserve">viento </w:t>
      </w:r>
      <w:r>
        <w:rPr>
          <w:color w:val="58AD6D"/>
        </w:rPr>
        <w:t xml:space="preserve">incluso </w:t>
      </w:r>
      <w:r>
        <w:rPr>
          <w:color w:val="000000"/>
        </w:rPr>
        <w:t xml:space="preserve">ha </w:t>
      </w:r>
      <w:r>
        <w:rPr>
          <w:color w:val="D32981"/>
        </w:rPr>
        <w:t xml:space="preserve">derribado </w:t>
      </w:r>
      <w:r>
        <w:rPr>
          <w:color w:val="D32981"/>
        </w:rPr>
        <w:t xml:space="preserve">árboles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D32981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D32981"/>
        </w:rPr>
        <w:t xml:space="preserve">viento </w:t>
      </w:r>
      <w:r>
        <w:rPr>
          <w:color w:val="000000"/>
        </w:rPr>
        <w:t xml:space="preserve">era </w:t>
      </w:r>
      <w:r>
        <w:rPr>
          <w:color w:val="6A03D7"/>
        </w:rPr>
        <w:t xml:space="preserve">casi </w:t>
      </w:r>
      <w:r>
        <w:rPr>
          <w:color w:val="6A03D7"/>
        </w:rPr>
        <w:t xml:space="preserve">previsible </w:t>
      </w:r>
      <w:r>
        <w:rPr>
          <w:color w:val="000000"/>
        </w:rPr>
        <w:t xml:space="preserve">, </w:t>
      </w:r>
      <w:r>
        <w:rPr>
          <w:color w:val="000000"/>
        </w:rPr>
        <w:t xml:space="preserve">era </w:t>
      </w:r>
      <w:r>
        <w:rPr>
          <w:color w:val="6A03D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muy </w:t>
      </w:r>
      <w:r>
        <w:rPr>
          <w:color w:val="6A03D7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58AD6D"/>
        </w:rPr>
        <w:t xml:space="preserve">generado </w:t>
      </w:r>
      <w:r>
        <w:rPr>
          <w:color w:val="6A03D7"/>
        </w:rPr>
        <w:t xml:space="preserve">muchas </w:t>
      </w:r>
      <w:r>
        <w:rPr>
          <w:color w:val="D32981"/>
        </w:rPr>
        <w:t xml:space="preserve">complicaciones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tráﬁco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alerta </w:t>
      </w:r>
      <w:r>
        <w:rPr>
          <w:color w:val="000000"/>
        </w:rPr>
        <w:t xml:space="preserve">pasa </w:t>
      </w:r>
      <w:r>
        <w:rPr>
          <w:color w:val="000000"/>
        </w:rPr>
        <w:t xml:space="preserve">de </w:t>
      </w:r>
      <w:r>
        <w:rPr>
          <w:color w:val="D32981"/>
        </w:rPr>
        <w:t xml:space="preserve">amarilla </w:t>
      </w:r>
      <w:r>
        <w:rPr>
          <w:color w:val="000000"/>
        </w:rPr>
        <w:t xml:space="preserve">a </w:t>
      </w:r>
      <w:r>
        <w:rPr>
          <w:color w:val="D32981"/>
        </w:rPr>
        <w:t xml:space="preserve">naranja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tarde </w:t>
      </w:r>
      <w:r>
        <w:rPr>
          <w:color w:val="000000"/>
        </w:rPr>
        <w:t xml:space="preserve">por </w:t>
      </w:r>
      <w:r>
        <w:rPr>
          <w:color w:val="D32981"/>
        </w:rPr>
        <w:t xml:space="preserve">vientos </w:t>
      </w:r>
      <w:r>
        <w:rPr>
          <w:color w:val="000000"/>
        </w:rPr>
        <w:t xml:space="preserve">y </w:t>
      </w:r>
      <w:r>
        <w:rPr>
          <w:color w:val="D32981"/>
        </w:rPr>
        <w:t xml:space="preserve">lluvia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FE3C8"/>
        </w:rPr>
        <w:t xml:space="preserve">tráﬁco </w:t>
      </w:r>
      <w:r>
        <w:rPr>
          <w:color w:val="D32981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de </w:t>
      </w:r>
      <w:r>
        <w:rPr>
          <w:color w:val="6A03D7"/>
        </w:rPr>
        <w:t xml:space="preserve">Jaén </w:t>
      </w:r>
      <w:r>
        <w:rPr>
          <w:color w:val="000000"/>
        </w:rPr>
        <w:t xml:space="preserve">está </w:t>
      </w:r>
      <w:r>
        <w:rPr>
          <w:color w:val="D32981"/>
        </w:rPr>
        <w:t xml:space="preserve">interrumpido </w:t>
      </w:r>
      <w:r>
        <w:rPr>
          <w:color w:val="000000"/>
        </w:rPr>
        <w:t xml:space="preserve">entre </w:t>
      </w:r>
      <w:r>
        <w:rPr>
          <w:color w:val="6A03D7"/>
        </w:rPr>
        <w:t xml:space="preserve">Sevilla </w:t>
      </w:r>
      <w:r>
        <w:rPr>
          <w:color w:val="000000"/>
        </w:rPr>
        <w:t xml:space="preserve">y </w:t>
      </w:r>
      <w:r>
        <w:rPr>
          <w:color w:val="04F44E"/>
        </w:rPr>
        <w:t xml:space="preserve">Madrid </w:t>
      </w:r>
      <w:r>
        <w:rPr>
          <w:color w:val="000000"/>
        </w:rPr>
        <w:t xml:space="preserve">como </w:t>
      </w:r>
      <w:r>
        <w:rPr>
          <w:color w:val="D32981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D32981"/>
        </w:rPr>
        <w:t xml:space="preserve">lluvia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Nerva </w:t>
      </w:r>
      <w:r>
        <w:rPr>
          <w:color w:val="000000"/>
        </w:rPr>
        <w:t xml:space="preserve">, </w:t>
      </w:r>
      <w:r>
        <w:rPr>
          <w:color w:val="6A03D7"/>
        </w:rPr>
        <w:t xml:space="preserve">tras </w:t>
      </w:r>
      <w:r>
        <w:rPr>
          <w:color w:val="000000"/>
        </w:rPr>
        <w:t xml:space="preserve">Ia </w:t>
      </w:r>
      <w:r>
        <w:rPr>
          <w:color w:val="58AD6D"/>
        </w:rPr>
        <w:t xml:space="preserve">riada </w:t>
      </w:r>
      <w:r>
        <w:rPr>
          <w:color w:val="000000"/>
        </w:rPr>
        <w:t xml:space="preserve">de </w:t>
      </w:r>
      <w:r>
        <w:rPr>
          <w:color w:val="6A03D7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6A03D7"/>
        </w:rPr>
        <w:t xml:space="preserve">siguen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200 </w:t>
      </w:r>
      <w:r>
        <w:rPr>
          <w:color w:val="58AD6D"/>
        </w:rPr>
        <w:t xml:space="preserve">inmuebles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CFE3C8"/>
        </w:rPr>
        <w:t xml:space="preserve">Jornada </w:t>
      </w:r>
      <w:r>
        <w:rPr>
          <w:color w:val="000000"/>
        </w:rPr>
        <w:t xml:space="preserve">de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y </w:t>
      </w:r>
      <w:r>
        <w:rPr>
          <w:color w:val="04F44E"/>
        </w:rPr>
        <w:t xml:space="preserve">valoración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Navaconcejo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pueblos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D32981"/>
        </w:rPr>
        <w:t xml:space="preserve">comarca </w:t>
      </w:r>
      <w:r>
        <w:rPr>
          <w:color w:val="000000"/>
        </w:rPr>
        <w:t xml:space="preserve">del </w:t>
      </w:r>
      <w:r>
        <w:rPr>
          <w:color w:val="000000"/>
        </w:rPr>
        <w:t xml:space="preserve">Jerte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. </w:t>
      </w:r>
      <w:r>
        <w:rPr>
          <w:color w:val="04F44E"/>
        </w:rPr>
        <w:t xml:space="preserve">Aqui </w:t>
      </w:r>
      <w:r>
        <w:rPr>
          <w:color w:val="CFE3C8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6A03D7"/>
        </w:rPr>
        <w:t xml:space="preserve">superó </w:t>
      </w:r>
      <w:r>
        <w:rPr>
          <w:color w:val="000000"/>
        </w:rPr>
        <w:t xml:space="preserve">los </w:t>
      </w:r>
      <w:r>
        <w:rPr>
          <w:color w:val="000000"/>
        </w:rPr>
        <w:t xml:space="preserve">500 </w:t>
      </w:r>
      <w:r>
        <w:rPr>
          <w:color w:val="D32981"/>
        </w:rPr>
        <w:t xml:space="preserve">metros </w:t>
      </w:r>
      <w:r>
        <w:rPr>
          <w:color w:val="58AD6D"/>
        </w:rPr>
        <w:t xml:space="preserve">cúbicos </w:t>
      </w:r>
      <w:r>
        <w:rPr>
          <w:color w:val="000000"/>
        </w:rPr>
        <w:t xml:space="preserve">por </w:t>
      </w:r>
      <w:r>
        <w:rPr>
          <w:color w:val="6A03D7"/>
        </w:rPr>
        <w:t xml:space="preserve">segundo </w:t>
      </w:r>
      <w:r>
        <w:rPr>
          <w:color w:val="000000"/>
        </w:rPr>
        <w:t xml:space="preserve">, </w:t>
      </w:r>
      <w:r>
        <w:rPr>
          <w:color w:val="D32981"/>
        </w:rPr>
        <w:t xml:space="preserve">inundando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márgenes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D32981"/>
        </w:rPr>
        <w:t xml:space="preserve">AEMET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D32981"/>
        </w:rPr>
        <w:t xml:space="preserve">caido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115 </w:t>
      </w:r>
      <w:r>
        <w:rPr>
          <w:color w:val="D32981"/>
        </w:rPr>
        <w:t xml:space="preserve">litros </w:t>
      </w:r>
      <w:r>
        <w:rPr>
          <w:color w:val="000000"/>
        </w:rPr>
        <w:t xml:space="preserve">por </w:t>
      </w:r>
      <w:r>
        <w:rPr>
          <w:color w:val="D32981"/>
        </w:rPr>
        <w:t xml:space="preserve">metro </w:t>
      </w:r>
      <w:r>
        <w:rPr>
          <w:color w:val="D32981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las </w:t>
      </w:r>
      <w:r>
        <w:rPr>
          <w:color w:val="000000"/>
        </w:rPr>
        <w:t xml:space="preserve">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apenas </w:t>
      </w:r>
      <w:r>
        <w:rPr>
          <w:color w:val="000000"/>
        </w:rPr>
        <w:t xml:space="preserve">unos </w:t>
      </w:r>
      <w:r>
        <w:rPr>
          <w:color w:val="6A03D7"/>
        </w:rPr>
        <w:t xml:space="preserve">minutos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58AD6D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bares </w:t>
      </w:r>
      <w:r>
        <w:rPr>
          <w:color w:val="000000"/>
        </w:rPr>
        <w:t xml:space="preserve">que </w:t>
      </w:r>
      <w:r>
        <w:rPr>
          <w:color w:val="6A03D7"/>
        </w:rPr>
        <w:t xml:space="preserve">discurren </w:t>
      </w:r>
      <w:r>
        <w:rPr>
          <w:color w:val="6A03D7"/>
        </w:rPr>
        <w:t xml:space="preserve">junto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58AD6D"/>
        </w:rPr>
        <w:t xml:space="preserve">abrimos </w:t>
      </w:r>
      <w:r>
        <w:rPr>
          <w:color w:val="000000"/>
        </w:rPr>
        <w:t xml:space="preserve">esa </w:t>
      </w:r>
      <w:r>
        <w:rPr>
          <w:color w:val="6A03D7"/>
        </w:rPr>
        <w:t xml:space="preserve">puerta </w:t>
      </w:r>
      <w:r>
        <w:rPr>
          <w:color w:val="000000"/>
        </w:rPr>
        <w:t xml:space="preserve">nos </w:t>
      </w:r>
      <w:r>
        <w:rPr>
          <w:color w:val="D32981"/>
        </w:rPr>
        <w:t xml:space="preserve">cayó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encima </w:t>
      </w:r>
      <w:r>
        <w:rPr>
          <w:color w:val="000000"/>
        </w:rPr>
        <w:t xml:space="preserve">...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Visto </w:t>
      </w:r>
      <w:r>
        <w:rPr>
          <w:color w:val="D32981"/>
        </w:rPr>
        <w:t xml:space="preserve">afectadas </w:t>
      </w:r>
      <w:r>
        <w:rPr>
          <w:color w:val="6A03D7"/>
        </w:rPr>
        <w:t xml:space="preserve">cocheras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6A03D7"/>
        </w:rPr>
        <w:t xml:space="preserve">agricultores </w:t>
      </w:r>
      <w:r>
        <w:rPr>
          <w:color w:val="000000"/>
        </w:rPr>
        <w:t xml:space="preserve">del </w:t>
      </w:r>
      <w:r>
        <w:rPr>
          <w:color w:val="000000"/>
        </w:rPr>
        <w:t xml:space="preserve">Jerte </w:t>
      </w:r>
      <w:r>
        <w:rPr>
          <w:color w:val="58AD6D"/>
        </w:rPr>
        <w:t xml:space="preserve">guardan </w:t>
      </w:r>
      <w:r>
        <w:rPr>
          <w:color w:val="000000"/>
        </w:rPr>
        <w:t xml:space="preserve">el </w:t>
      </w:r>
      <w:r>
        <w:rPr>
          <w:color w:val="04F44E"/>
        </w:rPr>
        <w:t xml:space="preserve">material </w:t>
      </w:r>
      <w:r>
        <w:rPr>
          <w:color w:val="6A03D7"/>
        </w:rPr>
        <w:t xml:space="preserve">agrícola </w:t>
      </w:r>
      <w:r>
        <w:rPr>
          <w:color w:val="000000"/>
        </w:rPr>
        <w:t xml:space="preserve">. </w:t>
      </w:r>
      <w:r>
        <w:rPr>
          <w:color w:val="000000"/>
        </w:rPr>
        <w:t xml:space="preserve">Navaconcejo </w:t>
      </w:r>
      <w:r>
        <w:rPr>
          <w:color w:val="D32981"/>
        </w:rPr>
        <w:t xml:space="preserve">continúa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 </w:t>
      </w:r>
      <w:r>
        <w:rPr>
          <w:color w:val="58AD6D"/>
        </w:rPr>
        <w:t xml:space="preserve">riesgo </w:t>
      </w:r>
      <w:r>
        <w:rPr>
          <w:color w:val="000000"/>
        </w:rPr>
        <w:t xml:space="preserve">de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directora </w:t>
      </w:r>
      <w:r>
        <w:rPr>
          <w:color w:val="58AD6D"/>
        </w:rPr>
        <w:t xml:space="preserve">general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Emergencias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500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comarca </w:t>
      </w:r>
      <w:r>
        <w:rPr>
          <w:color w:val="000000"/>
        </w:rPr>
        <w:t xml:space="preserve">de </w:t>
      </w:r>
      <w:r>
        <w:rPr>
          <w:color w:val="6A03D7"/>
        </w:rPr>
        <w:t xml:space="preserve">Gata </w:t>
      </w:r>
      <w:r>
        <w:rPr>
          <w:color w:val="000000"/>
        </w:rPr>
        <w:t xml:space="preserve">la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que </w:t>
      </w:r>
      <w:r>
        <w:rPr>
          <w:color w:val="000000"/>
        </w:rPr>
        <w:t xml:space="preserve">une </w:t>
      </w:r>
      <w:r>
        <w:rPr>
          <w:color w:val="000000"/>
        </w:rPr>
        <w:t xml:space="preserve">Caldaso </w:t>
      </w:r>
      <w:r>
        <w:rPr>
          <w:color w:val="000000"/>
        </w:rPr>
        <w:t xml:space="preserve">con </w:t>
      </w:r>
      <w:r>
        <w:rPr>
          <w:color w:val="000000"/>
        </w:rPr>
        <w:t xml:space="preserve">Descargamaría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D32981"/>
        </w:rPr>
        <w:t xml:space="preserve">cortada </w:t>
      </w:r>
      <w:r>
        <w:rPr>
          <w:color w:val="6A03D7"/>
        </w:rPr>
        <w:t xml:space="preserve">varias </w:t>
      </w:r>
      <w:r>
        <w:rPr>
          <w:color w:val="000000"/>
        </w:rPr>
        <w:t xml:space="preserve">horas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Río-Arrago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nos </w:t>
      </w:r>
      <w:r>
        <w:rPr>
          <w:color w:val="000000"/>
        </w:rPr>
        <w:t xml:space="preserve">deja </w:t>
      </w:r>
      <w:r>
        <w:rPr>
          <w:color w:val="000000"/>
        </w:rPr>
        <w:t xml:space="preserve">en </w:t>
      </w:r>
      <w:r>
        <w:rPr>
          <w:color w:val="6A03D7"/>
        </w:rPr>
        <w:t xml:space="preserve">Mérida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6A03D7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000000"/>
        </w:rPr>
        <w:t xml:space="preserve">bola </w:t>
      </w:r>
      <w:r>
        <w:rPr>
          <w:color w:val="66F323"/>
        </w:rPr>
        <w:t xml:space="preserve">navideña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plaza </w:t>
      </w:r>
      <w:r>
        <w:rPr>
          <w:color w:val="6A03D7"/>
        </w:rPr>
        <w:t xml:space="preserve">España </w:t>
      </w:r>
      <w:r>
        <w:rPr>
          <w:color w:val="D32981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. </w:t>
      </w:r>
      <w:r>
        <w:rPr>
          <w:color w:val="CFE3C8"/>
        </w:rPr>
        <w:t xml:space="preserve">Viento </w:t>
      </w:r>
      <w:r>
        <w:rPr>
          <w:color w:val="000000"/>
        </w:rPr>
        <w:t xml:space="preserve">y </w:t>
      </w:r>
      <w:r>
        <w:rPr>
          <w:color w:val="D32981"/>
        </w:rPr>
        <w:t xml:space="preserve">lluvia </w:t>
      </w:r>
      <w:r>
        <w:rPr>
          <w:color w:val="000000"/>
        </w:rPr>
        <w:t xml:space="preserve">que </w:t>
      </w:r>
      <w:r>
        <w:rPr>
          <w:color w:val="D32981"/>
        </w:rPr>
        <w:t xml:space="preserve">mantienen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D32981"/>
        </w:rPr>
        <w:t xml:space="preserve">naranja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el </w:t>
      </w:r>
      <w:r>
        <w:rPr>
          <w:color w:val="D32981"/>
        </w:rPr>
        <w:t xml:space="preserve">norte </w:t>
      </w:r>
      <w:r>
        <w:rPr>
          <w:color w:val="000000"/>
        </w:rPr>
        <w:t xml:space="preserve">de </w:t>
      </w:r>
      <w:r>
        <w:rPr>
          <w:color w:val="66F323"/>
        </w:rPr>
        <w:t xml:space="preserve">Cáceres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6A03D7"/>
        </w:rPr>
        <w:t xml:space="preserve">Extremadura </w:t>
      </w:r>
      <w:r>
        <w:rPr>
          <w:color w:val="000000"/>
        </w:rPr>
        <w:t xml:space="preserve">en </w:t>
      </w:r>
      <w:r>
        <w:rPr>
          <w:color w:val="D32981"/>
        </w:rPr>
        <w:t xml:space="preserve">amarillo </w:t>
      </w:r>
      <w:r>
        <w:rPr>
          <w:color w:val="000000"/>
        </w:rPr>
        <w:t xml:space="preserve">. </w:t>
      </w:r>
      <w:r>
        <w:rPr>
          <w:color w:val="000000"/>
        </w:rPr>
        <w:t xml:space="preserve">Mudéjar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D32981"/>
        </w:rPr>
        <w:t xml:space="preserve">lluvia </w:t>
      </w:r>
      <w:r>
        <w:rPr>
          <w:color w:val="000000"/>
        </w:rPr>
        <w:t xml:space="preserve">,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seremos </w:t>
      </w:r>
      <w:r>
        <w:rPr>
          <w:color w:val="58AD6D"/>
        </w:rPr>
        <w:t xml:space="preserve">tenientes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oblación </w:t>
      </w:r>
      <w:r>
        <w:rPr>
          <w:color w:val="000000"/>
        </w:rPr>
        <w:t xml:space="preserve">del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6A03D7"/>
        </w:rPr>
        <w:t xml:space="preserve">nueva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,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CFE3C8"/>
        </w:rPr>
        <w:t xml:space="preserve">ibérica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4F44E"/>
        </w:rPr>
        <w:t xml:space="preserve">medida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aproxima </w:t>
      </w:r>
      <w:r>
        <w:rPr>
          <w:color w:val="000000"/>
        </w:rPr>
        <w:t xml:space="preserve">, </w:t>
      </w:r>
      <w:r>
        <w:rPr>
          <w:color w:val="000000"/>
        </w:rPr>
        <w:t xml:space="preserve">esos </w:t>
      </w:r>
      <w:r>
        <w:rPr>
          <w:color w:val="6A03D7"/>
        </w:rPr>
        <w:t xml:space="preserve">colores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acercan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D32981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58AD6D"/>
        </w:rPr>
        <w:t xml:space="preserve">presos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noreste </w:t>
      </w:r>
      <w:r>
        <w:rPr>
          <w:color w:val="D32981"/>
        </w:rPr>
        <w:t xml:space="preserve">peninsular </w:t>
      </w:r>
      <w:r>
        <w:rPr>
          <w:color w:val="6A03D7"/>
        </w:rPr>
        <w:t xml:space="preserve">golpes </w:t>
      </w:r>
      <w:r>
        <w:rPr>
          <w:color w:val="000000"/>
        </w:rPr>
        <w:t xml:space="preserve">de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120 </w:t>
      </w:r>
      <w:r>
        <w:rPr>
          <w:color w:val="000000"/>
        </w:rPr>
        <w:t xml:space="preserve">y </w:t>
      </w:r>
      <w:r>
        <w:rPr>
          <w:color w:val="000000"/>
        </w:rPr>
        <w:t xml:space="preserve">150 </w:t>
      </w:r>
      <w:r>
        <w:rPr>
          <w:color w:val="000000"/>
        </w:rPr>
        <w:t xml:space="preserve">kmlh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D32981"/>
        </w:rPr>
        <w:t xml:space="preserve">afecta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D32981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6A03D7"/>
        </w:rPr>
        <w:t xml:space="preserve">camina </w:t>
      </w:r>
      <w:r>
        <w:rPr>
          <w:color w:val="000000"/>
        </w:rPr>
        <w:t xml:space="preserve">siendo </w:t>
      </w:r>
      <w:r>
        <w:rPr>
          <w:color w:val="000000"/>
        </w:rPr>
        <w:t xml:space="preserve">muy </w:t>
      </w:r>
      <w:r>
        <w:rPr>
          <w:color w:val="D32981"/>
        </w:rPr>
        <w:t xml:space="preserve">intenso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costas </w:t>
      </w:r>
      <w:r>
        <w:rPr>
          <w:color w:val="000000"/>
        </w:rPr>
        <w:t xml:space="preserve">del </w:t>
      </w:r>
      <w:r>
        <w:rPr>
          <w:color w:val="D32981"/>
        </w:rPr>
        <w:t xml:space="preserve">cantábrico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noches </w:t>
      </w:r>
      <w:r>
        <w:rPr>
          <w:color w:val="000000"/>
        </w:rPr>
        <w:t xml:space="preserve">del </w:t>
      </w:r>
      <w:r>
        <w:rPr>
          <w:color w:val="000000"/>
        </w:rPr>
        <w:t xml:space="preserve">sábado </w:t>
      </w:r>
      <w:r>
        <w:rPr>
          <w:color w:val="000000"/>
        </w:rPr>
        <w:t xml:space="preserve">al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, </w:t>
      </w:r>
      <w:r>
        <w:rPr>
          <w:color w:val="6A03D7"/>
        </w:rPr>
        <w:t xml:space="preserve">efectuará </w:t>
      </w:r>
      <w:r>
        <w:rPr>
          <w:color w:val="000000"/>
        </w:rPr>
        <w:t xml:space="preserve">Ia </w:t>
      </w:r>
      <w:r>
        <w:rPr>
          <w:color w:val="D32981"/>
        </w:rPr>
        <w:t xml:space="preserve">situación </w:t>
      </w:r>
      <w:r>
        <w:rPr>
          <w:color w:val="D32981"/>
        </w:rPr>
        <w:t xml:space="preserve">marítima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AEMET </w:t>
      </w:r>
      <w:r>
        <w:rPr>
          <w:color w:val="D32981"/>
        </w:rPr>
        <w:t xml:space="preserve">activado </w:t>
      </w:r>
      <w:r>
        <w:rPr>
          <w:color w:val="000000"/>
        </w:rPr>
        <w:t xml:space="preserve">a </w:t>
      </w:r>
      <w:r>
        <w:rPr>
          <w:color w:val="D32981"/>
        </w:rPr>
        <w:t xml:space="preserve">avisos </w:t>
      </w:r>
      <w:r>
        <w:rPr>
          <w:color w:val="000000"/>
        </w:rPr>
        <w:t xml:space="preserve">rojos </w:t>
      </w:r>
      <w:r>
        <w:rPr>
          <w:color w:val="D32981"/>
        </w:rPr>
        <w:t xml:space="preserve">naranjas </w:t>
      </w:r>
      <w:r>
        <w:rPr>
          <w:color w:val="000000"/>
        </w:rPr>
        <w:t xml:space="preserve">y </w:t>
      </w:r>
      <w:r>
        <w:rPr>
          <w:color w:val="D32981"/>
        </w:rPr>
        <w:t xml:space="preserve">amarillos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 </w:t>
      </w:r>
      <w:r>
        <w:rPr>
          <w:color w:val="6A03D7"/>
        </w:rPr>
        <w:t xml:space="preserve">liberación </w:t>
      </w:r>
      <w:r>
        <w:rPr>
          <w:color w:val="000000"/>
        </w:rPr>
        <w:t xml:space="preserve">o </w:t>
      </w:r>
      <w:r>
        <w:rPr>
          <w:color w:val="58AD6D"/>
        </w:rPr>
        <w:t xml:space="preserve">noticia </w:t>
      </w:r>
      <w:r>
        <w:rPr>
          <w:color w:val="000000"/>
        </w:rPr>
        <w:t xml:space="preserve">Maravall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líneas </w:t>
      </w:r>
      <w:r>
        <w:rPr>
          <w:color w:val="58AD6D"/>
        </w:rPr>
        <w:t xml:space="preserve">generales </w:t>
      </w:r>
      <w:r>
        <w:rPr>
          <w:color w:val="000000"/>
        </w:rPr>
        <w:t xml:space="preserve">,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una </w:t>
      </w:r>
      <w:r>
        <w:rPr>
          <w:color w:val="D32981"/>
        </w:rPr>
        <w:t xml:space="preserve">situación </w:t>
      </w:r>
      <w:r>
        <w:rPr>
          <w:color w:val="6A03D7"/>
        </w:rPr>
        <w:t xml:space="preserve">tranquila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- </w:t>
      </w:r>
      <w:r>
        <w:rPr>
          <w:color w:val="000000"/>
        </w:rPr>
        <w:t xml:space="preserve">se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CFE3C8"/>
        </w:rPr>
        <w:t xml:space="preserve">jornada </w:t>
      </w:r>
      <w:r>
        <w:rPr>
          <w:color w:val="D32981"/>
        </w:rPr>
        <w:t xml:space="preserve">lluviosa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, </w:t>
      </w:r>
      <w:r>
        <w:rPr>
          <w:color w:val="6A03D7"/>
        </w:rPr>
        <w:t xml:space="preserve">empieza </w:t>
      </w:r>
      <w:r>
        <w:rPr>
          <w:color w:val="000000"/>
        </w:rPr>
        <w:t xml:space="preserve">esta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algunas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. </w:t>
      </w:r>
      <w:r>
        <w:rPr>
          <w:color w:val="000000"/>
        </w:rPr>
        <w:t xml:space="preserve">-Qué </w:t>
      </w:r>
      <w:r>
        <w:rPr>
          <w:color w:val="000000"/>
        </w:rPr>
        <w:t xml:space="preserve">pasará </w:t>
      </w:r>
      <w:r>
        <w:rPr>
          <w:color w:val="66F323"/>
        </w:rPr>
        <w:t xml:space="preserve">Nochebuena </w:t>
      </w:r>
      <w:r>
        <w:rPr>
          <w:color w:val="000000"/>
        </w:rPr>
        <w:t xml:space="preserve">y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Habrán </w:t>
      </w:r>
      <w:r>
        <w:rPr>
          <w:color w:val="6A03D7"/>
        </w:rPr>
        <w:t xml:space="preserve">tiempo </w:t>
      </w:r>
      <w:r>
        <w:rPr>
          <w:color w:val="000000"/>
        </w:rPr>
        <w:t xml:space="preserve">más </w:t>
      </w:r>
      <w:r>
        <w:rPr>
          <w:color w:val="CFE3C8"/>
        </w:rPr>
        <w:t xml:space="preserve">estable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D32981"/>
        </w:rPr>
        <w:t xml:space="preserve">situación </w:t>
      </w:r>
      <w:r>
        <w:rPr>
          <w:color w:val="6A03D7"/>
        </w:rPr>
        <w:t xml:space="preserve">tranquila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dejara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58AD6D"/>
        </w:rPr>
        <w:t xml:space="preserve">noticia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ideas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D32981"/>
        </w:rPr>
        <w:t xml:space="preserve">precaución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L </w:t>
      </w:r>
      <w:r>
        <w:rPr>
          <w:color w:val="000000"/>
        </w:rPr>
        <w:t xml:space="preserve">de </w:t>
      </w:r>
      <w:r>
        <w:rPr>
          <w:color w:val="000000"/>
        </w:rPr>
        <w:t xml:space="preserve">lunes </w:t>
      </w:r>
      <w:r>
        <w:rPr>
          <w:color w:val="000000"/>
        </w:rPr>
        <w:t xml:space="preserve">a </w:t>
      </w:r>
      <w:r>
        <w:rPr>
          <w:color w:val="6A03D7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CFE3C8"/>
        </w:rPr>
        <w:t xml:space="preserve">marcada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CFE3C8"/>
        </w:rPr>
        <w:t xml:space="preserve">estable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nubes </w:t>
      </w:r>
      <w:r>
        <w:rPr>
          <w:color w:val="000000"/>
        </w:rPr>
        <w:t xml:space="preserve">poco </w:t>
      </w:r>
      <w:r>
        <w:rPr>
          <w:color w:val="6A03D7"/>
        </w:rPr>
        <w:t xml:space="preserve">importantes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será </w:t>
      </w:r>
      <w:r>
        <w:rPr>
          <w:color w:val="6A03D7"/>
        </w:rPr>
        <w:t xml:space="preserve">tranquila </w:t>
      </w:r>
      <w:r>
        <w:rPr>
          <w:color w:val="000000"/>
        </w:rPr>
        <w:t xml:space="preserve">, </w:t>
      </w:r>
      <w:r>
        <w:rPr>
          <w:color w:val="257FBB"/>
        </w:rPr>
        <w:t xml:space="preserve">Pues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6A03D7"/>
        </w:rPr>
        <w:t xml:space="preserve">tiempo </w:t>
      </w:r>
      <w:r>
        <w:rPr>
          <w:color w:val="000000"/>
        </w:rPr>
        <w:t xml:space="preserve">está </w:t>
      </w:r>
      <w:r>
        <w:rPr>
          <w:color w:val="D32981"/>
        </w:rPr>
        <w:t xml:space="preserve">complicando </w:t>
      </w:r>
      <w:r>
        <w:rPr>
          <w:color w:val="000000"/>
        </w:rPr>
        <w:t xml:space="preserve">Ia </w:t>
      </w:r>
      <w:r>
        <w:rPr>
          <w:color w:val="6A03D7"/>
        </w:rPr>
        <w:t xml:space="preserve">operación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6A03D7"/>
        </w:rPr>
        <w:t xml:space="preserve">minutos </w:t>
      </w:r>
      <w:r>
        <w:rPr>
          <w:color w:val="000000"/>
        </w:rPr>
        <w:t xml:space="preserve">- </w:t>
      </w:r>
      <w:r>
        <w:rPr>
          <w:color w:val="6A03D7"/>
        </w:rPr>
        <w:t xml:space="preserve">preparé </w:t>
      </w:r>
      <w:r>
        <w:rPr>
          <w:color w:val="000000"/>
        </w:rPr>
        <w:t xml:space="preserve">lo </w:t>
      </w:r>
      <w:r>
        <w:rPr>
          <w:color w:val="000000"/>
        </w:rPr>
        <w:t xml:space="preserve">mío </w:t>
      </w:r>
      <w:r>
        <w:rPr>
          <w:color w:val="000000"/>
        </w:rPr>
        <w:t xml:space="preserve">nos </w:t>
      </w:r>
      <w:r>
        <w:rPr>
          <w:color w:val="D32981"/>
        </w:rPr>
        <w:t xml:space="preserve">avisamos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000000"/>
        </w:rPr>
        <w:t xml:space="preserve">pide </w:t>
      </w:r>
      <w:r>
        <w:rPr>
          <w:color w:val="6A03D7"/>
        </w:rPr>
        <w:t xml:space="preserve">mucha </w:t>
      </w:r>
      <w:r>
        <w:rPr>
          <w:color w:val="D32981"/>
        </w:rPr>
        <w:t xml:space="preserve">precaución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6A03D7"/>
        </w:rPr>
        <w:t xml:space="preserve">allí </w:t>
      </w:r>
      <w:r>
        <w:rPr>
          <w:color w:val="000000"/>
        </w:rPr>
        <w:t xml:space="preserve">en </w:t>
      </w:r>
      <w:r>
        <w:rPr>
          <w:color w:val="D32981"/>
        </w:rPr>
        <w:t xml:space="preserve">directo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estación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Atocha </w:t>
      </w:r>
      <w:r>
        <w:rPr>
          <w:color w:val="000000"/>
        </w:rPr>
        <w:t xml:space="preserve">porque </w:t>
      </w:r>
      <w:r>
        <w:rPr>
          <w:color w:val="000000"/>
        </w:rPr>
        <w:t xml:space="preserve">Ia </w:t>
      </w:r>
      <w:r>
        <w:rPr>
          <w:color w:val="04F44E"/>
        </w:rPr>
        <w:t xml:space="preserve">huelga </w:t>
      </w:r>
      <w:r>
        <w:rPr>
          <w:color w:val="000000"/>
        </w:rPr>
        <w:t xml:space="preserve">de </w:t>
      </w:r>
      <w:r>
        <w:rPr>
          <w:color w:val="000000"/>
        </w:rPr>
        <w:t xml:space="preserve">Renfe </w:t>
      </w:r>
      <w:r>
        <w:rPr>
          <w:color w:val="000000"/>
        </w:rPr>
        <w:t xml:space="preserve">ha </w:t>
      </w:r>
      <w:r>
        <w:rPr>
          <w:color w:val="D32981"/>
        </w:rPr>
        <w:t xml:space="preserve">obligado </w:t>
      </w:r>
      <w:r>
        <w:rPr>
          <w:color w:val="000000"/>
        </w:rPr>
        <w:t xml:space="preserve">a </w:t>
      </w:r>
      <w:r>
        <w:rPr>
          <w:color w:val="D32981"/>
        </w:rPr>
        <w:t xml:space="preserve">cancelar </w:t>
      </w:r>
      <w:r>
        <w:rPr>
          <w:color w:val="000000"/>
        </w:rPr>
        <w:t xml:space="preserve">hoy </w:t>
      </w:r>
      <w:r>
        <w:rPr>
          <w:color w:val="000000"/>
        </w:rPr>
        <w:t xml:space="preserve">271 </w:t>
      </w:r>
      <w:r>
        <w:rPr>
          <w:color w:val="D32981"/>
        </w:rPr>
        <w:t xml:space="preserve">trenes </w:t>
      </w:r>
      <w:r>
        <w:rPr>
          <w:color w:val="257FBB"/>
        </w:rPr>
        <w:t xml:space="preserve">Vamos </w:t>
      </w:r>
      <w:r>
        <w:rPr>
          <w:color w:val="6A03D7"/>
        </w:rPr>
        <w:t xml:space="preserve">primero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Ia </w:t>
      </w:r>
      <w:r>
        <w:rPr>
          <w:color w:val="D32981"/>
        </w:rPr>
        <w:t xml:space="preserve">circulación </w:t>
      </w:r>
      <w:r>
        <w:rPr>
          <w:color w:val="000000"/>
        </w:rPr>
        <w:t xml:space="preserve">Ana-Villajos </w:t>
      </w:r>
      <w:r>
        <w:rPr>
          <w:color w:val="000000"/>
        </w:rPr>
        <w:t xml:space="preserve">. </w:t>
      </w:r>
      <w:r>
        <w:rPr>
          <w:color w:val="000000"/>
        </w:rPr>
        <w:t xml:space="preserve">-Hay </w:t>
      </w:r>
      <w:r>
        <w:rPr>
          <w:color w:val="D32981"/>
        </w:rPr>
        <w:t xml:space="preserve">complicaciones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6A03D7"/>
        </w:rPr>
        <w:t xml:space="preserve">salidas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altura </w:t>
      </w:r>
      <w:r>
        <w:rPr>
          <w:color w:val="000000"/>
        </w:rPr>
        <w:t xml:space="preserve">de </w:t>
      </w:r>
      <w:r>
        <w:rPr>
          <w:color w:val="04F44E"/>
        </w:rPr>
        <w:t xml:space="preserve">Alcalá </w:t>
      </w:r>
      <w:r>
        <w:rPr>
          <w:color w:val="000000"/>
        </w:rPr>
        <w:t xml:space="preserve">de </w:t>
      </w:r>
      <w:r>
        <w:rPr>
          <w:color w:val="000000"/>
        </w:rPr>
        <w:t xml:space="preserve">Henares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,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otra </w:t>
      </w:r>
      <w:r>
        <w:rPr>
          <w:color w:val="6A03D7"/>
        </w:rPr>
        <w:t xml:space="preserve">colisión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D32981"/>
        </w:rPr>
        <w:t xml:space="preserve">peor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D32981"/>
        </w:rPr>
        <w:t xml:space="preserve">norte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37 </w:t>
      </w:r>
      <w:r>
        <w:rPr>
          <w:color w:val="000000"/>
        </w:rPr>
        <w:t xml:space="preserve">Vías </w:t>
      </w:r>
      <w:r>
        <w:rPr>
          <w:color w:val="D32981"/>
        </w:rPr>
        <w:t xml:space="preserve">secundarias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por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desprendimientos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siento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daros </w:t>
      </w:r>
      <w:r>
        <w:rPr>
          <w:color w:val="000000"/>
        </w:rPr>
        <w:t xml:space="preserve">una </w:t>
      </w:r>
      <w:r>
        <w:rPr>
          <w:color w:val="58AD6D"/>
        </w:rPr>
        <w:t xml:space="preserve">paliza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consultar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ponerse </w:t>
      </w:r>
      <w:r>
        <w:rPr>
          <w:color w:val="000000"/>
        </w:rPr>
        <w:t xml:space="preserve">en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está </w:t>
      </w:r>
      <w:r>
        <w:rPr>
          <w:color w:val="6A03D7"/>
        </w:rPr>
        <w:t xml:space="preserve">condicionado </w:t>
      </w:r>
      <w:r>
        <w:rPr>
          <w:color w:val="000000"/>
        </w:rPr>
        <w:t xml:space="preserve">este </w:t>
      </w:r>
      <w:r>
        <w:rPr>
          <w:color w:val="6A03D7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operación </w:t>
      </w:r>
      <w:r>
        <w:rPr>
          <w:color w:val="6A03D7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20.000.000 </w:t>
      </w:r>
      <w:r>
        <w:rPr>
          <w:color w:val="000000"/>
        </w:rPr>
        <w:t xml:space="preserve">de </w:t>
      </w:r>
      <w:r>
        <w:rPr>
          <w:color w:val="D32981"/>
        </w:rPr>
        <w:t xml:space="preserve">desplazamientos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En </w:t>
      </w:r>
      <w:r>
        <w:rPr>
          <w:color w:val="304195"/>
        </w:rPr>
        <w:t xml:space="preserve">Atocha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plena </w:t>
      </w:r>
      <w:r>
        <w:rPr>
          <w:color w:val="6A03D7"/>
        </w:rPr>
        <w:t xml:space="preserve">operación </w:t>
      </w:r>
      <w:r>
        <w:rPr>
          <w:color w:val="6A03D7"/>
        </w:rPr>
        <w:t xml:space="preserve">salida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257FBB"/>
        </w:rPr>
        <w:t xml:space="preserve">abuela </w:t>
      </w:r>
      <w:r>
        <w:rPr>
          <w:color w:val="C6B48B"/>
        </w:rPr>
        <w:t xml:space="preserve">convocada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sin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viajeros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58AD6D"/>
        </w:rPr>
        <w:t xml:space="preserve">presa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26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, </w:t>
      </w:r>
      <w:r>
        <w:rPr>
          <w:color w:val="04F44E"/>
        </w:rPr>
        <w:t xml:space="preserve">fomenta </w:t>
      </w:r>
      <w:r>
        <w:rPr>
          <w:color w:val="58AD6D"/>
        </w:rPr>
        <w:t xml:space="preserve">decretado </w:t>
      </w:r>
      <w:r>
        <w:rPr>
          <w:color w:val="000000"/>
        </w:rPr>
        <w:t xml:space="preserve">unos </w:t>
      </w:r>
      <w:r>
        <w:rPr>
          <w:color w:val="04F44E"/>
        </w:rPr>
        <w:t xml:space="preserve">sellos </w:t>
      </w:r>
      <w:r>
        <w:rPr>
          <w:color w:val="000000"/>
        </w:rPr>
        <w:t xml:space="preserve">mínimos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Iojustiﬁcan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6A03D7"/>
        </w:rPr>
        <w:t xml:space="preserve">excepcional </w:t>
      </w:r>
      <w:r>
        <w:rPr>
          <w:color w:val="000000"/>
        </w:rPr>
        <w:t xml:space="preserve">en </w:t>
      </w:r>
      <w:r>
        <w:rPr>
          <w:color w:val="6A03D7"/>
        </w:rPr>
        <w:t xml:space="preserve">movimiento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Viajeros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28.000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les </w:t>
      </w:r>
      <w:r>
        <w:rPr>
          <w:color w:val="6A03D7"/>
        </w:rPr>
        <w:t xml:space="preserve">ofrece </w:t>
      </w:r>
      <w:r>
        <w:rPr>
          <w:color w:val="000000"/>
        </w:rPr>
        <w:t xml:space="preserve">recolocarlas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D32981"/>
        </w:rPr>
        <w:t xml:space="preserve">trenes </w:t>
      </w:r>
      <w:r>
        <w:rPr>
          <w:color w:val="000000"/>
        </w:rPr>
        <w:t xml:space="preserve">, </w:t>
      </w:r>
      <w:r>
        <w:rPr>
          <w:color w:val="6A03D7"/>
        </w:rPr>
        <w:t xml:space="preserve">cambia </w:t>
      </w:r>
      <w:r>
        <w:rPr>
          <w:color w:val="000000"/>
        </w:rPr>
        <w:t xml:space="preserve">su </w:t>
      </w:r>
      <w:r>
        <w:rPr>
          <w:color w:val="04F44E"/>
        </w:rPr>
        <w:t xml:space="preserve">billete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coste </w:t>
      </w:r>
      <w:r>
        <w:rPr>
          <w:color w:val="000000"/>
        </w:rPr>
        <w:t xml:space="preserve">por </w:t>
      </w:r>
      <w:r>
        <w:rPr>
          <w:color w:val="000000"/>
        </w:rPr>
        <w:t xml:space="preserve">otro </w:t>
      </w:r>
      <w:r>
        <w:rPr>
          <w:color w:val="D32981"/>
        </w:rPr>
        <w:t xml:space="preserve">punto </w:t>
      </w:r>
      <w:r>
        <w:rPr>
          <w:color w:val="66F323"/>
        </w:rPr>
        <w:t xml:space="preserve">seria </w:t>
      </w:r>
      <w:r>
        <w:rPr>
          <w:color w:val="000000"/>
        </w:rPr>
        <w:t xml:space="preserve">el </w:t>
      </w:r>
      <w:r>
        <w:rPr>
          <w:color w:val="000000"/>
        </w:rPr>
        <w:t xml:space="preserve">re </w:t>
      </w:r>
      <w:r>
        <w:rPr>
          <w:color w:val="D32981"/>
        </w:rPr>
        <w:t xml:space="preserve">techo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la </w:t>
      </w:r>
      <w:r>
        <w:rPr>
          <w:color w:val="04F44E"/>
        </w:rPr>
        <w:t xml:space="preserve">huelga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abuela </w:t>
      </w:r>
      <w:r>
        <w:rPr>
          <w:color w:val="6A03D7"/>
        </w:rPr>
        <w:t xml:space="preserve">termina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. </w:t>
      </w:r>
      <w:r>
        <w:rPr>
          <w:color w:val="6A03D7"/>
        </w:rPr>
        <w:t xml:space="preserve">Cinco </w:t>
      </w:r>
      <w:r>
        <w:rPr>
          <w:color w:val="000000"/>
        </w:rPr>
        <w:t xml:space="preserve">y </w:t>
      </w:r>
      <w:r>
        <w:rPr>
          <w:color w:val="6A03D7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Mercamadrid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58AD6D"/>
        </w:rPr>
        <w:t xml:space="preserve">entrar </w:t>
      </w:r>
      <w:r>
        <w:rPr>
          <w:color w:val="D32981"/>
        </w:rPr>
        <w:t xml:space="preserve">vehiculos </w:t>
      </w:r>
      <w:r>
        <w:rPr>
          <w:color w:val="000000"/>
        </w:rPr>
        <w:t xml:space="preserve">. </w:t>
      </w:r>
      <w:r>
        <w:rPr>
          <w:color w:val="000000"/>
        </w:rPr>
        <w:t xml:space="preserve">Quince </w:t>
      </w:r>
      <w:r>
        <w:rPr>
          <w:color w:val="000000"/>
        </w:rPr>
        <w:t xml:space="preserve">mil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32981"/>
        </w:rPr>
        <w:t xml:space="preserve">noche </w:t>
      </w:r>
      <w:r>
        <w:rPr>
          <w:color w:val="000000"/>
        </w:rPr>
        <w:t xml:space="preserve">; </w:t>
      </w:r>
      <w:r>
        <w:rPr>
          <w:color w:val="000000"/>
        </w:rPr>
        <w:t xml:space="preserve">todos </w:t>
      </w:r>
      <w:r>
        <w:rPr>
          <w:color w:val="000000"/>
        </w:rPr>
        <w:t xml:space="preserve">para </w:t>
      </w:r>
      <w:r>
        <w:rPr>
          <w:color w:val="58AD6D"/>
        </w:rPr>
        <w:t xml:space="preserve">cargarse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consumir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66F323"/>
        </w:rPr>
        <w:t xml:space="preserve">marisco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el </w:t>
      </w:r>
      <w:r>
        <w:rPr>
          <w:color w:val="6A03D7"/>
        </w:rPr>
        <w:t xml:space="preserve">segundo </w:t>
      </w:r>
      <w:r>
        <w:rPr>
          <w:color w:val="66F323"/>
        </w:rPr>
        <w:t xml:space="preserve">mercado </w:t>
      </w:r>
      <w:r>
        <w:rPr>
          <w:color w:val="000000"/>
        </w:rPr>
        <w:t xml:space="preserve">de </w:t>
      </w:r>
      <w:r>
        <w:rPr>
          <w:color w:val="66F323"/>
        </w:rPr>
        <w:t xml:space="preserve">pescado </w:t>
      </w:r>
      <w:r>
        <w:rPr>
          <w:color w:val="000000"/>
        </w:rPr>
        <w:t xml:space="preserve">más </w:t>
      </w:r>
      <w:r>
        <w:rPr>
          <w:color w:val="6A03D7"/>
        </w:rPr>
        <w:t xml:space="preserve">grande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6A03D7"/>
        </w:rPr>
        <w:t xml:space="preserve">primero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Tokio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6A03D7"/>
        </w:rPr>
        <w:t xml:space="preserve">ocupa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que </w:t>
      </w:r>
      <w:r>
        <w:rPr>
          <w:color w:val="6A03D7"/>
        </w:rPr>
        <w:t xml:space="preserve">seis </w:t>
      </w:r>
      <w:r>
        <w:rPr>
          <w:color w:val="732484"/>
        </w:rPr>
        <w:t xml:space="preserve">campos </w:t>
      </w:r>
      <w:r>
        <w:rPr>
          <w:color w:val="000000"/>
        </w:rPr>
        <w:t xml:space="preserve">de </w:t>
      </w:r>
      <w:r>
        <w:rPr>
          <w:color w:val="732484"/>
        </w:rPr>
        <w:t xml:space="preserve">fútbol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los </w:t>
      </w:r>
      <w:r>
        <w:rPr>
          <w:color w:val="000000"/>
        </w:rPr>
        <w:t xml:space="preserve">9000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58AD6D"/>
        </w:rPr>
        <w:t xml:space="preserve">plena </w:t>
      </w:r>
      <w:r>
        <w:rPr>
          <w:color w:val="04F44E"/>
        </w:rPr>
        <w:t xml:space="preserve">venta </w:t>
      </w:r>
      <w:r>
        <w:rPr>
          <w:color w:val="66F323"/>
        </w:rPr>
        <w:t xml:space="preserve">navideña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66F323"/>
        </w:rPr>
        <w:t xml:space="preserve">Navidad </w:t>
      </w:r>
      <w:r>
        <w:rPr>
          <w:color w:val="000000"/>
        </w:rPr>
        <w:t xml:space="preserve">se </w:t>
      </w:r>
      <w:r>
        <w:rPr>
          <w:color w:val="66F323"/>
        </w:rPr>
        <w:t xml:space="preserve">repartieron </w:t>
      </w:r>
      <w:r>
        <w:rPr>
          <w:color w:val="000000"/>
        </w:rPr>
        <w:t xml:space="preserve">250.000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de </w:t>
      </w:r>
      <w:r>
        <w:rPr>
          <w:color w:val="04F44E"/>
        </w:rPr>
        <w:t xml:space="preserve">producto </w:t>
      </w:r>
      <w:r>
        <w:rPr>
          <w:color w:val="6A03D7"/>
        </w:rPr>
        <w:t xml:space="preserve">fresco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entre </w:t>
      </w:r>
      <w:r>
        <w:rPr>
          <w:color w:val="04F44E"/>
        </w:rPr>
        <w:t xml:space="preserve">frutas </w:t>
      </w:r>
      <w:r>
        <w:rPr>
          <w:color w:val="000000"/>
        </w:rPr>
        <w:t xml:space="preserve">, </w:t>
      </w:r>
      <w:r>
        <w:rPr>
          <w:color w:val="04F44E"/>
        </w:rPr>
        <w:t xml:space="preserve">verduras </w:t>
      </w:r>
      <w:r>
        <w:rPr>
          <w:color w:val="000000"/>
        </w:rPr>
        <w:t xml:space="preserve">, </w:t>
      </w:r>
      <w:r>
        <w:rPr>
          <w:color w:val="66F323"/>
        </w:rPr>
        <w:t xml:space="preserve">pescado </w:t>
      </w:r>
      <w:r>
        <w:rPr>
          <w:color w:val="000000"/>
        </w:rPr>
        <w:t xml:space="preserve">y </w:t>
      </w:r>
      <w:r>
        <w:rPr>
          <w:color w:val="6A03D7"/>
        </w:rPr>
        <w:t xml:space="preserve">carne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6A03D7"/>
        </w:rPr>
        <w:t xml:space="preserve">triunfa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... </w:t>
      </w:r>
      <w:r>
        <w:rPr>
          <w:color w:val="000000"/>
        </w:rPr>
        <w:t xml:space="preserve">Los </w:t>
      </w:r>
      <w:r>
        <w:rPr>
          <w:color w:val="000000"/>
        </w:rPr>
        <w:t xml:space="preserve">solomillos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6F323"/>
        </w:rPr>
        <w:t xml:space="preserve">vende </w:t>
      </w:r>
      <w:r>
        <w:rPr>
          <w:color w:val="000000"/>
        </w:rPr>
        <w:t xml:space="preserve">al </w:t>
      </w:r>
      <w:r>
        <w:rPr>
          <w:color w:val="D32981"/>
        </w:rPr>
        <w:t xml:space="preserve">corte </w:t>
      </w:r>
      <w:r>
        <w:rPr>
          <w:color w:val="000000"/>
        </w:rPr>
        <w:t xml:space="preserve">, </w:t>
      </w:r>
      <w:r>
        <w:rPr>
          <w:color w:val="6A03D7"/>
        </w:rPr>
        <w:t xml:space="preserve">preparado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A03D7"/>
        </w:rPr>
        <w:t xml:space="preserve">restaurantes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sale </w:t>
      </w:r>
      <w:r>
        <w:rPr>
          <w:color w:val="000000"/>
        </w:rPr>
        <w:t xml:space="preserve">al </w:t>
      </w:r>
      <w:r>
        <w:rPr>
          <w:color w:val="6A03D7"/>
        </w:rPr>
        <w:t xml:space="preserve">restaurante </w:t>
      </w:r>
      <w:r>
        <w:rPr>
          <w:color w:val="000000"/>
        </w:rPr>
        <w:t xml:space="preserve">a </w:t>
      </w:r>
      <w:r>
        <w:rPr>
          <w:color w:val="000000"/>
        </w:rPr>
        <w:t xml:space="preserve">cenar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comer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66F323"/>
        </w:rPr>
        <w:t xml:space="preserve">alegría </w:t>
      </w:r>
      <w:r>
        <w:rPr>
          <w:color w:val="000000"/>
        </w:rPr>
        <w:t xml:space="preserve">de </w:t>
      </w:r>
      <w:r>
        <w:rPr>
          <w:color w:val="04F44E"/>
        </w:rPr>
        <w:t xml:space="preserve">ventas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ﬁnal </w:t>
      </w:r>
      <w:r>
        <w:rPr>
          <w:color w:val="000000"/>
        </w:rPr>
        <w:t xml:space="preserve">de </w:t>
      </w:r>
      <w:r>
        <w:rPr>
          <w:color w:val="6A03D7"/>
        </w:rPr>
        <w:t xml:space="preserve">fiestas </w:t>
      </w:r>
      <w:r>
        <w:rPr>
          <w:color w:val="000000"/>
        </w:rPr>
        <w:t xml:space="preserve">se </w:t>
      </w:r>
      <w:r>
        <w:rPr>
          <w:color w:val="66F323"/>
        </w:rPr>
        <w:t xml:space="preserve">venderá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6A03D7"/>
        </w:rPr>
        <w:t xml:space="preserve">carne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6A03D7"/>
        </w:rPr>
        <w:t xml:space="preserve">normal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Mercamadrid </w:t>
      </w:r>
      <w:r>
        <w:rPr>
          <w:color w:val="58AD6D"/>
        </w:rPr>
        <w:t xml:space="preserve">nunca </w:t>
      </w:r>
      <w:r>
        <w:rPr>
          <w:color w:val="6A03D7"/>
        </w:rPr>
        <w:t xml:space="preserve">duerme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faltan </w:t>
      </w:r>
      <w:r>
        <w:rPr>
          <w:color w:val="000000"/>
        </w:rPr>
        <w:t xml:space="preserve">sólo </w:t>
      </w:r>
      <w:r>
        <w:rPr>
          <w:color w:val="000000"/>
        </w:rPr>
        <w:t xml:space="preserve">4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6A03D7"/>
        </w:rPr>
        <w:t xml:space="preserve">llegue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está </w:t>
      </w:r>
      <w:r>
        <w:rPr>
          <w:color w:val="000000"/>
        </w:rPr>
        <w:t xml:space="preserve">teniendo </w:t>
      </w:r>
      <w:r>
        <w:rPr>
          <w:color w:val="CFE3C8"/>
        </w:rPr>
        <w:t xml:space="preserve">diﬁcil </w:t>
      </w:r>
      <w:r>
        <w:rPr>
          <w:color w:val="000000"/>
        </w:rPr>
        <w:t xml:space="preserve">para </w:t>
      </w:r>
      <w:r>
        <w:rPr>
          <w:color w:val="6A03D7"/>
        </w:rPr>
        <w:t xml:space="preserve">encontrar </w:t>
      </w:r>
      <w:r>
        <w:rPr>
          <w:color w:val="000000"/>
        </w:rPr>
        <w:t xml:space="preserve">algunos </w:t>
      </w:r>
      <w:r>
        <w:rPr>
          <w:color w:val="66F323"/>
        </w:rPr>
        <w:t xml:space="preserve">juguetes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58AD6D"/>
        </w:rPr>
        <w:t xml:space="preserve">demandados </w:t>
      </w:r>
      <w:r>
        <w:rPr>
          <w:color w:val="000000"/>
        </w:rPr>
        <w:t xml:space="preserve">se </w:t>
      </w:r>
      <w:r>
        <w:rPr>
          <w:color w:val="6A03D7"/>
        </w:rPr>
        <w:t xml:space="preserve">agotan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6A03D7"/>
        </w:rPr>
        <w:t xml:space="preserve">casi </w:t>
      </w:r>
      <w:r>
        <w:rPr>
          <w:color w:val="6A03D7"/>
        </w:rPr>
        <w:t xml:space="preserve">imposible </w:t>
      </w:r>
      <w:r>
        <w:rPr>
          <w:color w:val="6A03D7"/>
        </w:rPr>
        <w:t xml:space="preserve">encontrarlos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aún </w:t>
      </w:r>
      <w:r>
        <w:rPr>
          <w:color w:val="000000"/>
        </w:rPr>
        <w:t xml:space="preserve">por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66F323"/>
        </w:rPr>
        <w:t xml:space="preserve">precio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triplicado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elfos </w:t>
      </w:r>
      <w:r>
        <w:rPr>
          <w:color w:val="000000"/>
        </w:rPr>
        <w:t xml:space="preserve">de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... </w:t>
      </w:r>
      <w:r>
        <w:rPr>
          <w:color w:val="000000"/>
        </w:rPr>
        <w:t xml:space="preserve">aI </w:t>
      </w:r>
      <w:r>
        <w:rPr>
          <w:color w:val="6A03D7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lágrimas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8AD6D"/>
        </w:rPr>
        <w:t xml:space="preserve">intentan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esta </w:t>
      </w:r>
      <w:r>
        <w:rPr>
          <w:color w:val="000000"/>
        </w:rPr>
        <w:t xml:space="preserve">Nancy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A03D7"/>
        </w:rPr>
        <w:t xml:space="preserve">agotada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aún </w:t>
      </w:r>
      <w:r>
        <w:rPr>
          <w:color w:val="000000"/>
        </w:rPr>
        <w:t xml:space="preserve">la </w:t>
      </w:r>
      <w:r>
        <w:rPr>
          <w:color w:val="000000"/>
        </w:rPr>
        <w:t xml:space="preserve">pueden </w:t>
      </w:r>
      <w:r>
        <w:rPr>
          <w:color w:val="6A03D7"/>
        </w:rPr>
        <w:t xml:space="preserve">encontrar </w:t>
      </w:r>
      <w:r>
        <w:rPr>
          <w:color w:val="000000"/>
        </w:rPr>
        <w:t xml:space="preserve">, </w:t>
      </w:r>
      <w:r>
        <w:rPr>
          <w:color w:val="000000"/>
        </w:rPr>
        <w:t xml:space="preserve">pagando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6A03D7"/>
        </w:rPr>
        <w:t xml:space="preserve">tres </w:t>
      </w:r>
      <w:r>
        <w:rPr>
          <w:color w:val="000000"/>
        </w:rPr>
        <w:t xml:space="preserve">veces </w:t>
      </w:r>
      <w:r>
        <w:rPr>
          <w:color w:val="000000"/>
        </w:rPr>
        <w:t xml:space="preserve">su </w:t>
      </w:r>
      <w:r>
        <w:rPr>
          <w:color w:val="66F323"/>
        </w:rPr>
        <w:t xml:space="preserve">precio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juego </w:t>
      </w:r>
      <w:r>
        <w:rPr>
          <w:color w:val="000000"/>
        </w:rPr>
        <w:t xml:space="preserve">de </w:t>
      </w:r>
      <w:r>
        <w:rPr>
          <w:color w:val="000000"/>
        </w:rPr>
        <w:t xml:space="preserve">mesa </w:t>
      </w:r>
      <w:r>
        <w:rPr>
          <w:color w:val="000000"/>
        </w:rPr>
        <w:t xml:space="preserve">; </w:t>
      </w:r>
      <w:r>
        <w:rPr>
          <w:color w:val="000000"/>
        </w:rPr>
        <w:t xml:space="preserve">`` </w:t>
      </w:r>
      <w:r>
        <w:rPr>
          <w:color w:val="000000"/>
        </w:rPr>
        <w:t xml:space="preserve">Hijos </w:t>
      </w:r>
      <w:r>
        <w:rPr>
          <w:color w:val="000000"/>
        </w:rPr>
        <w:t xml:space="preserve">contra </w:t>
      </w:r>
      <w:r>
        <w:rPr>
          <w:color w:val="58AD6D"/>
        </w:rPr>
        <w:t xml:space="preserve">padres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Bizak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conﬁaban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éxito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6A03D7"/>
        </w:rPr>
        <w:t xml:space="preserve">esperaban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muy </w:t>
      </w:r>
      <w:r>
        <w:rPr>
          <w:color w:val="6A03D7"/>
        </w:rPr>
        <w:t xml:space="preserve">divertido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...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competir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58AD6D"/>
        </w:rPr>
        <w:t xml:space="preserve">listos </w:t>
      </w:r>
      <w:r>
        <w:rPr>
          <w:color w:val="000000"/>
        </w:rPr>
        <w:t xml:space="preserve">, </w:t>
      </w:r>
      <w:r>
        <w:rPr>
          <w:color w:val="000000"/>
        </w:rPr>
        <w:t xml:space="preserve">digamos </w:t>
      </w:r>
      <w:r>
        <w:rPr>
          <w:color w:val="000000"/>
        </w:rPr>
        <w:t xml:space="preserve">de </w:t>
      </w:r>
      <w:r>
        <w:rPr>
          <w:color w:val="6A03D7"/>
        </w:rPr>
        <w:t xml:space="preserve">alguna </w:t>
      </w:r>
      <w:r>
        <w:rPr>
          <w:color w:val="04F44E"/>
        </w:rPr>
        <w:t xml:space="preserve">manera </w:t>
      </w:r>
      <w:r>
        <w:rPr>
          <w:color w:val="000000"/>
        </w:rPr>
        <w:t xml:space="preserve">. </w:t>
      </w:r>
      <w:r>
        <w:rPr>
          <w:color w:val="257FBB"/>
        </w:rPr>
        <w:t xml:space="preserve">¿Y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se </w:t>
      </w:r>
      <w:r>
        <w:rPr>
          <w:color w:val="6A03D7"/>
        </w:rPr>
        <w:t xml:space="preserve">agotan </w:t>
      </w:r>
      <w:r>
        <w:rPr>
          <w:color w:val="000000"/>
        </w:rPr>
        <w:t xml:space="preserve">Iosjuguetes </w:t>
      </w:r>
      <w:r>
        <w:rPr>
          <w:color w:val="000000"/>
        </w:rPr>
        <w:t xml:space="preserve">?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66F323"/>
        </w:rPr>
        <w:t xml:space="preserve">jugueterías </w:t>
      </w:r>
      <w:r>
        <w:rPr>
          <w:color w:val="000000"/>
        </w:rPr>
        <w:t xml:space="preserve">hacen </w:t>
      </w:r>
      <w:r>
        <w:rPr>
          <w:color w:val="000000"/>
        </w:rPr>
        <w:t xml:space="preserve">los </w:t>
      </w:r>
      <w:r>
        <w:rPr>
          <w:color w:val="58AD6D"/>
        </w:rPr>
        <w:t xml:space="preserve">encargos </w:t>
      </w:r>
      <w:r>
        <w:rPr>
          <w:color w:val="000000"/>
        </w:rPr>
        <w:t xml:space="preserve">de </w:t>
      </w:r>
      <w:r>
        <w:rPr>
          <w:color w:val="000000"/>
        </w:rPr>
        <w:t xml:space="preserve">loque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6F323"/>
        </w:rPr>
        <w:t xml:space="preserve">vender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unos </w:t>
      </w:r>
      <w:r>
        <w:rPr>
          <w:color w:val="6A03D7"/>
        </w:rPr>
        <w:t xml:space="preserve">diez </w:t>
      </w:r>
      <w:r>
        <w:rPr>
          <w:color w:val="000000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8AD6D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tan </w:t>
      </w:r>
      <w:r>
        <w:rPr>
          <w:color w:val="000000"/>
        </w:rPr>
        <w:t xml:space="preserve">predecibles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difícil </w:t>
      </w:r>
      <w:r>
        <w:rPr>
          <w:color w:val="000000"/>
        </w:rPr>
        <w:t xml:space="preserve">de </w:t>
      </w:r>
      <w:r>
        <w:rPr>
          <w:color w:val="6A03D7"/>
        </w:rPr>
        <w:t xml:space="preserve">predecir </w:t>
      </w:r>
      <w:r>
        <w:rPr>
          <w:color w:val="000000"/>
        </w:rPr>
        <w:t xml:space="preserve">cuál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Ia </w:t>
      </w:r>
      <w:r>
        <w:rPr>
          <w:color w:val="58AD6D"/>
        </w:rPr>
        <w:t xml:space="preserve">demanda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querer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.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, </w:t>
      </w:r>
      <w:r>
        <w:rPr>
          <w:color w:val="58AD6D"/>
        </w:rPr>
        <w:t xml:space="preserve">intentamos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nuestras </w:t>
      </w:r>
      <w:r>
        <w:rPr>
          <w:color w:val="58AD6D"/>
        </w:rPr>
        <w:t xml:space="preserve">propias </w:t>
      </w:r>
      <w:r>
        <w:rPr>
          <w:color w:val="6A03D7"/>
        </w:rPr>
        <w:t xml:space="preserve">tendencias </w:t>
      </w:r>
      <w:r>
        <w:rPr>
          <w:color w:val="000000"/>
        </w:rPr>
        <w:t xml:space="preserve">, </w:t>
      </w:r>
      <w:r>
        <w:rPr>
          <w:color w:val="04F44E"/>
        </w:rPr>
        <w:t xml:space="preserve">análisis </w:t>
      </w:r>
      <w:r>
        <w:rPr>
          <w:color w:val="000000"/>
        </w:rPr>
        <w:t xml:space="preserve">de </w:t>
      </w:r>
      <w:r>
        <w:rPr>
          <w:color w:val="58AD6D"/>
        </w:rPr>
        <w:t xml:space="preserve">demanda </w:t>
      </w:r>
      <w:r>
        <w:rPr>
          <w:color w:val="000000"/>
        </w:rPr>
        <w:t xml:space="preserve">, </w:t>
      </w:r>
      <w:r>
        <w:rPr>
          <w:color w:val="58AD6D"/>
        </w:rPr>
        <w:t xml:space="preserve">identificar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estos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más </w:t>
      </w:r>
      <w:r>
        <w:rPr>
          <w:color w:val="66F323"/>
        </w:rPr>
        <w:t xml:space="preserve">vendidos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6A03D7"/>
        </w:rPr>
        <w:t xml:space="preserve">siempre </w:t>
      </w:r>
      <w:r>
        <w:rPr>
          <w:color w:val="000000"/>
        </w:rPr>
        <w:t xml:space="preserve">es </w:t>
      </w:r>
      <w:r>
        <w:rPr>
          <w:color w:val="6A03D7"/>
        </w:rPr>
        <w:t xml:space="preserve">fácil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te </w:t>
      </w:r>
      <w:r>
        <w:rPr>
          <w:color w:val="58AD6D"/>
        </w:rPr>
        <w:t xml:space="preserve">sorprenden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juego </w:t>
      </w:r>
      <w:r>
        <w:rPr>
          <w:color w:val="000000"/>
        </w:rPr>
        <w:t xml:space="preserve">de </w:t>
      </w:r>
      <w:r>
        <w:rPr>
          <w:color w:val="000000"/>
        </w:rPr>
        <w:t xml:space="preserve">mesa </w:t>
      </w:r>
      <w:r>
        <w:rPr>
          <w:color w:val="000000"/>
        </w:rPr>
        <w:t xml:space="preserve">...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agotado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¿qué </w:t>
      </w:r>
      <w:r>
        <w:rPr>
          <w:color w:val="000000"/>
        </w:rPr>
        <w:t xml:space="preserve">más </w:t>
      </w:r>
      <w:r>
        <w:rPr>
          <w:color w:val="6A03D7"/>
        </w:rPr>
        <w:t xml:space="preserve">triunfa </w:t>
      </w:r>
      <w:r>
        <w:rPr>
          <w:color w:val="000000"/>
        </w:rPr>
        <w:t xml:space="preserve">esta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?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58AD6D"/>
        </w:rPr>
        <w:t xml:space="preserve">relacionado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Frozen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58AD6D"/>
        </w:rPr>
        <w:t xml:space="preserve">película </w:t>
      </w:r>
      <w:r>
        <w:rPr>
          <w:color w:val="000000"/>
        </w:rPr>
        <w:t xml:space="preserve">...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muy </w:t>
      </w:r>
      <w:r>
        <w:rPr>
          <w:color w:val="6A03D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para </w:t>
      </w:r>
      <w:r>
        <w:rPr>
          <w:color w:val="C6B48B"/>
        </w:rPr>
        <w:t xml:space="preserve">resaltar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6A03D7"/>
        </w:rPr>
        <w:t xml:space="preserve">agotando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líneas </w:t>
      </w:r>
      <w:r>
        <w:rPr>
          <w:color w:val="000000"/>
        </w:rPr>
        <w:t xml:space="preserve">son </w:t>
      </w:r>
      <w:r>
        <w:rPr>
          <w:color w:val="000000"/>
        </w:rPr>
        <w:t xml:space="preserve">lo </w:t>
      </w:r>
      <w:r>
        <w:rPr>
          <w:color w:val="000000"/>
        </w:rPr>
        <w:t xml:space="preserve">s </w:t>
      </w:r>
      <w:r>
        <w:rPr>
          <w:color w:val="000000"/>
        </w:rPr>
        <w:t xml:space="preserve">ll </w:t>
      </w:r>
      <w:r>
        <w:rPr>
          <w:color w:val="000000"/>
        </w:rPr>
        <w:t xml:space="preserve">Superzings </w:t>
      </w:r>
      <w:r>
        <w:rPr>
          <w:color w:val="000000"/>
        </w:rPr>
        <w:t xml:space="preserve">''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04F44E"/>
        </w:rPr>
        <w:t xml:space="preserve">fabricantes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juguetes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piden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en </w:t>
      </w:r>
      <w:r>
        <w:rPr>
          <w:color w:val="66F323"/>
        </w:rPr>
        <w:t xml:space="preserve">Navidad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4F44E"/>
        </w:rPr>
        <w:t xml:space="preserve">licencias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58AD6D"/>
        </w:rPr>
        <w:t xml:space="preserve">películas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Frozen </w:t>
      </w:r>
      <w:r>
        <w:rPr>
          <w:color w:val="000000"/>
        </w:rPr>
        <w:t xml:space="preserve">'' </w:t>
      </w:r>
      <w:r>
        <w:rPr>
          <w:color w:val="000000"/>
        </w:rPr>
        <w:t xml:space="preserve">...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58AD6D"/>
        </w:rPr>
        <w:t xml:space="preserve">relacionado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66F323"/>
        </w:rPr>
        <w:t xml:space="preserve">Star-Wars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6A03D7"/>
        </w:rPr>
        <w:t xml:space="preserve">éxito </w:t>
      </w:r>
      <w:r>
        <w:rPr>
          <w:color w:val="58AD6D"/>
        </w:rPr>
        <w:t xml:space="preserve">asegurado </w:t>
      </w:r>
      <w:r>
        <w:rPr>
          <w:color w:val="000000"/>
        </w:rPr>
        <w:t xml:space="preserve">. </w:t>
      </w:r>
      <w:r>
        <w:rPr>
          <w:color w:val="D32981"/>
        </w:rPr>
        <w:t xml:space="preserve">Esperemos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6A03D7"/>
        </w:rPr>
        <w:t xml:space="preserve">acompañe </w:t>
      </w:r>
      <w:r>
        <w:rPr>
          <w:color w:val="000000"/>
        </w:rPr>
        <w:t xml:space="preserve">a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y </w:t>
      </w:r>
      <w:r>
        <w:rPr>
          <w:color w:val="000000"/>
        </w:rPr>
        <w:t xml:space="preserve">pueda </w:t>
      </w:r>
      <w:r>
        <w:rPr>
          <w:color w:val="6A03D7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desean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66F323"/>
        </w:rPr>
        <w:t xml:space="preserve">clásico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66F323"/>
        </w:rPr>
        <w:t xml:space="preserve">San-Ildefonso </w:t>
      </w:r>
      <w:r>
        <w:rPr>
          <w:color w:val="6A03D7"/>
        </w:rPr>
        <w:t xml:space="preserve">volverán </w:t>
      </w:r>
      <w:r>
        <w:rPr>
          <w:color w:val="000000"/>
        </w:rPr>
        <w:t xml:space="preserve">a </w:t>
      </w:r>
      <w:r>
        <w:rPr>
          <w:color w:val="66F323"/>
        </w:rPr>
        <w:t xml:space="preserve">cantar </w:t>
      </w:r>
      <w:r>
        <w:rPr>
          <w:color w:val="000000"/>
        </w:rPr>
        <w:t xml:space="preserve">los </w:t>
      </w:r>
      <w:r>
        <w:rPr>
          <w:color w:val="66F323"/>
        </w:rPr>
        <w:t xml:space="preserve">números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lotería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6F323"/>
        </w:rPr>
        <w:t xml:space="preserve">premios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66F323"/>
        </w:rPr>
        <w:t xml:space="preserve">gordo </w:t>
      </w:r>
      <w:r>
        <w:rPr>
          <w:color w:val="000000"/>
        </w:rPr>
        <w:t xml:space="preserve">...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ocurra </w:t>
      </w:r>
      <w:r>
        <w:rPr>
          <w:color w:val="000000"/>
        </w:rPr>
        <w:t xml:space="preserve">lo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Radio-Televisión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les </w:t>
      </w:r>
      <w:r>
        <w:rPr>
          <w:color w:val="58AD6D"/>
        </w:rPr>
        <w:t xml:space="preserve">contaremos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58AD6D"/>
        </w:rPr>
        <w:t xml:space="preserve">detalle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66F323"/>
        </w:rPr>
        <w:t xml:space="preserve">sorteo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8h </w:t>
      </w:r>
      <w:r>
        <w:rPr>
          <w:color w:val="000000"/>
        </w:rPr>
        <w:t xml:space="preserve">del </w:t>
      </w:r>
      <w:r>
        <w:rPr>
          <w:color w:val="6A03D7"/>
        </w:rPr>
        <w:t xml:space="preserve">domingo </w:t>
      </w:r>
      <w:r>
        <w:rPr>
          <w:color w:val="58AD6D"/>
        </w:rPr>
        <w:t xml:space="preserve">abrirá </w:t>
      </w:r>
      <w:r>
        <w:rPr>
          <w:color w:val="000000"/>
        </w:rPr>
        <w:t xml:space="preserve">sus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este </w:t>
      </w:r>
      <w:r>
        <w:rPr>
          <w:color w:val="000000"/>
        </w:rPr>
        <w:t xml:space="preserve">Teatro-Real </w:t>
      </w:r>
      <w:r>
        <w:rPr>
          <w:color w:val="000000"/>
        </w:rPr>
        <w:t xml:space="preserve">con </w:t>
      </w:r>
      <w:r>
        <w:rPr>
          <w:color w:val="D32981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450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000000"/>
        </w:rPr>
        <w:t xml:space="preserve">hora </w:t>
      </w:r>
      <w:r>
        <w:rPr>
          <w:color w:val="6A03D7"/>
        </w:rPr>
        <w:t xml:space="preserve">comenzara </w:t>
      </w:r>
      <w:r>
        <w:rPr>
          <w:color w:val="000000"/>
        </w:rPr>
        <w:t xml:space="preserve">la </w:t>
      </w:r>
      <w:r>
        <w:rPr>
          <w:color w:val="58AD6D"/>
        </w:rPr>
        <w:t xml:space="preserve">programación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que </w:t>
      </w:r>
      <w:r>
        <w:rPr>
          <w:color w:val="04F44E"/>
        </w:rPr>
        <w:t xml:space="preserve">podran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1 </w:t>
      </w:r>
      <w:r>
        <w:rPr>
          <w:color w:val="000000"/>
        </w:rPr>
        <w:t xml:space="preserve">yen </w:t>
      </w:r>
      <w:r>
        <w:rPr>
          <w:color w:val="000000"/>
        </w:rPr>
        <w:t xml:space="preserve">el </w:t>
      </w:r>
      <w:r>
        <w:rPr>
          <w:color w:val="04F44E"/>
        </w:rPr>
        <w:t xml:space="preserve">canal </w:t>
      </w:r>
      <w:r>
        <w:rPr>
          <w:color w:val="6A03D7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ocurra </w:t>
      </w:r>
      <w:r>
        <w:rPr>
          <w:color w:val="04F44E"/>
        </w:rPr>
        <w:t xml:space="preserve">aqui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salon </w:t>
      </w:r>
      <w:r>
        <w:rPr>
          <w:color w:val="000000"/>
        </w:rPr>
        <w:t xml:space="preserve">de </w:t>
      </w:r>
      <w:r>
        <w:rPr>
          <w:color w:val="000000"/>
        </w:rPr>
        <w:t xml:space="preserve">sorteos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8AD6D"/>
        </w:rPr>
        <w:t xml:space="preserve">contara </w:t>
      </w:r>
      <w:r>
        <w:rPr>
          <w:color w:val="6A03D7"/>
        </w:rPr>
        <w:t xml:space="preserve">Sandra </w:t>
      </w:r>
      <w:r>
        <w:rPr>
          <w:color w:val="000000"/>
        </w:rPr>
        <w:t xml:space="preserve">y </w:t>
      </w:r>
      <w:r>
        <w:rPr>
          <w:color w:val="04F44E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Despues-Ia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1 </w:t>
      </w:r>
      <w:r>
        <w:rPr>
          <w:color w:val="58AD6D"/>
        </w:rPr>
        <w:t xml:space="preserve">dirigida </w:t>
      </w:r>
      <w:r>
        <w:rPr>
          <w:color w:val="000000"/>
        </w:rPr>
        <w:t xml:space="preserve">por </w:t>
      </w:r>
      <w:r>
        <w:rPr>
          <w:color w:val="000000"/>
        </w:rPr>
        <w:t xml:space="preserve">Maria-Casado </w:t>
      </w:r>
      <w:r>
        <w:rPr>
          <w:color w:val="6A03D7"/>
        </w:rPr>
        <w:t xml:space="preserve">seguirá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58AD6D"/>
        </w:rPr>
        <w:t xml:space="preserve">programa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con </w:t>
      </w:r>
      <w:r>
        <w:rPr>
          <w:color w:val="000000"/>
        </w:rPr>
        <w:t xml:space="preserve">esas </w:t>
      </w:r>
      <w:r>
        <w:rPr>
          <w:color w:val="000000"/>
        </w:rPr>
        <w:t xml:space="preserve">20 </w:t>
      </w:r>
      <w:r>
        <w:rPr>
          <w:color w:val="04F44E"/>
        </w:rPr>
        <w:t xml:space="preserve">unidades </w:t>
      </w:r>
      <w:r>
        <w:rPr>
          <w:color w:val="58AD6D"/>
        </w:rPr>
        <w:t xml:space="preserve">móviles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contarán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6A03D7"/>
        </w:rPr>
        <w:t xml:space="preserve">mostraran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agraciados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16 </w:t>
      </w:r>
      <w:r>
        <w:rPr>
          <w:color w:val="D32981"/>
        </w:rPr>
        <w:t xml:space="preserve">metros </w:t>
      </w:r>
      <w:r>
        <w:rPr>
          <w:color w:val="000000"/>
        </w:rPr>
        <w:t xml:space="preserve">bajo </w:t>
      </w:r>
      <w:r>
        <w:rPr>
          <w:color w:val="6A03D7"/>
        </w:rPr>
        <w:t xml:space="preserve">tierra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6A03D7"/>
        </w:rPr>
        <w:t xml:space="preserve">bombos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premios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números </w:t>
      </w:r>
      <w:r>
        <w:rPr>
          <w:color w:val="000000"/>
        </w:rPr>
        <w:t xml:space="preserve">. </w:t>
      </w:r>
      <w:r>
        <w:rPr>
          <w:color w:val="000000"/>
        </w:rPr>
        <w:t xml:space="preserve">Estaremos </w:t>
      </w:r>
      <w:r>
        <w:rPr>
          <w:color w:val="04F44E"/>
        </w:rPr>
        <w:t xml:space="preserve">aqui </w:t>
      </w:r>
      <w:r>
        <w:rPr>
          <w:color w:val="000000"/>
        </w:rPr>
        <w:t xml:space="preserve">para </w:t>
      </w:r>
      <w:r>
        <w:rPr>
          <w:color w:val="58AD6D"/>
        </w:rPr>
        <w:t xml:space="preserve">contarles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detalles </w:t>
      </w:r>
      <w:r>
        <w:rPr>
          <w:color w:val="000000"/>
        </w:rPr>
        <w:t xml:space="preserve">y </w:t>
      </w:r>
      <w:r>
        <w:rPr>
          <w:color w:val="6A03D7"/>
        </w:rPr>
        <w:t xml:space="preserve">quizá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4F44E"/>
        </w:rPr>
        <w:t xml:space="preserve">ustedes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6A03D7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agraciados </w:t>
      </w:r>
      <w:r>
        <w:rPr>
          <w:color w:val="000000"/>
        </w:rPr>
        <w:t xml:space="preserve">. </w:t>
      </w:r>
      <w:r>
        <w:rPr>
          <w:color w:val="000000"/>
        </w:rPr>
        <w:t xml:space="preserve">¿Cual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CFE3C8"/>
        </w:rPr>
        <w:t xml:space="preserve">probabilidad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6A03D7"/>
        </w:rPr>
        <w:t xml:space="preserve">domingo </w:t>
      </w:r>
      <w:r>
        <w:rPr>
          <w:color w:val="000000"/>
        </w:rPr>
        <w:t xml:space="preserve">nos </w:t>
      </w:r>
      <w:r>
        <w:rPr>
          <w:color w:val="000000"/>
        </w:rPr>
        <w:t xml:space="preserve">toque </w:t>
      </w:r>
      <w:r>
        <w:rPr>
          <w:color w:val="000000"/>
        </w:rPr>
        <w:t xml:space="preserve">el </w:t>
      </w:r>
      <w:r>
        <w:rPr>
          <w:color w:val="66F323"/>
        </w:rPr>
        <w:t xml:space="preserve">gordo </w:t>
      </w:r>
      <w:r>
        <w:rPr>
          <w:color w:val="000000"/>
        </w:rPr>
        <w:t xml:space="preserve">? </w:t>
      </w:r>
      <w:r>
        <w:rPr>
          <w:color w:val="6A03D7"/>
        </w:rPr>
        <w:t xml:space="preserve">Última </w:t>
      </w:r>
      <w:r>
        <w:rPr>
          <w:color w:val="58AD6D"/>
        </w:rPr>
        <w:t xml:space="preserve">clase </w:t>
      </w:r>
      <w:r>
        <w:rPr>
          <w:color w:val="000000"/>
        </w:rPr>
        <w:t xml:space="preserve">de </w:t>
      </w:r>
      <w:r>
        <w:rPr>
          <w:color w:val="000000"/>
        </w:rPr>
        <w:t xml:space="preserve">mates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Mari-Ángeles </w:t>
      </w:r>
      <w:r>
        <w:rPr>
          <w:color w:val="6A03D7"/>
        </w:rPr>
        <w:t xml:space="preserve">aprovecha </w:t>
      </w:r>
      <w:r>
        <w:rPr>
          <w:color w:val="000000"/>
        </w:rPr>
        <w:t xml:space="preserve">el </w:t>
      </w:r>
      <w:r>
        <w:rPr>
          <w:color w:val="66F323"/>
        </w:rPr>
        <w:t xml:space="preserve">Sorteo </w:t>
      </w:r>
      <w:r>
        <w:rPr>
          <w:color w:val="000000"/>
        </w:rPr>
        <w:t xml:space="preserve">del </w:t>
      </w:r>
      <w:r>
        <w:rPr>
          <w:color w:val="66F323"/>
        </w:rPr>
        <w:t xml:space="preserve">Gordo </w:t>
      </w:r>
      <w:r>
        <w:rPr>
          <w:color w:val="000000"/>
        </w:rPr>
        <w:t xml:space="preserve">para </w:t>
      </w:r>
      <w:r>
        <w:rPr>
          <w:color w:val="58AD6D"/>
        </w:rPr>
        <w:t xml:space="preserve">explicar </w:t>
      </w:r>
      <w:r>
        <w:rPr>
          <w:color w:val="CFE3C8"/>
        </w:rPr>
        <w:t xml:space="preserve">probabilidad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66F323"/>
        </w:rPr>
        <w:t xml:space="preserve">compramos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66F323"/>
        </w:rPr>
        <w:t xml:space="preserve">número </w:t>
      </w:r>
      <w:r>
        <w:rPr>
          <w:color w:val="000000"/>
        </w:rPr>
        <w:t xml:space="preserve">, </w:t>
      </w:r>
      <w:r>
        <w:rPr>
          <w:color w:val="000000"/>
        </w:rPr>
        <w:t xml:space="preserve">nuestra </w:t>
      </w:r>
      <w:r>
        <w:rPr>
          <w:color w:val="CFE3C8"/>
        </w:rPr>
        <w:t xml:space="preserve">probabilidad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ganar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: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veis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pequeñita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58AD6D"/>
        </w:rPr>
        <w:t xml:space="preserve">cuenta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CFE3C8"/>
        </w:rPr>
        <w:t xml:space="preserve">cien </w:t>
      </w:r>
      <w:r>
        <w:rPr>
          <w:color w:val="000000"/>
        </w:rPr>
        <w:t xml:space="preserve">mil </w:t>
      </w:r>
      <w:r>
        <w:rPr>
          <w:color w:val="66F323"/>
        </w:rPr>
        <w:t xml:space="preserve">números </w:t>
      </w:r>
      <w:r>
        <w:rPr>
          <w:color w:val="000000"/>
        </w:rPr>
        <w:t xml:space="preserve">y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jugamos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66F323"/>
        </w:rPr>
        <w:t xml:space="preserve">número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FE3C8"/>
        </w:rPr>
        <w:t xml:space="preserve">probabilidad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de </w:t>
      </w:r>
      <w:r>
        <w:rPr>
          <w:color w:val="000000"/>
        </w:rPr>
        <w:t xml:space="preserve">ganar </w:t>
      </w:r>
      <w:r>
        <w:rPr>
          <w:color w:val="000000"/>
        </w:rPr>
        <w:t xml:space="preserve">es </w:t>
      </w:r>
      <w:r>
        <w:rPr>
          <w:color w:val="000000"/>
        </w:rPr>
        <w:t xml:space="preserve">1 </w:t>
      </w:r>
      <w:r>
        <w:rPr>
          <w:color w:val="000000"/>
        </w:rPr>
        <w:t xml:space="preserve">entre </w:t>
      </w:r>
      <w:r>
        <w:rPr>
          <w:color w:val="000000"/>
        </w:rPr>
        <w:t xml:space="preserve">100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matemáticas </w:t>
      </w:r>
      <w:r>
        <w:rPr>
          <w:color w:val="58AD6D"/>
        </w:rPr>
        <w:t xml:space="preserve">desmontan </w:t>
      </w:r>
      <w:r>
        <w:rPr>
          <w:color w:val="000000"/>
        </w:rPr>
        <w:t xml:space="preserve">las </w:t>
      </w:r>
      <w:r>
        <w:rPr>
          <w:color w:val="58AD6D"/>
        </w:rPr>
        <w:t xml:space="preserve">falsas </w:t>
      </w:r>
      <w:r>
        <w:rPr>
          <w:color w:val="000000"/>
        </w:rPr>
        <w:t xml:space="preserve">creencias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8AD6D"/>
        </w:rPr>
        <w:t xml:space="preserve">azar </w:t>
      </w:r>
      <w:r>
        <w:rPr>
          <w:color w:val="000000"/>
        </w:rPr>
        <w:t xml:space="preserve">. </w:t>
      </w:r>
      <w:r>
        <w:rPr>
          <w:color w:val="000000"/>
        </w:rPr>
        <w:t xml:space="preserve">Utilizando </w:t>
      </w:r>
      <w:r>
        <w:rPr>
          <w:color w:val="000000"/>
        </w:rPr>
        <w:t xml:space="preserve">las </w:t>
      </w:r>
      <w:r>
        <w:rPr>
          <w:color w:val="04F44E"/>
        </w:rPr>
        <w:t xml:space="preserve">matemáticas </w:t>
      </w:r>
      <w:r>
        <w:rPr>
          <w:color w:val="000000"/>
        </w:rPr>
        <w:t xml:space="preserve">, </w:t>
      </w:r>
      <w:r>
        <w:rPr>
          <w:color w:val="000000"/>
        </w:rPr>
        <w:t xml:space="preserve">pueden </w:t>
      </w:r>
      <w:r>
        <w:rPr>
          <w:color w:val="000000"/>
        </w:rPr>
        <w:t xml:space="preserve">un </w:t>
      </w:r>
      <w:r>
        <w:rPr>
          <w:color w:val="000000"/>
        </w:rPr>
        <w:t xml:space="preserve">moco </w:t>
      </w:r>
      <w:r>
        <w:rPr>
          <w:color w:val="000000"/>
        </w:rPr>
        <w:t xml:space="preserve">moldear </w:t>
      </w:r>
      <w:r>
        <w:rPr>
          <w:color w:val="000000"/>
        </w:rPr>
        <w:t xml:space="preserve">esas </w:t>
      </w:r>
      <w:r>
        <w:rPr>
          <w:color w:val="58AD6D"/>
        </w:rPr>
        <w:t xml:space="preserve">falsas </w:t>
      </w:r>
      <w:r>
        <w:rPr>
          <w:color w:val="000000"/>
        </w:rPr>
        <w:t xml:space="preserve">intuiciones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para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4F44E"/>
        </w:rPr>
        <w:t xml:space="preserve">realidad </w:t>
      </w:r>
      <w:r>
        <w:rPr>
          <w:color w:val="58AD6D"/>
        </w:rPr>
        <w:t xml:space="preserve">cualquier </w:t>
      </w:r>
      <w:r>
        <w:rPr>
          <w:color w:val="66F323"/>
        </w:rPr>
        <w:t xml:space="preserve">número </w:t>
      </w:r>
      <w:r>
        <w:rPr>
          <w:color w:val="000000"/>
        </w:rPr>
        <w:t xml:space="preserve">puede </w:t>
      </w:r>
      <w:r>
        <w:rPr>
          <w:color w:val="D32981"/>
        </w:rPr>
        <w:t xml:space="preserve">caer </w:t>
      </w:r>
      <w:r>
        <w:rPr>
          <w:color w:val="000000"/>
        </w:rPr>
        <w:t xml:space="preserve">, </w:t>
      </w:r>
      <w:r>
        <w:rPr>
          <w:color w:val="58AD6D"/>
        </w:rPr>
        <w:t xml:space="preserve">incluso </w:t>
      </w:r>
      <w:r>
        <w:rPr>
          <w:color w:val="000000"/>
        </w:rPr>
        <w:t xml:space="preserve">esos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6A03D7"/>
        </w:rPr>
        <w:t xml:space="preserve">gente </w:t>
      </w:r>
      <w:r>
        <w:rPr>
          <w:color w:val="58AD6D"/>
        </w:rPr>
        <w:t xml:space="preserve">llama </w:t>
      </w:r>
      <w:r>
        <w:rPr>
          <w:color w:val="66F323"/>
        </w:rPr>
        <w:t xml:space="preserve">números </w:t>
      </w:r>
      <w:r>
        <w:rPr>
          <w:color w:val="000000"/>
        </w:rPr>
        <w:t xml:space="preserve">feos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58AD6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D32981"/>
        </w:rPr>
        <w:t xml:space="preserve">caer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las </w:t>
      </w:r>
      <w:r>
        <w:rPr>
          <w:color w:val="58AD6D"/>
        </w:rPr>
        <w:t xml:space="preserve">mismas </w:t>
      </w:r>
      <w:r>
        <w:rPr>
          <w:color w:val="04F44E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salin </w:t>
      </w:r>
      <w:r>
        <w:rPr>
          <w:color w:val="6A03D7"/>
        </w:rPr>
        <w:t xml:space="preserve">aunque </w:t>
      </w:r>
      <w:r>
        <w:rPr>
          <w:color w:val="000000"/>
        </w:rPr>
        <w:t xml:space="preserve">haya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que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salen </w:t>
      </w:r>
      <w:r>
        <w:rPr>
          <w:color w:val="58AD6D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Imaginamos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bombo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diccionario </w:t>
      </w:r>
      <w:r>
        <w:rPr>
          <w:color w:val="000000"/>
        </w:rPr>
        <w:t xml:space="preserve">con </w:t>
      </w:r>
      <w:r>
        <w:rPr>
          <w:color w:val="CFE3C8"/>
        </w:rPr>
        <w:t xml:space="preserve">cien </w:t>
      </w:r>
      <w:r>
        <w:rPr>
          <w:color w:val="000000"/>
        </w:rPr>
        <w:t xml:space="preserve">mil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, </w:t>
      </w:r>
      <w:r>
        <w:rPr>
          <w:color w:val="6A03D7"/>
        </w:rPr>
        <w:t xml:space="preserve">subrayamos </w:t>
      </w:r>
      <w:r>
        <w:rPr>
          <w:color w:val="000000"/>
        </w:rPr>
        <w:t xml:space="preserve">una </w:t>
      </w:r>
      <w:r>
        <w:rPr>
          <w:color w:val="58AD6D"/>
        </w:rPr>
        <w:t xml:space="preserve">palabra </w:t>
      </w:r>
      <w:r>
        <w:rPr>
          <w:color w:val="000000"/>
        </w:rPr>
        <w:t xml:space="preserve">aI </w:t>
      </w:r>
      <w:r>
        <w:rPr>
          <w:color w:val="58AD6D"/>
        </w:rPr>
        <w:t xml:space="preserve">azar </w:t>
      </w:r>
      <w:r>
        <w:rPr>
          <w:color w:val="000000"/>
        </w:rPr>
        <w:t xml:space="preserve">, </w:t>
      </w:r>
      <w:r>
        <w:rPr>
          <w:color w:val="000000"/>
        </w:rPr>
        <w:t xml:space="preserve">quien </w:t>
      </w:r>
      <w:r>
        <w:rPr>
          <w:color w:val="000000"/>
        </w:rPr>
        <w:t xml:space="preserve">Ia </w:t>
      </w:r>
      <w:r>
        <w:rPr>
          <w:color w:val="66F323"/>
        </w:rPr>
        <w:t xml:space="preserve">acierte </w:t>
      </w:r>
      <w:r>
        <w:rPr>
          <w:color w:val="000000"/>
        </w:rPr>
        <w:t xml:space="preserve">se </w:t>
      </w:r>
      <w:r>
        <w:rPr>
          <w:color w:val="000000"/>
        </w:rPr>
        <w:t xml:space="preserve">IIeva </w:t>
      </w:r>
      <w:r>
        <w:rPr>
          <w:color w:val="000000"/>
        </w:rPr>
        <w:t xml:space="preserve">el </w:t>
      </w:r>
      <w:r>
        <w:rPr>
          <w:color w:val="66F323"/>
        </w:rPr>
        <w:t xml:space="preserve">gordo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4F44E"/>
        </w:rPr>
        <w:t xml:space="preserve">pizarras </w:t>
      </w:r>
      <w:r>
        <w:rPr>
          <w:color w:val="6A03D7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Siento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58AD6D"/>
        </w:rPr>
        <w:t xml:space="preserve">nadie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000000"/>
        </w:rPr>
        <w:t xml:space="preserve">el </w:t>
      </w:r>
      <w:r>
        <w:rPr>
          <w:color w:val="66F323"/>
        </w:rPr>
        <w:t xml:space="preserve">gordo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clase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6A03D7"/>
        </w:rPr>
        <w:t xml:space="preserve">volvemos </w:t>
      </w:r>
      <w:r>
        <w:rPr>
          <w:color w:val="000000"/>
        </w:rPr>
        <w:t xml:space="preserve">a </w:t>
      </w:r>
      <w:r>
        <w:rPr>
          <w:color w:val="C6B48B"/>
        </w:rPr>
        <w:t xml:space="preserve">subrayar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6A03D7"/>
        </w:rPr>
        <w:t xml:space="preserve">imaginamos </w:t>
      </w:r>
      <w:r>
        <w:rPr>
          <w:color w:val="000000"/>
        </w:rPr>
        <w:t xml:space="preserve">que </w:t>
      </w:r>
      <w:r>
        <w:rPr>
          <w:color w:val="6A03D7"/>
        </w:rPr>
        <w:t xml:space="preserve">subrayamos </w:t>
      </w:r>
      <w:r>
        <w:rPr>
          <w:color w:val="000000"/>
        </w:rPr>
        <w:t xml:space="preserve">1807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6F323"/>
        </w:rPr>
        <w:t xml:space="preserve">número </w:t>
      </w:r>
      <w:r>
        <w:rPr>
          <w:color w:val="6A03D7"/>
        </w:rPr>
        <w:t xml:space="preserve">total </w:t>
      </w:r>
      <w:r>
        <w:rPr>
          <w:color w:val="000000"/>
        </w:rPr>
        <w:t xml:space="preserve">de </w:t>
      </w:r>
      <w:r>
        <w:rPr>
          <w:color w:val="66F323"/>
        </w:rPr>
        <w:t xml:space="preserve">premios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6F323"/>
        </w:rPr>
        <w:t xml:space="preserve">reparten </w:t>
      </w:r>
      <w:r>
        <w:rPr>
          <w:color w:val="000000"/>
        </w:rPr>
        <w:t xml:space="preserve">. </w:t>
      </w:r>
      <w:r>
        <w:rPr>
          <w:color w:val="6A03D7"/>
        </w:rPr>
        <w:t xml:space="preserve">Aumentan </w:t>
      </w:r>
      <w:r>
        <w:rPr>
          <w:color w:val="000000"/>
        </w:rPr>
        <w:t xml:space="preserve">las </w:t>
      </w:r>
      <w:r>
        <w:rPr>
          <w:color w:val="04F44E"/>
        </w:rPr>
        <w:t xml:space="preserve">posibilidades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las </w:t>
      </w:r>
      <w:r>
        <w:rPr>
          <w:color w:val="6A03D7"/>
        </w:rPr>
        <w:t xml:space="preserve">opciones </w:t>
      </w:r>
      <w:r>
        <w:rPr>
          <w:color w:val="000000"/>
        </w:rPr>
        <w:t xml:space="preserve">sean </w:t>
      </w:r>
      <w:r>
        <w:rPr>
          <w:color w:val="000000"/>
        </w:rPr>
        <w:t xml:space="preserve">pocas </w:t>
      </w:r>
      <w:r>
        <w:rPr>
          <w:color w:val="000000"/>
        </w:rPr>
        <w:t xml:space="preserve">la </w:t>
      </w:r>
      <w:r>
        <w:rPr>
          <w:color w:val="66F323"/>
        </w:rPr>
        <w:t xml:space="preserve">ilusión </w:t>
      </w:r>
      <w:r>
        <w:rPr>
          <w:color w:val="000000"/>
        </w:rPr>
        <w:t xml:space="preserve">es </w:t>
      </w:r>
      <w:r>
        <w:rPr>
          <w:color w:val="6A03D7"/>
        </w:rPr>
        <w:t xml:space="preserve">mucha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4F44E"/>
        </w:rPr>
        <w:t xml:space="preserve">realidad </w:t>
      </w:r>
      <w:r>
        <w:rPr>
          <w:color w:val="000000"/>
        </w:rPr>
        <w:t xml:space="preserve">hay </w:t>
      </w:r>
      <w:r>
        <w:rPr>
          <w:color w:val="000000"/>
        </w:rPr>
        <w:t xml:space="preserve">algo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6A03D7"/>
        </w:rPr>
        <w:t xml:space="preserve">probable </w:t>
      </w:r>
      <w:r>
        <w:rPr>
          <w:color w:val="000000"/>
        </w:rPr>
        <w:t xml:space="preserve">: </w:t>
      </w:r>
      <w:r>
        <w:rPr>
          <w:color w:val="000000"/>
        </w:rPr>
        <w:t xml:space="preserve">tocar </w:t>
      </w:r>
      <w:r>
        <w:rPr>
          <w:color w:val="000000"/>
        </w:rPr>
        <w:t xml:space="preserve">... </w:t>
      </w:r>
      <w:r>
        <w:rPr>
          <w:color w:val="6A03D7"/>
        </w:rPr>
        <w:t xml:space="preserve">siempre </w:t>
      </w:r>
      <w:r>
        <w:rPr>
          <w:color w:val="000000"/>
        </w:rPr>
        <w:t xml:space="preserve">toca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58AD6D"/>
        </w:rPr>
        <w:t xml:space="preserve">página </w:t>
      </w:r>
      <w:r>
        <w:rPr>
          <w:color w:val="000000"/>
        </w:rPr>
        <w:t xml:space="preserve">web </w:t>
      </w:r>
      <w:r>
        <w:rPr>
          <w:color w:val="000000"/>
        </w:rPr>
        <w:t xml:space="preserve">rtve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ofrecerá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04F44E"/>
        </w:rPr>
        <w:t xml:space="preserve">cobertura </w:t>
      </w:r>
      <w:r>
        <w:rPr>
          <w:color w:val="6A03D7"/>
        </w:rPr>
        <w:t xml:space="preserve">completa </w:t>
      </w:r>
      <w:r>
        <w:rPr>
          <w:color w:val="000000"/>
        </w:rPr>
        <w:t xml:space="preserve">, </w:t>
      </w:r>
      <w:r>
        <w:rPr>
          <w:color w:val="6A03D7"/>
        </w:rPr>
        <w:t xml:space="preserve">minuto </w:t>
      </w:r>
      <w:r>
        <w:rPr>
          <w:color w:val="000000"/>
        </w:rPr>
        <w:t xml:space="preserve">a </w:t>
      </w:r>
      <w:r>
        <w:rPr>
          <w:color w:val="6A03D7"/>
        </w:rPr>
        <w:t xml:space="preserve">minuto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66F323"/>
        </w:rPr>
        <w:t xml:space="preserve">sorteo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Incluirá </w:t>
      </w:r>
      <w:r>
        <w:rPr>
          <w:color w:val="58AD6D"/>
        </w:rPr>
        <w:t xml:space="preserve">además </w:t>
      </w:r>
      <w:r>
        <w:rPr>
          <w:color w:val="000000"/>
        </w:rPr>
        <w:t xml:space="preserve">un </w:t>
      </w:r>
      <w:r>
        <w:rPr>
          <w:color w:val="6A03D7"/>
        </w:rPr>
        <w:t xml:space="preserve">comprobador </w:t>
      </w:r>
      <w:r>
        <w:rPr>
          <w:color w:val="000000"/>
        </w:rPr>
        <w:t xml:space="preserve">de </w:t>
      </w:r>
      <w:r>
        <w:rPr>
          <w:color w:val="66F323"/>
        </w:rPr>
        <w:t xml:space="preserve">premios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podrán </w:t>
      </w:r>
      <w:r>
        <w:rPr>
          <w:color w:val="58AD6D"/>
        </w:rPr>
        <w:t xml:space="preserve">consultar </w:t>
      </w:r>
      <w:r>
        <w:rPr>
          <w:color w:val="000000"/>
        </w:rPr>
        <w:t xml:space="preserve">en </w:t>
      </w:r>
      <w:r>
        <w:rPr>
          <w:color w:val="D32981"/>
        </w:rPr>
        <w:t xml:space="preserve">directo </w:t>
      </w:r>
      <w:r>
        <w:rPr>
          <w:color w:val="000000"/>
        </w:rPr>
        <w:t xml:space="preserve">si </w:t>
      </w:r>
      <w:r>
        <w:rPr>
          <w:color w:val="000000"/>
        </w:rPr>
        <w:t xml:space="preserve">sus </w:t>
      </w:r>
      <w:r>
        <w:rPr>
          <w:color w:val="000000"/>
        </w:rPr>
        <w:t xml:space="preserve">décimos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6F323"/>
        </w:rPr>
        <w:t xml:space="preserve">premiados </w:t>
      </w:r>
      <w:r>
        <w:rPr>
          <w:color w:val="000000"/>
        </w:rPr>
        <w:t xml:space="preserve">Loterías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58AD6D"/>
        </w:rPr>
        <w:t xml:space="preserve">concediendo </w:t>
      </w:r>
      <w:r>
        <w:rPr>
          <w:color w:val="58AD6D"/>
        </w:rPr>
        <w:t xml:space="preserve">ninguna </w:t>
      </w:r>
      <w:r>
        <w:rPr>
          <w:color w:val="04F44E"/>
        </w:rPr>
        <w:t xml:space="preserve">licencia </w:t>
      </w:r>
      <w:r>
        <w:rPr>
          <w:color w:val="6A03D7"/>
        </w:rPr>
        <w:t xml:space="preserve">nueva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Ia </w:t>
      </w:r>
      <w:r>
        <w:rPr>
          <w:color w:val="6A03D7"/>
        </w:rPr>
        <w:t xml:space="preserve">única </w:t>
      </w:r>
      <w:r>
        <w:rPr>
          <w:color w:val="58AD6D"/>
        </w:rPr>
        <w:t xml:space="preserve">fórmula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para </w:t>
      </w:r>
      <w:r>
        <w:rPr>
          <w:color w:val="58AD6D"/>
        </w:rPr>
        <w:t xml:space="preserve">entrar </w:t>
      </w:r>
      <w:r>
        <w:rPr>
          <w:color w:val="000000"/>
        </w:rPr>
        <w:t xml:space="preserve">es </w:t>
      </w:r>
      <w:r>
        <w:rPr>
          <w:color w:val="66F323"/>
        </w:rPr>
        <w:t xml:space="preserve">comprar </w:t>
      </w:r>
      <w:r>
        <w:rPr>
          <w:color w:val="000000"/>
        </w:rPr>
        <w:t xml:space="preserve">... </w:t>
      </w:r>
      <w:r>
        <w:rPr>
          <w:color w:val="66F323"/>
        </w:rPr>
        <w:t xml:space="preserve">comprar </w:t>
      </w:r>
      <w:r>
        <w:rPr>
          <w:color w:val="000000"/>
        </w:rPr>
        <w:t xml:space="preserve">una </w:t>
      </w:r>
      <w:r>
        <w:rPr>
          <w:color w:val="04F44E"/>
        </w:rPr>
        <w:t xml:space="preserve">licencia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04F44E"/>
        </w:rPr>
        <w:t xml:space="preserve">funcionando </w:t>
      </w:r>
      <w:r>
        <w:rPr>
          <w:color w:val="000000"/>
        </w:rPr>
        <w:t xml:space="preserve">. </w:t>
      </w:r>
      <w:r>
        <w:rPr>
          <w:color w:val="000000"/>
        </w:rPr>
        <w:t xml:space="preserve">Pagó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Iotero </w:t>
      </w:r>
      <w:r>
        <w:rPr>
          <w:color w:val="000000"/>
        </w:rPr>
        <w:t xml:space="preserve">a </w:t>
      </w:r>
      <w:r>
        <w:rPr>
          <w:color w:val="6A03D7"/>
        </w:rPr>
        <w:t xml:space="preserve">cambio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negocio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8AD6D"/>
        </w:rPr>
        <w:t xml:space="preserve">autorización </w:t>
      </w:r>
      <w:r>
        <w:rPr>
          <w:color w:val="000000"/>
        </w:rPr>
        <w:t xml:space="preserve">para </w:t>
      </w:r>
      <w:r>
        <w:rPr>
          <w:color w:val="66F323"/>
        </w:rPr>
        <w:t xml:space="preserve">vender </w:t>
      </w:r>
      <w:r>
        <w:rPr>
          <w:color w:val="000000"/>
        </w:rPr>
        <w:t xml:space="preserve">de </w:t>
      </w:r>
      <w:r>
        <w:rPr>
          <w:color w:val="000000"/>
        </w:rPr>
        <w:t xml:space="preserve">por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2010 </w:t>
      </w:r>
      <w:r>
        <w:rPr>
          <w:color w:val="000000"/>
        </w:rPr>
        <w:t xml:space="preserve">Loterias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no </w:t>
      </w:r>
      <w:r>
        <w:rPr>
          <w:color w:val="58AD6D"/>
        </w:rPr>
        <w:t xml:space="preserve">abre </w:t>
      </w:r>
      <w:r>
        <w:rPr>
          <w:color w:val="C6B48B"/>
        </w:rPr>
        <w:t xml:space="preserve">convocatorias </w:t>
      </w:r>
      <w:r>
        <w:rPr>
          <w:color w:val="58AD6D"/>
        </w:rPr>
        <w:t xml:space="preserve">públicas </w:t>
      </w:r>
      <w:r>
        <w:rPr>
          <w:color w:val="000000"/>
        </w:rPr>
        <w:t xml:space="preserve">para </w:t>
      </w:r>
      <w:r>
        <w:rPr>
          <w:color w:val="6A03D7"/>
        </w:rPr>
        <w:t xml:space="preserve">nuevas </w:t>
      </w:r>
      <w:r>
        <w:rPr>
          <w:color w:val="04F44E"/>
        </w:rPr>
        <w:t xml:space="preserve">administraciones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6A03D7"/>
        </w:rPr>
        <w:t xml:space="preserve">alimenta </w:t>
      </w:r>
      <w:r>
        <w:rPr>
          <w:color w:val="000000"/>
        </w:rPr>
        <w:t xml:space="preserve">un </w:t>
      </w:r>
      <w:r>
        <w:rPr>
          <w:color w:val="66F323"/>
        </w:rPr>
        <w:t xml:space="preserve">mercado </w:t>
      </w:r>
      <w:r>
        <w:rPr>
          <w:color w:val="000000"/>
        </w:rPr>
        <w:t xml:space="preserve">de </w:t>
      </w:r>
      <w:r>
        <w:rPr>
          <w:color w:val="58AD6D"/>
        </w:rPr>
        <w:t xml:space="preserve">reventa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nicho </w:t>
      </w:r>
      <w:r>
        <w:rPr>
          <w:color w:val="000000"/>
        </w:rPr>
        <w:t xml:space="preserve">de </w:t>
      </w:r>
      <w:r>
        <w:rPr>
          <w:color w:val="58AD6D"/>
        </w:rPr>
        <w:t xml:space="preserve">negocio </w:t>
      </w:r>
      <w:r>
        <w:rPr>
          <w:color w:val="000000"/>
        </w:rPr>
        <w:t xml:space="preserve">para </w:t>
      </w:r>
      <w:r>
        <w:rPr>
          <w:color w:val="58AD6D"/>
        </w:rPr>
        <w:t xml:space="preserve">abogados </w:t>
      </w:r>
      <w:r>
        <w:rPr>
          <w:color w:val="58AD6D"/>
        </w:rPr>
        <w:t xml:space="preserve">vinculados </w:t>
      </w:r>
      <w:r>
        <w:rPr>
          <w:color w:val="000000"/>
        </w:rPr>
        <w:t xml:space="preserve">al </w:t>
      </w:r>
      <w:r>
        <w:rPr>
          <w:color w:val="04F44E"/>
        </w:rPr>
        <w:t xml:space="preserve">sector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traspasos </w:t>
      </w:r>
      <w:r>
        <w:rPr>
          <w:color w:val="000000"/>
        </w:rPr>
        <w:t xml:space="preserve">desde </w:t>
      </w:r>
      <w:r>
        <w:rPr>
          <w:color w:val="000000"/>
        </w:rPr>
        <w:t xml:space="preserve">150.000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58AD6D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Varían </w:t>
      </w:r>
      <w:r>
        <w:rPr>
          <w:color w:val="000000"/>
        </w:rPr>
        <w:t xml:space="preserve">mucho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las </w:t>
      </w:r>
      <w:r>
        <w:rPr>
          <w:color w:val="58AD6D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6F323"/>
        </w:rPr>
        <w:t xml:space="preserve">precio </w:t>
      </w:r>
      <w:r>
        <w:rPr>
          <w:color w:val="6A03D7"/>
        </w:rPr>
        <w:t xml:space="preserve">cambia </w:t>
      </w:r>
      <w:r>
        <w:rPr>
          <w:color w:val="000000"/>
        </w:rPr>
        <w:t xml:space="preserve">en </w:t>
      </w:r>
      <w:r>
        <w:rPr>
          <w:color w:val="04F44E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ingresan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58AD6D"/>
        </w:rPr>
        <w:t xml:space="preserve">comisiones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Iotero </w:t>
      </w:r>
      <w:r>
        <w:rPr>
          <w:color w:val="000000"/>
        </w:rPr>
        <w:t xml:space="preserve">se </w:t>
      </w:r>
      <w:r>
        <w:rPr>
          <w:color w:val="D32981"/>
        </w:rPr>
        <w:t xml:space="preserve">queda </w:t>
      </w:r>
      <w:r>
        <w:rPr>
          <w:color w:val="000000"/>
        </w:rPr>
        <w:t xml:space="preserve">el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66F323"/>
        </w:rPr>
        <w:t xml:space="preserve">décimo </w:t>
      </w:r>
      <w:r>
        <w:rPr>
          <w:color w:val="000000"/>
        </w:rPr>
        <w:t xml:space="preserve">de </w:t>
      </w:r>
      <w:r>
        <w:rPr>
          <w:color w:val="000000"/>
        </w:rPr>
        <w:t xml:space="preserve">lotería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4 </w:t>
      </w:r>
      <w:r>
        <w:rPr>
          <w:color w:val="000000"/>
        </w:rPr>
        <w:t xml:space="preserve">%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márgenes </w:t>
      </w:r>
      <w:r>
        <w:rPr>
          <w:color w:val="000000"/>
        </w:rPr>
        <w:t xml:space="preserve">están </w:t>
      </w:r>
      <w:r>
        <w:rPr>
          <w:color w:val="04F44E"/>
        </w:rPr>
        <w:t xml:space="preserve">regulados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58AD6D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estancos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4F44E"/>
        </w:rPr>
        <w:t xml:space="preserve">cajetillas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8,5 </w:t>
      </w:r>
      <w:r>
        <w:rPr>
          <w:color w:val="58AD6D"/>
        </w:rPr>
        <w:t xml:space="preserve">bruto </w:t>
      </w:r>
      <w:r>
        <w:rPr>
          <w:color w:val="000000"/>
        </w:rPr>
        <w:t xml:space="preserve">. </w:t>
      </w:r>
      <w:r>
        <w:rPr>
          <w:color w:val="6A03D7"/>
        </w:rPr>
        <w:t xml:space="preserve">Elena </w:t>
      </w:r>
      <w:r>
        <w:rPr>
          <w:color w:val="58AD6D"/>
        </w:rPr>
        <w:t xml:space="preserve">heredó </w:t>
      </w:r>
      <w:r>
        <w:rPr>
          <w:color w:val="000000"/>
        </w:rPr>
        <w:t xml:space="preserve">el </w:t>
      </w:r>
      <w:r>
        <w:rPr>
          <w:color w:val="58AD6D"/>
        </w:rPr>
        <w:t xml:space="preserve">negocio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padre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concesión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58AD6D"/>
        </w:rPr>
        <w:t xml:space="preserve">jubile </w:t>
      </w:r>
      <w:r>
        <w:rPr>
          <w:color w:val="000000"/>
        </w:rPr>
        <w:t xml:space="preserve">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6A03D7"/>
        </w:rPr>
        <w:t xml:space="preserve">fallezca </w:t>
      </w:r>
      <w:r>
        <w:rPr>
          <w:color w:val="000000"/>
        </w:rPr>
        <w:t xml:space="preserve">; </w:t>
      </w:r>
      <w:r>
        <w:rPr>
          <w:color w:val="58AD6D"/>
        </w:rPr>
        <w:t xml:space="preserve">entonces </w:t>
      </w:r>
      <w:r>
        <w:rPr>
          <w:color w:val="04F44E"/>
        </w:rPr>
        <w:t xml:space="preserve">luego </w:t>
      </w:r>
      <w:r>
        <w:rPr>
          <w:color w:val="000000"/>
        </w:rPr>
        <w:t xml:space="preserve">la </w:t>
      </w:r>
      <w:r>
        <w:rPr>
          <w:color w:val="58AD6D"/>
        </w:rPr>
        <w:t xml:space="preserve">concesión </w:t>
      </w:r>
      <w:r>
        <w:rPr>
          <w:color w:val="000000"/>
        </w:rPr>
        <w:t xml:space="preserve">la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mis </w:t>
      </w:r>
      <w:r>
        <w:rPr>
          <w:color w:val="000000"/>
        </w:rPr>
        <w:t xml:space="preserve">hijos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6A03D7"/>
        </w:rPr>
        <w:t xml:space="preserve">algún </w:t>
      </w:r>
      <w:r>
        <w:rPr>
          <w:color w:val="58AD6D"/>
        </w:rPr>
        <w:t xml:space="preserve">familiar </w:t>
      </w:r>
      <w:r>
        <w:rPr>
          <w:color w:val="000000"/>
        </w:rPr>
        <w:t xml:space="preserve">o </w:t>
      </w:r>
      <w:r>
        <w:rPr>
          <w:color w:val="000000"/>
        </w:rPr>
        <w:t xml:space="preserve">poder </w:t>
      </w:r>
      <w:r>
        <w:rPr>
          <w:color w:val="000000"/>
        </w:rPr>
        <w:t xml:space="preserve">venderla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comprador </w:t>
      </w:r>
      <w:r>
        <w:rPr>
          <w:color w:val="000000"/>
        </w:rPr>
        <w:t xml:space="preserve">lo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000000"/>
        </w:rPr>
        <w:t xml:space="preserve">otros </w:t>
      </w:r>
      <w:r>
        <w:rPr>
          <w:color w:val="000000"/>
        </w:rPr>
        <w:t xml:space="preserve">30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década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58AD6D"/>
        </w:rPr>
        <w:t xml:space="preserve">concurso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04F44E"/>
        </w:rPr>
        <w:t xml:space="preserve">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Estanqueros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04F44E"/>
        </w:rPr>
        <w:t xml:space="preserve">establecimientos </w:t>
      </w:r>
      <w:r>
        <w:rPr>
          <w:color w:val="000000"/>
        </w:rPr>
        <w:t xml:space="preserve">han </w:t>
      </w:r>
      <w:r>
        <w:rPr>
          <w:color w:val="D32981"/>
        </w:rPr>
        <w:t xml:space="preserve">cerrado </w:t>
      </w:r>
      <w:r>
        <w:rPr>
          <w:color w:val="000000"/>
        </w:rPr>
        <w:t xml:space="preserve">sin </w:t>
      </w:r>
      <w:r>
        <w:rPr>
          <w:color w:val="6A03D7"/>
        </w:rPr>
        <w:t xml:space="preserve">nuevo </w:t>
      </w:r>
      <w:r>
        <w:rPr>
          <w:color w:val="58AD6D"/>
        </w:rPr>
        <w:t xml:space="preserve">comprador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6A03D7"/>
        </w:rPr>
        <w:t xml:space="preserve">rurales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66F323"/>
        </w:rPr>
        <w:t xml:space="preserve">comercio </w:t>
      </w:r>
      <w:r>
        <w:rPr>
          <w:color w:val="000000"/>
        </w:rPr>
        <w:t xml:space="preserve">en </w:t>
      </w:r>
      <w:r>
        <w:rPr>
          <w:color w:val="D32981"/>
        </w:rPr>
        <w:t xml:space="preserve">desaparecer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¿Cuánto </w:t>
      </w:r>
      <w:r>
        <w:rPr>
          <w:color w:val="000000"/>
        </w:rPr>
        <w:t xml:space="preserve">vale </w:t>
      </w:r>
      <w:r>
        <w:rPr>
          <w:color w:val="000000"/>
        </w:rPr>
        <w:t xml:space="preserve">el </w:t>
      </w:r>
      <w:r>
        <w:rPr>
          <w:color w:val="CFE3C8"/>
        </w:rPr>
        <w:t xml:space="preserve">arte </w:t>
      </w:r>
      <w:r>
        <w:rPr>
          <w:color w:val="000000"/>
        </w:rPr>
        <w:t xml:space="preserve">y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6F323"/>
        </w:rPr>
        <w:t xml:space="preserve">precio </w:t>
      </w:r>
      <w:r>
        <w:rPr>
          <w:color w:val="000000"/>
        </w:rPr>
        <w:t xml:space="preserve">de </w:t>
      </w:r>
      <w:r>
        <w:rPr>
          <w:color w:val="000000"/>
        </w:rPr>
        <w:t xml:space="preserve">Ia-Vida </w:t>
      </w:r>
      <w:r>
        <w:rPr>
          <w:color w:val="000000"/>
        </w:rPr>
        <w:t xml:space="preserve">? </w:t>
      </w:r>
      <w:r>
        <w:rPr>
          <w:color w:val="000000"/>
        </w:rPr>
        <w:t xml:space="preserve">¿Puede </w:t>
      </w:r>
      <w:r>
        <w:rPr>
          <w:color w:val="6A03D7"/>
        </w:rPr>
        <w:t xml:space="preserve">costar </w:t>
      </w:r>
      <w:r>
        <w:rPr>
          <w:color w:val="000000"/>
        </w:rPr>
        <w:t xml:space="preserve">120 </w:t>
      </w:r>
      <w:r>
        <w:rPr>
          <w:color w:val="000000"/>
        </w:rPr>
        <w:t xml:space="preserve">000 </w:t>
      </w:r>
      <w:r>
        <w:rPr>
          <w:color w:val="58AD6D"/>
        </w:rPr>
        <w:t xml:space="preserve">dólares </w:t>
      </w:r>
      <w:r>
        <w:rPr>
          <w:color w:val="000000"/>
        </w:rPr>
        <w:t xml:space="preserve">una </w:t>
      </w:r>
      <w:r>
        <w:rPr>
          <w:color w:val="04F44E"/>
        </w:rPr>
        <w:t xml:space="preserve">obra </w:t>
      </w:r>
      <w:r>
        <w:rPr>
          <w:color w:val="000000"/>
        </w:rPr>
        <w:t xml:space="preserve">con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banana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58AD6D"/>
        </w:rPr>
        <w:t xml:space="preserve">chica </w:t>
      </w:r>
      <w:r>
        <w:rPr>
          <w:color w:val="000000"/>
        </w:rPr>
        <w:t xml:space="preserve">que </w:t>
      </w:r>
      <w:r>
        <w:rPr>
          <w:color w:val="04F44E"/>
        </w:rPr>
        <w:t xml:space="preserve">Visita </w:t>
      </w:r>
      <w:r>
        <w:rPr>
          <w:color w:val="000000"/>
        </w:rPr>
        <w:t xml:space="preserve">la </w:t>
      </w:r>
      <w:r>
        <w:rPr>
          <w:color w:val="04F44E"/>
        </w:rPr>
        <w:t xml:space="preserve">exposición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pueda </w:t>
      </w:r>
      <w:r>
        <w:rPr>
          <w:color w:val="000000"/>
        </w:rPr>
        <w:t xml:space="preserve">pagarse </w:t>
      </w:r>
      <w:r>
        <w:rPr>
          <w:color w:val="000000"/>
        </w:rPr>
        <w:t xml:space="preserve">un </w:t>
      </w:r>
      <w:r>
        <w:rPr>
          <w:color w:val="04F44E"/>
        </w:rPr>
        <w:t xml:space="preserve">tratamiento </w:t>
      </w:r>
      <w:r>
        <w:rPr>
          <w:color w:val="58AD6D"/>
        </w:rPr>
        <w:t xml:space="preserve">médico </w:t>
      </w:r>
      <w:r>
        <w:rPr>
          <w:color w:val="000000"/>
        </w:rPr>
        <w:t xml:space="preserve">?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dilema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58AD6D"/>
        </w:rPr>
        <w:t xml:space="preserve">viral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micromecenazgo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lanzado </w:t>
      </w:r>
      <w:r>
        <w:rPr>
          <w:color w:val="000000"/>
        </w:rPr>
        <w:t xml:space="preserve">los </w:t>
      </w:r>
      <w:r>
        <w:rPr>
          <w:color w:val="6A03D7"/>
        </w:rPr>
        <w:t xml:space="preserve">amigos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chica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banana </w:t>
      </w:r>
      <w:r>
        <w:rPr>
          <w:color w:val="000000"/>
        </w:rPr>
        <w:t xml:space="preserve">pegada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pared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aperitivo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con </w:t>
      </w:r>
      <w:r>
        <w:rPr>
          <w:color w:val="000000"/>
        </w:rPr>
        <w:t xml:space="preserve">ﬁnal </w:t>
      </w:r>
      <w:r>
        <w:rPr>
          <w:color w:val="000000"/>
        </w:rPr>
        <w:t xml:space="preserve">indigesto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paredes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prestigiosa </w:t>
      </w:r>
      <w:r>
        <w:rPr>
          <w:color w:val="6A03D7"/>
        </w:rPr>
        <w:t xml:space="preserve">feria </w:t>
      </w:r>
      <w:r>
        <w:rPr>
          <w:color w:val="000000"/>
        </w:rPr>
        <w:t xml:space="preserve">Art-Basel-Miami-Beach </w:t>
      </w:r>
      <w:r>
        <w:rPr>
          <w:color w:val="000000"/>
        </w:rPr>
        <w:t xml:space="preserve">. </w:t>
      </w:r>
      <w:r>
        <w:rPr>
          <w:color w:val="000000"/>
        </w:rPr>
        <w:t xml:space="preserve">¿Esto </w:t>
      </w:r>
      <w:r>
        <w:rPr>
          <w:color w:val="000000"/>
        </w:rPr>
        <w:t xml:space="preserve">es </w:t>
      </w:r>
      <w:r>
        <w:rPr>
          <w:color w:val="CFE3C8"/>
        </w:rPr>
        <w:t xml:space="preserve">arte </w:t>
      </w:r>
      <w:r>
        <w:rPr>
          <w:color w:val="000000"/>
        </w:rPr>
        <w:t xml:space="preserve">? </w:t>
      </w:r>
      <w:r>
        <w:rPr>
          <w:color w:val="000000"/>
        </w:rPr>
        <w:t xml:space="preserve">se </w:t>
      </w:r>
      <w:r>
        <w:rPr>
          <w:color w:val="58AD6D"/>
        </w:rPr>
        <w:t xml:space="preserve">preguntaban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58AD6D"/>
        </w:rPr>
        <w:t xml:space="preserve">siguiente </w:t>
      </w:r>
      <w:r>
        <w:rPr>
          <w:color w:val="000000"/>
        </w:rPr>
        <w:t xml:space="preserve">los </w:t>
      </w:r>
      <w:r>
        <w:rPr>
          <w:color w:val="6A03D7"/>
        </w:rPr>
        <w:t xml:space="preserve">periódicos </w:t>
      </w:r>
      <w:r>
        <w:rPr>
          <w:color w:val="000000"/>
        </w:rPr>
        <w:t xml:space="preserve">, </w:t>
      </w:r>
      <w:r>
        <w:rPr>
          <w:color w:val="000000"/>
        </w:rPr>
        <w:t xml:space="preserve">quédense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000000"/>
        </w:rPr>
        <w:t xml:space="preserve">foto </w:t>
      </w:r>
      <w:r>
        <w:rPr>
          <w:color w:val="000000"/>
        </w:rPr>
        <w:t xml:space="preserve">que </w:t>
      </w:r>
      <w:r>
        <w:rPr>
          <w:color w:val="000000"/>
        </w:rPr>
        <w:t xml:space="preserve">traerá </w:t>
      </w:r>
      <w:r>
        <w:rPr>
          <w:color w:val="000000"/>
        </w:rPr>
        <w:t xml:space="preserve">cola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autor </w:t>
      </w:r>
      <w:r>
        <w:rPr>
          <w:color w:val="000000"/>
        </w:rPr>
        <w:t xml:space="preserve">, </w:t>
      </w:r>
      <w:r>
        <w:rPr>
          <w:color w:val="000000"/>
        </w:rPr>
        <w:t xml:space="preserve">Maurizio-Cattelan </w:t>
      </w:r>
      <w:r>
        <w:rPr>
          <w:color w:val="000000"/>
        </w:rPr>
        <w:t xml:space="preserve">, </w:t>
      </w:r>
      <w:r>
        <w:rPr>
          <w:color w:val="66F323"/>
        </w:rPr>
        <w:t xml:space="preserve">vendió </w:t>
      </w:r>
      <w:r>
        <w:rPr>
          <w:color w:val="6A03D7"/>
        </w:rPr>
        <w:t xml:space="preserve">tres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unos </w:t>
      </w:r>
      <w:r>
        <w:rPr>
          <w:color w:val="000000"/>
        </w:rPr>
        <w:t xml:space="preserve">120.000 </w:t>
      </w:r>
      <w:r>
        <w:rPr>
          <w:color w:val="58AD6D"/>
        </w:rPr>
        <w:t xml:space="preserve">dólares </w:t>
      </w:r>
      <w:r>
        <w:rPr>
          <w:color w:val="000000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A03D7"/>
        </w:rPr>
        <w:t xml:space="preserve">llegó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comió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artista </w:t>
      </w:r>
      <w:r>
        <w:rPr>
          <w:color w:val="6A03D7"/>
        </w:rPr>
        <w:t xml:space="preserve">hambriento </w:t>
      </w:r>
      <w:r>
        <w:rPr>
          <w:color w:val="000000"/>
        </w:rPr>
        <w:t xml:space="preserve">se </w:t>
      </w:r>
      <w:r>
        <w:rPr>
          <w:color w:val="58AD6D"/>
        </w:rPr>
        <w:t xml:space="preserve">llama </w:t>
      </w:r>
      <w:r>
        <w:rPr>
          <w:color w:val="000000"/>
        </w:rPr>
        <w:t xml:space="preserve">David-Datuna </w:t>
      </w:r>
      <w:r>
        <w:rPr>
          <w:color w:val="000000"/>
        </w:rPr>
        <w:t xml:space="preserve">. </w:t>
      </w:r>
      <w:r>
        <w:rPr>
          <w:color w:val="000000"/>
        </w:rPr>
        <w:t xml:space="preserve">ReVé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Ia </w:t>
      </w:r>
      <w:r>
        <w:rPr>
          <w:color w:val="58AD6D"/>
        </w:rPr>
        <w:t xml:space="preserve">escena </w:t>
      </w:r>
      <w:r>
        <w:rPr>
          <w:color w:val="000000"/>
        </w:rPr>
        <w:t xml:space="preserve">en </w:t>
      </w:r>
      <w:r>
        <w:rPr>
          <w:color w:val="6A03D7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58AD6D"/>
        </w:rPr>
        <w:t xml:space="preserve">demandado </w:t>
      </w:r>
      <w:r>
        <w:rPr>
          <w:color w:val="000000"/>
        </w:rPr>
        <w:t xml:space="preserve">. </w:t>
      </w:r>
      <w:r>
        <w:rPr>
          <w:color w:val="257FBB"/>
        </w:rPr>
        <w:t xml:space="preserve">Hice </w:t>
      </w:r>
      <w:r>
        <w:rPr>
          <w:color w:val="58AD6D"/>
        </w:rPr>
        <w:t xml:space="preserve">broma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broma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y </w:t>
      </w:r>
      <w:r>
        <w:rPr>
          <w:color w:val="58AD6D"/>
        </w:rPr>
        <w:t xml:space="preserve">quise </w:t>
      </w:r>
      <w:r>
        <w:rPr>
          <w:color w:val="6A03D7"/>
        </w:rPr>
        <w:t xml:space="preserve">lanzar </w:t>
      </w:r>
      <w:r>
        <w:rPr>
          <w:color w:val="000000"/>
        </w:rPr>
        <w:t xml:space="preserve">otra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, </w:t>
      </w:r>
      <w:r>
        <w:rPr>
          <w:color w:val="58AD6D"/>
        </w:rPr>
        <w:t xml:space="preserve">aclara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pasamos </w:t>
      </w:r>
      <w:r>
        <w:rPr>
          <w:color w:val="000000"/>
        </w:rPr>
        <w:t xml:space="preserve">de </w:t>
      </w:r>
      <w:r>
        <w:rPr>
          <w:color w:val="58AD6D"/>
        </w:rPr>
        <w:t xml:space="preserve">cuestionarnos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CFE3C8"/>
        </w:rPr>
        <w:t xml:space="preserve">arte </w:t>
      </w:r>
      <w:r>
        <w:rPr>
          <w:color w:val="000000"/>
        </w:rPr>
        <w:t xml:space="preserve">a </w:t>
      </w:r>
      <w:r>
        <w:rPr>
          <w:color w:val="58AD6D"/>
        </w:rPr>
        <w:t xml:space="preserve">plantearnos </w:t>
      </w:r>
      <w:r>
        <w:rPr>
          <w:color w:val="6A03D7"/>
        </w:rPr>
        <w:t xml:space="preserve">cuánto </w:t>
      </w:r>
      <w:r>
        <w:rPr>
          <w:color w:val="000000"/>
        </w:rPr>
        <w:t xml:space="preserve">estamos </w:t>
      </w:r>
      <w:r>
        <w:rPr>
          <w:color w:val="58AD6D"/>
        </w:rPr>
        <w:t xml:space="preserve">dispuestos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58AD6D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000000"/>
        </w:rPr>
        <w:t xml:space="preserve">moraleja </w:t>
      </w:r>
      <w:r>
        <w:rPr>
          <w:color w:val="000000"/>
        </w:rPr>
        <w:t xml:space="preserve">que </w:t>
      </w:r>
      <w:r>
        <w:rPr>
          <w:color w:val="D32981"/>
        </w:rPr>
        <w:t xml:space="preserve">quedaría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58AD6D"/>
        </w:rPr>
        <w:t xml:space="preserve">cuento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banana </w:t>
      </w:r>
      <w:r>
        <w:rPr>
          <w:color w:val="000000"/>
        </w:rPr>
        <w:t xml:space="preserve">, </w:t>
      </w:r>
      <w:r>
        <w:rPr>
          <w:color w:val="58AD6D"/>
        </w:rPr>
        <w:t xml:space="preserve">apareció </w:t>
      </w:r>
      <w:r>
        <w:rPr>
          <w:color w:val="000000"/>
        </w:rPr>
        <w:t xml:space="preserve">otra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Y </w:t>
      </w:r>
      <w:r>
        <w:rPr>
          <w:color w:val="000000"/>
        </w:rPr>
        <w:t xml:space="preserve">subiremos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FE3C8"/>
        </w:rPr>
        <w:t xml:space="preserve">clasificación </w:t>
      </w:r>
      <w:r>
        <w:rPr>
          <w:color w:val="000000"/>
        </w:rPr>
        <w:t xml:space="preserve">! </w:t>
      </w:r>
      <w:r>
        <w:rPr>
          <w:color w:val="257FBB"/>
        </w:rPr>
        <w:t xml:space="preserve">Pues </w:t>
      </w:r>
      <w:r>
        <w:rPr>
          <w:color w:val="000000"/>
        </w:rPr>
        <w:t xml:space="preserve">su </w:t>
      </w:r>
      <w:r>
        <w:rPr>
          <w:color w:val="58AD6D"/>
        </w:rPr>
        <w:t xml:space="preserve">profesora </w:t>
      </w:r>
      <w:r>
        <w:rPr>
          <w:color w:val="6A03D7"/>
        </w:rPr>
        <w:t xml:space="preserve">lanzó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un </w:t>
      </w:r>
      <w:r>
        <w:rPr>
          <w:color w:val="000000"/>
        </w:rPr>
        <w:t xml:space="preserve">crowdfunding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hashtag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6A03D7"/>
        </w:rPr>
        <w:t xml:space="preserve">verdadera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llama </w:t>
      </w:r>
      <w:r>
        <w:rPr>
          <w:color w:val="000000"/>
        </w:rPr>
        <w:t xml:space="preserve">Aruzha </w:t>
      </w:r>
      <w:r>
        <w:rPr>
          <w:color w:val="000000"/>
        </w:rPr>
        <w:t xml:space="preserve">, </w:t>
      </w:r>
      <w:r>
        <w:rPr>
          <w:color w:val="6A03D7"/>
        </w:rPr>
        <w:t xml:space="preserve">sufre </w:t>
      </w:r>
      <w:r>
        <w:rPr>
          <w:color w:val="000000"/>
        </w:rPr>
        <w:t xml:space="preserve">leucemia </w:t>
      </w:r>
      <w:r>
        <w:rPr>
          <w:color w:val="000000"/>
        </w:rPr>
        <w:t xml:space="preserve">y </w:t>
      </w:r>
      <w:r>
        <w:rPr>
          <w:color w:val="000000"/>
        </w:rPr>
        <w:t xml:space="preserve">habían </w:t>
      </w:r>
      <w:r>
        <w:rPr>
          <w:color w:val="D32981"/>
        </w:rPr>
        <w:t xml:space="preserve">retrasado </w:t>
      </w:r>
      <w:r>
        <w:rPr>
          <w:color w:val="000000"/>
        </w:rPr>
        <w:t xml:space="preserve">su </w:t>
      </w:r>
      <w:r>
        <w:rPr>
          <w:color w:val="04F44E"/>
        </w:rPr>
        <w:t xml:space="preserve">tratamiento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6A03D7"/>
        </w:rPr>
        <w:t xml:space="preserve">costear </w:t>
      </w:r>
      <w:r>
        <w:rPr>
          <w:color w:val="000000"/>
        </w:rPr>
        <w:t xml:space="preserve">70.000€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58AD6D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¿Pagarán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4F44E"/>
        </w:rPr>
        <w:t xml:space="preserve">obra </w:t>
      </w:r>
      <w:r>
        <w:rPr>
          <w:color w:val="000000"/>
        </w:rPr>
        <w:t xml:space="preserve">de </w:t>
      </w:r>
      <w:r>
        <w:rPr>
          <w:color w:val="CFE3C8"/>
        </w:rPr>
        <w:t xml:space="preserve">arte </w:t>
      </w:r>
      <w:r>
        <w:rPr>
          <w:color w:val="000000"/>
        </w:rPr>
        <w:t xml:space="preserve">? </w:t>
      </w:r>
      <w:r>
        <w:rPr>
          <w:color w:val="257FBB"/>
        </w:rPr>
        <w:t xml:space="preserve">Pues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conseguido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6A03D7"/>
        </w:rPr>
        <w:t xml:space="preserve">tercio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000000"/>
        </w:rPr>
        <w:t xml:space="preserve">banana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tras </w:t>
      </w:r>
      <w:r>
        <w:rPr>
          <w:color w:val="000000"/>
        </w:rPr>
        <w:t xml:space="preserve">Ia </w:t>
      </w:r>
      <w:r>
        <w:rPr>
          <w:color w:val="58AD6D"/>
        </w:rPr>
        <w:t xml:space="preserve">presión </w:t>
      </w:r>
      <w:r>
        <w:rPr>
          <w:color w:val="58AD6D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ha </w:t>
      </w:r>
      <w:r>
        <w:rPr>
          <w:color w:val="04F44E"/>
        </w:rPr>
        <w:t xml:space="preserve">accedido </w:t>
      </w:r>
      <w:r>
        <w:rPr>
          <w:color w:val="000000"/>
        </w:rPr>
        <w:t xml:space="preserve">a </w:t>
      </w:r>
      <w:r>
        <w:rPr>
          <w:color w:val="6A03D7"/>
        </w:rPr>
        <w:t xml:space="preserve">seguir </w:t>
      </w:r>
      <w:r>
        <w:rPr>
          <w:color w:val="000000"/>
        </w:rPr>
        <w:t xml:space="preserve">tratándola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compradores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obra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convertirá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icono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época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304195"/>
        </w:rPr>
        <w:t xml:space="preserve">interrogante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000000"/>
        </w:rPr>
        <w:t xml:space="preserve">pasará </w:t>
      </w:r>
      <w:r>
        <w:rPr>
          <w:color w:val="000000"/>
        </w:rPr>
        <w:t xml:space="preserve">como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Warhol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6A03D7"/>
        </w:rPr>
        <w:t xml:space="preserve">recordará </w:t>
      </w:r>
      <w:r>
        <w:rPr>
          <w:color w:val="000000"/>
        </w:rPr>
        <w:t xml:space="preserve">por </w:t>
      </w:r>
      <w:r>
        <w:rPr>
          <w:color w:val="58AD6D"/>
        </w:rPr>
        <w:t xml:space="preserve">aquel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nos </w:t>
      </w:r>
      <w:r>
        <w:rPr>
          <w:color w:val="6A03D7"/>
        </w:rPr>
        <w:t xml:space="preserve">faltó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000000"/>
        </w:rPr>
        <w:t xml:space="preserve">potasio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66F323"/>
        </w:rPr>
        <w:t xml:space="preserve">precio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a </w:t>
      </w:r>
      <w:r>
        <w:rPr>
          <w:color w:val="000000"/>
        </w:rPr>
        <w:t xml:space="preserve">24 </w:t>
      </w:r>
      <w:r>
        <w:rPr>
          <w:color w:val="58AD6D"/>
        </w:rPr>
        <w:t xml:space="preserve">artistas </w:t>
      </w:r>
      <w:r>
        <w:rPr>
          <w:color w:val="000000"/>
        </w:rPr>
        <w:t xml:space="preserve">de </w:t>
      </w:r>
      <w:r>
        <w:rPr>
          <w:color w:val="04F44E"/>
        </w:rPr>
        <w:t xml:space="preserve">distintas </w:t>
      </w:r>
      <w:r>
        <w:rPr>
          <w:color w:val="04F44E"/>
        </w:rPr>
        <w:t xml:space="preserve">disciplinas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58AD6D"/>
        </w:rPr>
        <w:t xml:space="preserve">concedido </w:t>
      </w:r>
      <w:r>
        <w:rPr>
          <w:color w:val="000000"/>
        </w:rPr>
        <w:t xml:space="preserve">Ia-Medalla </w:t>
      </w:r>
      <w:r>
        <w:rPr>
          <w:color w:val="000000"/>
        </w:rPr>
        <w:t xml:space="preserve">al </w:t>
      </w:r>
      <w:r>
        <w:rPr>
          <w:color w:val="58AD6D"/>
        </w:rPr>
        <w:t xml:space="preserve">mérito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bellas </w:t>
      </w:r>
      <w:r>
        <w:rPr>
          <w:color w:val="CFE3C8"/>
        </w:rPr>
        <w:t xml:space="preserve">artes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Martirio </w:t>
      </w:r>
      <w:r>
        <w:rPr>
          <w:color w:val="000000"/>
        </w:rPr>
        <w:t xml:space="preserve">, </w:t>
      </w:r>
      <w:r>
        <w:rPr>
          <w:color w:val="000000"/>
        </w:rPr>
        <w:t xml:space="preserve">Chema-Madoz </w:t>
      </w:r>
      <w:r>
        <w:rPr>
          <w:color w:val="000000"/>
        </w:rPr>
        <w:t xml:space="preserve">, </w:t>
      </w:r>
      <w:r>
        <w:rPr>
          <w:color w:val="000000"/>
        </w:rPr>
        <w:t xml:space="preserve">Patti-Smith </w:t>
      </w:r>
      <w:r>
        <w:rPr>
          <w:color w:val="000000"/>
        </w:rPr>
        <w:t xml:space="preserve">, </w:t>
      </w:r>
      <w:r>
        <w:rPr>
          <w:color w:val="000000"/>
        </w:rPr>
        <w:t xml:space="preserve">Martín-Berasategui </w:t>
      </w:r>
      <w:r>
        <w:rPr>
          <w:color w:val="000000"/>
        </w:rPr>
        <w:t xml:space="preserve">o </w:t>
      </w:r>
      <w:r>
        <w:rPr>
          <w:color w:val="000000"/>
        </w:rPr>
        <w:t xml:space="preserve">Rossy </w:t>
      </w:r>
      <w:r>
        <w:rPr>
          <w:color w:val="000000"/>
        </w:rPr>
        <w:t xml:space="preserve">de </w:t>
      </w:r>
      <w:r>
        <w:rPr>
          <w:color w:val="58AD6D"/>
        </w:rPr>
        <w:t xml:space="preserve">Palma </w:t>
      </w:r>
      <w:r>
        <w:rPr>
          <w:color w:val="000000"/>
        </w:rPr>
        <w:t xml:space="preserve">. </w:t>
      </w:r>
      <w:r>
        <w:rPr>
          <w:color w:val="000000"/>
        </w:rPr>
        <w:t xml:space="preserve">Maria-Jiménez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música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graves </w:t>
      </w:r>
      <w:r>
        <w:rPr>
          <w:color w:val="D32981"/>
        </w:rPr>
        <w:t xml:space="preserve">complicaciones </w:t>
      </w:r>
      <w:r>
        <w:rPr>
          <w:color w:val="000000"/>
        </w:rPr>
        <w:t xml:space="preserve">de </w:t>
      </w:r>
      <w:r>
        <w:rPr>
          <w:color w:val="6A03D7"/>
        </w:rPr>
        <w:t xml:space="preserve">salud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temer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6A03D7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con </w:t>
      </w:r>
      <w:r>
        <w:rPr>
          <w:color w:val="58AD6D"/>
        </w:rPr>
        <w:t xml:space="preserve">Miguel-Poveda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grabado </w:t>
      </w:r>
      <w:r>
        <w:rPr>
          <w:color w:val="000000"/>
        </w:rPr>
        <w:t xml:space="preserve">dos </w:t>
      </w:r>
      <w:r>
        <w:rPr>
          <w:color w:val="58AD6D"/>
        </w:rPr>
        <w:t xml:space="preserve">canciones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58AD6D"/>
        </w:rPr>
        <w:t xml:space="preserve">expresa </w:t>
      </w:r>
      <w:r>
        <w:rPr>
          <w:color w:val="000000"/>
        </w:rPr>
        <w:t xml:space="preserve">su </w:t>
      </w:r>
      <w:r>
        <w:rPr>
          <w:color w:val="66F323"/>
        </w:rPr>
        <w:t xml:space="preserve">felicidad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vitalidad </w:t>
      </w:r>
      <w:r>
        <w:rPr>
          <w:color w:val="000000"/>
        </w:rPr>
        <w:t xml:space="preserve">. </w:t>
      </w:r>
      <w:r>
        <w:rPr>
          <w:color w:val="6A03D7"/>
        </w:rPr>
        <w:t xml:space="preserve">Ayer </w:t>
      </w:r>
      <w:r>
        <w:rPr>
          <w:color w:val="000000"/>
        </w:rPr>
        <w:t xml:space="preserve">se </w:t>
      </w:r>
      <w:r>
        <w:rPr>
          <w:color w:val="6A03D7"/>
        </w:rPr>
        <w:t xml:space="preserve">estrenaba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58AD6D"/>
        </w:rPr>
        <w:t xml:space="preserve">capítulo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StarWars </w:t>
      </w:r>
      <w:r>
        <w:rPr>
          <w:color w:val="000000"/>
        </w:rPr>
        <w:t xml:space="preserve">'' </w:t>
      </w:r>
      <w:r>
        <w:rPr>
          <w:color w:val="58AD6D"/>
        </w:rPr>
        <w:t xml:space="preserve">recaudando </w:t>
      </w:r>
      <w:r>
        <w:rPr>
          <w:color w:val="000000"/>
        </w:rPr>
        <w:t xml:space="preserve">13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las </w:t>
      </w:r>
      <w:r>
        <w:rPr>
          <w:color w:val="D32981"/>
        </w:rPr>
        <w:t xml:space="preserve">fuerzas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resistencia </w:t>
      </w:r>
      <w:r>
        <w:rPr>
          <w:color w:val="6A03D7"/>
        </w:rPr>
        <w:t xml:space="preserve">aterrizan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Londres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protagonistas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CFE3C8"/>
        </w:rPr>
        <w:t xml:space="preserve">ascenso </w:t>
      </w:r>
      <w:r>
        <w:rPr>
          <w:color w:val="000000"/>
        </w:rPr>
        <w:t xml:space="preserve">de </w:t>
      </w:r>
      <w:r>
        <w:rPr>
          <w:color w:val="000000"/>
        </w:rPr>
        <w:t xml:space="preserve">Skywalker </w:t>
      </w:r>
      <w:r>
        <w:rPr>
          <w:color w:val="000000"/>
        </w:rPr>
        <w:t xml:space="preserve">'' </w:t>
      </w:r>
      <w:r>
        <w:rPr>
          <w:color w:val="000000"/>
        </w:rPr>
        <w:t xml:space="preserve">han </w:t>
      </w:r>
      <w:r>
        <w:rPr>
          <w:color w:val="58AD6D"/>
        </w:rPr>
        <w:t xml:space="preserve">contado </w:t>
      </w:r>
      <w:r>
        <w:rPr>
          <w:color w:val="000000"/>
        </w:rPr>
        <w:t xml:space="preserve">las </w:t>
      </w:r>
      <w:r>
        <w:rPr>
          <w:color w:val="58AD6D"/>
        </w:rPr>
        <w:t xml:space="preserve">claves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8AD6D"/>
        </w:rPr>
        <w:t xml:space="preserve">despedida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732484"/>
        </w:rPr>
        <w:t xml:space="preserve">equipo </w:t>
      </w:r>
      <w:r>
        <w:rPr>
          <w:color w:val="000000"/>
        </w:rPr>
        <w:t xml:space="preserve">de </w:t>
      </w:r>
      <w:r>
        <w:rPr>
          <w:color w:val="CFE3C8"/>
        </w:rPr>
        <w:t xml:space="preserve">TVE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cita </w:t>
      </w:r>
      <w:r>
        <w:rPr>
          <w:color w:val="000000"/>
        </w:rPr>
        <w:t xml:space="preserve">galáctica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58AD6D"/>
        </w:rPr>
        <w:t xml:space="preserve">resumir </w:t>
      </w:r>
      <w:r>
        <w:rPr>
          <w:color w:val="000000"/>
        </w:rPr>
        <w:t xml:space="preserve">en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: </w:t>
      </w:r>
      <w:r>
        <w:rPr>
          <w:color w:val="6A03D7"/>
        </w:rPr>
        <w:t xml:space="preserve">comenzamos </w:t>
      </w:r>
      <w:r>
        <w:rPr>
          <w:color w:val="000000"/>
        </w:rPr>
        <w:t xml:space="preserve">con </w:t>
      </w:r>
      <w:r>
        <w:rPr>
          <w:color w:val="000000"/>
        </w:rPr>
        <w:t xml:space="preserve">ginkana </w:t>
      </w:r>
      <w:r>
        <w:rPr>
          <w:color w:val="000000"/>
        </w:rPr>
        <w:t xml:space="preserve">de </w:t>
      </w:r>
      <w:r>
        <w:rPr>
          <w:color w:val="6A03D7"/>
        </w:rPr>
        <w:t xml:space="preserve">saludos </w:t>
      </w:r>
      <w:r>
        <w:rPr>
          <w:color w:val="000000"/>
        </w:rPr>
        <w:t xml:space="preserve">. </w:t>
      </w:r>
      <w:r>
        <w:rPr>
          <w:color w:val="6A03D7"/>
        </w:rPr>
        <w:t xml:space="preserve">Seguimos </w:t>
      </w:r>
      <w:r>
        <w:rPr>
          <w:color w:val="000000"/>
        </w:rPr>
        <w:t xml:space="preserve">con </w:t>
      </w:r>
      <w:r>
        <w:rPr>
          <w:color w:val="6A03D7"/>
        </w:rPr>
        <w:t xml:space="preserve">alguna </w:t>
      </w:r>
      <w:r>
        <w:rPr>
          <w:color w:val="6A03D7"/>
        </w:rPr>
        <w:t xml:space="preserve">agradable </w:t>
      </w:r>
      <w:r>
        <w:rPr>
          <w:color w:val="6A03D7"/>
        </w:rPr>
        <w:t xml:space="preserve">sorpresa </w:t>
      </w:r>
      <w:r>
        <w:rPr>
          <w:color w:val="000000"/>
        </w:rPr>
        <w:t xml:space="preserve">... </w:t>
      </w:r>
      <w:r>
        <w:rPr>
          <w:color w:val="000000"/>
        </w:rPr>
        <w:t xml:space="preserve">-Buenos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257FBB"/>
        </w:rPr>
        <w:t xml:space="preserve">Buenos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257FBB"/>
        </w:rPr>
        <w:t xml:space="preserve">-¿Cómo </w:t>
      </w:r>
      <w:r>
        <w:rPr>
          <w:color w:val="000000"/>
        </w:rPr>
        <w:t xml:space="preserve">estás </w:t>
      </w:r>
      <w:r>
        <w:rPr>
          <w:color w:val="000000"/>
        </w:rPr>
        <w:t xml:space="preserve">? </w:t>
      </w:r>
      <w:r>
        <w:rPr>
          <w:color w:val="000000"/>
        </w:rPr>
        <w:t xml:space="preserve">Muy </w:t>
      </w:r>
      <w:r>
        <w:rPr>
          <w:color w:val="6A03D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encargo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4F44E"/>
        </w:rPr>
        <w:t xml:space="preserve">deberes </w:t>
      </w:r>
      <w:r>
        <w:rPr>
          <w:color w:val="000000"/>
        </w:rPr>
        <w:t xml:space="preserve">de </w:t>
      </w:r>
      <w:r>
        <w:rPr>
          <w:color w:val="000000"/>
        </w:rPr>
        <w:t xml:space="preserve">C3-PO </w:t>
      </w:r>
      <w:r>
        <w:rPr>
          <w:color w:val="000000"/>
        </w:rPr>
        <w:t xml:space="preserve">y </w:t>
      </w:r>
      <w:r>
        <w:rPr>
          <w:color w:val="000000"/>
        </w:rPr>
        <w:t xml:space="preserve">hewbacca </w:t>
      </w:r>
      <w:r>
        <w:rPr>
          <w:color w:val="D32981"/>
        </w:rPr>
        <w:t xml:space="preserve">arrancamos </w:t>
      </w:r>
      <w:r>
        <w:rPr>
          <w:color w:val="000000"/>
        </w:rPr>
        <w:t xml:space="preserve">una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D32981"/>
        </w:rPr>
        <w:t xml:space="preserve">flota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Ia </w:t>
      </w:r>
      <w:r>
        <w:rPr>
          <w:color w:val="6A03D7"/>
        </w:rPr>
        <w:t xml:space="preserve">sensación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despedida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decir </w:t>
      </w:r>
      <w:r>
        <w:rPr>
          <w:color w:val="6A03D7"/>
        </w:rPr>
        <w:t xml:space="preserve">adiós </w:t>
      </w:r>
      <w:r>
        <w:rPr>
          <w:color w:val="000000"/>
        </w:rPr>
        <w:t xml:space="preserve">por </w:t>
      </w:r>
      <w:r>
        <w:rPr>
          <w:color w:val="6A03D7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... </w:t>
      </w:r>
      <w:r>
        <w:rPr>
          <w:color w:val="000000"/>
        </w:rPr>
        <w:t xml:space="preserve">fue </w:t>
      </w:r>
      <w:r>
        <w:rPr>
          <w:color w:val="66F323"/>
        </w:rPr>
        <w:t xml:space="preserve">agridulce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estrellas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Star </w:t>
      </w:r>
      <w:r>
        <w:rPr>
          <w:color w:val="000000"/>
        </w:rPr>
        <w:t xml:space="preserve">wars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al </w:t>
      </w:r>
      <w:r>
        <w:rPr>
          <w:color w:val="6A03D7"/>
        </w:rPr>
        <w:t xml:space="preserve">cielo </w:t>
      </w:r>
      <w:r>
        <w:rPr>
          <w:color w:val="000000"/>
        </w:rPr>
        <w:t xml:space="preserve">A </w:t>
      </w:r>
      <w:r>
        <w:rPr>
          <w:color w:val="000000"/>
        </w:rPr>
        <w:t xml:space="preserve">D-O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incorporaciones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qué </w:t>
      </w:r>
      <w:r>
        <w:rPr>
          <w:color w:val="000000"/>
        </w:rPr>
        <w:t xml:space="preserve">pasará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nueva </w:t>
      </w:r>
      <w:r>
        <w:rPr>
          <w:color w:val="6A03D7"/>
        </w:rPr>
        <w:t xml:space="preserve">aventura </w:t>
      </w:r>
      <w:r>
        <w:rPr>
          <w:color w:val="000000"/>
        </w:rPr>
        <w:t xml:space="preserve">galáctica </w:t>
      </w:r>
      <w:r>
        <w:rPr>
          <w:color w:val="000000"/>
        </w:rPr>
        <w:t xml:space="preserve">. </w:t>
      </w:r>
      <w:r>
        <w:rPr>
          <w:color w:val="000000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que </w:t>
      </w:r>
      <w:r>
        <w:rPr>
          <w:color w:val="6A03D7"/>
        </w:rPr>
        <w:t xml:space="preserve">comenzó </w:t>
      </w:r>
      <w:r>
        <w:rPr>
          <w:color w:val="000000"/>
        </w:rPr>
        <w:t xml:space="preserve">hace </w:t>
      </w:r>
      <w:r>
        <w:rPr>
          <w:color w:val="000000"/>
        </w:rPr>
        <w:t xml:space="preserve">42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6A03D7"/>
        </w:rPr>
        <w:t xml:space="preserve">marcó </w:t>
      </w:r>
      <w:r>
        <w:rPr>
          <w:color w:val="000000"/>
        </w:rPr>
        <w:t xml:space="preserve">para </w:t>
      </w:r>
      <w:r>
        <w:rPr>
          <w:color w:val="6A03D7"/>
        </w:rPr>
        <w:t xml:space="preserve">siempre </w:t>
      </w:r>
      <w:r>
        <w:rPr>
          <w:color w:val="000000"/>
        </w:rPr>
        <w:t xml:space="preserve">la </w:t>
      </w:r>
      <w:r>
        <w:rPr>
          <w:color w:val="04F44E"/>
        </w:rPr>
        <w:t xml:space="preserve">ciencia </w:t>
      </w:r>
      <w:r>
        <w:rPr>
          <w:color w:val="6A03D7"/>
        </w:rPr>
        <w:t xml:space="preserve">ficción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257FBB"/>
        </w:rPr>
        <w:t xml:space="preserve">gustar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... </w:t>
      </w:r>
      <w:r>
        <w:rPr>
          <w:color w:val="6A03D7"/>
        </w:rPr>
        <w:t xml:space="preserve">Solo </w:t>
      </w:r>
      <w:r>
        <w:rPr>
          <w:color w:val="000000"/>
        </w:rPr>
        <w:t xml:space="preserve">nos </w:t>
      </w:r>
      <w:r>
        <w:rPr>
          <w:color w:val="D32981"/>
        </w:rPr>
        <w:t xml:space="preserve">queda </w:t>
      </w:r>
      <w:r>
        <w:rPr>
          <w:color w:val="6A03D7"/>
        </w:rPr>
        <w:t xml:space="preserve">enfrentarnos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000000"/>
        </w:rPr>
        <w:t xml:space="preserve">venir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deseo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pasa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-Que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te </w:t>
      </w:r>
      <w:r>
        <w:rPr>
          <w:color w:val="6A03D7"/>
        </w:rPr>
        <w:t xml:space="preserve">acompañe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6A03D7"/>
        </w:rPr>
        <w:t xml:space="preserve">acompañe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judío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chino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04195"/>
        </w:rPr>
        <w:t xml:space="preserve">musulmán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de </w:t>
      </w:r>
      <w:r>
        <w:rPr>
          <w:color w:val="6A03D7"/>
        </w:rPr>
        <w:t xml:space="preserve">color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maridos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cuatro </w:t>
      </w:r>
      <w:r>
        <w:rPr>
          <w:color w:val="000000"/>
        </w:rPr>
        <w:t xml:space="preserve">hijas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6A03D7"/>
        </w:rPr>
        <w:t xml:space="preserve">divertida </w:t>
      </w:r>
      <w:r>
        <w:rPr>
          <w:color w:val="58AD6D"/>
        </w:rPr>
        <w:t xml:space="preserve">familia </w:t>
      </w:r>
      <w:r>
        <w:rPr>
          <w:color w:val="6A03D7"/>
        </w:rPr>
        <w:t xml:space="preserve">francesa </w:t>
      </w:r>
      <w:r>
        <w:rPr>
          <w:color w:val="000000"/>
        </w:rPr>
        <w:t xml:space="preserve">que </w:t>
      </w:r>
      <w:r>
        <w:rPr>
          <w:color w:val="6A03D7"/>
        </w:rPr>
        <w:t xml:space="preserve">vuelve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04F44E"/>
        </w:rPr>
        <w:t xml:space="preserve">crisis </w:t>
      </w:r>
      <w:r>
        <w:rPr>
          <w:color w:val="000000"/>
        </w:rPr>
        <w:t xml:space="preserve">. </w:t>
      </w:r>
      <w:r>
        <w:rPr>
          <w:color w:val="000000"/>
        </w:rPr>
        <w:t xml:space="preserve">Chistes </w:t>
      </w:r>
      <w:r>
        <w:rPr>
          <w:color w:val="000000"/>
        </w:rPr>
        <w:t xml:space="preserve">xenófobosy </w:t>
      </w:r>
      <w:r>
        <w:rPr>
          <w:color w:val="000000"/>
        </w:rPr>
        <w:t xml:space="preserve">un </w:t>
      </w:r>
      <w:r>
        <w:rPr>
          <w:color w:val="58AD6D"/>
        </w:rPr>
        <w:t xml:space="preserve">mensaje </w:t>
      </w:r>
      <w:r>
        <w:rPr>
          <w:color w:val="000000"/>
        </w:rPr>
        <w:t xml:space="preserve">de </w:t>
      </w:r>
      <w:r>
        <w:rPr>
          <w:color w:val="000000"/>
        </w:rPr>
        <w:t xml:space="preserve">tolerancia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58AD6D"/>
        </w:rPr>
        <w:t xml:space="preserve">supuesta </w:t>
      </w:r>
      <w:r>
        <w:rPr>
          <w:color w:val="6A03D7"/>
        </w:rPr>
        <w:t xml:space="preserve">Francia </w:t>
      </w:r>
      <w:r>
        <w:rPr>
          <w:color w:val="000000"/>
        </w:rPr>
        <w:t xml:space="preserve">multicultural </w:t>
      </w:r>
      <w:r>
        <w:rPr>
          <w:color w:val="000000"/>
        </w:rPr>
        <w:t xml:space="preserve">. </w:t>
      </w:r>
      <w:r>
        <w:rPr>
          <w:color w:val="CFE3C8"/>
        </w:rPr>
        <w:t xml:space="preserve">Cine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sinhogarismo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protagonista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que </w:t>
      </w:r>
      <w:r>
        <w:rPr>
          <w:color w:val="6A03D7"/>
        </w:rPr>
        <w:t xml:space="preserve">sobrevive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4F44E"/>
        </w:rPr>
        <w:t xml:space="preserve">enla </w:t>
      </w:r>
      <w:r>
        <w:rPr>
          <w:color w:val="000000"/>
        </w:rPr>
        <w:t xml:space="preserve">vida </w:t>
      </w:r>
      <w:r>
        <w:rPr>
          <w:color w:val="6A03D7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Hambre </w:t>
      </w:r>
      <w:r>
        <w:rPr>
          <w:color w:val="000000"/>
        </w:rPr>
        <w:t xml:space="preserve">, </w:t>
      </w:r>
      <w:r>
        <w:rPr>
          <w:color w:val="6A03D7"/>
        </w:rPr>
        <w:t xml:space="preserve">alcohol </w:t>
      </w:r>
      <w:r>
        <w:rPr>
          <w:color w:val="000000"/>
        </w:rPr>
        <w:t xml:space="preserve">,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A03D7"/>
        </w:rPr>
        <w:t xml:space="preserve">destino </w:t>
      </w:r>
      <w:r>
        <w:rPr>
          <w:color w:val="6A03D7"/>
        </w:rPr>
        <w:t xml:space="preserve">demasiado </w:t>
      </w:r>
      <w:r>
        <w:rPr>
          <w:color w:val="58AD6D"/>
        </w:rPr>
        <w:t xml:space="preserve">incierto </w:t>
      </w:r>
      <w:r>
        <w:rPr>
          <w:color w:val="000000"/>
        </w:rPr>
        <w:t xml:space="preserve">. </w:t>
      </w:r>
      <w:r>
        <w:rPr>
          <w:color w:val="D32981"/>
        </w:rPr>
        <w:t xml:space="preserve">Fuertes </w:t>
      </w:r>
      <w:r>
        <w:rPr>
          <w:color w:val="000000"/>
        </w:rPr>
        <w:t xml:space="preserve">, </w:t>
      </w:r>
      <w:r>
        <w:rPr>
          <w:color w:val="6A03D7"/>
        </w:rPr>
        <w:t xml:space="preserve">bellas </w:t>
      </w:r>
      <w:r>
        <w:rPr>
          <w:color w:val="000000"/>
        </w:rPr>
        <w:t xml:space="preserve">y </w:t>
      </w:r>
      <w:r>
        <w:rPr>
          <w:color w:val="6A03D7"/>
        </w:rPr>
        <w:t xml:space="preserve">llenas </w:t>
      </w:r>
      <w:r>
        <w:rPr>
          <w:color w:val="000000"/>
        </w:rPr>
        <w:t xml:space="preserve">de </w:t>
      </w:r>
      <w:r>
        <w:rPr>
          <w:color w:val="304195"/>
        </w:rPr>
        <w:t xml:space="preserve">dolor </w:t>
      </w:r>
      <w:r>
        <w:rPr>
          <w:color w:val="000000"/>
        </w:rPr>
        <w:t xml:space="preserve">. </w:t>
      </w:r>
      <w:r>
        <w:rPr>
          <w:color w:val="000000"/>
        </w:rPr>
        <w:t xml:space="preserve">Premio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mejor </w:t>
      </w:r>
      <w:r>
        <w:rPr>
          <w:color w:val="58AD6D"/>
        </w:rPr>
        <w:t xml:space="preserve">dirección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Cannes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para </w:t>
      </w:r>
      <w:r>
        <w:rPr>
          <w:color w:val="6A03D7"/>
        </w:rPr>
        <w:t xml:space="preserve">escapar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ruinas </w:t>
      </w:r>
      <w:r>
        <w:rPr>
          <w:color w:val="6A03D7"/>
        </w:rPr>
        <w:t xml:space="preserve">interiores </w:t>
      </w:r>
      <w:r>
        <w:rPr>
          <w:color w:val="04F44E"/>
        </w:rPr>
        <w:t xml:space="preserve">enla </w:t>
      </w:r>
      <w:r>
        <w:rPr>
          <w:color w:val="000000"/>
        </w:rPr>
        <w:t xml:space="preserve">Leningrado </w:t>
      </w:r>
      <w:r>
        <w:rPr>
          <w:color w:val="000000"/>
        </w:rPr>
        <w:t xml:space="preserve">del </w:t>
      </w:r>
      <w:r>
        <w:rPr>
          <w:color w:val="6A03D7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Ia-Segunda-Guerra </w:t>
      </w:r>
      <w:r>
        <w:rPr>
          <w:color w:val="732484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Militares </w:t>
      </w:r>
      <w:r>
        <w:rPr>
          <w:color w:val="6A03D7"/>
        </w:rPr>
        <w:t xml:space="preserve">norteamericanos </w:t>
      </w:r>
      <w:r>
        <w:rPr>
          <w:color w:val="58AD6D"/>
        </w:rPr>
        <w:t xml:space="preserve">abusan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población </w:t>
      </w:r>
      <w:r>
        <w:rPr>
          <w:color w:val="04F44E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recién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guerra </w:t>
      </w:r>
      <w:r>
        <w:rPr>
          <w:color w:val="58AD6D"/>
        </w:rPr>
        <w:t xml:space="preserve">cuestionará </w:t>
      </w:r>
      <w:r>
        <w:rPr>
          <w:color w:val="000000"/>
        </w:rPr>
        <w:t xml:space="preserve">Ia </w:t>
      </w:r>
      <w:r>
        <w:rPr>
          <w:color w:val="04F44E"/>
        </w:rPr>
        <w:t xml:space="preserve">moralidad </w:t>
      </w:r>
      <w:r>
        <w:rPr>
          <w:color w:val="000000"/>
        </w:rPr>
        <w:t xml:space="preserve">del </w:t>
      </w:r>
      <w:r>
        <w:rPr>
          <w:color w:val="6A03D7"/>
        </w:rPr>
        <w:t xml:space="preserve">ejército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película </w:t>
      </w:r>
      <w:r>
        <w:rPr>
          <w:color w:val="000000"/>
        </w:rPr>
        <w:t xml:space="preserve">, </w:t>
      </w:r>
      <w:r>
        <w:rPr>
          <w:color w:val="000000"/>
        </w:rPr>
        <w:t xml:space="preserve">basada </w:t>
      </w:r>
      <w:r>
        <w:rPr>
          <w:color w:val="000000"/>
        </w:rPr>
        <w:t xml:space="preserve">en </w:t>
      </w:r>
      <w:r>
        <w:rPr>
          <w:color w:val="58AD6D"/>
        </w:rPr>
        <w:t xml:space="preserve">hechos </w:t>
      </w:r>
      <w:r>
        <w:rPr>
          <w:color w:val="6A03D7"/>
        </w:rPr>
        <w:t xml:space="preserve">reales </w:t>
      </w:r>
      <w:r>
        <w:rPr>
          <w:color w:val="000000"/>
        </w:rPr>
        <w:t xml:space="preserve">, </w:t>
      </w:r>
      <w:r>
        <w:rPr>
          <w:color w:val="6A03D7"/>
        </w:rPr>
        <w:t xml:space="preserve">muestra </w:t>
      </w:r>
      <w:r>
        <w:rPr>
          <w:color w:val="000000"/>
        </w:rPr>
        <w:t xml:space="preserve">el </w:t>
      </w:r>
      <w:r>
        <w:rPr>
          <w:color w:val="304195"/>
        </w:rPr>
        <w:t xml:space="preserve">horror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salvajismo </w:t>
      </w:r>
      <w:r>
        <w:rPr>
          <w:color w:val="000000"/>
        </w:rPr>
        <w:t xml:space="preserve">del </w:t>
      </w:r>
      <w:r>
        <w:rPr>
          <w:color w:val="6A03D7"/>
        </w:rPr>
        <w:t xml:space="preserve">conflicto </w:t>
      </w:r>
      <w:r>
        <w:rPr>
          <w:color w:val="000000"/>
        </w:rPr>
        <w:t xml:space="preserve">de </w:t>
      </w:r>
      <w:r>
        <w:rPr>
          <w:color w:val="6A03D7"/>
        </w:rPr>
        <w:t xml:space="preserve">Afganistán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6A03D7"/>
        </w:rPr>
        <w:t xml:space="preserve">minuto </w:t>
      </w:r>
      <w:r>
        <w:rPr>
          <w:color w:val="000000"/>
        </w:rPr>
        <w:t xml:space="preserve">del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58AD6D"/>
        </w:rPr>
        <w:t xml:space="preserve">dedicaremos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6F323"/>
        </w:rPr>
        <w:t xml:space="preserve">reencuentros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producen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7FBB"/>
        </w:rPr>
        <w:t xml:space="preserve">abrazos </w:t>
      </w:r>
      <w:r>
        <w:rPr>
          <w:color w:val="000000"/>
        </w:rPr>
        <w:t xml:space="preserve">, </w:t>
      </w:r>
      <w:r>
        <w:rPr>
          <w:color w:val="000000"/>
        </w:rPr>
        <w:t xml:space="preserve">besos </w:t>
      </w:r>
      <w:r>
        <w:rPr>
          <w:color w:val="000000"/>
        </w:rPr>
        <w:t xml:space="preserve">, </w:t>
      </w:r>
      <w:r>
        <w:rPr>
          <w:color w:val="6A03D7"/>
        </w:rPr>
        <w:t xml:space="preserve">lágrimas </w:t>
      </w:r>
      <w:r>
        <w:rPr>
          <w:color w:val="000000"/>
        </w:rPr>
        <w:t xml:space="preserve">y </w:t>
      </w:r>
      <w:r>
        <w:rPr>
          <w:color w:val="000000"/>
        </w:rPr>
        <w:t xml:space="preserve">risas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6A03D7"/>
        </w:rPr>
        <w:t xml:space="preserve">enseñarnos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66F323"/>
        </w:rPr>
        <w:t xml:space="preserve">fechas </w:t>
      </w:r>
      <w:r>
        <w:rPr>
          <w:color w:val="000000"/>
        </w:rPr>
        <w:t xml:space="preserve">... </w:t>
      </w:r>
      <w:r>
        <w:rPr>
          <w:color w:val="000000"/>
        </w:rPr>
        <w:t xml:space="preserve">.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de </w:t>
      </w:r>
      <w:r>
        <w:rPr>
          <w:color w:val="6A03D7"/>
        </w:rPr>
        <w:t xml:space="preserve">superar </w:t>
      </w:r>
      <w:r>
        <w:rPr>
          <w:color w:val="000000"/>
        </w:rPr>
        <w:t xml:space="preserve">la </w:t>
      </w:r>
      <w:r>
        <w:rPr>
          <w:color w:val="66F323"/>
        </w:rPr>
        <w:t xml:space="preserve">resaca </w:t>
      </w:r>
      <w:r>
        <w:rPr>
          <w:color w:val="000000"/>
        </w:rPr>
        <w:t xml:space="preserve">del </w:t>
      </w:r>
      <w:r>
        <w:rPr>
          <w:color w:val="66F323"/>
        </w:rPr>
        <w:t xml:space="preserve">clásico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D32981"/>
        </w:rPr>
        <w:t xml:space="preserve">arranca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de </w:t>
      </w:r>
      <w:r>
        <w:rPr>
          <w:color w:val="CFE3C8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CFE3C8"/>
        </w:rPr>
        <w:t xml:space="preserve">Barca </w:t>
      </w:r>
      <w:r>
        <w:rPr>
          <w:color w:val="58AD6D"/>
        </w:rPr>
        <w:t xml:space="preserve">recibe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aI </w:t>
      </w:r>
      <w:r>
        <w:rPr>
          <w:color w:val="CFE3C8"/>
        </w:rPr>
        <w:t xml:space="preserve">Alavés </w:t>
      </w:r>
      <w:r>
        <w:rPr>
          <w:color w:val="000000"/>
        </w:rPr>
        <w:t xml:space="preserve">. </w:t>
      </w:r>
      <w:r>
        <w:rPr>
          <w:color w:val="CFE3C8"/>
        </w:rPr>
        <w:t xml:space="preserve">Valverde </w:t>
      </w:r>
      <w:r>
        <w:rPr>
          <w:color w:val="000000"/>
        </w:rPr>
        <w:t xml:space="preserve">ha </w:t>
      </w:r>
      <w:r>
        <w:rPr>
          <w:color w:val="58AD6D"/>
        </w:rPr>
        <w:t xml:space="preserve">querido </w:t>
      </w:r>
      <w:r>
        <w:rPr>
          <w:color w:val="58AD6D"/>
        </w:rPr>
        <w:t xml:space="preserve">quitar </w:t>
      </w:r>
      <w:r>
        <w:rPr>
          <w:color w:val="000000"/>
        </w:rPr>
        <w:t xml:space="preserve">hierro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FE3C8"/>
        </w:rPr>
        <w:t xml:space="preserve">VAR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se </w:t>
      </w:r>
      <w:r>
        <w:rPr>
          <w:color w:val="58AD6D"/>
        </w:rPr>
        <w:t xml:space="preserve">quejan </w:t>
      </w:r>
      <w:r>
        <w:rPr>
          <w:color w:val="000000"/>
        </w:rPr>
        <w:t xml:space="preserve">unos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se </w:t>
      </w:r>
      <w:r>
        <w:rPr>
          <w:color w:val="58AD6D"/>
        </w:rPr>
        <w:t xml:space="preserve">quejan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58AD6D"/>
        </w:rPr>
        <w:t xml:space="preserve">insisten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FE3C8"/>
        </w:rPr>
        <w:t xml:space="preserve">VAR </w:t>
      </w:r>
      <w:r>
        <w:rPr>
          <w:color w:val="000000"/>
        </w:rPr>
        <w:t xml:space="preserve">del </w:t>
      </w:r>
      <w:r>
        <w:rPr>
          <w:color w:val="66F323"/>
        </w:rPr>
        <w:t xml:space="preserve">Clásico </w:t>
      </w:r>
      <w:r>
        <w:rPr>
          <w:color w:val="000000"/>
        </w:rPr>
        <w:t xml:space="preserve">: </w:t>
      </w:r>
      <w:r>
        <w:rPr>
          <w:color w:val="000000"/>
        </w:rPr>
        <w:t xml:space="preserve">-Hemos </w:t>
      </w:r>
      <w:r>
        <w:rPr>
          <w:color w:val="58AD6D"/>
        </w:rPr>
        <w:t xml:space="preserve">hablado </w:t>
      </w:r>
      <w:r>
        <w:rPr>
          <w:color w:val="04F44E"/>
        </w:rPr>
        <w:t xml:space="preserve">aqui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FE3C8"/>
        </w:rPr>
        <w:t xml:space="preserve">VAR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6A03D7"/>
        </w:rPr>
        <w:t xml:space="preserve">acabar </w:t>
      </w:r>
      <w:r>
        <w:rPr>
          <w:color w:val="000000"/>
        </w:rPr>
        <w:t xml:space="preserve">Ia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está </w:t>
      </w:r>
      <w:r>
        <w:rPr>
          <w:color w:val="C6B48B"/>
        </w:rPr>
        <w:t xml:space="preserve">unida </w:t>
      </w:r>
      <w:r>
        <w:rPr>
          <w:color w:val="000000"/>
        </w:rPr>
        <w:t xml:space="preserve">al </w:t>
      </w:r>
      <w:r>
        <w:rPr>
          <w:color w:val="732484"/>
        </w:rPr>
        <w:t xml:space="preserve">futbol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66F323"/>
        </w:rPr>
        <w:t xml:space="preserve">clásico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 </w:t>
      </w:r>
      <w:r>
        <w:rPr>
          <w:color w:val="000000"/>
        </w:rPr>
        <w:t xml:space="preserve">mucho </w:t>
      </w:r>
      <w:r>
        <w:rPr>
          <w:color w:val="000000"/>
        </w:rPr>
        <w:t xml:space="preserve">de </w:t>
      </w:r>
      <w:r>
        <w:rPr>
          <w:color w:val="000000"/>
        </w:rPr>
        <w:t xml:space="preserve">si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dedicamos </w:t>
      </w:r>
      <w:r>
        <w:rPr>
          <w:color w:val="000000"/>
        </w:rPr>
        <w:t xml:space="preserve">al </w:t>
      </w:r>
      <w:r>
        <w:rPr>
          <w:color w:val="732484"/>
        </w:rPr>
        <w:t xml:space="preserve">futbol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campo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58AD6D"/>
        </w:rPr>
        <w:t xml:space="preserve">prensa </w:t>
      </w:r>
      <w:r>
        <w:rPr>
          <w:color w:val="000000"/>
        </w:rPr>
        <w:t xml:space="preserve">...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comer </w:t>
      </w:r>
      <w:r>
        <w:rPr>
          <w:color w:val="000000"/>
        </w:rPr>
        <w:t xml:space="preserve">, </w:t>
      </w:r>
      <w:r>
        <w:rPr>
          <w:color w:val="6A03D7"/>
        </w:rPr>
        <w:t xml:space="preserve">normal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58AD6D"/>
        </w:rPr>
        <w:t xml:space="preserve">hablando </w:t>
      </w:r>
      <w:r>
        <w:rPr>
          <w:color w:val="000000"/>
        </w:rPr>
        <w:t xml:space="preserve">. </w:t>
      </w:r>
      <w:r>
        <w:rPr>
          <w:color w:val="72885F"/>
        </w:rPr>
        <w:t xml:space="preserve">Busquets </w:t>
      </w:r>
      <w:r>
        <w:rPr>
          <w:color w:val="D32981"/>
        </w:rPr>
        <w:t xml:space="preserve">recuperado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, </w:t>
      </w:r>
      <w:r>
        <w:rPr>
          <w:color w:val="58AD6D"/>
        </w:rPr>
        <w:t xml:space="preserve">tampoco </w:t>
      </w:r>
      <w:r>
        <w:rPr>
          <w:color w:val="000000"/>
        </w:rPr>
        <w:t xml:space="preserve">Dembélé </w:t>
      </w:r>
      <w:r>
        <w:rPr>
          <w:color w:val="000000"/>
        </w:rPr>
        <w:t xml:space="preserve">ni </w:t>
      </w:r>
      <w:r>
        <w:rPr>
          <w:color w:val="000000"/>
        </w:rPr>
        <w:t xml:space="preserve">Arthur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FE3C8"/>
        </w:rPr>
        <w:t xml:space="preserve">Barca </w:t>
      </w:r>
      <w:r>
        <w:rPr>
          <w:color w:val="D32981"/>
        </w:rPr>
        <w:t xml:space="preserve">cierra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FE3C8"/>
        </w:rPr>
        <w:t xml:space="preserve">Alavés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casi </w:t>
      </w:r>
      <w:r>
        <w:rPr>
          <w:color w:val="6A03D7"/>
        </w:rPr>
        <w:t xml:space="preserve">siempre </w:t>
      </w:r>
      <w:r>
        <w:rPr>
          <w:color w:val="000000"/>
        </w:rPr>
        <w:t xml:space="preserve">Ie </w:t>
      </w:r>
      <w:r>
        <w:rPr>
          <w:color w:val="000000"/>
        </w:rPr>
        <w:t xml:space="preserve">da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58AD6D"/>
        </w:rPr>
        <w:t xml:space="preserve">años </w:t>
      </w:r>
      <w:r>
        <w:rPr>
          <w:color w:val="6A03D7"/>
        </w:rPr>
        <w:t xml:space="preserve">siempre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D32981"/>
        </w:rPr>
        <w:t xml:space="preserve">complicado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FE3C8"/>
        </w:rPr>
        <w:t xml:space="preserve">Alavés </w:t>
      </w:r>
      <w:r>
        <w:rPr>
          <w:color w:val="6A03D7"/>
        </w:rPr>
        <w:t xml:space="preserve">llega </w:t>
      </w:r>
      <w:r>
        <w:rPr>
          <w:color w:val="000000"/>
        </w:rPr>
        <w:t xml:space="preserve">al </w:t>
      </w:r>
      <w:r>
        <w:rPr>
          <w:color w:val="D32981"/>
        </w:rPr>
        <w:t xml:space="preserve">Camp-Nou </w:t>
      </w:r>
      <w:r>
        <w:rPr>
          <w:color w:val="6A03D7"/>
        </w:rPr>
        <w:t xml:space="preserve">tras </w:t>
      </w:r>
      <w:r>
        <w:rPr>
          <w:color w:val="D32981"/>
        </w:rPr>
        <w:t xml:space="preserve">caer </w:t>
      </w:r>
      <w:r>
        <w:rPr>
          <w:color w:val="58AD6D"/>
        </w:rPr>
        <w:t xml:space="preserve">eliminado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Copa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6A03D7"/>
        </w:rPr>
        <w:t xml:space="preserve">tercera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Jaén </w:t>
      </w:r>
      <w:r>
        <w:rPr>
          <w:color w:val="000000"/>
        </w:rPr>
        <w:t xml:space="preserve">.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ahí </w:t>
      </w:r>
      <w:r>
        <w:rPr>
          <w:color w:val="000000"/>
        </w:rPr>
        <w:t xml:space="preserve">nos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6A03D7"/>
        </w:rPr>
        <w:t xml:space="preserve">reivindicar </w:t>
      </w:r>
      <w:r>
        <w:rPr>
          <w:color w:val="000000"/>
        </w:rPr>
        <w:t xml:space="preserve">,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mal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 </w:t>
      </w:r>
      <w:r>
        <w:rPr>
          <w:color w:val="58AD6D"/>
        </w:rPr>
        <w:t xml:space="preserve">respuesta </w:t>
      </w:r>
      <w:r>
        <w:rPr>
          <w:color w:val="58AD6D"/>
        </w:rPr>
        <w:t xml:space="preserve">absolutamente </w:t>
      </w:r>
      <w:r>
        <w:rPr>
          <w:color w:val="000000"/>
        </w:rPr>
        <w:t xml:space="preserve">del </w:t>
      </w:r>
      <w:r>
        <w:rPr>
          <w:color w:val="732484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del </w:t>
      </w:r>
      <w:r>
        <w:rPr>
          <w:color w:val="66F323"/>
        </w:rPr>
        <w:t xml:space="preserve">Clásico </w:t>
      </w:r>
      <w:r>
        <w:rPr>
          <w:color w:val="6A03D7"/>
        </w:rPr>
        <w:t xml:space="preserve">todavía </w:t>
      </w:r>
      <w:r>
        <w:rPr>
          <w:color w:val="6A03D7"/>
        </w:rPr>
        <w:t xml:space="preserve">reciente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D32981"/>
        </w:rPr>
        <w:t xml:space="preserve">cerrará </w:t>
      </w:r>
      <w:r>
        <w:rPr>
          <w:color w:val="000000"/>
        </w:rPr>
        <w:t xml:space="preserve">la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FE3C8"/>
        </w:rPr>
        <w:t xml:space="preserve">Athletic-Club </w:t>
      </w:r>
      <w:r>
        <w:rPr>
          <w:color w:val="000000"/>
        </w:rPr>
        <w:t xml:space="preserve">. </w:t>
      </w:r>
      <w:r>
        <w:rPr>
          <w:color w:val="732484"/>
        </w:rPr>
        <w:t xml:space="preserve">Casemiro </w:t>
      </w:r>
      <w:r>
        <w:rPr>
          <w:color w:val="000000"/>
        </w:rPr>
        <w:t xml:space="preserve">es </w:t>
      </w:r>
      <w:r>
        <w:rPr>
          <w:color w:val="000000"/>
        </w:rPr>
        <w:t xml:space="preserve">baja </w:t>
      </w:r>
      <w:r>
        <w:rPr>
          <w:color w:val="6A03D7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D32981"/>
        </w:rPr>
        <w:t xml:space="preserve">acumulación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tarjetas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732484"/>
        </w:rPr>
        <w:t xml:space="preserve">Ramos </w:t>
      </w:r>
      <w:r>
        <w:rPr>
          <w:color w:val="000000"/>
        </w:rPr>
        <w:t xml:space="preserve">es </w:t>
      </w:r>
      <w:r>
        <w:rPr>
          <w:color w:val="000000"/>
        </w:rPr>
        <w:t xml:space="preserve">duda </w:t>
      </w:r>
      <w:r>
        <w:rPr>
          <w:color w:val="000000"/>
        </w:rPr>
        <w:t xml:space="preserve">. </w:t>
      </w:r>
      <w:r>
        <w:rPr>
          <w:color w:val="6A03D7"/>
        </w:rPr>
        <w:t xml:space="preserve">Salió </w:t>
      </w:r>
      <w:r>
        <w:rPr>
          <w:color w:val="000000"/>
        </w:rPr>
        <w:t xml:space="preserve">del </w:t>
      </w:r>
      <w:r>
        <w:rPr>
          <w:color w:val="D32981"/>
        </w:rPr>
        <w:t xml:space="preserve">Camp-Nou </w:t>
      </w:r>
      <w:r>
        <w:rPr>
          <w:color w:val="000000"/>
        </w:rPr>
        <w:t xml:space="preserve">cojeando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tobillo </w:t>
      </w:r>
      <w:r>
        <w:rPr>
          <w:color w:val="6A03D7"/>
        </w:rPr>
        <w:t xml:space="preserve">izquierdo </w:t>
      </w:r>
      <w:r>
        <w:rPr>
          <w:color w:val="66F323"/>
        </w:rPr>
        <w:t xml:space="preserve">vendado </w:t>
      </w:r>
      <w:r>
        <w:rPr>
          <w:color w:val="000000"/>
        </w:rPr>
        <w:t xml:space="preserve">. </w:t>
      </w:r>
      <w:r>
        <w:rPr>
          <w:color w:val="6A03D7"/>
        </w:rPr>
        <w:t xml:space="preserve">Siguen </w:t>
      </w:r>
      <w:r>
        <w:rPr>
          <w:color w:val="04F44E"/>
        </w:rPr>
        <w:t xml:space="preserve">recuperándose </w:t>
      </w:r>
      <w:r>
        <w:rPr>
          <w:color w:val="000000"/>
        </w:rPr>
        <w:t xml:space="preserve">los </w:t>
      </w:r>
      <w:r>
        <w:rPr>
          <w:color w:val="58AD6D"/>
        </w:rPr>
        <w:t xml:space="preserve">lesionados </w:t>
      </w:r>
      <w:r>
        <w:rPr>
          <w:color w:val="732484"/>
        </w:rPr>
        <w:t xml:space="preserve">Hazard </w:t>
      </w:r>
      <w:r>
        <w:rPr>
          <w:color w:val="000000"/>
        </w:rPr>
        <w:t xml:space="preserve">, </w:t>
      </w:r>
      <w:r>
        <w:rPr>
          <w:color w:val="000000"/>
        </w:rPr>
        <w:t xml:space="preserve">MArcelo </w:t>
      </w:r>
      <w:r>
        <w:rPr>
          <w:color w:val="000000"/>
        </w:rPr>
        <w:t xml:space="preserve">o </w:t>
      </w:r>
      <w:r>
        <w:rPr>
          <w:color w:val="732484"/>
        </w:rPr>
        <w:t xml:space="preserve">Lucas-Vázquez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58AD6D"/>
        </w:rPr>
        <w:t xml:space="preserve">emparejamientos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6A03D7"/>
        </w:rPr>
        <w:t xml:space="preserve">segunda </w:t>
      </w:r>
      <w:r>
        <w:rPr>
          <w:color w:val="6A03D7"/>
        </w:rPr>
        <w:t xml:space="preserve">ronda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Copa </w:t>
      </w:r>
      <w:r>
        <w:rPr>
          <w:color w:val="000000"/>
        </w:rPr>
        <w:t xml:space="preserve">del </w:t>
      </w:r>
      <w:r>
        <w:rPr>
          <w:color w:val="04F44E"/>
        </w:rPr>
        <w:t xml:space="preserve">Rey </w:t>
      </w:r>
      <w:r>
        <w:rPr>
          <w:color w:val="000000"/>
        </w:rPr>
        <w:t xml:space="preserve">. </w:t>
      </w:r>
      <w:r>
        <w:rPr>
          <w:color w:val="6A03D7"/>
        </w:rPr>
        <w:t xml:space="preserve">Ocho </w:t>
      </w:r>
      <w:r>
        <w:rPr>
          <w:color w:val="732484"/>
        </w:rPr>
        <w:t xml:space="preserve">equipos </w:t>
      </w:r>
      <w:r>
        <w:rPr>
          <w:color w:val="000000"/>
        </w:rPr>
        <w:t xml:space="preserve">de </w:t>
      </w:r>
      <w:r>
        <w:rPr>
          <w:color w:val="6A03D7"/>
        </w:rPr>
        <w:t xml:space="preserve">tercera </w:t>
      </w:r>
      <w:r>
        <w:rPr>
          <w:color w:val="04F44E"/>
        </w:rPr>
        <w:t xml:space="preserve">división </w:t>
      </w:r>
      <w:r>
        <w:rPr>
          <w:color w:val="6A03D7"/>
        </w:rPr>
        <w:t xml:space="preserve">lograron </w:t>
      </w:r>
      <w:r>
        <w:rPr>
          <w:color w:val="6A03D7"/>
        </w:rPr>
        <w:t xml:space="preserve">superar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CFE3C8"/>
        </w:rPr>
        <w:t xml:space="preserve">eliminatoria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medirán </w:t>
      </w:r>
      <w:r>
        <w:rPr>
          <w:color w:val="000000"/>
        </w:rPr>
        <w:t xml:space="preserve">a </w:t>
      </w:r>
      <w:r>
        <w:rPr>
          <w:color w:val="732484"/>
        </w:rPr>
        <w:t xml:space="preserve">equipos </w:t>
      </w:r>
      <w:r>
        <w:rPr>
          <w:color w:val="000000"/>
        </w:rPr>
        <w:t xml:space="preserve">de </w:t>
      </w:r>
      <w:r>
        <w:rPr>
          <w:color w:val="6A03D7"/>
        </w:rPr>
        <w:t xml:space="preserve">primera </w:t>
      </w:r>
      <w:r>
        <w:rPr>
          <w:color w:val="000000"/>
        </w:rPr>
        <w:t xml:space="preserve">. </w:t>
      </w:r>
      <w:r>
        <w:rPr>
          <w:color w:val="04F44E"/>
        </w:rPr>
        <w:t xml:space="preserve">Destaca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bonito </w:t>
      </w:r>
      <w:r>
        <w:rPr>
          <w:color w:val="000000"/>
        </w:rPr>
        <w:t xml:space="preserve">derbi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vivir </w:t>
      </w:r>
      <w:r>
        <w:rPr>
          <w:color w:val="000000"/>
        </w:rPr>
        <w:t xml:space="preserve">el </w:t>
      </w:r>
      <w:r>
        <w:rPr>
          <w:color w:val="CFE3C8"/>
        </w:rPr>
        <w:t xml:space="preserve">Athletic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Sestao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goleada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de </w:t>
      </w:r>
      <w:r>
        <w:rPr>
          <w:color w:val="CFE3C8"/>
        </w:rPr>
        <w:t xml:space="preserve">Copa </w:t>
      </w:r>
      <w:r>
        <w:rPr>
          <w:color w:val="000000"/>
        </w:rPr>
        <w:t xml:space="preserve">se </w:t>
      </w:r>
      <w:r>
        <w:rPr>
          <w:color w:val="000000"/>
        </w:rPr>
        <w:t xml:space="preserve">Ia </w:t>
      </w:r>
      <w:r>
        <w:rPr>
          <w:color w:val="6A03D7"/>
        </w:rPr>
        <w:t xml:space="preserve">llevó </w:t>
      </w:r>
      <w:r>
        <w:rPr>
          <w:color w:val="000000"/>
        </w:rPr>
        <w:t xml:space="preserve">el </w:t>
      </w:r>
      <w:r>
        <w:rPr>
          <w:color w:val="000000"/>
        </w:rPr>
        <w:t xml:space="preserve">Becerril </w:t>
      </w:r>
      <w:r>
        <w:rPr>
          <w:color w:val="000000"/>
        </w:rPr>
        <w:t xml:space="preserve">. </w:t>
      </w:r>
      <w:r>
        <w:rPr>
          <w:color w:val="000000"/>
        </w:rPr>
        <w:t xml:space="preserve">0-8 </w:t>
      </w:r>
      <w:r>
        <w:rPr>
          <w:color w:val="000000"/>
        </w:rPr>
        <w:t xml:space="preserve">ganó </w:t>
      </w:r>
      <w:r>
        <w:rPr>
          <w:color w:val="000000"/>
        </w:rPr>
        <w:t xml:space="preserve">Ia-Real-Sociedad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FE3C8"/>
        </w:rPr>
        <w:t xml:space="preserve">triplete </w:t>
      </w:r>
      <w:r>
        <w:rPr>
          <w:color w:val="000000"/>
        </w:rPr>
        <w:t xml:space="preserve">de </w:t>
      </w:r>
      <w:r>
        <w:rPr>
          <w:color w:val="000000"/>
        </w:rPr>
        <w:t xml:space="preserve">Januzaj </w:t>
      </w:r>
      <w:r>
        <w:rPr>
          <w:color w:val="000000"/>
        </w:rPr>
        <w:t xml:space="preserve">. </w:t>
      </w:r>
      <w:r>
        <w:rPr>
          <w:color w:val="58AD6D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segundo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4F44E"/>
        </w:rPr>
        <w:t xml:space="preserve">Duro </w:t>
      </w:r>
      <w:r>
        <w:rPr>
          <w:color w:val="58AD6D"/>
        </w:rPr>
        <w:t xml:space="preserve">castigo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732484"/>
        </w:rPr>
        <w:t xml:space="preserve">equipo </w:t>
      </w:r>
      <w:r>
        <w:rPr>
          <w:color w:val="000000"/>
        </w:rPr>
        <w:t xml:space="preserve">palentino </w:t>
      </w:r>
      <w:r>
        <w:rPr>
          <w:color w:val="000000"/>
        </w:rPr>
        <w:t xml:space="preserve">de </w:t>
      </w:r>
      <w:r>
        <w:rPr>
          <w:color w:val="6A03D7"/>
        </w:rPr>
        <w:t xml:space="preserve">tercera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66F323"/>
        </w:rPr>
        <w:t xml:space="preserve">premio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club </w:t>
      </w:r>
      <w:r>
        <w:rPr>
          <w:color w:val="CFE3C8"/>
        </w:rPr>
        <w:t xml:space="preserve">donostiarra </w:t>
      </w:r>
      <w:r>
        <w:rPr>
          <w:color w:val="000000"/>
        </w:rPr>
        <w:t xml:space="preserve">ha </w:t>
      </w:r>
      <w:r>
        <w:rPr>
          <w:color w:val="6A03D7"/>
        </w:rPr>
        <w:t xml:space="preserve">invitado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754 </w:t>
      </w:r>
      <w:r>
        <w:rPr>
          <w:color w:val="6A03D7"/>
        </w:rPr>
        <w:t xml:space="preserve">habitantes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Becerril </w:t>
      </w:r>
      <w:r>
        <w:rPr>
          <w:color w:val="000000"/>
        </w:rPr>
        <w:t xml:space="preserve">del </w:t>
      </w:r>
      <w:r>
        <w:rPr>
          <w:color w:val="04F44E"/>
        </w:rPr>
        <w:t xml:space="preserve">Campo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un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Ia-Real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goleada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4-0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00000"/>
        </w:rPr>
        <w:t xml:space="preserve">del </w:t>
      </w:r>
      <w:r>
        <w:rPr>
          <w:color w:val="CFE3C8"/>
        </w:rPr>
        <w:t xml:space="preserve">Betis </w:t>
      </w:r>
      <w:r>
        <w:rPr>
          <w:color w:val="000000"/>
        </w:rPr>
        <w:t xml:space="preserve">aI </w:t>
      </w:r>
      <w:r>
        <w:rPr>
          <w:color w:val="000000"/>
        </w:rPr>
        <w:t xml:space="preserve">Antoniano </w:t>
      </w:r>
      <w:r>
        <w:rPr>
          <w:color w:val="000000"/>
        </w:rPr>
        <w:t xml:space="preserve">. </w:t>
      </w:r>
      <w:r>
        <w:rPr>
          <w:color w:val="000000"/>
        </w:rPr>
        <w:t xml:space="preserve">Jugaron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Villamarín </w:t>
      </w:r>
      <w:r>
        <w:rPr>
          <w:color w:val="000000"/>
        </w:rPr>
        <w:t xml:space="preserve">bajo </w:t>
      </w:r>
      <w:r>
        <w:rPr>
          <w:color w:val="000000"/>
        </w:rPr>
        <w:t xml:space="preserve">una </w:t>
      </w:r>
      <w:r>
        <w:rPr>
          <w:color w:val="D32981"/>
        </w:rPr>
        <w:t xml:space="preserve">manta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732484"/>
        </w:rPr>
        <w:t xml:space="preserve">campo </w:t>
      </w:r>
      <w:r>
        <w:rPr>
          <w:color w:val="6A03D7"/>
        </w:rPr>
        <w:t xml:space="preserve">casi </w:t>
      </w:r>
      <w:r>
        <w:rPr>
          <w:color w:val="000000"/>
        </w:rPr>
        <w:t xml:space="preserve">impracticable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58AD6D"/>
        </w:rPr>
        <w:t xml:space="preserve">aprecia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6F323"/>
        </w:rPr>
        <w:t xml:space="preserve">cuarto </w:t>
      </w:r>
      <w:r>
        <w:rPr>
          <w:color w:val="000000"/>
        </w:rPr>
        <w:t xml:space="preserve">gol </w:t>
      </w:r>
      <w:r>
        <w:rPr>
          <w:color w:val="000000"/>
        </w:rPr>
        <w:t xml:space="preserve">que </w:t>
      </w:r>
      <w:r>
        <w:rPr>
          <w:color w:val="6A03D7"/>
        </w:rPr>
        <w:t xml:space="preserve">marcó </w:t>
      </w:r>
      <w:r>
        <w:rPr>
          <w:color w:val="000000"/>
        </w:rPr>
        <w:t xml:space="preserve">Meléndez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D32981"/>
        </w:rPr>
        <w:t xml:space="preserve">fenómeno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D32981"/>
        </w:rPr>
        <w:t xml:space="preserve">obligó </w:t>
      </w:r>
      <w:r>
        <w:rPr>
          <w:color w:val="000000"/>
        </w:rPr>
        <w:t xml:space="preserve">a </w:t>
      </w:r>
      <w:r>
        <w:rPr>
          <w:color w:val="D32981"/>
        </w:rPr>
        <w:t xml:space="preserve">suspender </w:t>
      </w:r>
      <w:r>
        <w:rPr>
          <w:color w:val="000000"/>
        </w:rPr>
        <w:t xml:space="preserve">el </w:t>
      </w:r>
      <w:r>
        <w:rPr>
          <w:color w:val="000000"/>
        </w:rPr>
        <w:t xml:space="preserve">Mérida-La-Nucia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0-1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marcador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torreta </w:t>
      </w:r>
      <w:r>
        <w:rPr>
          <w:color w:val="6A03D7"/>
        </w:rPr>
        <w:t xml:space="preserve">corría </w:t>
      </w:r>
      <w:r>
        <w:rPr>
          <w:color w:val="6A03D7"/>
        </w:rPr>
        <w:t xml:space="preserve">peligro </w:t>
      </w:r>
      <w:r>
        <w:rPr>
          <w:color w:val="000000"/>
        </w:rPr>
        <w:t xml:space="preserve">de </w:t>
      </w:r>
      <w:r>
        <w:rPr>
          <w:color w:val="D32981"/>
        </w:rPr>
        <w:t xml:space="preserve">desplomarse </w:t>
      </w:r>
      <w:r>
        <w:rPr>
          <w:color w:val="000000"/>
        </w:rPr>
        <w:t xml:space="preserve">. </w:t>
      </w:r>
      <w:r>
        <w:rPr>
          <w:color w:val="6A03D7"/>
        </w:rPr>
        <w:t xml:space="preserve">Noche </w:t>
      </w:r>
      <w:r>
        <w:rPr>
          <w:color w:val="000000"/>
        </w:rPr>
        <w:t xml:space="preserve">sin </w:t>
      </w:r>
      <w:r>
        <w:rPr>
          <w:color w:val="6A03D7"/>
        </w:rPr>
        <w:t xml:space="preserve">sorpresas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Primera-División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0-5 </w:t>
      </w:r>
      <w:r>
        <w:rPr>
          <w:color w:val="000000"/>
        </w:rPr>
        <w:t xml:space="preserve">del </w:t>
      </w:r>
      <w:r>
        <w:rPr>
          <w:color w:val="CFE3C8"/>
        </w:rPr>
        <w:t xml:space="preserve">Levante </w:t>
      </w:r>
      <w:r>
        <w:rPr>
          <w:color w:val="000000"/>
        </w:rPr>
        <w:t xml:space="preserve">en </w:t>
      </w:r>
      <w:r>
        <w:rPr>
          <w:color w:val="6A03D7"/>
        </w:rPr>
        <w:t xml:space="preserve">Melilla </w:t>
      </w:r>
      <w:r>
        <w:rPr>
          <w:color w:val="000000"/>
        </w:rPr>
        <w:t xml:space="preserve">, </w:t>
      </w:r>
      <w:r>
        <w:rPr>
          <w:color w:val="CFE3C8"/>
        </w:rPr>
        <w:t xml:space="preserve">Osasuna </w:t>
      </w:r>
      <w:r>
        <w:rPr>
          <w:color w:val="000000"/>
        </w:rPr>
        <w:t xml:space="preserve">ganó </w:t>
      </w:r>
      <w:r>
        <w:rPr>
          <w:color w:val="000000"/>
        </w:rPr>
        <w:t xml:space="preserve">0-3 </w:t>
      </w:r>
      <w:r>
        <w:rPr>
          <w:color w:val="000000"/>
        </w:rPr>
        <w:t xml:space="preserve">al </w:t>
      </w:r>
      <w:r>
        <w:rPr>
          <w:color w:val="CFE3C8"/>
        </w:rPr>
        <w:t xml:space="preserve">Lorca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FE3C8"/>
        </w:rPr>
        <w:t xml:space="preserve">Espanon </w:t>
      </w:r>
      <w:r>
        <w:rPr>
          <w:color w:val="000000"/>
        </w:rPr>
        <w:t xml:space="preserve">0-2 </w:t>
      </w:r>
      <w:r>
        <w:rPr>
          <w:color w:val="000000"/>
        </w:rPr>
        <w:t xml:space="preserve">aI </w:t>
      </w:r>
      <w:r>
        <w:rPr>
          <w:color w:val="66F323"/>
        </w:rPr>
        <w:t xml:space="preserve">Lleida </w:t>
      </w:r>
      <w:r>
        <w:rPr>
          <w:color w:val="000000"/>
        </w:rPr>
        <w:t xml:space="preserve">Y </w:t>
      </w:r>
      <w:r>
        <w:rPr>
          <w:color w:val="58AD6D"/>
        </w:rPr>
        <w:t xml:space="preserve">mismo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del </w:t>
      </w:r>
      <w:r>
        <w:rPr>
          <w:color w:val="CFE3C8"/>
        </w:rPr>
        <w:t xml:space="preserve">Celta </w:t>
      </w:r>
      <w:r>
        <w:rPr>
          <w:color w:val="6A03D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Ia-Peña-Azagresa </w:t>
      </w:r>
      <w:r>
        <w:rPr>
          <w:color w:val="000000"/>
        </w:rPr>
        <w:t xml:space="preserve">de </w:t>
      </w:r>
      <w:r>
        <w:rPr>
          <w:color w:val="6A03D7"/>
        </w:rPr>
        <w:t xml:space="preserve">Navarra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CFE3C8"/>
        </w:rPr>
        <w:t xml:space="preserve">doblete </w:t>
      </w:r>
      <w:r>
        <w:rPr>
          <w:color w:val="000000"/>
        </w:rPr>
        <w:t xml:space="preserve">de </w:t>
      </w:r>
      <w:r>
        <w:rPr>
          <w:color w:val="000000"/>
        </w:rPr>
        <w:t xml:space="preserve">Juan-Hernández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llevaba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sin </w:t>
      </w:r>
      <w:r>
        <w:rPr>
          <w:color w:val="000000"/>
        </w:rPr>
        <w:t xml:space="preserve">jugar </w:t>
      </w:r>
      <w:r>
        <w:rPr>
          <w:color w:val="000000"/>
        </w:rPr>
        <w:t xml:space="preserve">por </w:t>
      </w:r>
      <w:r>
        <w:rPr>
          <w:color w:val="58AD6D"/>
        </w:rPr>
        <w:t xml:space="preserve">lesión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D32981"/>
        </w:rPr>
        <w:t xml:space="preserve">cayó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6A03D7"/>
        </w:rPr>
        <w:t xml:space="preserve">segunda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Almería </w:t>
      </w:r>
      <w:r>
        <w:rPr>
          <w:color w:val="000000"/>
        </w:rPr>
        <w:t xml:space="preserve">de </w:t>
      </w:r>
      <w:r>
        <w:rPr>
          <w:color w:val="000000"/>
        </w:rPr>
        <w:t xml:space="preserve">Guti </w:t>
      </w:r>
      <w:r>
        <w:rPr>
          <w:color w:val="000000"/>
        </w:rPr>
        <w:t xml:space="preserve">, </w:t>
      </w:r>
      <w:r>
        <w:rPr>
          <w:color w:val="6A03D7"/>
        </w:rPr>
        <w:t xml:space="preserve">segundo </w:t>
      </w:r>
      <w:r>
        <w:rPr>
          <w:color w:val="000000"/>
        </w:rPr>
        <w:t xml:space="preserve">en </w:t>
      </w:r>
      <w:r>
        <w:rPr>
          <w:color w:val="CFE3C8"/>
        </w:rPr>
        <w:t xml:space="preserve">Ia-Liga </w:t>
      </w:r>
      <w:r>
        <w:rPr>
          <w:color w:val="000000"/>
        </w:rPr>
        <w:t xml:space="preserve">, </w:t>
      </w:r>
      <w:r>
        <w:rPr>
          <w:color w:val="58AD6D"/>
        </w:rPr>
        <w:t xml:space="preserve">eliminado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Tamaraceite </w:t>
      </w:r>
      <w:r>
        <w:rPr>
          <w:color w:val="6A03D7"/>
        </w:rPr>
        <w:t xml:space="preserve">canario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D32981"/>
        </w:rPr>
        <w:t xml:space="preserve">Tercera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Arsenal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58AD6D"/>
        </w:rPr>
        <w:t xml:space="preserve">sustituto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Unai-Emery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otro </w:t>
      </w:r>
      <w:r>
        <w:rPr>
          <w:color w:val="04F44E"/>
        </w:rPr>
        <w:t xml:space="preserve">técnico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, </w:t>
      </w:r>
      <w:r>
        <w:rPr>
          <w:color w:val="000000"/>
        </w:rPr>
        <w:t xml:space="preserve">Mikel-Arteta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58AD6D"/>
        </w:rPr>
        <w:t xml:space="preserve">ahora </w:t>
      </w:r>
      <w:r>
        <w:rPr>
          <w:color w:val="66F323"/>
        </w:rPr>
        <w:t xml:space="preserve">ayudante </w:t>
      </w:r>
      <w:r>
        <w:rPr>
          <w:color w:val="000000"/>
        </w:rPr>
        <w:t xml:space="preserve">de </w:t>
      </w:r>
      <w:r>
        <w:rPr>
          <w:color w:val="58AD6D"/>
        </w:rPr>
        <w:t xml:space="preserve">Pep-Guardiola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Manchester-City </w:t>
      </w:r>
      <w:r>
        <w:rPr>
          <w:color w:val="000000"/>
        </w:rPr>
        <w:t xml:space="preserve">. </w:t>
      </w:r>
      <w:r>
        <w:rPr>
          <w:color w:val="000000"/>
        </w:rPr>
        <w:t xml:space="preserve">Exjugador </w:t>
      </w:r>
      <w:r>
        <w:rPr>
          <w:color w:val="000000"/>
        </w:rPr>
        <w:t xml:space="preserve">del </w:t>
      </w:r>
      <w:r>
        <w:rPr>
          <w:color w:val="58AD6D"/>
        </w:rPr>
        <w:t xml:space="preserve">propio </w:t>
      </w:r>
      <w:r>
        <w:rPr>
          <w:color w:val="732484"/>
        </w:rPr>
        <w:t xml:space="preserve">Arsenal </w:t>
      </w:r>
      <w:r>
        <w:rPr>
          <w:color w:val="000000"/>
        </w:rPr>
        <w:t xml:space="preserve">, </w:t>
      </w:r>
      <w:r>
        <w:rPr>
          <w:color w:val="000000"/>
        </w:rPr>
        <w:t xml:space="preserve">Arteta </w:t>
      </w:r>
      <w:r>
        <w:rPr>
          <w:color w:val="6A03D7"/>
        </w:rPr>
        <w:t xml:space="preserve">empieza </w:t>
      </w:r>
      <w:r>
        <w:rPr>
          <w:color w:val="000000"/>
        </w:rPr>
        <w:t xml:space="preserve">su </w:t>
      </w:r>
      <w:r>
        <w:rPr>
          <w:color w:val="6A03D7"/>
        </w:rPr>
        <w:t xml:space="preserve">carrera </w:t>
      </w:r>
      <w:r>
        <w:rPr>
          <w:color w:val="000000"/>
        </w:rPr>
        <w:t xml:space="preserve">como </w:t>
      </w:r>
      <w:r>
        <w:rPr>
          <w:color w:val="6A03D7"/>
        </w:rPr>
        <w:t xml:space="preserve">primer </w:t>
      </w:r>
      <w:r>
        <w:rPr>
          <w:color w:val="732484"/>
        </w:rPr>
        <w:t xml:space="preserve">entrenador </w:t>
      </w:r>
      <w:r>
        <w:rPr>
          <w:color w:val="000000"/>
        </w:rPr>
        <w:t xml:space="preserve">con </w:t>
      </w:r>
      <w:r>
        <w:rPr>
          <w:color w:val="000000"/>
        </w:rPr>
        <w:t xml:space="preserve">37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CFE3C8"/>
        </w:rPr>
        <w:t xml:space="preserve">Rafa-Nadal </w:t>
      </w:r>
      <w:r>
        <w:rPr>
          <w:color w:val="6A03D7"/>
        </w:rPr>
        <w:t xml:space="preserve">vuelve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6A03D7"/>
        </w:rPr>
        <w:t xml:space="preserve">minutos </w:t>
      </w:r>
      <w:r>
        <w:rPr>
          <w:color w:val="000000"/>
        </w:rPr>
        <w:t xml:space="preserve">, </w:t>
      </w:r>
      <w:r>
        <w:rPr>
          <w:color w:val="D32981"/>
        </w:rPr>
        <w:t xml:space="preserve">arranca </w:t>
      </w:r>
      <w:r>
        <w:rPr>
          <w:color w:val="000000"/>
        </w:rPr>
        <w:t xml:space="preserve">Ia </w:t>
      </w:r>
      <w:r>
        <w:rPr>
          <w:color w:val="732484"/>
        </w:rPr>
        <w:t xml:space="preserve">temporada </w:t>
      </w:r>
      <w:r>
        <w:rPr>
          <w:color w:val="000000"/>
        </w:rPr>
        <w:t xml:space="preserve">2020 </w:t>
      </w:r>
      <w:r>
        <w:rPr>
          <w:color w:val="000000"/>
        </w:rPr>
        <w:t xml:space="preserve">en </w:t>
      </w:r>
      <w:r>
        <w:rPr>
          <w:color w:val="58AD6D"/>
        </w:rPr>
        <w:t xml:space="preserve">Abu-Dabi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732484"/>
        </w:rPr>
        <w:t xml:space="preserve">temporada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6A03D7"/>
        </w:rPr>
        <w:t xml:space="preserve">superar </w:t>
      </w:r>
      <w:r>
        <w:rPr>
          <w:color w:val="000000"/>
        </w:rPr>
        <w:t xml:space="preserve">a </w:t>
      </w:r>
      <w:r>
        <w:rPr>
          <w:color w:val="732484"/>
        </w:rPr>
        <w:t xml:space="preserve">Roger-Federer </w:t>
      </w:r>
      <w:r>
        <w:rPr>
          <w:color w:val="000000"/>
        </w:rPr>
        <w:t xml:space="preserve">en </w:t>
      </w:r>
      <w:r>
        <w:rPr>
          <w:color w:val="66F323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torneos </w:t>
      </w:r>
      <w:r>
        <w:rPr>
          <w:color w:val="000000"/>
        </w:rPr>
        <w:t xml:space="preserve">. </w:t>
      </w:r>
      <w:r>
        <w:rPr>
          <w:color w:val="04F44E"/>
        </w:rPr>
        <w:t xml:space="preserve">Juega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16h </w:t>
      </w:r>
      <w:r>
        <w:rPr>
          <w:color w:val="000000"/>
        </w:rPr>
        <w:t xml:space="preserve">, </w:t>
      </w:r>
      <w:r>
        <w:rPr>
          <w:color w:val="000000"/>
        </w:rPr>
        <w:t xml:space="preserve">contra </w:t>
      </w:r>
      <w:r>
        <w:rPr>
          <w:color w:val="000000"/>
        </w:rPr>
        <w:t xml:space="preserve">Khachanov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D32981"/>
        </w:rPr>
        <w:t xml:space="preserve">directo </w:t>
      </w:r>
      <w:r>
        <w:rPr>
          <w:color w:val="000000"/>
        </w:rPr>
        <w:t xml:space="preserve">por </w:t>
      </w:r>
      <w:r>
        <w:rPr>
          <w:color w:val="CFE3C8"/>
        </w:rPr>
        <w:t xml:space="preserve">Teledeporte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6A03D7"/>
        </w:rPr>
        <w:t xml:space="preserve">exhibición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pequeña </w:t>
      </w:r>
      <w:r>
        <w:rPr>
          <w:color w:val="732484"/>
        </w:rPr>
        <w:t xml:space="preserve">pretemporada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732484"/>
        </w:rPr>
        <w:t xml:space="preserve">Nadal </w:t>
      </w:r>
      <w:r>
        <w:rPr>
          <w:color w:val="000000"/>
        </w:rPr>
        <w:t xml:space="preserve">ya </w:t>
      </w:r>
      <w:r>
        <w:rPr>
          <w:color w:val="000000"/>
        </w:rPr>
        <w:t xml:space="preserve">mira </w:t>
      </w:r>
      <w:r>
        <w:rPr>
          <w:color w:val="000000"/>
        </w:rPr>
        <w:t xml:space="preserve">al </w:t>
      </w:r>
      <w:r>
        <w:rPr>
          <w:color w:val="000000"/>
        </w:rPr>
        <w:t xml:space="preserve">2020 </w:t>
      </w:r>
      <w:r>
        <w:rPr>
          <w:color w:val="000000"/>
        </w:rPr>
        <w:t xml:space="preserve">y </w:t>
      </w:r>
      <w:r>
        <w:rPr>
          <w:color w:val="000000"/>
        </w:rPr>
        <w:t xml:space="preserve">cómo </w:t>
      </w:r>
      <w:r>
        <w:rPr>
          <w:color w:val="6A03D7"/>
        </w:rPr>
        <w:t xml:space="preserve">superar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6A03D7"/>
        </w:rPr>
        <w:t xml:space="preserve">fácil </w:t>
      </w:r>
      <w:r>
        <w:rPr>
          <w:color w:val="000000"/>
        </w:rPr>
        <w:t xml:space="preserve">. </w:t>
      </w:r>
      <w:r>
        <w:rPr>
          <w:color w:val="732484"/>
        </w:rPr>
        <w:t xml:space="preserve">Roland-Garros </w:t>
      </w:r>
      <w:r>
        <w:rPr>
          <w:color w:val="000000"/>
        </w:rPr>
        <w:t xml:space="preserve">y </w:t>
      </w:r>
      <w:r>
        <w:rPr>
          <w:color w:val="000000"/>
        </w:rPr>
        <w:t xml:space="preserve">Open-Usa </w:t>
      </w:r>
      <w:r>
        <w:rPr>
          <w:color w:val="000000"/>
        </w:rPr>
        <w:t xml:space="preserve">como </w:t>
      </w:r>
      <w:r>
        <w:rPr>
          <w:color w:val="6A03D7"/>
        </w:rPr>
        <w:t xml:space="preserve">grandes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máster </w:t>
      </w:r>
      <w:r>
        <w:rPr>
          <w:color w:val="000000"/>
        </w:rPr>
        <w:t xml:space="preserve">mil </w:t>
      </w:r>
      <w:r>
        <w:rPr>
          <w:color w:val="000000"/>
        </w:rPr>
        <w:t xml:space="preserve">de </w:t>
      </w:r>
      <w:r>
        <w:rPr>
          <w:color w:val="732484"/>
        </w:rPr>
        <w:t xml:space="preserve">Roma </w:t>
      </w:r>
      <w:r>
        <w:rPr>
          <w:color w:val="000000"/>
        </w:rPr>
        <w:t xml:space="preserve">y </w:t>
      </w:r>
      <w:r>
        <w:rPr>
          <w:color w:val="000000"/>
        </w:rPr>
        <w:t xml:space="preserve">Canada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Copa-Davis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33 </w:t>
      </w:r>
      <w:r>
        <w:rPr>
          <w:color w:val="58AD6D"/>
        </w:rPr>
        <w:t xml:space="preserve">años </w:t>
      </w:r>
      <w:r>
        <w:rPr>
          <w:color w:val="000000"/>
        </w:rPr>
        <w:t xml:space="preserve">sus </w:t>
      </w:r>
      <w:r>
        <w:rPr>
          <w:color w:val="6A03D7"/>
        </w:rPr>
        <w:t xml:space="preserve">objetivos </w:t>
      </w:r>
      <w:r>
        <w:rPr>
          <w:color w:val="000000"/>
        </w:rPr>
        <w:t xml:space="preserve">on </w:t>
      </w:r>
      <w:r>
        <w:rPr>
          <w:color w:val="58AD6D"/>
        </w:rPr>
        <w:t xml:space="preserve">selectos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6A03D7"/>
        </w:rPr>
        <w:t xml:space="preserve">grande </w:t>
      </w:r>
      <w:r>
        <w:rPr>
          <w:color w:val="000000"/>
        </w:rPr>
        <w:t xml:space="preserve">de </w:t>
      </w:r>
      <w:r>
        <w:rPr>
          <w:color w:val="6A03D7"/>
        </w:rPr>
        <w:t xml:space="preserve">igualar </w:t>
      </w:r>
      <w:r>
        <w:rPr>
          <w:color w:val="000000"/>
        </w:rPr>
        <w:t xml:space="preserve">el </w:t>
      </w:r>
      <w:r>
        <w:rPr>
          <w:color w:val="6A03D7"/>
        </w:rPr>
        <w:t xml:space="preserve">récord </w:t>
      </w:r>
      <w:r>
        <w:rPr>
          <w:color w:val="000000"/>
        </w:rPr>
        <w:t xml:space="preserve">de </w:t>
      </w:r>
      <w:r>
        <w:rPr>
          <w:color w:val="732484"/>
        </w:rPr>
        <w:t xml:space="preserve">Federer </w:t>
      </w:r>
      <w:r>
        <w:rPr>
          <w:color w:val="000000"/>
        </w:rPr>
        <w:t xml:space="preserve">con </w:t>
      </w:r>
      <w:r>
        <w:rPr>
          <w:color w:val="000000"/>
        </w:rPr>
        <w:t xml:space="preserve">20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añade </w:t>
      </w:r>
      <w:r>
        <w:rPr>
          <w:color w:val="000000"/>
        </w:rPr>
        <w:t xml:space="preserve">un </w:t>
      </w:r>
      <w:r>
        <w:rPr>
          <w:color w:val="000000"/>
        </w:rPr>
        <w:t xml:space="preserve">aliciente </w:t>
      </w:r>
      <w:r>
        <w:rPr>
          <w:color w:val="6A03D7"/>
        </w:rPr>
        <w:t xml:space="preserve">extra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Tokio </w:t>
      </w:r>
      <w:r>
        <w:rPr>
          <w:color w:val="000000"/>
        </w:rPr>
        <w:t xml:space="preserve">la </w:t>
      </w:r>
      <w:r>
        <w:rPr>
          <w:color w:val="58AD6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sumar </w:t>
      </w:r>
      <w:r>
        <w:rPr>
          <w:color w:val="000000"/>
        </w:rPr>
        <w:t xml:space="preserve">su </w:t>
      </w:r>
      <w:r>
        <w:rPr>
          <w:color w:val="6A03D7"/>
        </w:rPr>
        <w:t xml:space="preserve">tercera </w:t>
      </w:r>
      <w:r>
        <w:rPr>
          <w:color w:val="CFE3C8"/>
        </w:rPr>
        <w:t xml:space="preserve">medalla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6A03D7"/>
        </w:rPr>
        <w:t xml:space="preserve">Juegos-Olímpicos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6F323"/>
        </w:rPr>
        <w:t xml:space="preserve">enero </w:t>
      </w:r>
      <w:r>
        <w:rPr>
          <w:color w:val="6A03D7"/>
        </w:rPr>
        <w:t xml:space="preserve">comienza </w:t>
      </w:r>
      <w:r>
        <w:rPr>
          <w:color w:val="000000"/>
        </w:rPr>
        <w:t xml:space="preserve">Ia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del </w:t>
      </w:r>
      <w:r>
        <w:rPr>
          <w:color w:val="66F323"/>
        </w:rPr>
        <w:t xml:space="preserve">número </w:t>
      </w:r>
      <w:r>
        <w:rPr>
          <w:color w:val="000000"/>
        </w:rPr>
        <w:t xml:space="preserve">1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terminó </w:t>
      </w:r>
      <w:r>
        <w:rPr>
          <w:color w:val="000000"/>
        </w:rPr>
        <w:t xml:space="preserve">. </w:t>
      </w:r>
      <w:r>
        <w:rPr>
          <w:color w:val="000000"/>
        </w:rPr>
        <w:t xml:space="preserve">Viaje </w:t>
      </w:r>
      <w:r>
        <w:rPr>
          <w:color w:val="000000"/>
        </w:rPr>
        <w:t xml:space="preserve">a </w:t>
      </w:r>
      <w:r>
        <w:rPr>
          <w:color w:val="66F323"/>
        </w:rPr>
        <w:t xml:space="preserve">Australia </w:t>
      </w:r>
      <w:r>
        <w:rPr>
          <w:color w:val="000000"/>
        </w:rPr>
        <w:t xml:space="preserve">para </w:t>
      </w:r>
      <w:r>
        <w:rPr>
          <w:color w:val="6A03D7"/>
        </w:rPr>
        <w:t xml:space="preserve">primero </w:t>
      </w:r>
      <w:r>
        <w:rPr>
          <w:color w:val="6A03D7"/>
        </w:rPr>
        <w:t xml:space="preserve">estrenar </w:t>
      </w:r>
      <w:r>
        <w:rPr>
          <w:color w:val="000000"/>
        </w:rPr>
        <w:t xml:space="preserve">la </w:t>
      </w:r>
      <w:r>
        <w:rPr>
          <w:color w:val="6A03D7"/>
        </w:rPr>
        <w:t xml:space="preserve">nueva </w:t>
      </w:r>
      <w:r>
        <w:rPr>
          <w:color w:val="000000"/>
        </w:rPr>
        <w:t xml:space="preserve">Copa-ATP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6A03D7"/>
        </w:rPr>
        <w:t xml:space="preserve">afrontar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6A03D7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hará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66F323"/>
        </w:rPr>
        <w:t xml:space="preserve">premios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museo </w:t>
      </w:r>
      <w:r>
        <w:rPr>
          <w:color w:val="000000"/>
        </w:rPr>
        <w:t xml:space="preserve">. </w:t>
      </w:r>
      <w:r>
        <w:rPr>
          <w:color w:val="CFE3C8"/>
        </w:rPr>
        <w:t xml:space="preserve">Campeón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federación </w:t>
      </w:r>
      <w:r>
        <w:rPr>
          <w:color w:val="04F44E"/>
        </w:rPr>
        <w:t xml:space="preserve">Internacional </w:t>
      </w:r>
      <w:r>
        <w:rPr>
          <w:color w:val="000000"/>
        </w:rPr>
        <w:t xml:space="preserve">de </w:t>
      </w:r>
      <w:r>
        <w:rPr>
          <w:color w:val="04F44E"/>
        </w:rPr>
        <w:t xml:space="preserve">tenis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más </w:t>
      </w:r>
      <w:r>
        <w:rPr>
          <w:color w:val="58AD6D"/>
        </w:rPr>
        <w:t xml:space="preserve">llamativo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Cruz-Blanca </w:t>
      </w:r>
      <w:r>
        <w:rPr>
          <w:color w:val="000000"/>
        </w:rPr>
        <w:t xml:space="preserve">al </w:t>
      </w:r>
      <w:r>
        <w:rPr>
          <w:color w:val="58AD6D"/>
        </w:rPr>
        <w:t xml:space="preserve">mérito </w:t>
      </w:r>
      <w:r>
        <w:rPr>
          <w:color w:val="000000"/>
        </w:rPr>
        <w:t xml:space="preserve">de </w:t>
      </w:r>
      <w:r>
        <w:rPr>
          <w:color w:val="04F44E"/>
        </w:rPr>
        <w:t xml:space="preserve">Ia-Guardia-Civil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colaboración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sobre </w:t>
      </w:r>
      <w:r>
        <w:rPr>
          <w:color w:val="04F44E"/>
        </w:rPr>
        <w:t xml:space="preserve">ciberseguridad </w:t>
      </w:r>
      <w:r>
        <w:rPr>
          <w:color w:val="000000"/>
        </w:rPr>
        <w:t xml:space="preserve">del </w:t>
      </w:r>
      <w:r>
        <w:rPr>
          <w:color w:val="58AD6D"/>
        </w:rPr>
        <w:t xml:space="preserve">instituto </w:t>
      </w:r>
      <w:r>
        <w:rPr>
          <w:color w:val="58AD6D"/>
        </w:rPr>
        <w:t xml:space="preserve">armado </w:t>
      </w:r>
      <w:r>
        <w:rPr>
          <w:color w:val="000000"/>
        </w:rPr>
        <w:t xml:space="preserve">. </w:t>
      </w:r>
      <w:r>
        <w:rPr>
          <w:color w:val="000000"/>
        </w:rPr>
        <w:t xml:space="preserve">Décima-Victoria </w:t>
      </w:r>
      <w:r>
        <w:rPr>
          <w:color w:val="CFE3C8"/>
        </w:rPr>
        <w:t xml:space="preserve">consecutiva </w:t>
      </w:r>
      <w:r>
        <w:rPr>
          <w:color w:val="000000"/>
        </w:rPr>
        <w:t xml:space="preserve">del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FE3C8"/>
        </w:rPr>
        <w:t xml:space="preserve">Euroliga </w:t>
      </w:r>
      <w:r>
        <w:rPr>
          <w:color w:val="000000"/>
        </w:rPr>
        <w:t xml:space="preserve">. </w:t>
      </w:r>
      <w:r>
        <w:rPr>
          <w:color w:val="6A03D7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FE3C8"/>
        </w:rPr>
        <w:t xml:space="preserve">Baskonia </w:t>
      </w:r>
      <w:r>
        <w:rPr>
          <w:color w:val="000000"/>
        </w:rPr>
        <w:t xml:space="preserve">. </w:t>
      </w:r>
      <w:r>
        <w:rPr>
          <w:color w:val="000000"/>
        </w:rPr>
        <w:t xml:space="preserve">77-55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Buesa-Arena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E3C8"/>
        </w:rPr>
        <w:t xml:space="preserve">derrota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6A03D7"/>
        </w:rPr>
        <w:t xml:space="preserve">costado </w:t>
      </w:r>
      <w:r>
        <w:rPr>
          <w:color w:val="000000"/>
        </w:rPr>
        <w:t xml:space="preserve">el </w:t>
      </w:r>
      <w:r>
        <w:rPr>
          <w:color w:val="000000"/>
        </w:rPr>
        <w:t xml:space="preserve">puesto </w:t>
      </w:r>
      <w:r>
        <w:rPr>
          <w:color w:val="000000"/>
        </w:rPr>
        <w:t xml:space="preserve">al </w:t>
      </w:r>
      <w:r>
        <w:rPr>
          <w:color w:val="732484"/>
        </w:rPr>
        <w:t xml:space="preserve">entrenador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vascos </w:t>
      </w:r>
      <w:r>
        <w:rPr>
          <w:color w:val="000000"/>
        </w:rPr>
        <w:t xml:space="preserve">, </w:t>
      </w:r>
      <w:r>
        <w:rPr>
          <w:color w:val="000000"/>
        </w:rPr>
        <w:t xml:space="preserve">Velimir-Perasovic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D32981"/>
        </w:rPr>
        <w:t xml:space="preserve">cayó </w:t>
      </w:r>
      <w:r>
        <w:rPr>
          <w:color w:val="000000"/>
        </w:rPr>
        <w:t xml:space="preserve">el </w:t>
      </w:r>
      <w:r>
        <w:rPr>
          <w:color w:val="D32981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FE3C8"/>
        </w:rPr>
        <w:t xml:space="preserve">cancha </w:t>
      </w:r>
      <w:r>
        <w:rPr>
          <w:color w:val="000000"/>
        </w:rPr>
        <w:t xml:space="preserve">del </w:t>
      </w:r>
      <w:r>
        <w:rPr>
          <w:color w:val="000000"/>
        </w:rPr>
        <w:t xml:space="preserve">Armani-Milán </w:t>
      </w:r>
      <w:r>
        <w:rPr>
          <w:color w:val="000000"/>
        </w:rPr>
        <w:t xml:space="preserve">, </w:t>
      </w:r>
      <w:r>
        <w:rPr>
          <w:color w:val="000000"/>
        </w:rPr>
        <w:t xml:space="preserve">78-71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Bayern </w:t>
      </w:r>
      <w:r>
        <w:rPr>
          <w:color w:val="000000"/>
        </w:rPr>
        <w:t xml:space="preserve">de </w:t>
      </w:r>
      <w:r>
        <w:rPr>
          <w:color w:val="000000"/>
        </w:rPr>
        <w:t xml:space="preserve">Munich-Barcelona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del </w:t>
      </w:r>
      <w:r>
        <w:rPr>
          <w:color w:val="CFE3C8"/>
        </w:rPr>
        <w:t xml:space="preserve">Barca </w:t>
      </w:r>
      <w:r>
        <w:rPr>
          <w:color w:val="000000"/>
        </w:rPr>
        <w:t xml:space="preserve">, </w:t>
      </w:r>
      <w:r>
        <w:rPr>
          <w:color w:val="000000"/>
        </w:rPr>
        <w:t xml:space="preserve">Davies </w:t>
      </w:r>
      <w:r>
        <w:rPr>
          <w:color w:val="000000"/>
        </w:rPr>
        <w:t xml:space="preserve">y </w:t>
      </w:r>
      <w:r>
        <w:rPr>
          <w:color w:val="000000"/>
        </w:rPr>
        <w:t xml:space="preserve">Oriola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66F323"/>
        </w:rPr>
        <w:t xml:space="preserve">regalado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`` </w:t>
      </w:r>
      <w:r>
        <w:rPr>
          <w:color w:val="000000"/>
        </w:rPr>
        <w:t xml:space="preserve">caganers </w:t>
      </w:r>
      <w:r>
        <w:rPr>
          <w:color w:val="000000"/>
        </w:rPr>
        <w:t xml:space="preserve">'' </w:t>
      </w:r>
      <w:r>
        <w:rPr>
          <w:color w:val="000000"/>
        </w:rPr>
        <w:t xml:space="preserve">personalizados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6F323"/>
        </w:rPr>
        <w:t xml:space="preserve">Belén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pasen </w:t>
      </w:r>
      <w:r>
        <w:rPr>
          <w:color w:val="000000"/>
        </w:rPr>
        <w:t xml:space="preserve">este </w:t>
      </w:r>
      <w:r>
        <w:rPr>
          <w:color w:val="58AD6D"/>
        </w:rPr>
        <w:t xml:space="preserve">Viernes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hospital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Paz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encontrar </w:t>
      </w:r>
      <w:r>
        <w:rPr>
          <w:color w:val="000000"/>
        </w:rPr>
        <w:t xml:space="preserve">una </w:t>
      </w:r>
      <w:r>
        <w:rPr>
          <w:color w:val="6A03D7"/>
        </w:rPr>
        <w:t xml:space="preserve">bonita </w:t>
      </w:r>
      <w:r>
        <w:rPr>
          <w:color w:val="04F44E"/>
        </w:rPr>
        <w:t xml:space="preserve">iniciativa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triatleta </w:t>
      </w:r>
      <w:r>
        <w:rPr>
          <w:color w:val="000000"/>
        </w:rPr>
        <w:t xml:space="preserve">José-Carlos-Sobrino </w:t>
      </w:r>
      <w:r>
        <w:rPr>
          <w:color w:val="000000"/>
        </w:rPr>
        <w:t xml:space="preserve">está </w:t>
      </w:r>
      <w:r>
        <w:rPr>
          <w:color w:val="6A03D7"/>
        </w:rPr>
        <w:t xml:space="preserve">corriendo </w:t>
      </w:r>
      <w:r>
        <w:rPr>
          <w:color w:val="000000"/>
        </w:rPr>
        <w:t xml:space="preserve">100 </w:t>
      </w:r>
      <w:r>
        <w:rPr>
          <w:color w:val="000000"/>
        </w:rPr>
        <w:t xml:space="preserve">km </w:t>
      </w:r>
      <w:r>
        <w:rPr>
          <w:color w:val="000000"/>
        </w:rPr>
        <w:t xml:space="preserve">para </w:t>
      </w:r>
      <w:r>
        <w:rPr>
          <w:color w:val="58AD6D"/>
        </w:rPr>
        <w:t xml:space="preserve">recaudar </w:t>
      </w:r>
      <w:r>
        <w:rPr>
          <w:color w:val="58AD6D"/>
        </w:rPr>
        <w:t xml:space="preserve">fondos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6A03D7"/>
        </w:rPr>
        <w:t xml:space="preserve">cinta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tiene </w:t>
      </w:r>
      <w:r>
        <w:rPr>
          <w:color w:val="000000"/>
        </w:rPr>
        <w:t xml:space="preserve">otra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58AD6D"/>
        </w:rPr>
        <w:t xml:space="preserve">quiera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A03D7"/>
        </w:rPr>
        <w:t xml:space="preserve">causa </w:t>
      </w:r>
      <w:r>
        <w:rPr>
          <w:color w:val="000000"/>
        </w:rPr>
        <w:t xml:space="preserve">pueda </w:t>
      </w:r>
      <w:r>
        <w:rPr>
          <w:color w:val="000000"/>
        </w:rPr>
        <w:t xml:space="preserve">acompañarle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vestíbulo </w:t>
      </w:r>
      <w:r>
        <w:rPr>
          <w:color w:val="000000"/>
        </w:rPr>
        <w:t xml:space="preserve">del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Paz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horas </w:t>
      </w:r>
      <w:r>
        <w:rPr>
          <w:color w:val="000000"/>
        </w:rPr>
        <w:t xml:space="preserve">pasan </w:t>
      </w:r>
      <w:r>
        <w:rPr>
          <w:color w:val="D32981"/>
        </w:rPr>
        <w:t xml:space="preserve">decenas </w:t>
      </w:r>
      <w:r>
        <w:rPr>
          <w:color w:val="000000"/>
        </w:rPr>
        <w:t xml:space="preserve">de </w:t>
      </w:r>
      <w:r>
        <w:rPr>
          <w:color w:val="58AD6D"/>
        </w:rPr>
        <w:t xml:space="preserve">médicos </w:t>
      </w:r>
      <w:r>
        <w:rPr>
          <w:color w:val="000000"/>
        </w:rPr>
        <w:t xml:space="preserve">y </w:t>
      </w:r>
      <w:r>
        <w:rPr>
          <w:color w:val="000000"/>
        </w:rPr>
        <w:t xml:space="preserve">enfermeros </w:t>
      </w:r>
      <w:r>
        <w:rPr>
          <w:color w:val="000000"/>
        </w:rPr>
        <w:t xml:space="preserve">, </w:t>
      </w:r>
      <w:r>
        <w:rPr>
          <w:color w:val="58AD6D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6A03D7"/>
        </w:rPr>
        <w:t xml:space="preserve">nietos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6A03D7"/>
        </w:rPr>
        <w:t xml:space="preserve">ingresadas </w:t>
      </w:r>
      <w:r>
        <w:rPr>
          <w:color w:val="000000"/>
        </w:rPr>
        <w:t xml:space="preserve">y </w:t>
      </w:r>
      <w:r>
        <w:rPr>
          <w:color w:val="58AD6D"/>
        </w:rPr>
        <w:t xml:space="preserve">alguien </w:t>
      </w:r>
      <w:r>
        <w:rPr>
          <w:color w:val="6A03D7"/>
        </w:rPr>
        <w:t xml:space="preserve">repone </w:t>
      </w:r>
      <w:r>
        <w:rPr>
          <w:color w:val="000000"/>
        </w:rPr>
        <w:t xml:space="preserve">los </w:t>
      </w:r>
      <w:r>
        <w:rPr>
          <w:color w:val="6A03D7"/>
        </w:rPr>
        <w:t xml:space="preserve">refrescos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máquina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10 </w:t>
      </w:r>
      <w:r>
        <w:rPr>
          <w:color w:val="000000"/>
        </w:rPr>
        <w:t xml:space="preserve">horas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58AD6D"/>
        </w:rPr>
        <w:t xml:space="preserve">propone </w:t>
      </w:r>
      <w:r>
        <w:rPr>
          <w:color w:val="6A03D7"/>
        </w:rPr>
        <w:t xml:space="preserve">correr </w:t>
      </w:r>
      <w:r>
        <w:rPr>
          <w:color w:val="000000"/>
        </w:rPr>
        <w:t xml:space="preserve">100 </w:t>
      </w:r>
      <w:r>
        <w:rPr>
          <w:color w:val="D32981"/>
        </w:rPr>
        <w:t xml:space="preserve">kilómetros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4F44E"/>
        </w:rPr>
        <w:t xml:space="preserve">aqui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reto </w:t>
      </w:r>
      <w:r>
        <w:rPr>
          <w:color w:val="000000"/>
        </w:rPr>
        <w:t xml:space="preserve">de </w:t>
      </w:r>
      <w:r>
        <w:rPr>
          <w:color w:val="000000"/>
        </w:rPr>
        <w:t xml:space="preserve">José-Carlos </w:t>
      </w:r>
      <w:r>
        <w:rPr>
          <w:color w:val="000000"/>
        </w:rPr>
        <w:t xml:space="preserve">para </w:t>
      </w:r>
      <w:r>
        <w:rPr>
          <w:color w:val="58AD6D"/>
        </w:rPr>
        <w:t xml:space="preserve">recaudar </w:t>
      </w:r>
      <w:r>
        <w:rPr>
          <w:color w:val="58AD6D"/>
        </w:rPr>
        <w:t xml:space="preserve">fondos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cáncer </w:t>
      </w:r>
      <w:r>
        <w:rPr>
          <w:color w:val="04F44E"/>
        </w:rPr>
        <w:t xml:space="preserve">infantil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732484"/>
        </w:rPr>
        <w:t xml:space="preserve">entrenar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32981"/>
        </w:rPr>
        <w:t xml:space="preserve">fuerte </w:t>
      </w:r>
      <w:r>
        <w:rPr>
          <w:color w:val="000000"/>
        </w:rPr>
        <w:t xml:space="preserve">mentalmente </w:t>
      </w:r>
      <w:r>
        <w:rPr>
          <w:color w:val="000000"/>
        </w:rPr>
        <w:t xml:space="preserve">, </w:t>
      </w:r>
      <w:r>
        <w:rPr>
          <w:color w:val="6A03D7"/>
        </w:rPr>
        <w:t xml:space="preserve">llegará </w:t>
      </w:r>
      <w:r>
        <w:rPr>
          <w:color w:val="000000"/>
        </w:rPr>
        <w:t xml:space="preserve">un </w:t>
      </w:r>
      <w:r>
        <w:rPr>
          <w:color w:val="6A03D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tendré </w:t>
      </w:r>
      <w:r>
        <w:rPr>
          <w:color w:val="000000"/>
        </w:rPr>
        <w:t xml:space="preserve">mi </w:t>
      </w:r>
      <w:r>
        <w:rPr>
          <w:color w:val="000000"/>
        </w:rPr>
        <w:t xml:space="preserve">bajón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6A03D7"/>
        </w:rPr>
        <w:t xml:space="preserve">seguro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6A03D7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ellos </w:t>
      </w:r>
      <w:r>
        <w:rPr>
          <w:color w:val="000000"/>
        </w:rPr>
        <w:t xml:space="preserve">ya </w:t>
      </w:r>
      <w:r>
        <w:rPr>
          <w:color w:val="000000"/>
        </w:rPr>
        <w:t xml:space="preserve">te </w:t>
      </w:r>
      <w:r>
        <w:rPr>
          <w:color w:val="6A03D7"/>
        </w:rPr>
        <w:t xml:space="preserve">llega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para </w:t>
      </w:r>
      <w:r>
        <w:rPr>
          <w:color w:val="6A03D7"/>
        </w:rPr>
        <w:t xml:space="preserve">terminar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niños </w:t>
      </w:r>
      <w:r>
        <w:rPr>
          <w:color w:val="58AD6D"/>
        </w:rPr>
        <w:t xml:space="preserve">ingresados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bajan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6A03D7"/>
        </w:rPr>
        <w:t xml:space="preserve">compañía </w:t>
      </w:r>
      <w:r>
        <w:rPr>
          <w:color w:val="000000"/>
        </w:rPr>
        <w:t xml:space="preserve">a </w:t>
      </w:r>
      <w:r>
        <w:rPr>
          <w:color w:val="000000"/>
        </w:rPr>
        <w:t xml:space="preserve">José-Carlos </w:t>
      </w:r>
      <w:r>
        <w:rPr>
          <w:color w:val="000000"/>
        </w:rPr>
        <w:t xml:space="preserve">. </w:t>
      </w:r>
      <w:r>
        <w:rPr>
          <w:color w:val="D32981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cinta </w:t>
      </w:r>
      <w:r>
        <w:rPr>
          <w:color w:val="000000"/>
        </w:rPr>
        <w:t xml:space="preserve">hay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subir </w:t>
      </w:r>
      <w:r>
        <w:rPr>
          <w:color w:val="000000"/>
        </w:rPr>
        <w:t xml:space="preserve">un </w:t>
      </w:r>
      <w:r>
        <w:rPr>
          <w:color w:val="000000"/>
        </w:rPr>
        <w:t xml:space="preserve">rato </w:t>
      </w:r>
      <w:r>
        <w:rPr>
          <w:color w:val="58AD6D"/>
        </w:rPr>
        <w:t xml:space="preserve">cualquier </w:t>
      </w:r>
      <w:r>
        <w:rPr>
          <w:color w:val="000000"/>
        </w:rPr>
        <w:t xml:space="preserve">que </w:t>
      </w:r>
      <w:r>
        <w:rPr>
          <w:color w:val="58AD6D"/>
        </w:rPr>
        <w:t xml:space="preserve">quiera </w:t>
      </w:r>
      <w:r>
        <w:rPr>
          <w:color w:val="6A03D7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iniciativa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aportación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000000"/>
        </w:rPr>
        <w:t xml:space="preserve">sms </w:t>
      </w:r>
      <w:r>
        <w:rPr>
          <w:color w:val="000000"/>
        </w:rPr>
        <w:t xml:space="preserve">'' </w:t>
      </w:r>
      <w:r>
        <w:rPr>
          <w:color w:val="000000"/>
        </w:rPr>
        <w:t xml:space="preserve">al </w:t>
      </w:r>
      <w:r>
        <w:rPr>
          <w:color w:val="000000"/>
        </w:rPr>
        <w:t xml:space="preserve">38014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58AD6D"/>
        </w:rPr>
        <w:t xml:space="preserve">palabra </w:t>
      </w:r>
      <w:r>
        <w:rPr>
          <w:color w:val="000000"/>
        </w:rPr>
        <w:t xml:space="preserve">Cris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03D7"/>
        </w:rPr>
        <w:t xml:space="preserve">seis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58AD6D"/>
        </w:rPr>
        <w:t xml:space="preserve">donación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llegan </w:t>
      </w:r>
      <w:r>
        <w:rPr>
          <w:color w:val="000000"/>
        </w:rPr>
        <w:t xml:space="preserve">los </w:t>
      </w:r>
      <w:r>
        <w:rPr>
          <w:color w:val="6A03D7"/>
        </w:rPr>
        <w:t xml:space="preserve">refuerzos </w:t>
      </w:r>
      <w:r>
        <w:rPr>
          <w:color w:val="000000"/>
        </w:rPr>
        <w:t xml:space="preserve">. </w:t>
      </w:r>
      <w:r>
        <w:rPr>
          <w:color w:val="000000"/>
        </w:rPr>
        <w:t xml:space="preserve">Triatleta </w:t>
      </w:r>
      <w:r>
        <w:rPr>
          <w:color w:val="000000"/>
        </w:rPr>
        <w:t xml:space="preserve">como </w:t>
      </w:r>
      <w:r>
        <w:rPr>
          <w:color w:val="000000"/>
        </w:rPr>
        <w:t xml:space="preserve">Iván-Álvarez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Alejandro-Santamaría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CFE3C8"/>
        </w:rPr>
        <w:t xml:space="preserve">campeón </w:t>
      </w:r>
      <w:r>
        <w:rPr>
          <w:color w:val="000000"/>
        </w:rPr>
        <w:t xml:space="preserve">de </w:t>
      </w:r>
      <w:r>
        <w:rPr>
          <w:color w:val="6A03D7"/>
        </w:rPr>
        <w:t xml:space="preserve">Europa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Chema-Martínez </w:t>
      </w:r>
      <w:r>
        <w:rPr>
          <w:color w:val="000000"/>
        </w:rPr>
        <w:t xml:space="preserve">. </w:t>
      </w:r>
      <w:r>
        <w:rPr>
          <w:color w:val="000000"/>
        </w:rPr>
        <w:t xml:space="preserve">-Pues </w:t>
      </w:r>
      <w:r>
        <w:rPr>
          <w:color w:val="000000"/>
        </w:rPr>
        <w:t xml:space="preserve">él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meter </w:t>
      </w:r>
      <w:r>
        <w:rPr>
          <w:color w:val="000000"/>
        </w:rPr>
        <w:t xml:space="preserve">100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6A03D7"/>
        </w:rPr>
        <w:t xml:space="preserve">corriendo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auténtica </w:t>
      </w:r>
      <w:r>
        <w:rPr>
          <w:color w:val="6A03D7"/>
        </w:rPr>
        <w:t xml:space="preserve">locura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6A03D7"/>
        </w:rPr>
        <w:t xml:space="preserve">sonrisa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... </w:t>
      </w:r>
      <w:r>
        <w:rPr>
          <w:color w:val="04F44E"/>
        </w:rPr>
        <w:t xml:space="preserve">Realmente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6A03D7"/>
        </w:rPr>
        <w:t xml:space="preserve">llega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4F44E"/>
        </w:rPr>
        <w:t xml:space="preserve">dias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Jesús </w:t>
      </w:r>
      <w:r>
        <w:rPr>
          <w:color w:val="000000"/>
        </w:rPr>
        <w:t xml:space="preserve">viene </w:t>
      </w:r>
      <w:r>
        <w:rPr>
          <w:color w:val="000000"/>
        </w:rPr>
        <w:t xml:space="preserve">a </w:t>
      </w:r>
      <w:r>
        <w:rPr>
          <w:color w:val="6A03D7"/>
        </w:rPr>
        <w:t xml:space="preserve">correr </w:t>
      </w:r>
      <w:r>
        <w:rPr>
          <w:color w:val="000000"/>
        </w:rPr>
        <w:t xml:space="preserve">. </w:t>
      </w:r>
      <w:r>
        <w:rPr>
          <w:color w:val="000000"/>
        </w:rPr>
        <w:t xml:space="preserve">Padeció </w:t>
      </w:r>
      <w:r>
        <w:rPr>
          <w:color w:val="000000"/>
        </w:rPr>
        <w:t xml:space="preserve">leucemia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58AD6D"/>
        </w:rPr>
        <w:t xml:space="preserve">trasplantado </w:t>
      </w:r>
      <w:r>
        <w:rPr>
          <w:color w:val="000000"/>
        </w:rPr>
        <w:t xml:space="preserve">de </w:t>
      </w:r>
      <w:r>
        <w:rPr>
          <w:color w:val="6A03D7"/>
        </w:rPr>
        <w:t xml:space="preserve">médula </w:t>
      </w:r>
      <w:r>
        <w:rPr>
          <w:color w:val="000000"/>
        </w:rPr>
        <w:t xml:space="preserve">ósea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58AD6D"/>
        </w:rPr>
        <w:t xml:space="preserve">practica </w:t>
      </w:r>
      <w:r>
        <w:rPr>
          <w:color w:val="000000"/>
        </w:rPr>
        <w:t xml:space="preserve">triatlón </w:t>
      </w:r>
      <w:r>
        <w:rPr>
          <w:color w:val="000000"/>
        </w:rPr>
        <w:t xml:space="preserve">y </w:t>
      </w:r>
      <w:r>
        <w:rPr>
          <w:color w:val="6A03D7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enfrenten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58AD6D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58AD6D"/>
        </w:rPr>
        <w:t xml:space="preserve">nunca </w:t>
      </w:r>
      <w:r>
        <w:rPr>
          <w:color w:val="000000"/>
        </w:rPr>
        <w:t xml:space="preserve">se </w:t>
      </w:r>
      <w:r>
        <w:rPr>
          <w:color w:val="6A03D7"/>
        </w:rPr>
        <w:t xml:space="preserve">desanime </w:t>
      </w:r>
      <w:r>
        <w:rPr>
          <w:color w:val="000000"/>
        </w:rPr>
        <w:t xml:space="preserve">, </w:t>
      </w:r>
      <w:r>
        <w:rPr>
          <w:color w:val="6A03D7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cabeza </w:t>
      </w:r>
      <w:r>
        <w:rPr>
          <w:color w:val="6A03D7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000000"/>
        </w:rPr>
        <w:t xml:space="preserve">lema </w:t>
      </w:r>
      <w:r>
        <w:rPr>
          <w:color w:val="000000"/>
        </w:rPr>
        <w:t xml:space="preserve">, </w:t>
      </w:r>
      <w:r>
        <w:rPr>
          <w:color w:val="6A03D7"/>
        </w:rPr>
        <w:t xml:space="preserve">siempre </w:t>
      </w:r>
      <w:r>
        <w:rPr>
          <w:color w:val="D32981"/>
        </w:rPr>
        <w:t xml:space="preserve">fuerte </w:t>
      </w:r>
      <w:r>
        <w:rPr>
          <w:color w:val="000000"/>
        </w:rPr>
        <w:t xml:space="preserve">. </w:t>
      </w:r>
      <w:r>
        <w:rPr>
          <w:color w:val="6A03D7"/>
        </w:rPr>
        <w:t xml:space="preserve">Fuerte </w:t>
      </w:r>
      <w:r>
        <w:rPr>
          <w:color w:val="000000"/>
        </w:rPr>
        <w:t xml:space="preserve">como </w:t>
      </w:r>
      <w:r>
        <w:rPr>
          <w:color w:val="000000"/>
        </w:rPr>
        <w:t xml:space="preserve">José-Carlos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seguirá </w:t>
      </w:r>
      <w:r>
        <w:rPr>
          <w:color w:val="6A03D7"/>
        </w:rPr>
        <w:t xml:space="preserve">corriendo </w:t>
      </w:r>
      <w:r>
        <w:rPr>
          <w:color w:val="000000"/>
        </w:rPr>
        <w:t xml:space="preserve">toda </w:t>
      </w:r>
      <w:r>
        <w:rPr>
          <w:color w:val="000000"/>
        </w:rPr>
        <w:t xml:space="preserve">Ia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irnos </w:t>
      </w:r>
      <w:r>
        <w:rPr>
          <w:color w:val="000000"/>
        </w:rPr>
        <w:t xml:space="preserve">, </w:t>
      </w:r>
      <w:r>
        <w:rPr>
          <w:color w:val="6A03D7"/>
        </w:rPr>
        <w:t xml:space="preserve">volvemos </w:t>
      </w:r>
      <w:r>
        <w:rPr>
          <w:color w:val="000000"/>
        </w:rPr>
        <w:t xml:space="preserve">a </w:t>
      </w:r>
      <w:r>
        <w:rPr>
          <w:color w:val="6A03D7"/>
        </w:rPr>
        <w:t xml:space="preserve">Londres </w:t>
      </w:r>
      <w:r>
        <w:rPr>
          <w:color w:val="000000"/>
        </w:rPr>
        <w:t xml:space="preserve">porque </w:t>
      </w:r>
      <w:r>
        <w:rPr>
          <w:color w:val="6A03D7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Parlamento-Británico </w:t>
      </w:r>
      <w:r>
        <w:rPr>
          <w:color w:val="6A03D7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votar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de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Ia-Unión-Europea </w:t>
      </w:r>
      <w:r>
        <w:rPr>
          <w:color w:val="000000"/>
        </w:rPr>
        <w:t xml:space="preserve">que </w:t>
      </w:r>
      <w:r>
        <w:rPr>
          <w:color w:val="C2527D"/>
        </w:rPr>
        <w:t xml:space="preserve">Boris-Johnson </w:t>
      </w:r>
      <w:r>
        <w:rPr>
          <w:color w:val="04F44E"/>
        </w:rPr>
        <w:t xml:space="preserve">acordó </w:t>
      </w:r>
      <w:r>
        <w:rPr>
          <w:color w:val="000000"/>
        </w:rPr>
        <w:t xml:space="preserve">con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66F323"/>
        </w:rPr>
        <w:t xml:space="preserve">numerosos </w:t>
      </w:r>
      <w:r>
        <w:rPr>
          <w:color w:val="58AD6D"/>
        </w:rPr>
        <w:t xml:space="preserve">rechazos </w:t>
      </w:r>
      <w:r>
        <w:rPr>
          <w:color w:val="000000"/>
        </w:rPr>
        <w:t xml:space="preserve">, </w:t>
      </w:r>
      <w:r>
        <w:rPr>
          <w:color w:val="000000"/>
        </w:rPr>
        <w:t xml:space="preserve">Westminster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luz </w:t>
      </w:r>
      <w:r>
        <w:rPr>
          <w:color w:val="04F44E"/>
        </w:rPr>
        <w:t xml:space="preserve">verde </w:t>
      </w:r>
      <w:r>
        <w:rPr>
          <w:color w:val="000000"/>
        </w:rPr>
        <w:t xml:space="preserve">al </w:t>
      </w:r>
      <w:r>
        <w:rPr>
          <w:color w:val="04F44E"/>
        </w:rPr>
        <w:t xml:space="preserve">Brexit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rotunda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FE3C8"/>
        </w:rPr>
        <w:t xml:space="preserve">conservadores </w:t>
      </w:r>
      <w:r>
        <w:rPr>
          <w:color w:val="000000"/>
        </w:rPr>
        <w:t xml:space="preserve">: </w:t>
      </w:r>
      <w:r>
        <w:rPr>
          <w:color w:val="000000"/>
        </w:rPr>
        <w:t xml:space="preserve">358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257FBB"/>
        </w:rPr>
        <w:t xml:space="preserve">favor </w:t>
      </w:r>
      <w:r>
        <w:rPr>
          <w:color w:val="000000"/>
        </w:rPr>
        <w:t xml:space="preserve">y </w:t>
      </w:r>
      <w:r>
        <w:rPr>
          <w:color w:val="000000"/>
        </w:rPr>
        <w:t xml:space="preserve">234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58AD6D"/>
        </w:rPr>
        <w:t xml:space="preserve">Hoy </w:t>
      </w:r>
      <w:r>
        <w:rPr>
          <w:color w:val="000000"/>
        </w:rPr>
        <w:t xml:space="preserve">nos </w:t>
      </w:r>
      <w:r>
        <w:rPr>
          <w:color w:val="6A03D7"/>
        </w:rPr>
        <w:t xml:space="preserve">despedimos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4F44E"/>
        </w:rPr>
        <w:t xml:space="preserve">colección </w:t>
      </w:r>
      <w:r>
        <w:rPr>
          <w:color w:val="000000"/>
        </w:rPr>
        <w:t xml:space="preserve">de </w:t>
      </w:r>
      <w:r>
        <w:rPr>
          <w:color w:val="257FBB"/>
        </w:rPr>
        <w:t xml:space="preserve">abrazos </w:t>
      </w:r>
      <w:r>
        <w:rPr>
          <w:color w:val="000000"/>
        </w:rPr>
        <w:t xml:space="preserve">y </w:t>
      </w:r>
      <w:r>
        <w:rPr>
          <w:color w:val="000000"/>
        </w:rPr>
        <w:t xml:space="preserve">besos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hacemos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66F323"/>
        </w:rPr>
        <w:t xml:space="preserve">fechas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reencuentros </w:t>
      </w:r>
      <w:r>
        <w:rPr>
          <w:color w:val="66F323"/>
        </w:rPr>
        <w:t xml:space="preserve">navideños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de </w:t>
      </w:r>
      <w:r>
        <w:rPr>
          <w:color w:val="6A03D7"/>
        </w:rPr>
        <w:t xml:space="preserve">Barajas </w:t>
      </w:r>
      <w:r>
        <w:rPr>
          <w:color w:val="000000"/>
        </w:rPr>
        <w:t xml:space="preserve">. </w:t>
      </w:r>
      <w:r>
        <w:rPr>
          <w:color w:val="000000"/>
        </w:rPr>
        <w:t xml:space="preserve">Oliver </w:t>
      </w:r>
      <w:r>
        <w:rPr>
          <w:color w:val="000000"/>
        </w:rPr>
        <w:t xml:space="preserve">está </w:t>
      </w:r>
      <w:r>
        <w:rPr>
          <w:color w:val="257FBB"/>
        </w:rPr>
        <w:t xml:space="preserve">guapo </w:t>
      </w:r>
      <w:r>
        <w:rPr>
          <w:color w:val="000000"/>
        </w:rPr>
        <w:t xml:space="preserve">, </w:t>
      </w:r>
      <w:r>
        <w:rPr>
          <w:color w:val="58AD6D"/>
        </w:rPr>
        <w:t xml:space="preserve">claro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Oliver </w:t>
      </w:r>
      <w:r>
        <w:rPr>
          <w:color w:val="000000"/>
        </w:rPr>
        <w:t xml:space="preserve">ha </w:t>
      </w:r>
      <w:r>
        <w:rPr>
          <w:color w:val="6A03D7"/>
        </w:rPr>
        <w:t xml:space="preserve">crecido </w:t>
      </w:r>
      <w:r>
        <w:rPr>
          <w:color w:val="000000"/>
        </w:rPr>
        <w:t xml:space="preserve">... </w:t>
      </w:r>
      <w:r>
        <w:rPr>
          <w:color w:val="000000"/>
        </w:rPr>
        <w:t xml:space="preserve">Ha </w:t>
      </w:r>
      <w:r>
        <w:rPr>
          <w:color w:val="000000"/>
        </w:rPr>
        <w:t xml:space="preserve">pegado </w:t>
      </w:r>
      <w:r>
        <w:rPr>
          <w:color w:val="000000"/>
        </w:rPr>
        <w:t xml:space="preserve">un </w:t>
      </w:r>
      <w:r>
        <w:rPr>
          <w:color w:val="6A03D7"/>
        </w:rPr>
        <w:t xml:space="preserve">pequeño </w:t>
      </w:r>
      <w:r>
        <w:rPr>
          <w:color w:val="6A03D7"/>
        </w:rPr>
        <w:t xml:space="preserve">gran </w:t>
      </w:r>
      <w:r>
        <w:rPr>
          <w:color w:val="000000"/>
        </w:rPr>
        <w:t xml:space="preserve">estirón </w:t>
      </w:r>
      <w:r>
        <w:rPr>
          <w:color w:val="000000"/>
        </w:rPr>
        <w:t xml:space="preserve">. </w:t>
      </w:r>
      <w:r>
        <w:rPr>
          <w:color w:val="000000"/>
        </w:rPr>
        <w:t xml:space="preserve">Uy </w:t>
      </w:r>
      <w:r>
        <w:rPr>
          <w:color w:val="000000"/>
        </w:rPr>
        <w:t xml:space="preserve">que </w:t>
      </w:r>
      <w:r>
        <w:rPr>
          <w:color w:val="6A03D7"/>
        </w:rPr>
        <w:t xml:space="preserve">alto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me </w:t>
      </w:r>
      <w:r>
        <w:rPr>
          <w:color w:val="6A03D7"/>
        </w:rPr>
        <w:t xml:space="preserve">llegas </w:t>
      </w:r>
      <w:r>
        <w:rPr>
          <w:color w:val="000000"/>
        </w:rPr>
        <w:t xml:space="preserve">. </w:t>
      </w:r>
      <w:r>
        <w:rPr>
          <w:color w:val="000000"/>
        </w:rPr>
        <w:t xml:space="preserve">Oliver </w:t>
      </w:r>
      <w:r>
        <w:rPr>
          <w:color w:val="6A03D7"/>
        </w:rPr>
        <w:t xml:space="preserve">vuelve </w:t>
      </w:r>
      <w:r>
        <w:rPr>
          <w:color w:val="000000"/>
        </w:rPr>
        <w:t xml:space="preserve">hoy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7FBB"/>
        </w:rPr>
        <w:t xml:space="preserve">abuelos </w:t>
      </w:r>
      <w:r>
        <w:rPr>
          <w:color w:val="000000"/>
        </w:rPr>
        <w:t xml:space="preserve">. </w:t>
      </w:r>
      <w:r>
        <w:rPr>
          <w:color w:val="000000"/>
        </w:rPr>
        <w:t xml:space="preserve">Vuelve-Oliver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6A03D7"/>
        </w:rPr>
        <w:t xml:space="preserve">pequeño </w:t>
      </w:r>
      <w:r>
        <w:rPr>
          <w:color w:val="000000"/>
        </w:rPr>
        <w:t xml:space="preserve">peluche </w:t>
      </w:r>
      <w:r>
        <w:rPr>
          <w:color w:val="000000"/>
        </w:rPr>
        <w:t xml:space="preserve">. </w:t>
      </w:r>
      <w:r>
        <w:rPr>
          <w:color w:val="6A03D7"/>
        </w:rPr>
        <w:t xml:space="preserve">Grande </w:t>
      </w:r>
      <w:r>
        <w:rPr>
          <w:color w:val="000000"/>
        </w:rPr>
        <w:t xml:space="preserve">, </w:t>
      </w:r>
      <w:r>
        <w:rPr>
          <w:color w:val="6A03D7"/>
        </w:rPr>
        <w:t xml:space="preserve">gigante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 </w:t>
      </w:r>
      <w:r>
        <w:rPr>
          <w:color w:val="6A03D7"/>
        </w:rPr>
        <w:t xml:space="preserve">mayor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tienda </w:t>
      </w:r>
      <w:r>
        <w:rPr>
          <w:color w:val="000000"/>
        </w:rPr>
        <w:t xml:space="preserve">peluche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espera </w:t>
      </w:r>
      <w:r>
        <w:rPr>
          <w:color w:val="000000"/>
        </w:rPr>
        <w:t xml:space="preserve">a </w:t>
      </w:r>
      <w:r>
        <w:rPr>
          <w:color w:val="257FBB"/>
        </w:rPr>
        <w:t xml:space="preserve">Isabel </w:t>
      </w:r>
      <w:r>
        <w:rPr>
          <w:color w:val="000000"/>
        </w:rPr>
        <w:t xml:space="preserve">... </w:t>
      </w:r>
      <w:r>
        <w:rPr>
          <w:color w:val="000000"/>
        </w:rPr>
        <w:t xml:space="preserve">3 </w:t>
      </w:r>
      <w:r>
        <w:rPr>
          <w:color w:val="58AD6D"/>
        </w:rPr>
        <w:t xml:space="preserve">años </w:t>
      </w:r>
      <w:r>
        <w:rPr>
          <w:color w:val="000000"/>
        </w:rPr>
        <w:t xml:space="preserve">sin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abre </w:t>
      </w:r>
      <w:r>
        <w:rPr>
          <w:color w:val="000000"/>
        </w:rPr>
        <w:t xml:space="preserve">Ia </w:t>
      </w:r>
      <w:r>
        <w:rPr>
          <w:color w:val="6A03D7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suelta </w:t>
      </w:r>
      <w:r>
        <w:rPr>
          <w:color w:val="000000"/>
        </w:rPr>
        <w:t xml:space="preserve">la </w:t>
      </w:r>
      <w:r>
        <w:rPr>
          <w:color w:val="6A03D7"/>
        </w:rPr>
        <w:t xml:space="preserve">maleta </w:t>
      </w:r>
      <w:r>
        <w:rPr>
          <w:color w:val="000000"/>
        </w:rPr>
        <w:t xml:space="preserve">[ </w:t>
      </w:r>
      <w:r>
        <w:rPr>
          <w:color w:val="000000"/>
        </w:rPr>
        <w:t xml:space="preserve">20/12/2019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