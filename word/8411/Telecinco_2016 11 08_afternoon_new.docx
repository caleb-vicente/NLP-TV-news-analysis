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21:10:00 </w:t>
      </w:r>
      <w:r>
        <w:rPr>
          <w:color w:val="000000"/>
        </w:rPr>
        <w:t xml:space="preserve">] </w:t>
      </w:r>
      <w:r>
        <w:rPr>
          <w:color w:val="000000"/>
        </w:rPr>
        <w:t xml:space="preserve">como </w:t>
      </w:r>
      <w:r>
        <w:rPr>
          <w:color w:val="000000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Pilar-García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Granja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AEA78F"/>
        </w:rPr>
        <w:t xml:space="preserve">continuidad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Barack </w:t>
      </w:r>
      <w:r>
        <w:rPr>
          <w:color w:val="4C4127"/>
        </w:rPr>
        <w:t xml:space="preserve">Obama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Veremos </w:t>
      </w:r>
      <w:r>
        <w:rPr>
          <w:color w:val="000000"/>
        </w:rPr>
        <w:t xml:space="preserve">una </w:t>
      </w:r>
      <w:r>
        <w:rPr>
          <w:color w:val="58AD6D"/>
        </w:rPr>
        <w:t xml:space="preserve">reforma </w:t>
      </w:r>
      <w:r>
        <w:rPr>
          <w:color w:val="6A03D7"/>
        </w:rPr>
        <w:t xml:space="preserve">nueva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reforma </w:t>
      </w:r>
      <w:r>
        <w:rPr>
          <w:color w:val="000000"/>
        </w:rPr>
        <w:t xml:space="preserve">ya </w:t>
      </w:r>
      <w:r>
        <w:rPr>
          <w:color w:val="6A03D7"/>
        </w:rPr>
        <w:t xml:space="preserve">conocida </w:t>
      </w:r>
      <w:r>
        <w:rPr>
          <w:color w:val="000000"/>
        </w:rPr>
        <w:t xml:space="preserve">como </w:t>
      </w:r>
      <w:r>
        <w:rPr>
          <w:color w:val="6A03D7"/>
        </w:rPr>
        <w:t xml:space="preserve">sanitaria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Veremos </w:t>
      </w:r>
      <w:r>
        <w:rPr>
          <w:color w:val="000000"/>
        </w:rPr>
        <w:t xml:space="preserve">un </w:t>
      </w:r>
      <w:r>
        <w:rPr>
          <w:color w:val="6A03D7"/>
        </w:rPr>
        <w:t xml:space="preserve">retoque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reforma </w:t>
      </w:r>
      <w:r>
        <w:rPr>
          <w:color w:val="6A03D7"/>
        </w:rPr>
        <w:t xml:space="preserve">migratoria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expectante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00000"/>
        </w:rPr>
        <w:t xml:space="preserve">de </w:t>
      </w:r>
      <w:r>
        <w:rPr>
          <w:color w:val="AEA78F"/>
        </w:rPr>
        <w:t xml:space="preserve">política </w:t>
      </w:r>
      <w:r>
        <w:rPr>
          <w:color w:val="4C4127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Oriente-Medio </w:t>
      </w:r>
      <w:r>
        <w:rPr>
          <w:color w:val="000000"/>
        </w:rPr>
        <w:t xml:space="preserve">y </w:t>
      </w:r>
      <w:r>
        <w:rPr>
          <w:color w:val="4C4127"/>
        </w:rPr>
        <w:t xml:space="preserve">Rusia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sus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menos </w:t>
      </w:r>
      <w:r>
        <w:rPr>
          <w:color w:val="000000"/>
        </w:rPr>
        <w:t xml:space="preserve">con </w:t>
      </w:r>
      <w:r>
        <w:rPr>
          <w:color w:val="4C4127"/>
        </w:rPr>
        <w:t xml:space="preserve">Barack-Obama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58AD6D"/>
        </w:rPr>
        <w:t xml:space="preserve">acuerdo </w:t>
      </w:r>
      <w:r>
        <w:rPr>
          <w:color w:val="000000"/>
        </w:rPr>
        <w:t xml:space="preserve">los </w:t>
      </w:r>
      <w:r>
        <w:rPr>
          <w:color w:val="58AD6D"/>
        </w:rPr>
        <w:t xml:space="preserve">expertos </w:t>
      </w:r>
      <w:r>
        <w:rPr>
          <w:color w:val="58AD6D"/>
        </w:rPr>
        <w:t xml:space="preserve">económicos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6A03D7"/>
        </w:rPr>
        <w:t xml:space="preserve">sigan </w:t>
      </w:r>
      <w:r>
        <w:rPr>
          <w:color w:val="000000"/>
        </w:rPr>
        <w:t xml:space="preserve">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subirá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dólar </w:t>
      </w:r>
      <w:r>
        <w:rPr>
          <w:color w:val="000000"/>
        </w:rPr>
        <w:t xml:space="preserve">se </w:t>
      </w:r>
      <w:r>
        <w:rPr>
          <w:color w:val="000000"/>
        </w:rPr>
        <w:t xml:space="preserve">revalorizada </w:t>
      </w:r>
      <w:r>
        <w:rPr>
          <w:color w:val="000000"/>
        </w:rPr>
        <w:t xml:space="preserve">. </w:t>
      </w:r>
      <w:r>
        <w:rPr>
          <w:color w:val="000000"/>
        </w:rPr>
        <w:t xml:space="preserve">-Nadie </w:t>
      </w:r>
      <w:r>
        <w:rPr>
          <w:color w:val="257FBB"/>
        </w:rPr>
        <w:t xml:space="preserve">necesita </w:t>
      </w:r>
      <w:r>
        <w:rPr>
          <w:color w:val="04F44E"/>
        </w:rPr>
        <w:t xml:space="preserve">presentarla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Hillary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Clinton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58AD6D"/>
        </w:rPr>
        <w:t xml:space="preserve">lleva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línea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A03D7"/>
        </w:rPr>
        <w:t xml:space="preserve">primera </w:t>
      </w:r>
      <w:r>
        <w:rPr>
          <w:color w:val="000000"/>
        </w:rPr>
        <w:t xml:space="preserve">dama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senadora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AEA78F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favorita </w:t>
      </w:r>
      <w:r>
        <w:rPr>
          <w:color w:val="000000"/>
        </w:rPr>
        <w:t xml:space="preserve">de </w:t>
      </w:r>
      <w:r>
        <w:rPr>
          <w:color w:val="4C4127"/>
        </w:rPr>
        <w:t xml:space="preserve">Occidente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cuestiona </w:t>
      </w:r>
      <w:r>
        <w:rPr>
          <w:color w:val="000000"/>
        </w:rPr>
        <w:t xml:space="preserve">la </w:t>
      </w:r>
      <w:r>
        <w:rPr>
          <w:color w:val="4C4127"/>
        </w:rPr>
        <w:t xml:space="preserve">OTAN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58AD6D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aplaude </w:t>
      </w:r>
      <w:r>
        <w:rPr>
          <w:color w:val="000000"/>
        </w:rPr>
        <w:t xml:space="preserve">a </w:t>
      </w:r>
      <w:r>
        <w:rPr>
          <w:color w:val="4C4127"/>
        </w:rPr>
        <w:t xml:space="preserve">Putin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C4127"/>
        </w:rPr>
        <w:t xml:space="preserve">Occidente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58AD6D"/>
        </w:rPr>
        <w:t xml:space="preserve">incluso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hay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58AD6D"/>
        </w:rPr>
        <w:t xml:space="preserve">cambiará </w:t>
      </w:r>
      <w:r>
        <w:rPr>
          <w:color w:val="000000"/>
        </w:rPr>
        <w:t xml:space="preserve">para </w:t>
      </w:r>
      <w:r>
        <w:rPr>
          <w:color w:val="257FBB"/>
        </w:rPr>
        <w:t xml:space="preserve">siempre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A03D7"/>
        </w:rPr>
        <w:t xml:space="preserve">cansado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liderazgo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58AD6D"/>
        </w:rPr>
        <w:t xml:space="preserve">implica </w:t>
      </w:r>
      <w:r>
        <w:rPr>
          <w:color w:val="304195"/>
        </w:rPr>
        <w:t xml:space="preserve">intervenciones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. </w:t>
      </w:r>
      <w:r>
        <w:rPr>
          <w:color w:val="4C4127"/>
        </w:rPr>
        <w:t xml:space="preserve">Obama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6A03D7"/>
        </w:rPr>
        <w:t xml:space="preserve">aprendiendo </w:t>
      </w:r>
      <w:r>
        <w:rPr>
          <w:color w:val="000000"/>
        </w:rPr>
        <w:t xml:space="preserve">y </w:t>
      </w:r>
      <w:r>
        <w:rPr>
          <w:color w:val="000000"/>
        </w:rPr>
        <w:t xml:space="preserve">Hillary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Clinton </w:t>
      </w:r>
      <w:r>
        <w:rPr>
          <w:color w:val="000000"/>
        </w:rPr>
        <w:t xml:space="preserve">fueron </w:t>
      </w:r>
      <w:r>
        <w:rPr>
          <w:color w:val="58AD6D"/>
        </w:rPr>
        <w:t xml:space="preserve">impulsores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90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tratados </w:t>
      </w:r>
      <w:r>
        <w:rPr>
          <w:color w:val="000000"/>
        </w:rPr>
        <w:t xml:space="preserve">de </w:t>
      </w:r>
      <w:r>
        <w:rPr>
          <w:color w:val="58AD6D"/>
        </w:rPr>
        <w:t xml:space="preserve">Libre-Comercio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58AD6D"/>
        </w:rPr>
        <w:t xml:space="preserve">ahora </w:t>
      </w:r>
      <w:r>
        <w:rPr>
          <w:color w:val="000000"/>
        </w:rPr>
        <w:t xml:space="preserve">Hillary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6A03D7"/>
        </w:rPr>
        <w:t xml:space="preserve">marcha </w:t>
      </w:r>
      <w:r>
        <w:rPr>
          <w:color w:val="6A03D7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los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pérdida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bajada </w:t>
      </w:r>
      <w:r>
        <w:rPr>
          <w:color w:val="000000"/>
        </w:rPr>
        <w:t xml:space="preserve">de </w:t>
      </w:r>
      <w:r>
        <w:rPr>
          <w:color w:val="58AD6D"/>
        </w:rPr>
        <w:t xml:space="preserve">salarios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4C4127"/>
        </w:rPr>
        <w:t xml:space="preserve">Clinton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000000"/>
        </w:rPr>
        <w:t xml:space="preserve">del </w:t>
      </w:r>
      <w:r>
        <w:rPr>
          <w:color w:val="6A03D7"/>
        </w:rPr>
        <w:t xml:space="preserve">respiro </w:t>
      </w:r>
      <w:r>
        <w:rPr>
          <w:color w:val="000000"/>
        </w:rPr>
        <w:t xml:space="preserve">de </w:t>
      </w:r>
      <w:r>
        <w:rPr>
          <w:color w:val="6A03D7"/>
        </w:rPr>
        <w:t xml:space="preserve">alivio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sorpresas </w:t>
      </w:r>
      <w:r>
        <w:rPr>
          <w:color w:val="000000"/>
        </w:rPr>
        <w:t xml:space="preserve">en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tampoco </w:t>
      </w:r>
      <w:r>
        <w:rPr>
          <w:color w:val="58AD6D"/>
        </w:rPr>
        <w:t xml:space="preserve">demasiadas </w:t>
      </w:r>
      <w:r>
        <w:rPr>
          <w:color w:val="6A03D7"/>
        </w:rPr>
        <w:t xml:space="preserve">esperanzas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58AD6D"/>
        </w:rPr>
        <w:t xml:space="preserve">desconfía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mujer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6A03D7"/>
        </w:rPr>
        <w:t xml:space="preserve">llegaría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6A03D7"/>
        </w:rPr>
        <w:t xml:space="preserve">considerablemente </w:t>
      </w:r>
      <w:r>
        <w:rPr>
          <w:color w:val="000000"/>
        </w:rPr>
        <w:t xml:space="preserve">abrasada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nadie </w:t>
      </w:r>
      <w:r>
        <w:rPr>
          <w:color w:val="000000"/>
        </w:rPr>
        <w:t xml:space="preserve">hubiese </w:t>
      </w:r>
      <w:r>
        <w:rPr>
          <w:color w:val="6A03D7"/>
        </w:rPr>
        <w:t xml:space="preserve">imaginado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perfil </w:t>
      </w:r>
      <w:r>
        <w:rPr>
          <w:color w:val="000000"/>
        </w:rPr>
        <w:t xml:space="preserve">que </w:t>
      </w:r>
      <w:r>
        <w:rPr>
          <w:color w:val="257FBB"/>
        </w:rPr>
        <w:t xml:space="preserve">guste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. </w:t>
      </w:r>
      <w:r>
        <w:rPr>
          <w:color w:val="000000"/>
        </w:rPr>
        <w:t xml:space="preserve">Irreverente </w:t>
      </w:r>
      <w:r>
        <w:rPr>
          <w:color w:val="000000"/>
        </w:rPr>
        <w:t xml:space="preserve">y </w:t>
      </w:r>
      <w:r>
        <w:rPr>
          <w:color w:val="58AD6D"/>
        </w:rPr>
        <w:t xml:space="preserve">controvertido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Un </w:t>
      </w:r>
      <w:r>
        <w:rPr>
          <w:color w:val="4C4127"/>
        </w:rPr>
        <w:t xml:space="preserve">magnate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muchas </w:t>
      </w:r>
      <w:r>
        <w:rPr>
          <w:color w:val="6A03D7"/>
        </w:rPr>
        <w:t xml:space="preserve">sombras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Belinda-Cea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58AD6D"/>
        </w:rPr>
        <w:t xml:space="preserve">cambiar </w:t>
      </w:r>
      <w:r>
        <w:rPr>
          <w:color w:val="000000"/>
        </w:rPr>
        <w:t xml:space="preserve">el </w:t>
      </w:r>
      <w:r>
        <w:rPr>
          <w:color w:val="6A03D7"/>
        </w:rPr>
        <w:t xml:space="preserve">rumbo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medio </w:t>
      </w:r>
      <w:r>
        <w:rPr>
          <w:color w:val="6A03D7"/>
        </w:rPr>
        <w:t xml:space="preserve">mundo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dejan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sus </w:t>
      </w:r>
      <w:r>
        <w:rPr>
          <w:color w:val="58AD6D"/>
        </w:rPr>
        <w:t xml:space="preserve">medidas </w:t>
      </w:r>
      <w:r>
        <w:rPr>
          <w:color w:val="000000"/>
        </w:rPr>
        <w:t xml:space="preserve">más </w:t>
      </w:r>
      <w:r>
        <w:rPr>
          <w:color w:val="58AD6D"/>
        </w:rPr>
        <w:t xml:space="preserve">polémicas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4C4127"/>
        </w:rPr>
        <w:t xml:space="preserve">Donald-Trump </w:t>
      </w:r>
      <w:r>
        <w:rPr>
          <w:color w:val="58AD6D"/>
        </w:rPr>
        <w:t xml:space="preserve">parece </w:t>
      </w:r>
      <w:r>
        <w:rPr>
          <w:color w:val="000000"/>
        </w:rPr>
        <w:t xml:space="preserve">no </w:t>
      </w:r>
      <w:r>
        <w:rPr>
          <w:color w:val="000000"/>
        </w:rPr>
        <w:t xml:space="preserve">gustarle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, </w:t>
      </w:r>
      <w:r>
        <w:rPr>
          <w:color w:val="6A03D7"/>
        </w:rPr>
        <w:t xml:space="preserve">excepto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votando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000000"/>
        </w:rPr>
        <w:t xml:space="preserve">sabido </w:t>
      </w:r>
      <w:r>
        <w:rPr>
          <w:color w:val="58AD6D"/>
        </w:rPr>
        <w:t xml:space="preserve">conectar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enorme </w:t>
      </w:r>
      <w:r>
        <w:rPr>
          <w:color w:val="000000"/>
        </w:rPr>
        <w:t xml:space="preserve">veta </w:t>
      </w:r>
      <w:r>
        <w:rPr>
          <w:color w:val="000000"/>
        </w:rPr>
        <w:t xml:space="preserve">de </w:t>
      </w:r>
      <w:r>
        <w:rPr>
          <w:color w:val="AEA78F"/>
        </w:rPr>
        <w:t xml:space="preserve">descontento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desasosiego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58AD6D"/>
        </w:rPr>
        <w:t xml:space="preserve">clase </w:t>
      </w:r>
      <w:r>
        <w:rPr>
          <w:color w:val="58AD6D"/>
        </w:rPr>
        <w:t xml:space="preserve">trabajadora </w:t>
      </w:r>
      <w:r>
        <w:rPr>
          <w:color w:val="6A03D7"/>
        </w:rPr>
        <w:t xml:space="preserve">blanca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 </w:t>
      </w:r>
      <w:r>
        <w:rPr>
          <w:color w:val="000000"/>
        </w:rPr>
        <w:t xml:space="preserve">como </w:t>
      </w:r>
      <w:r>
        <w:rPr>
          <w:color w:val="000000"/>
        </w:rPr>
        <w:t xml:space="preserve">lema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que </w:t>
      </w:r>
      <w:r>
        <w:rPr>
          <w:color w:val="4C4127"/>
        </w:rPr>
        <w:t xml:space="preserve">América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grande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.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58AD6D"/>
        </w:rPr>
        <w:t xml:space="preserve">aparecido </w:t>
      </w:r>
      <w:r>
        <w:rPr>
          <w:color w:val="000000"/>
        </w:rPr>
        <w:t xml:space="preserve">la </w:t>
      </w:r>
      <w:r>
        <w:rPr>
          <w:color w:val="58AD6D"/>
        </w:rPr>
        <w:t xml:space="preserve">escena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58AD6D"/>
        </w:rPr>
        <w:t xml:space="preserve">justo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intuición </w:t>
      </w:r>
      <w:r>
        <w:rPr>
          <w:color w:val="000000"/>
        </w:rPr>
        <w:t xml:space="preserve">, </w:t>
      </w:r>
      <w:r>
        <w:rPr>
          <w:color w:val="000000"/>
        </w:rPr>
        <w:t xml:space="preserve">sabe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quieren </w:t>
      </w:r>
      <w:r>
        <w:rPr>
          <w:color w:val="000000"/>
        </w:rPr>
        <w:t xml:space="preserve">sus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, </w:t>
      </w:r>
      <w:r>
        <w:rPr>
          <w:color w:val="58AD6D"/>
        </w:rPr>
        <w:t xml:space="preserve">derogar </w:t>
      </w:r>
      <w:r>
        <w:rPr>
          <w:color w:val="000000"/>
        </w:rPr>
        <w:t xml:space="preserve">la </w:t>
      </w:r>
      <w:r>
        <w:rPr>
          <w:color w:val="58AD6D"/>
        </w:rPr>
        <w:t xml:space="preserve">reforma </w:t>
      </w:r>
      <w:r>
        <w:rPr>
          <w:color w:val="6A03D7"/>
        </w:rPr>
        <w:t xml:space="preserve">sanitaria </w:t>
      </w:r>
      <w:r>
        <w:rPr>
          <w:color w:val="000000"/>
        </w:rPr>
        <w:t xml:space="preserve">de </w:t>
      </w:r>
      <w:r>
        <w:rPr>
          <w:color w:val="4C4127"/>
        </w:rPr>
        <w:t xml:space="preserve">Obama </w:t>
      </w:r>
      <w:r>
        <w:rPr>
          <w:color w:val="000000"/>
        </w:rPr>
        <w:t xml:space="preserve">y </w:t>
      </w:r>
      <w:r>
        <w:rPr>
          <w:color w:val="6A03D7"/>
        </w:rPr>
        <w:t xml:space="preserve">proteger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58AD6D"/>
        </w:rPr>
        <w:t xml:space="preserve">enmienda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visto </w:t>
      </w:r>
      <w:r>
        <w:rPr>
          <w:color w:val="58AD6D"/>
        </w:rPr>
        <w:t xml:space="preserve">entrar </w:t>
      </w:r>
      <w:r>
        <w:rPr>
          <w:color w:val="000000"/>
        </w:rPr>
        <w:t xml:space="preserve">sus </w:t>
      </w:r>
      <w:r>
        <w:rPr>
          <w:color w:val="000000"/>
        </w:rPr>
        <w:t xml:space="preserve">salas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58AD6D"/>
        </w:rPr>
        <w:t xml:space="preserve">personaje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4F44E"/>
        </w:rPr>
        <w:t xml:space="preserve">teatro </w:t>
      </w:r>
      <w:r>
        <w:rPr>
          <w:color w:val="257FBB"/>
        </w:rPr>
        <w:t xml:space="preserve">televisivo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8AD6D"/>
        </w:rPr>
        <w:t xml:space="preserve">conocieron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4C4127"/>
        </w:rPr>
        <w:t xml:space="preserve">magnate </w:t>
      </w:r>
      <w:r>
        <w:rPr>
          <w:color w:val="58AD6D"/>
        </w:rPr>
        <w:t xml:space="preserve">todopoderoso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casaba </w:t>
      </w:r>
      <w:r>
        <w:rPr>
          <w:color w:val="000000"/>
        </w:rPr>
        <w:t xml:space="preserve">con </w:t>
      </w:r>
      <w:r>
        <w:rPr>
          <w:color w:val="6A03D7"/>
        </w:rPr>
        <w:t xml:space="preserve">bellezas </w:t>
      </w:r>
      <w:r>
        <w:rPr>
          <w:color w:val="000000"/>
        </w:rPr>
        <w:t xml:space="preserve">eslavas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Su </w:t>
      </w:r>
      <w:r>
        <w:rPr>
          <w:color w:val="257FBB"/>
        </w:rPr>
        <w:t xml:space="preserve">habilidad </w:t>
      </w:r>
      <w:r>
        <w:rPr>
          <w:color w:val="04F44E"/>
        </w:rPr>
        <w:t xml:space="preserve">escurridiza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58AD6D"/>
        </w:rPr>
        <w:t xml:space="preserve">saltar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escena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y </w:t>
      </w:r>
      <w:r>
        <w:rPr>
          <w:color w:val="6A03D7"/>
        </w:rPr>
        <w:t xml:space="preserve">superar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expectivas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58AD6D"/>
        </w:rPr>
        <w:t xml:space="preserve">clan </w:t>
      </w:r>
      <w:r>
        <w:rPr>
          <w:color w:val="000000"/>
        </w:rPr>
        <w:t xml:space="preserve">de </w:t>
      </w:r>
      <w:r>
        <w:rPr>
          <w:color w:val="000000"/>
        </w:rPr>
        <w:t xml:space="preserve">telerealidad </w:t>
      </w:r>
      <w:r>
        <w:rPr>
          <w:color w:val="000000"/>
        </w:rPr>
        <w:t xml:space="preserve">tiene </w:t>
      </w:r>
      <w:r>
        <w:rPr>
          <w:color w:val="58AD6D"/>
        </w:rPr>
        <w:t xml:space="preserve">ahora </w:t>
      </w:r>
      <w:r>
        <w:rPr>
          <w:color w:val="000000"/>
        </w:rPr>
        <w:t xml:space="preserve">pose </w:t>
      </w:r>
      <w:r>
        <w:rPr>
          <w:color w:val="4C4127"/>
        </w:rPr>
        <w:t xml:space="preserve">presidencial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ganara </w:t>
      </w:r>
      <w:r>
        <w:rPr>
          <w:color w:val="000000"/>
        </w:rPr>
        <w:t xml:space="preserve">el </w:t>
      </w:r>
      <w:r>
        <w:rPr>
          <w:color w:val="AEA78F"/>
        </w:rPr>
        <w:t xml:space="preserve">populismo </w:t>
      </w:r>
      <w:r>
        <w:rPr>
          <w:color w:val="AEA78F"/>
        </w:rPr>
        <w:t xml:space="preserve">nacionalista </w:t>
      </w:r>
      <w:r>
        <w:rPr>
          <w:color w:val="000000"/>
        </w:rPr>
        <w:t xml:space="preserve">y </w:t>
      </w:r>
      <w:r>
        <w:rPr>
          <w:color w:val="4C4127"/>
        </w:rPr>
        <w:t xml:space="preserve">proteccionista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6A03D7"/>
        </w:rPr>
        <w:t xml:space="preserve">rienda </w:t>
      </w:r>
      <w:r>
        <w:rPr>
          <w:color w:val="6A03D7"/>
        </w:rPr>
        <w:t xml:space="preserve">suelta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efecto </w:t>
      </w:r>
      <w:r>
        <w:rPr>
          <w:color w:val="6A03D7"/>
        </w:rPr>
        <w:t xml:space="preserve">contagio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4C4127"/>
        </w:rPr>
        <w:t xml:space="preserve">brexit </w:t>
      </w:r>
      <w:r>
        <w:rPr>
          <w:color w:val="000000"/>
        </w:rPr>
        <w:t xml:space="preserve">'' </w:t>
      </w:r>
      <w:r>
        <w:rPr>
          <w:color w:val="6A03D7"/>
        </w:rPr>
        <w:t xml:space="preserve">proliferaran </w:t>
      </w:r>
      <w:r>
        <w:rPr>
          <w:color w:val="000000"/>
        </w:rPr>
        <w:t xml:space="preserve">los </w:t>
      </w:r>
      <w:r>
        <w:rPr>
          <w:color w:val="4C4127"/>
        </w:rPr>
        <w:t xml:space="preserve">Trump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riesgo </w:t>
      </w:r>
      <w:r>
        <w:rPr>
          <w:color w:val="6A03D7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Su </w:t>
      </w:r>
      <w:r>
        <w:rPr>
          <w:color w:val="6A03D7"/>
        </w:rPr>
        <w:t xml:space="preserve">romance </w:t>
      </w:r>
      <w:r>
        <w:rPr>
          <w:color w:val="000000"/>
        </w:rPr>
        <w:t xml:space="preserve">con </w:t>
      </w:r>
      <w:r>
        <w:rPr>
          <w:color w:val="4C4127"/>
        </w:rPr>
        <w:t xml:space="preserve">Putin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traer </w:t>
      </w:r>
      <w:r>
        <w:rPr>
          <w:color w:val="000000"/>
        </w:rPr>
        <w:t xml:space="preserve">lo </w:t>
      </w:r>
      <w:r>
        <w:rPr>
          <w:color w:val="6A03D7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sus </w:t>
      </w:r>
      <w:r>
        <w:rPr>
          <w:color w:val="4C4127"/>
        </w:rPr>
        <w:t xml:space="preserve">partidarios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EA78F"/>
        </w:rPr>
        <w:t xml:space="preserve">entendimiento </w:t>
      </w:r>
      <w:r>
        <w:rPr>
          <w:color w:val="6A03D7"/>
        </w:rPr>
        <w:t xml:space="preserve">inédito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viejos </w:t>
      </w:r>
      <w:r>
        <w:rPr>
          <w:color w:val="6A03D7"/>
        </w:rPr>
        <w:t xml:space="preserve">enemigos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Guerra-Fría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multimillonario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declara </w:t>
      </w:r>
      <w:r>
        <w:rPr>
          <w:color w:val="000000"/>
        </w:rPr>
        <w:t xml:space="preserve">aislacionista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304195"/>
        </w:rPr>
        <w:t xml:space="preserve">aplastará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4C4127"/>
        </w:rPr>
        <w:t xml:space="preserve">Islámico </w:t>
      </w:r>
      <w:r>
        <w:rPr>
          <w:color w:val="000000"/>
        </w:rPr>
        <w:t xml:space="preserve">en </w:t>
      </w:r>
      <w:r>
        <w:rPr>
          <w:color w:val="4C4127"/>
        </w:rPr>
        <w:t xml:space="preserve">Siria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por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bombazos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4C4127"/>
        </w:rPr>
        <w:t xml:space="preserve">estratega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 </w:t>
      </w:r>
      <w:r>
        <w:rPr>
          <w:color w:val="000000"/>
        </w:rPr>
        <w:t xml:space="preserve">sin </w:t>
      </w:r>
      <w:r>
        <w:rPr>
          <w:color w:val="000000"/>
        </w:rPr>
        <w:t xml:space="preserve">pudor </w:t>
      </w:r>
      <w:r>
        <w:rPr>
          <w:color w:val="000000"/>
        </w:rPr>
        <w:t xml:space="preserve">de </w:t>
      </w:r>
      <w:r>
        <w:rPr>
          <w:color w:val="58AD6D"/>
        </w:rPr>
        <w:t xml:space="preserve">usar </w:t>
      </w:r>
      <w:r>
        <w:rPr>
          <w:color w:val="000000"/>
        </w:rPr>
        <w:t xml:space="preserve">la </w:t>
      </w:r>
      <w:r>
        <w:rPr>
          <w:color w:val="000000"/>
        </w:rPr>
        <w:t xml:space="preserve">tortura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los </w:t>
      </w:r>
      <w:r>
        <w:rPr>
          <w:color w:val="58AD6D"/>
        </w:rPr>
        <w:t xml:space="preserve">expertos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257FBB"/>
        </w:rPr>
        <w:t xml:space="preserve">morderá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ladra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se </w:t>
      </w:r>
      <w:r>
        <w:rPr>
          <w:color w:val="000000"/>
        </w:rPr>
        <w:t xml:space="preserve">resquebrajaría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6A03D7"/>
        </w:rPr>
        <w:t xml:space="preserve">prometido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compromisos </w:t>
      </w:r>
      <w:r>
        <w:rPr>
          <w:color w:val="4C4127"/>
        </w:rPr>
        <w:t xml:space="preserve">internacionales </w:t>
      </w:r>
      <w:r>
        <w:rPr>
          <w:color w:val="000000"/>
        </w:rPr>
        <w:t xml:space="preserve">para </w:t>
      </w:r>
      <w:r>
        <w:rPr>
          <w:color w:val="6A03D7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realitys </w:t>
      </w:r>
      <w:r>
        <w:rPr>
          <w:color w:val="6A03D7"/>
        </w:rPr>
        <w:t xml:space="preserve">triunfa </w:t>
      </w:r>
      <w:r>
        <w:rPr>
          <w:color w:val="000000"/>
        </w:rPr>
        <w:t xml:space="preserve">el </w:t>
      </w:r>
      <w:r>
        <w:rPr>
          <w:color w:val="4C4127"/>
        </w:rPr>
        <w:t xml:space="preserve">Trump </w:t>
      </w:r>
      <w:r>
        <w:rPr>
          <w:color w:val="000000"/>
        </w:rPr>
        <w:t xml:space="preserve">del </w:t>
      </w:r>
      <w:r>
        <w:rPr>
          <w:color w:val="58AD6D"/>
        </w:rPr>
        <w:t xml:space="preserve">descaro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6A03D7"/>
        </w:rPr>
        <w:t xml:space="preserve">conflicto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58AD6D"/>
        </w:rPr>
        <w:t xml:space="preserve">ahora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Hasta </w:t>
      </w:r>
      <w:r>
        <w:rPr>
          <w:color w:val="4C4127"/>
        </w:rPr>
        <w:t xml:space="preserve">Obama </w:t>
      </w:r>
      <w:r>
        <w:rPr>
          <w:color w:val="000000"/>
        </w:rPr>
        <w:t xml:space="preserve">el </w:t>
      </w:r>
      <w:r>
        <w:rPr>
          <w:color w:val="58AD6D"/>
        </w:rPr>
        <w:t xml:space="preserve">papel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damas </w:t>
      </w:r>
      <w:r>
        <w:rPr>
          <w:color w:val="000000"/>
        </w:rPr>
        <w:t xml:space="preserve">, </w:t>
      </w:r>
      <w:r>
        <w:rPr>
          <w:color w:val="000000"/>
        </w:rPr>
        <w:t xml:space="preserve">Belinda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algo </w:t>
      </w:r>
      <w:r>
        <w:rPr>
          <w:color w:val="D32981"/>
        </w:rPr>
        <w:t xml:space="preserve">secundario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llegaban </w:t>
      </w:r>
      <w:r>
        <w:rPr>
          <w:color w:val="58AD6D"/>
        </w:rPr>
        <w:t xml:space="preserve">oficialmente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6A03D7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Melania-Trump </w:t>
      </w:r>
      <w:r>
        <w:rPr>
          <w:color w:val="000000"/>
        </w:rPr>
        <w:t xml:space="preserve">su </w:t>
      </w:r>
      <w:r>
        <w:rPr>
          <w:color w:val="6A03D7"/>
        </w:rPr>
        <w:t xml:space="preserve">figura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6A03D7"/>
        </w:rPr>
        <w:t xml:space="preserve">desapercibida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58AD6D"/>
        </w:rPr>
        <w:t xml:space="preserve">medio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Melania-Trump </w:t>
      </w:r>
      <w:r>
        <w:rPr>
          <w:color w:val="000000"/>
        </w:rPr>
        <w:t xml:space="preserve">a </w:t>
      </w:r>
      <w:r>
        <w:rPr>
          <w:color w:val="6A03D7"/>
        </w:rPr>
        <w:t xml:space="preserve">despejar </w:t>
      </w:r>
      <w:r>
        <w:rPr>
          <w:color w:val="000000"/>
        </w:rPr>
        <w:t xml:space="preserve">dudas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58AD6D"/>
        </w:rPr>
        <w:t xml:space="preserve">esposa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 </w:t>
      </w:r>
      <w:r>
        <w:rPr>
          <w:color w:val="58AD6D"/>
        </w:rPr>
        <w:t xml:space="preserve">demandado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insinuado </w:t>
      </w:r>
      <w:r>
        <w:rPr>
          <w:color w:val="000000"/>
        </w:rPr>
        <w:t xml:space="preserve">que </w:t>
      </w:r>
      <w:r>
        <w:rPr>
          <w:color w:val="000000"/>
        </w:rPr>
        <w:t xml:space="preserve">antes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257FBB"/>
        </w:rPr>
        <w:t xml:space="preserve">señorita </w:t>
      </w:r>
      <w:r>
        <w:rPr>
          <w:color w:val="000000"/>
        </w:rPr>
        <w:t xml:space="preserve">de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asunto </w:t>
      </w:r>
      <w:r>
        <w:rPr>
          <w:color w:val="58AD6D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ella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amilana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Amén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6A03D7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dama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6A03D7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58AD6D"/>
        </w:rPr>
        <w:t xml:space="preserve">claro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cuando </w:t>
      </w:r>
      <w:r>
        <w:rPr>
          <w:color w:val="6A03D7"/>
        </w:rPr>
        <w:t xml:space="preserve">llegué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. </w:t>
      </w:r>
      <w:r>
        <w:rPr>
          <w:color w:val="000000"/>
        </w:rPr>
        <w:t xml:space="preserve">Defender </w:t>
      </w:r>
      <w:r>
        <w:rPr>
          <w:color w:val="000000"/>
        </w:rPr>
        <w:t xml:space="preserve">los </w:t>
      </w:r>
      <w:r>
        <w:rPr>
          <w:color w:val="AEA78F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000000"/>
        </w:rPr>
        <w:t xml:space="preserve">una </w:t>
      </w:r>
      <w:r>
        <w:rPr>
          <w:color w:val="58AD6D"/>
        </w:rPr>
        <w:t xml:space="preserve">afirmación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de </w:t>
      </w:r>
      <w:r>
        <w:rPr>
          <w:color w:val="58AD6D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Melania-Trump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Su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daría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de </w:t>
      </w:r>
      <w:r>
        <w:rPr>
          <w:color w:val="4C4127"/>
        </w:rPr>
        <w:t xml:space="preserve">América </w:t>
      </w:r>
      <w:r>
        <w:rPr>
          <w:color w:val="000000"/>
        </w:rPr>
        <w:t xml:space="preserve">una </w:t>
      </w:r>
      <w:r>
        <w:rPr>
          <w:color w:val="000000"/>
        </w:rPr>
        <w:t xml:space="preserve">Primera-Dama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pocos </w:t>
      </w:r>
      <w:r>
        <w:rPr>
          <w:color w:val="000000"/>
        </w:rPr>
        <w:t xml:space="preserve">creerán </w:t>
      </w:r>
      <w:r>
        <w:rPr>
          <w:color w:val="000000"/>
        </w:rPr>
        <w:t xml:space="preserve">que </w:t>
      </w:r>
      <w:r>
        <w:rPr>
          <w:color w:val="000000"/>
        </w:rPr>
        <w:t xml:space="preserve">Jackie-Kennedy </w:t>
      </w:r>
      <w:r>
        <w:rPr>
          <w:color w:val="000000"/>
        </w:rPr>
        <w:t xml:space="preserve">o </w:t>
      </w:r>
      <w:r>
        <w:rPr>
          <w:color w:val="000000"/>
        </w:rPr>
        <w:t xml:space="preserve">Michelle-Obama </w:t>
      </w:r>
      <w:r>
        <w:rPr>
          <w:color w:val="000000"/>
        </w:rPr>
        <w:t xml:space="preserve">tendrían </w:t>
      </w:r>
      <w:r>
        <w:rPr>
          <w:color w:val="000000"/>
        </w:rPr>
        <w:t xml:space="preserve">como </w:t>
      </w:r>
      <w:r>
        <w:rPr>
          <w:color w:val="58AD6D"/>
        </w:rPr>
        <w:t xml:space="preserve">sucesora </w:t>
      </w:r>
      <w:r>
        <w:rPr>
          <w:color w:val="000000"/>
        </w:rPr>
        <w:t xml:space="preserve">a </w:t>
      </w:r>
      <w:r>
        <w:rPr>
          <w:color w:val="000000"/>
        </w:rPr>
        <w:t xml:space="preserve">Melania-Trump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EA78F"/>
        </w:rPr>
        <w:t xml:space="preserve">campaña </w:t>
      </w:r>
      <w:r>
        <w:rPr>
          <w:color w:val="4C4127"/>
        </w:rPr>
        <w:t xml:space="preserve">republicana </w:t>
      </w:r>
      <w:r>
        <w:rPr>
          <w:color w:val="000000"/>
        </w:rPr>
        <w:t xml:space="preserve">sus </w:t>
      </w:r>
      <w:r>
        <w:rPr>
          <w:color w:val="58AD6D"/>
        </w:rPr>
        <w:t xml:space="preserve">directores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6A03D7"/>
        </w:rPr>
        <w:t xml:space="preserve">huecos </w:t>
      </w:r>
      <w:r>
        <w:rPr>
          <w:color w:val="000000"/>
        </w:rPr>
        <w:t xml:space="preserve">, </w:t>
      </w:r>
      <w:r>
        <w:rPr>
          <w:color w:val="000000"/>
        </w:rPr>
        <w:t xml:space="preserve">carantoñas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58AD6D"/>
        </w:rPr>
        <w:t xml:space="preserve">micrófono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plagio </w:t>
      </w:r>
      <w:r>
        <w:rPr>
          <w:color w:val="000000"/>
        </w:rPr>
        <w:t xml:space="preserve">del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2008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señora </w:t>
      </w:r>
      <w:r>
        <w:rPr>
          <w:color w:val="4C4127"/>
        </w:rPr>
        <w:t xml:space="preserve">Obama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58AD6D"/>
        </w:rPr>
        <w:t xml:space="preserve">entrevistas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contraatacar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000000"/>
        </w:rPr>
        <w:t xml:space="preserve">metían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súpermodelo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del </w:t>
      </w:r>
      <w:r>
        <w:rPr>
          <w:color w:val="4C4127"/>
        </w:rPr>
        <w:t xml:space="preserve">magnate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triunfo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bellísima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46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eslovena </w:t>
      </w:r>
      <w:r>
        <w:rPr>
          <w:color w:val="000000"/>
        </w:rPr>
        <w:t xml:space="preserve">, </w:t>
      </w:r>
      <w:r>
        <w:rPr>
          <w:color w:val="304195"/>
        </w:rPr>
        <w:t xml:space="preserve">nacionalizada </w:t>
      </w:r>
      <w:r>
        <w:rPr>
          <w:color w:val="4C4127"/>
        </w:rPr>
        <w:t xml:space="preserve">estadounidense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58AD6D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boda </w:t>
      </w:r>
      <w:r>
        <w:rPr>
          <w:color w:val="000000"/>
        </w:rPr>
        <w:t xml:space="preserve">multimillonaria </w:t>
      </w:r>
      <w:r>
        <w:rPr>
          <w:color w:val="000000"/>
        </w:rPr>
        <w:t xml:space="preserve">con </w:t>
      </w:r>
      <w:r>
        <w:rPr>
          <w:color w:val="4C4127"/>
        </w:rPr>
        <w:t xml:space="preserve">Donald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Acostúmbrense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58AD6D"/>
        </w:rPr>
        <w:t xml:space="preserve">acaso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acento </w:t>
      </w:r>
      <w:r>
        <w:rPr>
          <w:color w:val="04F44E"/>
        </w:rPr>
        <w:t xml:space="preserve">balcánico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6A03D7"/>
        </w:rPr>
        <w:t xml:space="preserve">colecciones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joyas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caminar </w:t>
      </w:r>
      <w:r>
        <w:rPr>
          <w:color w:val="000000"/>
        </w:rPr>
        <w:t xml:space="preserve">de </w:t>
      </w:r>
      <w:r>
        <w:rPr>
          <w:color w:val="58AD6D"/>
        </w:rPr>
        <w:t xml:space="preserve">pasarela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paradójica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58AD6D"/>
        </w:rPr>
        <w:t xml:space="preserve">Primero </w:t>
      </w:r>
      <w:r>
        <w:rPr>
          <w:color w:val="000000"/>
        </w:rPr>
        <w:t xml:space="preserve">, </w:t>
      </w:r>
      <w:r>
        <w:rPr>
          <w:color w:val="6A03D7"/>
        </w:rPr>
        <w:t xml:space="preserve">Pilar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58AD6D"/>
        </w:rPr>
        <w:t xml:space="preserve">dirigido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6A03D7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Bill-Clinton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`` </w:t>
      </w:r>
      <w:r>
        <w:rPr>
          <w:color w:val="6A03D7"/>
        </w:rPr>
        <w:t xml:space="preserve">cocinero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fraile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58AD6D"/>
        </w:rPr>
        <w:t xml:space="preserve">permiten </w:t>
      </w:r>
      <w:r>
        <w:rPr>
          <w:color w:val="000000"/>
        </w:rPr>
        <w:t xml:space="preserve">la </w:t>
      </w:r>
      <w:r>
        <w:rPr>
          <w:color w:val="58AD6D"/>
        </w:rPr>
        <w:t xml:space="preserve">expresión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257FBB"/>
        </w:rPr>
        <w:t xml:space="preserve">Pedro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mujer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4C4127"/>
        </w:rPr>
        <w:t xml:space="preserve">potencia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compartirá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mantel </w:t>
      </w:r>
      <w:r>
        <w:rPr>
          <w:color w:val="000000"/>
        </w:rPr>
        <w:t xml:space="preserve">y </w:t>
      </w:r>
      <w:r>
        <w:rPr>
          <w:color w:val="000000"/>
        </w:rPr>
        <w:t xml:space="preserve">cama </w:t>
      </w:r>
      <w:r>
        <w:rPr>
          <w:color w:val="000000"/>
        </w:rPr>
        <w:t xml:space="preserve">con </w:t>
      </w:r>
      <w:r>
        <w:rPr>
          <w:color w:val="257FBB"/>
        </w:rPr>
        <w:t xml:space="preserve">algún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.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le </w:t>
      </w:r>
      <w:r>
        <w:rPr>
          <w:color w:val="6A03D7"/>
        </w:rPr>
        <w:t xml:space="preserve">ayude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00000"/>
        </w:rPr>
        <w:t xml:space="preserve">de </w:t>
      </w:r>
      <w:r>
        <w:rPr>
          <w:color w:val="AEA78F"/>
        </w:rPr>
        <w:t xml:space="preserve">política </w:t>
      </w:r>
      <w:r>
        <w:rPr>
          <w:color w:val="58AD6D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sonrisa </w:t>
      </w:r>
      <w:r>
        <w:rPr>
          <w:color w:val="000000"/>
        </w:rPr>
        <w:t xml:space="preserve">de </w:t>
      </w:r>
      <w:r>
        <w:rPr>
          <w:color w:val="000000"/>
        </w:rPr>
        <w:t xml:space="preserve">Bill-Clinton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famoso </w:t>
      </w:r>
      <w:r>
        <w:rPr>
          <w:color w:val="000000"/>
        </w:rPr>
        <w:t xml:space="preserve">y </w:t>
      </w:r>
      <w:r>
        <w:rPr>
          <w:color w:val="6A03D7"/>
        </w:rPr>
        <w:t xml:space="preserve">conquistó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257FBB"/>
        </w:rPr>
        <w:t xml:space="preserve">entero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6A03D7"/>
        </w:rPr>
        <w:t xml:space="preserve">Pilar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000000"/>
        </w:rPr>
        <w:t xml:space="preserve">quien </w:t>
      </w:r>
      <w:r>
        <w:rPr>
          <w:color w:val="000000"/>
        </w:rPr>
        <w:t xml:space="preserve">gane </w:t>
      </w:r>
      <w:r>
        <w:rPr>
          <w:color w:val="000000"/>
        </w:rPr>
        <w:t xml:space="preserve">, </w:t>
      </w:r>
      <w:r>
        <w:rPr>
          <w:color w:val="58AD6D"/>
        </w:rPr>
        <w:t xml:space="preserve">aquel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8AD6D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6A03D7"/>
        </w:rPr>
        <w:t xml:space="preserve">número </w:t>
      </w:r>
      <w:r>
        <w:rPr>
          <w:color w:val="000000"/>
        </w:rPr>
        <w:t xml:space="preserve">45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recomponer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58AD6D"/>
        </w:rPr>
        <w:t xml:space="preserve">partido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C4127"/>
        </w:rPr>
        <w:t xml:space="preserve">partidarios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división </w:t>
      </w:r>
      <w:r>
        <w:rPr>
          <w:color w:val="000000"/>
        </w:rPr>
        <w:t xml:space="preserve">, </w:t>
      </w:r>
      <w:r>
        <w:rPr>
          <w:color w:val="257FBB"/>
        </w:rPr>
        <w:t xml:space="preserve">Isabel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más </w:t>
      </w:r>
      <w:r>
        <w:rPr>
          <w:color w:val="000000"/>
        </w:rPr>
        <w:t xml:space="preserve">dura </w:t>
      </w:r>
      <w:r>
        <w:rPr>
          <w:color w:val="000000"/>
        </w:rPr>
        <w:t xml:space="preserve">y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de </w:t>
      </w:r>
      <w:r>
        <w:rPr>
          <w:color w:val="58AD6D"/>
        </w:rPr>
        <w:t xml:space="preserve">cuantas </w:t>
      </w:r>
      <w:r>
        <w:rPr>
          <w:color w:val="000000"/>
        </w:rPr>
        <w:t xml:space="preserve">se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antagónicos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sienten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58AD6D"/>
        </w:rPr>
        <w:t xml:space="preserve">sistema </w:t>
      </w:r>
      <w:r>
        <w:rPr>
          <w:color w:val="000000"/>
        </w:rPr>
        <w:t xml:space="preserve">, </w:t>
      </w:r>
      <w:r>
        <w:rPr>
          <w:color w:val="000000"/>
        </w:rPr>
        <w:t xml:space="preserve">desprotegidos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empleo </w:t>
      </w:r>
      <w:r>
        <w:rPr>
          <w:color w:val="000000"/>
        </w:rPr>
        <w:t xml:space="preserve">y </w:t>
      </w:r>
      <w:r>
        <w:rPr>
          <w:color w:val="58AD6D"/>
        </w:rPr>
        <w:t xml:space="preserve">castigados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58AD6D"/>
        </w:rPr>
        <w:t xml:space="preserve">respuestas </w:t>
      </w:r>
      <w:r>
        <w:rPr>
          <w:color w:val="58AD6D"/>
        </w:rPr>
        <w:t xml:space="preserve">simples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soluciones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fondo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creer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58AD6D"/>
        </w:rPr>
        <w:t xml:space="preserve">negocios </w:t>
      </w:r>
      <w:r>
        <w:rPr>
          <w:color w:val="000000"/>
        </w:rPr>
        <w:t xml:space="preserve">de </w:t>
      </w:r>
      <w:r>
        <w:rPr>
          <w:color w:val="6A03D7"/>
        </w:rPr>
        <w:t xml:space="preserve">éxito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Hillary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58AD6D"/>
        </w:rPr>
        <w:t xml:space="preserve">menor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que </w:t>
      </w:r>
      <w:r>
        <w:rPr>
          <w:color w:val="257FBB"/>
        </w:rPr>
        <w:t xml:space="preserve">ilusiona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4C4127"/>
        </w:rPr>
        <w:t xml:space="preserve">Obama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represeta </w:t>
      </w:r>
      <w:r>
        <w:rPr>
          <w:color w:val="000000"/>
        </w:rPr>
        <w:t xml:space="preserve">la </w:t>
      </w:r>
      <w:r>
        <w:rPr>
          <w:color w:val="AEA78F"/>
        </w:rPr>
        <w:t xml:space="preserve">continuidad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valores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000000"/>
        </w:rPr>
        <w:t xml:space="preserve">mimos </w:t>
      </w:r>
      <w:r>
        <w:rPr>
          <w:color w:val="000000"/>
        </w:rPr>
        <w:t xml:space="preserve">está </w:t>
      </w:r>
      <w:r>
        <w:rPr>
          <w:color w:val="58AD6D"/>
        </w:rPr>
        <w:t xml:space="preserve">roto </w:t>
      </w:r>
      <w:r>
        <w:rPr>
          <w:color w:val="000000"/>
        </w:rPr>
        <w:t xml:space="preserve">y </w:t>
      </w:r>
      <w:r>
        <w:rPr>
          <w:color w:val="6A03D7"/>
        </w:rPr>
        <w:t xml:space="preserve">dividido </w:t>
      </w:r>
      <w:r>
        <w:rPr>
          <w:color w:val="58AD6D"/>
        </w:rPr>
        <w:t xml:space="preserve">tras </w:t>
      </w:r>
      <w:r>
        <w:rPr>
          <w:color w:val="000000"/>
        </w:rPr>
        <w:t xml:space="preserve">esta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58AD6D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hora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06:00 </w:t>
      </w:r>
      <w:r>
        <w:rPr>
          <w:color w:val="58AD6D"/>
        </w:rPr>
        <w:t xml:space="preserve">escucharemos </w:t>
      </w:r>
      <w:r>
        <w:rPr>
          <w:color w:val="000000"/>
        </w:rPr>
        <w:t xml:space="preserve">el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del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o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EE.UU..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 </w:t>
      </w:r>
      <w:r>
        <w:rPr>
          <w:color w:val="257FBB"/>
        </w:rPr>
        <w:t xml:space="preserve">programa </w:t>
      </w:r>
      <w:r>
        <w:rPr>
          <w:color w:val="6A03D7"/>
        </w:rPr>
        <w:t xml:space="preserve">especial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nuestros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Isabel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ocurra </w:t>
      </w:r>
      <w:r>
        <w:rPr>
          <w:color w:val="6A03D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Cuando </w:t>
      </w:r>
      <w:r>
        <w:rPr>
          <w:color w:val="000000"/>
        </w:rPr>
        <w:t xml:space="preserve">decimos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6A03D7"/>
        </w:rPr>
        <w:t xml:space="preserve">sigue </w:t>
      </w:r>
      <w:r>
        <w:rPr>
          <w:color w:val="000000"/>
        </w:rPr>
        <w:t xml:space="preserve">muy </w:t>
      </w:r>
      <w:r>
        <w:rPr>
          <w:color w:val="000000"/>
        </w:rPr>
        <w:t xml:space="preserve">de </w:t>
      </w:r>
      <w:r>
        <w:rPr>
          <w:color w:val="6A03D7"/>
        </w:rPr>
        <w:t xml:space="preserve">cerca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tópico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A03D7"/>
        </w:rPr>
        <w:t xml:space="preserve">primera </w:t>
      </w:r>
      <w:r>
        <w:rPr>
          <w:color w:val="000000"/>
        </w:rPr>
        <w:t xml:space="preserve">superpotencia </w:t>
      </w:r>
      <w:r>
        <w:rPr>
          <w:color w:val="6A03D7"/>
        </w:rPr>
        <w:t xml:space="preserve">mundial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decide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58AD6D"/>
        </w:rPr>
        <w:t xml:space="preserve">acaba </w:t>
      </w:r>
      <w:r>
        <w:rPr>
          <w:color w:val="000000"/>
        </w:rPr>
        <w:t xml:space="preserve">por </w:t>
      </w:r>
      <w:r>
        <w:rPr>
          <w:color w:val="6A03D7"/>
        </w:rPr>
        <w:t xml:space="preserve">repercutir </w:t>
      </w:r>
      <w:r>
        <w:rPr>
          <w:color w:val="000000"/>
        </w:rPr>
        <w:t xml:space="preserve">en </w:t>
      </w:r>
      <w:r>
        <w:rPr>
          <w:color w:val="6A03D7"/>
        </w:rPr>
        <w:t xml:space="preserve">mayor </w:t>
      </w:r>
      <w:r>
        <w:rPr>
          <w:color w:val="000000"/>
        </w:rPr>
        <w:t xml:space="preserve">o </w:t>
      </w:r>
      <w:r>
        <w:rPr>
          <w:color w:val="58AD6D"/>
        </w:rPr>
        <w:t xml:space="preserve">menor </w:t>
      </w:r>
      <w:r>
        <w:rPr>
          <w:color w:val="58AD6D"/>
        </w:rPr>
        <w:t xml:space="preserve">medida </w:t>
      </w:r>
      <w:r>
        <w:rPr>
          <w:color w:val="000000"/>
        </w:rPr>
        <w:t xml:space="preserve">en </w:t>
      </w:r>
      <w:r>
        <w:rPr>
          <w:color w:val="58AD6D"/>
        </w:rPr>
        <w:t xml:space="preserve">cualquier </w:t>
      </w:r>
      <w:r>
        <w:rPr>
          <w:color w:val="6A03D7"/>
        </w:rPr>
        <w:t xml:space="preserve">rincón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si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ambos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se </w:t>
      </w:r>
      <w:r>
        <w:rPr>
          <w:color w:val="6A03D7"/>
        </w:rPr>
        <w:t xml:space="preserve">producirá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y </w:t>
      </w:r>
      <w:r>
        <w:rPr>
          <w:color w:val="6A03D7"/>
        </w:rPr>
        <w:t xml:space="preserve">comercio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entusiasta </w:t>
      </w:r>
      <w:r>
        <w:rPr>
          <w:color w:val="000000"/>
        </w:rPr>
        <w:t xml:space="preserve">del </w:t>
      </w:r>
      <w:r>
        <w:rPr>
          <w:color w:val="6A03D7"/>
        </w:rPr>
        <w:t xml:space="preserve">gran </w:t>
      </w:r>
      <w:r>
        <w:rPr>
          <w:color w:val="58AD6D"/>
        </w:rPr>
        <w:t xml:space="preserve">tratado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que </w:t>
      </w:r>
      <w:r>
        <w:rPr>
          <w:color w:val="58AD6D"/>
        </w:rPr>
        <w:t xml:space="preserve">anuncia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y </w:t>
      </w:r>
      <w:r>
        <w:rPr>
          <w:color w:val="000000"/>
        </w:rPr>
        <w:t xml:space="preserve">Washington-Hillary-Clinton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58AD6D"/>
        </w:rPr>
        <w:t xml:space="preserve">señales </w:t>
      </w:r>
      <w:r>
        <w:rPr>
          <w:color w:val="6A03D7"/>
        </w:rPr>
        <w:t xml:space="preserve">peligrosas </w:t>
      </w:r>
      <w:r>
        <w:rPr>
          <w:color w:val="000000"/>
        </w:rPr>
        <w:t xml:space="preserve">como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6A03D7"/>
        </w:rPr>
        <w:t xml:space="preserve">fecha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apertura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17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6A03D7"/>
        </w:rPr>
        <w:t xml:space="preserve">arranca </w:t>
      </w:r>
      <w:r>
        <w:rPr>
          <w:color w:val="58AD6D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AEA78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apertura </w:t>
      </w:r>
      <w:r>
        <w:rPr>
          <w:color w:val="000000"/>
        </w:rPr>
        <w:t xml:space="preserve">que </w:t>
      </w:r>
      <w:r>
        <w:rPr>
          <w:color w:val="58AD6D"/>
        </w:rPr>
        <w:t xml:space="preserve">presida </w:t>
      </w:r>
      <w:r>
        <w:rPr>
          <w:color w:val="6A03D7"/>
        </w:rPr>
        <w:t xml:space="preserve">Felipe-VI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6A03D7"/>
        </w:rPr>
        <w:t xml:space="preserve">proclamado </w:t>
      </w:r>
      <w:r>
        <w:rPr>
          <w:color w:val="04F44E"/>
        </w:rPr>
        <w:t xml:space="preserve">Rey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mismo </w:t>
      </w:r>
      <w:r>
        <w:rPr>
          <w:color w:val="C2527D"/>
        </w:rPr>
        <w:t xml:space="preserve">hemiciclo </w:t>
      </w:r>
      <w:r>
        <w:rPr>
          <w:color w:val="000000"/>
        </w:rPr>
        <w:t xml:space="preserve">en </w:t>
      </w:r>
      <w:r>
        <w:rPr>
          <w:color w:val="6A03D7"/>
        </w:rPr>
        <w:t xml:space="preserve">junio </w:t>
      </w:r>
      <w:r>
        <w:rPr>
          <w:color w:val="000000"/>
        </w:rPr>
        <w:t xml:space="preserve">de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pasada </w:t>
      </w:r>
      <w:r>
        <w:rPr>
          <w:color w:val="AEA78F"/>
        </w:rPr>
        <w:t xml:space="preserve">legislatura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6A03D7"/>
        </w:rPr>
        <w:t xml:space="preserve">celebrarse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4F44E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6A03D7"/>
        </w:rPr>
        <w:t xml:space="preserve">nuevas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Sonsoles </w:t>
      </w:r>
      <w:r>
        <w:rPr>
          <w:color w:val="000000"/>
        </w:rPr>
        <w:t xml:space="preserve">nega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examen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deberá </w:t>
      </w:r>
      <w:r>
        <w:rPr>
          <w:color w:val="000000"/>
        </w:rPr>
        <w:t xml:space="preserve">pasar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EA78F"/>
        </w:rPr>
        <w:t xml:space="preserve">legislatura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aprobación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6A03D7"/>
        </w:rPr>
        <w:t xml:space="preserve">misión </w:t>
      </w:r>
      <w:r>
        <w:rPr>
          <w:color w:val="000000"/>
        </w:rPr>
        <w:t xml:space="preserve">se </w:t>
      </w:r>
      <w:r>
        <w:rPr>
          <w:color w:val="6A03D7"/>
        </w:rPr>
        <w:t xml:space="preserve">antoja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misión </w:t>
      </w:r>
      <w:r>
        <w:rPr>
          <w:color w:val="6A03D7"/>
        </w:rPr>
        <w:t xml:space="preserve">imposible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6A03D7"/>
        </w:rPr>
        <w:t xml:space="preserve">Empezando </w:t>
      </w:r>
      <w:r>
        <w:rPr>
          <w:color w:val="000000"/>
        </w:rPr>
        <w:t xml:space="preserve">porque </w:t>
      </w:r>
      <w:r>
        <w:rPr>
          <w:color w:val="58AD6D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 </w:t>
      </w:r>
      <w:r>
        <w:rPr>
          <w:color w:val="58AD6D"/>
        </w:rPr>
        <w:t xml:space="preserve">contar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como </w:t>
      </w:r>
      <w:r>
        <w:rPr>
          <w:color w:val="58AD6D"/>
        </w:rPr>
        <w:t xml:space="preserve">contó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ya </w:t>
      </w:r>
      <w:r>
        <w:rPr>
          <w:color w:val="58AD6D"/>
        </w:rPr>
        <w:t xml:space="preserve">advierten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entrada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000000"/>
        </w:rPr>
        <w:t xml:space="preserve">le </w:t>
      </w:r>
      <w:r>
        <w:rPr>
          <w:color w:val="58AD6D"/>
        </w:rPr>
        <w:t xml:space="preserve">contesta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era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58AD6D"/>
        </w:rPr>
        <w:t xml:space="preserve">Rajoy </w:t>
      </w:r>
      <w:r>
        <w:rPr>
          <w:color w:val="000000"/>
        </w:rPr>
        <w:t xml:space="preserve">y </w:t>
      </w:r>
      <w:r>
        <w:rPr>
          <w:color w:val="257FBB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abstuvieron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8AD6D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58AD6D"/>
        </w:rPr>
        <w:t xml:space="preserve">portavoz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58AD6D"/>
        </w:rPr>
        <w:t xml:space="preserve">Antonio-Hernando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confesado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equivocó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gestión </w:t>
      </w:r>
      <w:r>
        <w:rPr>
          <w:color w:val="000000"/>
        </w:rPr>
        <w:t xml:space="preserve">del </w:t>
      </w:r>
      <w:r>
        <w:rPr>
          <w:color w:val="AEA78F"/>
        </w:rPr>
        <w:t xml:space="preserve">resultado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defender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tan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Sonsoles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a </w:t>
      </w:r>
      <w:r>
        <w:rPr>
          <w:color w:val="6A03D7"/>
        </w:rPr>
        <w:t xml:space="preserve">vueltas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venta </w:t>
      </w:r>
      <w:r>
        <w:rPr>
          <w:color w:val="000000"/>
        </w:rPr>
        <w:t xml:space="preserve">del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proteción </w:t>
      </w:r>
      <w:r>
        <w:rPr>
          <w:color w:val="6A03D7"/>
        </w:rPr>
        <w:t xml:space="preserve">oficial </w:t>
      </w:r>
      <w:r>
        <w:rPr>
          <w:color w:val="000000"/>
        </w:rPr>
        <w:t xml:space="preserve">del </w:t>
      </w:r>
      <w:r>
        <w:rPr>
          <w:color w:val="58AD6D"/>
        </w:rPr>
        <w:t xml:space="preserve">senador </w:t>
      </w:r>
      <w:r>
        <w:rPr>
          <w:color w:val="000000"/>
        </w:rPr>
        <w:t xml:space="preserve">y </w:t>
      </w:r>
      <w:r>
        <w:rPr>
          <w:color w:val="58AD6D"/>
        </w:rPr>
        <w:t xml:space="preserve">diputado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Ramón-Espinar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AEA78F"/>
        </w:rPr>
        <w:t xml:space="preserve">Podemos </w:t>
      </w:r>
      <w:r>
        <w:rPr>
          <w:color w:val="58AD6D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58AD6D"/>
        </w:rPr>
        <w:t xml:space="preserve">filtrado </w:t>
      </w:r>
      <w:r>
        <w:rPr>
          <w:color w:val="000000"/>
        </w:rPr>
        <w:t xml:space="preserve">los </w:t>
      </w:r>
      <w:r>
        <w:rPr>
          <w:color w:val="58AD6D"/>
        </w:rPr>
        <w:t xml:space="preserve">documentos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Cifuentes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58AD6D"/>
        </w:rPr>
        <w:t xml:space="preserve">respondido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tono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de </w:t>
      </w:r>
      <w:r>
        <w:rPr>
          <w:color w:val="000000"/>
        </w:rPr>
        <w:t xml:space="preserve">Ana-Rosa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-¿Tú </w:t>
      </w:r>
      <w:r>
        <w:rPr>
          <w:color w:val="000000"/>
        </w:rPr>
        <w:t xml:space="preserve">has </w:t>
      </w:r>
      <w:r>
        <w:rPr>
          <w:color w:val="000000"/>
        </w:rPr>
        <w:t xml:space="preserve">vivido </w:t>
      </w:r>
      <w:r>
        <w:rPr>
          <w:color w:val="257FBB"/>
        </w:rPr>
        <w:t xml:space="preserve">siempre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Cuando </w:t>
      </w:r>
      <w:r>
        <w:rPr>
          <w:color w:val="6A03D7"/>
        </w:rPr>
        <w:t xml:space="preserve">empecé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58AD6D"/>
        </w:rPr>
        <w:t xml:space="preserve">dinero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beca </w:t>
      </w:r>
      <w:r>
        <w:rPr>
          <w:color w:val="000000"/>
        </w:rPr>
        <w:t xml:space="preserve">de </w:t>
      </w:r>
      <w:r>
        <w:rPr>
          <w:color w:val="58AD6D"/>
        </w:rPr>
        <w:t xml:space="preserve">investigación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AEA78F"/>
        </w:rPr>
        <w:t xml:space="preserve">derecho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vine </w:t>
      </w:r>
      <w:r>
        <w:rPr>
          <w:color w:val="000000"/>
        </w:rPr>
        <w:t xml:space="preserve">a </w:t>
      </w:r>
      <w:r>
        <w:rPr>
          <w:color w:val="000000"/>
        </w:rPr>
        <w:t xml:space="preserve">vivir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critica </w:t>
      </w:r>
      <w:r>
        <w:rPr>
          <w:color w:val="000000"/>
        </w:rPr>
        <w:t xml:space="preserve">que </w:t>
      </w:r>
      <w:r>
        <w:rPr>
          <w:color w:val="AEA78F"/>
        </w:rPr>
        <w:t xml:space="preserve">Iglesias </w:t>
      </w:r>
      <w:r>
        <w:rPr>
          <w:color w:val="6A03D7"/>
        </w:rPr>
        <w:t xml:space="preserve">disfrute </w:t>
      </w:r>
      <w:r>
        <w:rPr>
          <w:color w:val="000000"/>
        </w:rPr>
        <w:t xml:space="preserve">del </w:t>
      </w:r>
      <w:r>
        <w:rPr>
          <w:color w:val="000000"/>
        </w:rPr>
        <w:t xml:space="preserve">piso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tía </w:t>
      </w:r>
      <w:r>
        <w:rPr>
          <w:color w:val="257FBB"/>
        </w:rPr>
        <w:t xml:space="preserve">abuela </w:t>
      </w:r>
      <w:r>
        <w:rPr>
          <w:color w:val="000000"/>
        </w:rPr>
        <w:t xml:space="preserve">le </w:t>
      </w:r>
      <w:r>
        <w:rPr>
          <w:color w:val="000000"/>
        </w:rPr>
        <w:t xml:space="preserve">dejó </w:t>
      </w:r>
      <w:r>
        <w:rPr>
          <w:color w:val="000000"/>
        </w:rPr>
        <w:t xml:space="preserve">en </w:t>
      </w:r>
      <w:r>
        <w:rPr>
          <w:color w:val="58AD6D"/>
        </w:rPr>
        <w:t xml:space="preserve">herencia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-Francamente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AEA78F"/>
        </w:rPr>
        <w:t xml:space="preserve">Iglesias </w:t>
      </w:r>
      <w:r>
        <w:rPr>
          <w:color w:val="000000"/>
        </w:rPr>
        <w:t xml:space="preserve">tenga </w:t>
      </w:r>
      <w:r>
        <w:rPr>
          <w:color w:val="000000"/>
        </w:rPr>
        <w:t xml:space="preserve">unos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que </w:t>
      </w:r>
      <w:r>
        <w:rPr>
          <w:color w:val="58AD6D"/>
        </w:rPr>
        <w:t xml:space="preserve">justifiquen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de </w:t>
      </w:r>
      <w:r>
        <w:rPr>
          <w:color w:val="58AD6D"/>
        </w:rPr>
        <w:t xml:space="preserve">protección </w:t>
      </w:r>
      <w:r>
        <w:rPr>
          <w:color w:val="6A03D7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del </w:t>
      </w:r>
      <w:r>
        <w:rPr>
          <w:color w:val="4C4127"/>
        </w:rPr>
        <w:t xml:space="preserve">Secretario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, </w:t>
      </w:r>
      <w:r>
        <w:rPr>
          <w:color w:val="6A03D7"/>
        </w:rPr>
        <w:t xml:space="preserve">llegaba </w:t>
      </w:r>
      <w:r>
        <w:rPr>
          <w:color w:val="000000"/>
        </w:rPr>
        <w:t xml:space="preserve">por </w:t>
      </w:r>
      <w:r>
        <w:rPr>
          <w:color w:val="4C4127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Cifuentes </w:t>
      </w:r>
      <w:r>
        <w:rPr>
          <w:color w:val="58AD6D"/>
        </w:rPr>
        <w:t xml:space="preserve">filtre </w:t>
      </w:r>
      <w:r>
        <w:rPr>
          <w:color w:val="000000"/>
        </w:rPr>
        <w:t xml:space="preserve">y </w:t>
      </w:r>
      <w:r>
        <w:rPr>
          <w:color w:val="58AD6D"/>
        </w:rPr>
        <w:t xml:space="preserve">mienta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deje </w:t>
      </w:r>
      <w:r>
        <w:rPr>
          <w:color w:val="000000"/>
        </w:rPr>
        <w:t xml:space="preserve">decía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línea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de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para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-Creo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7FBB"/>
        </w:rPr>
        <w:t xml:space="preserve">señora </w:t>
      </w:r>
      <w:r>
        <w:rPr>
          <w:color w:val="000000"/>
        </w:rPr>
        <w:t xml:space="preserve">Cifuentes </w:t>
      </w:r>
      <w:r>
        <w:rPr>
          <w:color w:val="000000"/>
        </w:rPr>
        <w:t xml:space="preserve">tiene </w:t>
      </w:r>
      <w:r>
        <w:rPr>
          <w:color w:val="000000"/>
        </w:rPr>
        <w:t xml:space="preserve">poco </w:t>
      </w:r>
      <w:r>
        <w:rPr>
          <w:color w:val="58AD6D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58AD6D"/>
        </w:rPr>
        <w:t xml:space="preserve">hablemos </w:t>
      </w:r>
      <w:r>
        <w:rPr>
          <w:color w:val="000000"/>
        </w:rPr>
        <w:t xml:space="preserve">de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el </w:t>
      </w:r>
      <w:r>
        <w:rPr>
          <w:color w:val="58AD6D"/>
        </w:rPr>
        <w:t xml:space="preserve">anterior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... </w:t>
      </w:r>
      <w:r>
        <w:rPr>
          <w:color w:val="000000"/>
        </w:rPr>
        <w:t xml:space="preserve">-Destacar </w:t>
      </w:r>
      <w:r>
        <w:rPr>
          <w:color w:val="000000"/>
        </w:rPr>
        <w:t xml:space="preserve">el </w:t>
      </w:r>
      <w:r>
        <w:rPr>
          <w:color w:val="58AD6D"/>
        </w:rPr>
        <w:t xml:space="preserve">ridículo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empezando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algunas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chorradas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304195"/>
        </w:rPr>
        <w:t xml:space="preserve">visiblemente </w:t>
      </w:r>
      <w:r>
        <w:rPr>
          <w:color w:val="257FBB"/>
        </w:rPr>
        <w:t xml:space="preserve">molesta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Espinar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institución </w:t>
      </w:r>
      <w:r>
        <w:rPr>
          <w:color w:val="58AD6D"/>
        </w:rPr>
        <w:t xml:space="preserve">filtró </w:t>
      </w:r>
      <w:r>
        <w:rPr>
          <w:color w:val="000000"/>
        </w:rPr>
        <w:t xml:space="preserve">los </w:t>
      </w:r>
      <w:r>
        <w:rPr>
          <w:color w:val="58AD6D"/>
        </w:rPr>
        <w:t xml:space="preserve">documentos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compraventa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257FBB"/>
        </w:rPr>
        <w:t xml:space="preserve">mandaba </w:t>
      </w:r>
      <w:r>
        <w:rPr>
          <w:color w:val="000000"/>
        </w:rPr>
        <w:t xml:space="preserve">este </w:t>
      </w:r>
      <w:r>
        <w:rPr>
          <w:color w:val="58AD6D"/>
        </w:rPr>
        <w:t xml:space="preserve">mensaje </w:t>
      </w:r>
      <w:r>
        <w:rPr>
          <w:color w:val="6A03D7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-¿Y </w:t>
      </w:r>
      <w:r>
        <w:rPr>
          <w:color w:val="000000"/>
        </w:rPr>
        <w:t xml:space="preserve">me </w:t>
      </w:r>
      <w:r>
        <w:rPr>
          <w:color w:val="000000"/>
        </w:rPr>
        <w:t xml:space="preserve">meten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en </w:t>
      </w:r>
      <w:r>
        <w:rPr>
          <w:color w:val="58AD6D"/>
        </w:rPr>
        <w:t xml:space="preserve">medio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-Pero </w:t>
      </w:r>
      <w:r>
        <w:rPr>
          <w:color w:val="000000"/>
        </w:rPr>
        <w:t xml:space="preserve">¿de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Ramón-Espinar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257FBB"/>
        </w:rPr>
        <w:t xml:space="preserve">algún </w:t>
      </w:r>
      <w:r>
        <w:rPr>
          <w:color w:val="58AD6D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58AD6D"/>
        </w:rPr>
        <w:t xml:space="preserve">interna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parecen </w:t>
      </w:r>
      <w:r>
        <w:rPr>
          <w:color w:val="58AD6D"/>
        </w:rPr>
        <w:t xml:space="preserve">igual </w:t>
      </w:r>
      <w:r>
        <w:rPr>
          <w:color w:val="000000"/>
        </w:rPr>
        <w:t xml:space="preserve">de </w:t>
      </w:r>
      <w:r>
        <w:rPr>
          <w:color w:val="000000"/>
        </w:rPr>
        <w:t xml:space="preserve">nefastos </w:t>
      </w:r>
      <w:r>
        <w:rPr>
          <w:color w:val="58AD6D"/>
        </w:rPr>
        <w:t xml:space="preserve">ambos </w:t>
      </w:r>
      <w:r>
        <w:rPr>
          <w:color w:val="000000"/>
        </w:rPr>
        <w:t xml:space="preserve">. </w:t>
      </w:r>
      <w:r>
        <w:rPr>
          <w:color w:val="304195"/>
        </w:rPr>
        <w:t xml:space="preserve">Ramón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ganes </w:t>
      </w:r>
      <w:r>
        <w:rPr>
          <w:color w:val="000000"/>
        </w:rPr>
        <w:t xml:space="preserve">tú </w:t>
      </w:r>
      <w:r>
        <w:rPr>
          <w:color w:val="000000"/>
        </w:rPr>
        <w:t xml:space="preserve">o </w:t>
      </w:r>
      <w:r>
        <w:rPr>
          <w:color w:val="000000"/>
        </w:rPr>
        <w:t xml:space="preserve">Rita </w:t>
      </w:r>
      <w:r>
        <w:rPr>
          <w:color w:val="000000"/>
        </w:rPr>
        <w:t xml:space="preserve">. </w:t>
      </w:r>
      <w:r>
        <w:rPr>
          <w:color w:val="000000"/>
        </w:rPr>
        <w:t xml:space="preserve">-E </w:t>
      </w:r>
      <w:r>
        <w:rPr>
          <w:color w:val="58AD6D"/>
        </w:rPr>
        <w:t xml:space="preserve">insinuaba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filtración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propio </w:t>
      </w:r>
      <w:r>
        <w:rPr>
          <w:color w:val="58AD6D"/>
        </w:rPr>
        <w:t xml:space="preserve">entorno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Podemos-Baleares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58AD6D"/>
        </w:rPr>
        <w:t xml:space="preserve">enturbiando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del </w:t>
      </w:r>
      <w:r>
        <w:rPr>
          <w:color w:val="AEA78F"/>
        </w:rPr>
        <w:t xml:space="preserve">parlamento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fue </w:t>
      </w:r>
      <w:r>
        <w:rPr>
          <w:color w:val="6A03D7"/>
        </w:rPr>
        <w:t xml:space="preserve">suspendida </w:t>
      </w:r>
      <w:r>
        <w:rPr>
          <w:color w:val="000000"/>
        </w:rPr>
        <w:t xml:space="preserve">de </w:t>
      </w:r>
      <w:r>
        <w:rPr>
          <w:color w:val="AEA78F"/>
        </w:rPr>
        <w:t xml:space="preserve">militancia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implicación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supuesto </w:t>
      </w:r>
      <w:r>
        <w:rPr>
          <w:color w:val="58AD6D"/>
        </w:rPr>
        <w:t xml:space="preserve">trato </w:t>
      </w:r>
      <w:r>
        <w:rPr>
          <w:color w:val="000000"/>
        </w:rPr>
        <w:t xml:space="preserve">de </w:t>
      </w:r>
      <w:r>
        <w:rPr>
          <w:color w:val="257FBB"/>
        </w:rPr>
        <w:t xml:space="preserve">favor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000000"/>
        </w:rPr>
        <w:t xml:space="preserve">su </w:t>
      </w:r>
      <w:r>
        <w:rPr>
          <w:color w:val="58AD6D"/>
        </w:rPr>
        <w:t xml:space="preserve">cargo </w:t>
      </w:r>
      <w:r>
        <w:rPr>
          <w:color w:val="000000"/>
        </w:rPr>
        <w:t xml:space="preserve">. </w:t>
      </w:r>
      <w:r>
        <w:rPr>
          <w:color w:val="000000"/>
        </w:rPr>
        <w:t xml:space="preserve">Xelo-Huertas </w:t>
      </w:r>
      <w:r>
        <w:rPr>
          <w:color w:val="000000"/>
        </w:rPr>
        <w:t xml:space="preserve">ha </w:t>
      </w:r>
      <w:r>
        <w:rPr>
          <w:color w:val="58AD6D"/>
        </w:rPr>
        <w:t xml:space="preserve">criticado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formación </w:t>
      </w:r>
      <w:r>
        <w:rPr>
          <w:color w:val="AEA78F"/>
        </w:rPr>
        <w:t xml:space="preserve">morada </w:t>
      </w:r>
      <w:r>
        <w:rPr>
          <w:color w:val="000000"/>
        </w:rPr>
        <w:t xml:space="preserve">por </w:t>
      </w:r>
      <w:r>
        <w:rPr>
          <w:color w:val="58AD6D"/>
        </w:rPr>
        <w:t xml:space="preserve">anunciar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rueda </w:t>
      </w:r>
      <w:r>
        <w:rPr>
          <w:color w:val="000000"/>
        </w:rPr>
        <w:t xml:space="preserve">de </w:t>
      </w:r>
      <w:r>
        <w:rPr>
          <w:color w:val="58AD6D"/>
        </w:rPr>
        <w:t xml:space="preserve">prensa </w:t>
      </w:r>
      <w:r>
        <w:rPr>
          <w:color w:val="000000"/>
        </w:rPr>
        <w:t xml:space="preserve">su </w:t>
      </w:r>
      <w:r>
        <w:rPr>
          <w:color w:val="000000"/>
        </w:rPr>
        <w:t xml:space="preserve">supensión </w:t>
      </w:r>
      <w:r>
        <w:rPr>
          <w:color w:val="000000"/>
        </w:rPr>
        <w:t xml:space="preserve">sin </w:t>
      </w:r>
      <w:r>
        <w:rPr>
          <w:color w:val="6A03D7"/>
        </w:rPr>
        <w:t xml:space="preserve">comunicarselo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6A03D7"/>
        </w:rPr>
        <w:t xml:space="preserve">envidia </w:t>
      </w:r>
      <w:r>
        <w:rPr>
          <w:color w:val="000000"/>
        </w:rPr>
        <w:t xml:space="preserve">, </w:t>
      </w:r>
      <w:r>
        <w:rPr>
          <w:color w:val="000000"/>
        </w:rPr>
        <w:t xml:space="preserve">celos </w:t>
      </w:r>
      <w:r>
        <w:rPr>
          <w:color w:val="000000"/>
        </w:rPr>
        <w:t xml:space="preserve">y </w:t>
      </w:r>
      <w:r>
        <w:rPr>
          <w:color w:val="000000"/>
        </w:rPr>
        <w:t xml:space="preserve">testosterona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llevar </w:t>
      </w:r>
      <w:r>
        <w:rPr>
          <w:color w:val="000000"/>
        </w:rPr>
        <w:t xml:space="preserve">el </w:t>
      </w:r>
      <w:r>
        <w:rPr>
          <w:color w:val="58AD6D"/>
        </w:rPr>
        <w:t xml:space="preserve">asunto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6A03D7"/>
        </w:rPr>
        <w:t xml:space="preserve">conciencia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votaré </w:t>
      </w:r>
      <w:r>
        <w:rPr>
          <w:color w:val="000000"/>
        </w:rPr>
        <w:t xml:space="preserve">en </w:t>
      </w:r>
      <w:r>
        <w:rPr>
          <w:color w:val="6A03D7"/>
        </w:rPr>
        <w:t xml:space="preserve">conciencia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parece </w:t>
      </w:r>
      <w:r>
        <w:rPr>
          <w:color w:val="000000"/>
        </w:rPr>
        <w:t xml:space="preserve">ser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votan </w:t>
      </w:r>
      <w:r>
        <w:rPr>
          <w:color w:val="000000"/>
        </w:rPr>
        <w:t xml:space="preserve">en </w:t>
      </w:r>
      <w:r>
        <w:rPr>
          <w:color w:val="6A03D7"/>
        </w:rPr>
        <w:t xml:space="preserve">conciencia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257FBB"/>
        </w:rPr>
        <w:t xml:space="preserve">gusta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58AD6D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votan </w:t>
      </w:r>
      <w:r>
        <w:rPr>
          <w:color w:val="000000"/>
        </w:rPr>
        <w:t xml:space="preserve">en </w:t>
      </w:r>
      <w:r>
        <w:rPr>
          <w:color w:val="6A03D7"/>
        </w:rPr>
        <w:t xml:space="preserve">conciencia </w:t>
      </w:r>
      <w:r>
        <w:rPr>
          <w:color w:val="000000"/>
        </w:rPr>
        <w:t xml:space="preserve">otros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257FBB"/>
        </w:rPr>
        <w:t xml:space="preserve">gusta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Osea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58AD6D"/>
        </w:rPr>
        <w:t xml:space="preserve">asuntos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Tenemos </w:t>
      </w:r>
      <w:r>
        <w:rPr>
          <w:color w:val="58AD6D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304195"/>
        </w:rPr>
        <w:t xml:space="preserve">Diana-Quer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trabaja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58AD6D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58AD6D"/>
        </w:rPr>
        <w:t xml:space="preserve">voluntariamente </w:t>
      </w:r>
      <w:r>
        <w:rPr>
          <w:color w:val="000000"/>
        </w:rPr>
        <w:t xml:space="preserve">con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257FBB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sido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rapto </w:t>
      </w:r>
      <w:r>
        <w:rPr>
          <w:color w:val="000000"/>
        </w:rPr>
        <w:t xml:space="preserve">. </w:t>
      </w:r>
      <w:r>
        <w:rPr>
          <w:color w:val="000000"/>
        </w:rPr>
        <w:t xml:space="preserve">Pablo-Muñoz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sabemos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304195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Tras </w:t>
      </w:r>
      <w:r>
        <w:rPr>
          <w:color w:val="000000"/>
        </w:rPr>
        <w:t xml:space="preserve">haber </w:t>
      </w:r>
      <w:r>
        <w:rPr>
          <w:color w:val="58AD6D"/>
        </w:rPr>
        <w:t xml:space="preserve">analizado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posibilidades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se </w:t>
      </w:r>
      <w:r>
        <w:rPr>
          <w:color w:val="6A03D7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304195"/>
        </w:rPr>
        <w:t xml:space="preserve">Diana-Quer </w:t>
      </w:r>
      <w:r>
        <w:rPr>
          <w:color w:val="000000"/>
        </w:rPr>
        <w:t xml:space="preserve">no </w:t>
      </w:r>
      <w:r>
        <w:rPr>
          <w:color w:val="6A03D7"/>
        </w:rPr>
        <w:t xml:space="preserve">regresó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257FBB"/>
        </w:rPr>
        <w:t xml:space="preserve">alguien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58AD6D"/>
        </w:rPr>
        <w:t xml:space="preserve">llevó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voluntad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pista </w:t>
      </w:r>
      <w:r>
        <w:rPr>
          <w:color w:val="000000"/>
        </w:rPr>
        <w:t xml:space="preserve">se </w:t>
      </w:r>
      <w:r>
        <w:rPr>
          <w:color w:val="6A03D7"/>
        </w:rPr>
        <w:t xml:space="preserve">pierde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punto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acaba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D32981"/>
        </w:rPr>
        <w:t xml:space="preserve">marítimo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6A03D7"/>
        </w:rPr>
        <w:t xml:space="preserve">factores </w:t>
      </w:r>
      <w:r>
        <w:rPr>
          <w:color w:val="000000"/>
        </w:rPr>
        <w:t xml:space="preserve">que </w:t>
      </w:r>
      <w:r>
        <w:rPr>
          <w:color w:val="6A03D7"/>
        </w:rPr>
        <w:t xml:space="preserve">complican </w:t>
      </w:r>
      <w:r>
        <w:rPr>
          <w:color w:val="000000"/>
        </w:rPr>
        <w:t xml:space="preserve">saber </w:t>
      </w:r>
      <w:r>
        <w:rPr>
          <w:color w:val="257FBB"/>
        </w:rPr>
        <w:t xml:space="preserve">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-Casi </w:t>
      </w:r>
      <w:r>
        <w:rPr>
          <w:color w:val="000000"/>
        </w:rPr>
        <w:t xml:space="preserve">80 </w:t>
      </w:r>
      <w:r>
        <w:rPr>
          <w:color w:val="000000"/>
        </w:rPr>
        <w:t xml:space="preserve">días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304195"/>
        </w:rPr>
        <w:t xml:space="preserve">Diana </w:t>
      </w:r>
      <w:r>
        <w:rPr>
          <w:color w:val="000000"/>
        </w:rPr>
        <w:t xml:space="preserve">fue </w:t>
      </w:r>
      <w:r>
        <w:rPr>
          <w:color w:val="000000"/>
        </w:rPr>
        <w:t xml:space="preserve">raptada </w:t>
      </w:r>
      <w:r>
        <w:rPr>
          <w:color w:val="000000"/>
        </w:rPr>
        <w:t xml:space="preserve">cuando </w:t>
      </w:r>
      <w:r>
        <w:rPr>
          <w:color w:val="58AD6D"/>
        </w:rPr>
        <w:t xml:space="preserve">abandonó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Pobra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Esa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tan </w:t>
      </w:r>
      <w:r>
        <w:rPr>
          <w:color w:val="6A03D7"/>
        </w:rPr>
        <w:t xml:space="preserve">temida </w:t>
      </w:r>
      <w:r>
        <w:rPr>
          <w:color w:val="000000"/>
        </w:rPr>
        <w:t xml:space="preserve">es </w:t>
      </w:r>
      <w:r>
        <w:rPr>
          <w:color w:val="6A03D7"/>
        </w:rPr>
        <w:t xml:space="preserve">complicada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pista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rastro </w:t>
      </w:r>
      <w:r>
        <w:rPr>
          <w:color w:val="000000"/>
        </w:rPr>
        <w:t xml:space="preserve">del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304195"/>
        </w:rPr>
        <w:t xml:space="preserve">Diana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rastro </w:t>
      </w:r>
      <w:r>
        <w:rPr>
          <w:color w:val="000000"/>
        </w:rPr>
        <w:t xml:space="preserve">es </w:t>
      </w:r>
      <w:r>
        <w:rPr>
          <w:color w:val="000000"/>
        </w:rPr>
        <w:t xml:space="preserve">desquiciante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sitúa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58AD6D"/>
        </w:rPr>
        <w:t xml:space="preserve">testigo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ve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6A03D7"/>
        </w:rPr>
        <w:t xml:space="preserve">tardó </w:t>
      </w:r>
      <w:r>
        <w:rPr>
          <w:color w:val="000000"/>
        </w:rPr>
        <w:t xml:space="preserve">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cobertura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Pobra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57FBB"/>
        </w:rPr>
        <w:t xml:space="preserve">luego </w:t>
      </w:r>
      <w:r>
        <w:rPr>
          <w:color w:val="000000"/>
        </w:rPr>
        <w:t xml:space="preserve">en </w:t>
      </w:r>
      <w:r>
        <w:rPr>
          <w:color w:val="000000"/>
        </w:rPr>
        <w:t xml:space="preserve">15 </w:t>
      </w:r>
      <w:r>
        <w:rPr>
          <w:color w:val="304195"/>
        </w:rPr>
        <w:t xml:space="preserve">minutos </w:t>
      </w:r>
      <w:r>
        <w:rPr>
          <w:color w:val="000000"/>
        </w:rPr>
        <w:t xml:space="preserve">estaba </w:t>
      </w:r>
      <w:r>
        <w:rPr>
          <w:color w:val="6A03D7"/>
        </w:rPr>
        <w:t xml:space="preserve">enganchado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antena </w:t>
      </w:r>
      <w:r>
        <w:rPr>
          <w:color w:val="000000"/>
        </w:rPr>
        <w:t xml:space="preserve">de </w:t>
      </w:r>
      <w:r>
        <w:rPr>
          <w:color w:val="000000"/>
        </w:rPr>
        <w:t xml:space="preserve">Taragoña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000000"/>
        </w:rPr>
        <w:t xml:space="preserve">16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6A03D7"/>
        </w:rPr>
        <w:t xml:space="preserve">recorrer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15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¿donde </w:t>
      </w:r>
      <w:r>
        <w:rPr>
          <w:color w:val="000000"/>
        </w:rPr>
        <w:t xml:space="preserve">se </w:t>
      </w:r>
      <w:r>
        <w:rPr>
          <w:color w:val="58AD6D"/>
        </w:rPr>
        <w:t xml:space="preserve">llevaron </w:t>
      </w:r>
      <w:r>
        <w:rPr>
          <w:color w:val="000000"/>
        </w:rPr>
        <w:t xml:space="preserve">a </w:t>
      </w:r>
      <w:r>
        <w:rPr>
          <w:color w:val="304195"/>
        </w:rPr>
        <w:t xml:space="preserve">Diana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304195"/>
        </w:rPr>
        <w:t xml:space="preserve">arrojar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4:00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304195"/>
        </w:rPr>
        <w:t xml:space="preserve">hallazgo </w:t>
      </w:r>
      <w:r>
        <w:rPr>
          <w:color w:val="000000"/>
        </w:rPr>
        <w:t xml:space="preserve">del </w:t>
      </w:r>
      <w:r>
        <w:rPr>
          <w:color w:val="58AD6D"/>
        </w:rPr>
        <w:t xml:space="preserve">télefono </w:t>
      </w:r>
      <w:r>
        <w:rPr>
          <w:color w:val="6A03D7"/>
        </w:rPr>
        <w:t xml:space="preserve">apuntaló </w:t>
      </w:r>
      <w:r>
        <w:rPr>
          <w:color w:val="000000"/>
        </w:rPr>
        <w:t xml:space="preserve">su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Taragoña </w:t>
      </w:r>
      <w:r>
        <w:rPr>
          <w:color w:val="000000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58AD6D"/>
        </w:rPr>
        <w:t xml:space="preserve">eliminar </w:t>
      </w:r>
      <w:r>
        <w:rPr>
          <w:color w:val="58AD6D"/>
        </w:rPr>
        <w:t xml:space="preserve">pruebas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tesis </w:t>
      </w:r>
      <w:r>
        <w:rPr>
          <w:color w:val="000000"/>
        </w:rPr>
        <w:t xml:space="preserve">tiene </w:t>
      </w:r>
      <w:r>
        <w:rPr>
          <w:color w:val="000000"/>
        </w:rPr>
        <w:t xml:space="preserve">poco </w:t>
      </w:r>
      <w:r>
        <w:rPr>
          <w:color w:val="000000"/>
        </w:rPr>
        <w:t xml:space="preserve">sentido </w:t>
      </w:r>
      <w:r>
        <w:rPr>
          <w:color w:val="000000"/>
        </w:rPr>
        <w:t xml:space="preserve">la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304195"/>
        </w:rPr>
        <w:t xml:space="preserve">Diana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58AD6D"/>
        </w:rPr>
        <w:t xml:space="preserve">voluntariamente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caravana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muelle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58AD6D"/>
        </w:rPr>
        <w:t xml:space="preserve">conocidos </w:t>
      </w:r>
      <w:r>
        <w:rPr>
          <w:color w:val="000000"/>
        </w:rPr>
        <w:t xml:space="preserve">de </w:t>
      </w:r>
      <w:r>
        <w:rPr>
          <w:color w:val="304195"/>
        </w:rPr>
        <w:t xml:space="preserve">Diana </w:t>
      </w:r>
      <w:r>
        <w:rPr>
          <w:color w:val="000000"/>
        </w:rPr>
        <w:t xml:space="preserve">están </w:t>
      </w:r>
      <w:r>
        <w:rPr>
          <w:color w:val="6A03D7"/>
        </w:rPr>
        <w:t xml:space="preserve">prácticamente </w:t>
      </w:r>
      <w:r>
        <w:rPr>
          <w:color w:val="58AD6D"/>
        </w:rPr>
        <w:t xml:space="preserve">descartados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creer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quedara </w:t>
      </w:r>
      <w:r>
        <w:rPr>
          <w:color w:val="000000"/>
        </w:rPr>
        <w:t xml:space="preserve">con </w:t>
      </w:r>
      <w:r>
        <w:rPr>
          <w:color w:val="257FBB"/>
        </w:rPr>
        <w:t xml:space="preserve">alguien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 </w:t>
      </w:r>
      <w:r>
        <w:rPr>
          <w:color w:val="6A03D7"/>
        </w:rPr>
        <w:t xml:space="preserve">esperan </w:t>
      </w:r>
      <w:r>
        <w:rPr>
          <w:color w:val="000000"/>
        </w:rPr>
        <w:t xml:space="preserve">mucho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mensajes </w:t>
      </w:r>
      <w:r>
        <w:rPr>
          <w:color w:val="000000"/>
        </w:rPr>
        <w:t xml:space="preserve">del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para </w:t>
      </w:r>
      <w:r>
        <w:rPr>
          <w:color w:val="304195"/>
        </w:rPr>
        <w:t xml:space="preserve">volcar </w:t>
      </w:r>
      <w:r>
        <w:rPr>
          <w:color w:val="000000"/>
        </w:rPr>
        <w:t xml:space="preserve">la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centran </w:t>
      </w:r>
      <w:r>
        <w:rPr>
          <w:color w:val="000000"/>
        </w:rPr>
        <w:t xml:space="preserve">en </w:t>
      </w:r>
      <w:r>
        <w:rPr>
          <w:color w:val="58AD6D"/>
        </w:rPr>
        <w:t xml:space="preserve">resolver </w:t>
      </w:r>
      <w:r>
        <w:rPr>
          <w:color w:val="6A03D7"/>
        </w:rPr>
        <w:t xml:space="preserve">hacia </w:t>
      </w:r>
      <w:r>
        <w:rPr>
          <w:color w:val="257FBB"/>
        </w:rPr>
        <w:t xml:space="preserve">dónde </w:t>
      </w:r>
      <w:r>
        <w:rPr>
          <w:color w:val="000000"/>
        </w:rPr>
        <w:t xml:space="preserve">se </w:t>
      </w:r>
      <w:r>
        <w:rPr>
          <w:color w:val="6A03D7"/>
        </w:rPr>
        <w:t xml:space="preserve">marchó </w:t>
      </w:r>
      <w:r>
        <w:rPr>
          <w:color w:val="000000"/>
        </w:rPr>
        <w:t xml:space="preserve">el </w:t>
      </w:r>
      <w:r>
        <w:rPr>
          <w:color w:val="6A03D7"/>
        </w:rPr>
        <w:t xml:space="preserve">vehículo </w:t>
      </w:r>
      <w:r>
        <w:rPr>
          <w:color w:val="58AD6D"/>
        </w:rPr>
        <w:t xml:space="preserve">misterioso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cotejo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autovía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conexiones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antena </w:t>
      </w:r>
      <w:r>
        <w:rPr>
          <w:color w:val="000000"/>
        </w:rPr>
        <w:t xml:space="preserve">e </w:t>
      </w:r>
      <w:r>
        <w:rPr>
          <w:color w:val="000000"/>
        </w:rPr>
        <w:t xml:space="preserve">indagar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perfil </w:t>
      </w:r>
      <w:r>
        <w:rPr>
          <w:color w:val="000000"/>
        </w:rPr>
        <w:t xml:space="preserve">delincuencial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sospechosos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por </w:t>
      </w:r>
      <w:r>
        <w:rPr>
          <w:color w:val="58AD6D"/>
        </w:rPr>
        <w:t xml:space="preserve">abusos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menor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apodado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58AD6D"/>
        </w:rPr>
        <w:t xml:space="preserve">señala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Yéremi-Vargas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un </w:t>
      </w:r>
      <w:r>
        <w:rPr>
          <w:color w:val="6A03D7"/>
        </w:rPr>
        <w:t xml:space="preserve">antiguo </w:t>
      </w:r>
      <w:r>
        <w:rPr>
          <w:color w:val="304195"/>
        </w:rPr>
        <w:t xml:space="preserve">vecino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vecino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58AD6D"/>
        </w:rPr>
        <w:t xml:space="preserve">señala </w:t>
      </w:r>
      <w:r>
        <w:rPr>
          <w:color w:val="000000"/>
        </w:rPr>
        <w:t xml:space="preserve">como </w:t>
      </w:r>
      <w:r>
        <w:rPr>
          <w:color w:val="58AD6D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58AD6D"/>
        </w:rPr>
        <w:t xml:space="preserve">abusos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María-Gutiérrez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? </w:t>
      </w:r>
      <w:r>
        <w:rPr>
          <w:color w:val="304195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conocía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al </w:t>
      </w:r>
      <w:r>
        <w:rPr>
          <w:color w:val="58AD6D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Manuel-Rubio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malo </w:t>
      </w:r>
      <w:r>
        <w:rPr>
          <w:color w:val="000000"/>
        </w:rPr>
        <w:t xml:space="preserve">y </w:t>
      </w:r>
      <w:r>
        <w:rPr>
          <w:color w:val="58AD6D"/>
        </w:rPr>
        <w:t xml:space="preserve">agresivo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8AD6D"/>
        </w:rPr>
        <w:t xml:space="preserve">acusa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000000"/>
        </w:rPr>
        <w:t xml:space="preserve">tiene </w:t>
      </w:r>
      <w:r>
        <w:rPr>
          <w:color w:val="000000"/>
        </w:rPr>
        <w:t xml:space="preserve">celos </w:t>
      </w:r>
      <w:r>
        <w:rPr>
          <w:color w:val="000000"/>
        </w:rPr>
        <w:t xml:space="preserve">y </w:t>
      </w:r>
      <w:r>
        <w:rPr>
          <w:color w:val="6A03D7"/>
        </w:rPr>
        <w:t xml:space="preserve">envidia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6A03D7"/>
        </w:rPr>
        <w:t xml:space="preserve">esperábamos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Yeremi-Vargas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esperanza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aclare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Finalmente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acudido </w:t>
      </w:r>
      <w:r>
        <w:rPr>
          <w:color w:val="000000"/>
        </w:rPr>
        <w:t xml:space="preserve">porque </w:t>
      </w:r>
      <w:r>
        <w:rPr>
          <w:color w:val="6A03D7"/>
        </w:rPr>
        <w:t xml:space="preserve">ayer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-Con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ropa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58AD6D"/>
        </w:rPr>
        <w:t xml:space="preserve">gesto </w:t>
      </w:r>
      <w:r>
        <w:rPr>
          <w:color w:val="58AD6D"/>
        </w:rPr>
        <w:t xml:space="preserve">ausente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Antonio-Ojeda </w:t>
      </w:r>
      <w:r>
        <w:rPr>
          <w:color w:val="000000"/>
        </w:rPr>
        <w:t xml:space="preserve">ha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a </w:t>
      </w:r>
      <w:r>
        <w:rPr>
          <w:color w:val="58AD6D"/>
        </w:rPr>
        <w:t xml:space="preserve">Agustín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Tani </w:t>
      </w:r>
      <w:r>
        <w:rPr>
          <w:color w:val="000000"/>
        </w:rPr>
        <w:t xml:space="preserve">, </w:t>
      </w:r>
      <w:r>
        <w:rPr>
          <w:color w:val="000000"/>
        </w:rPr>
        <w:t xml:space="preserve">rebatir </w:t>
      </w:r>
      <w:r>
        <w:rPr>
          <w:color w:val="000000"/>
        </w:rPr>
        <w:t xml:space="preserve">su </w:t>
      </w:r>
      <w:r>
        <w:rPr>
          <w:color w:val="000000"/>
        </w:rPr>
        <w:t xml:space="preserve">coartada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menor </w:t>
      </w:r>
      <w:r>
        <w:rPr>
          <w:color w:val="000000"/>
        </w:rPr>
        <w:t xml:space="preserve">. </w:t>
      </w:r>
      <w:r>
        <w:rPr>
          <w:color w:val="257FBB"/>
        </w:rPr>
        <w:t xml:space="preserve">-A </w:t>
      </w:r>
      <w:r>
        <w:rPr>
          <w:color w:val="000000"/>
        </w:rPr>
        <w:t xml:space="preserve">ese </w:t>
      </w:r>
      <w:r>
        <w:rPr>
          <w:color w:val="000000"/>
        </w:rPr>
        <w:t xml:space="preserve">niño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58AD6D"/>
        </w:rPr>
        <w:t xml:space="preserve">visto </w:t>
      </w:r>
      <w:r>
        <w:rPr>
          <w:color w:val="58AD6D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-El </w:t>
      </w:r>
      <w:r>
        <w:rPr>
          <w:color w:val="000000"/>
        </w:rPr>
        <w:t xml:space="preserve">Tani </w:t>
      </w:r>
      <w:r>
        <w:rPr>
          <w:color w:val="000000"/>
        </w:rPr>
        <w:t xml:space="preserve">vivía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chabola </w:t>
      </w:r>
      <w:r>
        <w:rPr>
          <w:color w:val="000000"/>
        </w:rPr>
        <w:t xml:space="preserve">a </w:t>
      </w:r>
      <w:r>
        <w:rPr>
          <w:color w:val="000000"/>
        </w:rPr>
        <w:t xml:space="preserve">50 </w:t>
      </w:r>
      <w:r>
        <w:rPr>
          <w:color w:val="6A03D7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257FBB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Discutieron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lo </w:t>
      </w:r>
      <w:r>
        <w:rPr>
          <w:color w:val="000000"/>
        </w:rPr>
        <w:t xml:space="preserve">incriminó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58AD6D"/>
        </w:rPr>
        <w:t xml:space="preserve">implica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000000"/>
        </w:rPr>
        <w:t xml:space="preserve">Tani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llamado </w:t>
      </w:r>
      <w:r>
        <w:rPr>
          <w:color w:val="000000"/>
        </w:rPr>
        <w:t xml:space="preserve">el </w:t>
      </w:r>
      <w:r>
        <w:rPr>
          <w:color w:val="000000"/>
        </w:rPr>
        <w:t xml:space="preserve">Bicho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58AD6D"/>
        </w:rPr>
        <w:t xml:space="preserve">acusó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y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Yéremi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preso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vió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escribe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 </w:t>
      </w:r>
      <w:r>
        <w:rPr>
          <w:color w:val="304195"/>
        </w:rPr>
        <w:t xml:space="preserve">civil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celda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Tani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testigo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Las </w:t>
      </w:r>
      <w:r>
        <w:rPr>
          <w:color w:val="58AD6D"/>
        </w:rPr>
        <w:t xml:space="preserve">pruebas </w:t>
      </w:r>
      <w:r>
        <w:rPr>
          <w:color w:val="000000"/>
        </w:rPr>
        <w:t xml:space="preserve">solo </w:t>
      </w:r>
      <w:r>
        <w:rPr>
          <w:color w:val="58AD6D"/>
        </w:rPr>
        <w:t xml:space="preserve">señalan </w:t>
      </w:r>
      <w:r>
        <w:rPr>
          <w:color w:val="000000"/>
        </w:rPr>
        <w:t xml:space="preserve">al </w:t>
      </w:r>
      <w:r>
        <w:rPr>
          <w:color w:val="000000"/>
        </w:rPr>
        <w:t xml:space="preserve">Rubio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rapto </w:t>
      </w:r>
      <w:r>
        <w:rPr>
          <w:color w:val="000000"/>
        </w:rPr>
        <w:t xml:space="preserve">de </w:t>
      </w:r>
      <w:r>
        <w:rPr>
          <w:color w:val="000000"/>
        </w:rPr>
        <w:t xml:space="preserve">Yeremi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juzga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58AD6D"/>
        </w:rPr>
        <w:t xml:space="preserve">señaló </w:t>
      </w:r>
      <w:r>
        <w:rPr>
          <w:color w:val="000000"/>
        </w:rPr>
        <w:t xml:space="preserve">al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entre </w:t>
      </w:r>
      <w:r>
        <w:rPr>
          <w:color w:val="58AD6D"/>
        </w:rPr>
        <w:t xml:space="preserve">varias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58AD6D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ausencia </w:t>
      </w:r>
      <w:r>
        <w:rPr>
          <w:color w:val="000000"/>
        </w:rPr>
        <w:t xml:space="preserve">: </w:t>
      </w:r>
      <w:r>
        <w:rPr>
          <w:color w:val="000000"/>
        </w:rPr>
        <w:t xml:space="preserve">Ithaisa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Yéremi </w:t>
      </w:r>
      <w:r>
        <w:rPr>
          <w:color w:val="000000"/>
        </w:rPr>
        <w:t xml:space="preserve">vió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257FBB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y </w:t>
      </w:r>
      <w:r>
        <w:rPr>
          <w:color w:val="304195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Demasiadas </w:t>
      </w:r>
      <w:r>
        <w:rPr>
          <w:color w:val="6A03D7"/>
        </w:rPr>
        <w:t xml:space="preserve">emociones </w:t>
      </w:r>
      <w:r>
        <w:rPr>
          <w:color w:val="000000"/>
        </w:rPr>
        <w:t xml:space="preserve">sin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Volvera </w:t>
      </w:r>
      <w:r>
        <w:rPr>
          <w:color w:val="000000"/>
        </w:rPr>
        <w:t xml:space="preserve">al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58AD6D"/>
        </w:rPr>
        <w:t xml:space="preserve">confiesa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Pamplona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individuo </w:t>
      </w:r>
      <w:r>
        <w:rPr>
          <w:color w:val="000000"/>
        </w:rPr>
        <w:t xml:space="preserve">de </w:t>
      </w:r>
      <w:r>
        <w:rPr>
          <w:color w:val="000000"/>
        </w:rPr>
        <w:t xml:space="preserve">31 </w:t>
      </w:r>
      <w:r>
        <w:rPr>
          <w:color w:val="58AD6D"/>
        </w:rPr>
        <w:t xml:space="preserve">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conocía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domicilio </w:t>
      </w:r>
      <w:r>
        <w:rPr>
          <w:color w:val="000000"/>
        </w:rPr>
        <w:t xml:space="preserve">del </w:t>
      </w:r>
      <w:r>
        <w:rPr>
          <w:color w:val="6A03D7"/>
        </w:rPr>
        <w:t xml:space="preserve">casco </w:t>
      </w:r>
      <w:r>
        <w:rPr>
          <w:color w:val="6A03D7"/>
        </w:rPr>
        <w:t xml:space="preserve">viejo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una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en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6A03D7"/>
        </w:rPr>
        <w:t xml:space="preserve">nuevo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304195"/>
        </w:rPr>
        <w:t xml:space="preserve">sucesos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Sanfermines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sensibilizada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sobre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6A03D7"/>
        </w:rPr>
        <w:t xml:space="preserve">elaborado </w:t>
      </w:r>
      <w:r>
        <w:rPr>
          <w:color w:val="000000"/>
        </w:rPr>
        <w:t xml:space="preserve">por </w:t>
      </w:r>
      <w:r>
        <w:rPr>
          <w:color w:val="58AD6D"/>
        </w:rPr>
        <w:t xml:space="preserve">especialistas </w:t>
      </w:r>
      <w:r>
        <w:rPr>
          <w:color w:val="000000"/>
        </w:rPr>
        <w:t xml:space="preserve">del </w:t>
      </w:r>
      <w:r>
        <w:rPr>
          <w:color w:val="000000"/>
        </w:rPr>
        <w:t xml:space="preserve">Hospital-Clínico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abusos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Marc-Llobet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informe </w:t>
      </w:r>
      <w:r>
        <w:rPr>
          <w:color w:val="000000"/>
        </w:rPr>
        <w:t xml:space="preserve">se </w:t>
      </w:r>
      <w:r>
        <w:rPr>
          <w:color w:val="58AD6D"/>
        </w:rPr>
        <w:t xml:space="preserve">constata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muy </w:t>
      </w:r>
      <w:r>
        <w:rPr>
          <w:color w:val="58AD6D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de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58AD6D"/>
        </w:rPr>
        <w:t xml:space="preserve">significativo </w:t>
      </w:r>
      <w:r>
        <w:rPr>
          <w:color w:val="000000"/>
        </w:rPr>
        <w:t xml:space="preserve">, </w:t>
      </w:r>
      <w:r>
        <w:rPr>
          <w:color w:val="6A03D7"/>
        </w:rPr>
        <w:t xml:space="preserve">muchas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no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haberse </w:t>
      </w:r>
      <w:r>
        <w:rPr>
          <w:color w:val="6A03D7"/>
        </w:rPr>
        <w:t xml:space="preserve">levantado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A03D7"/>
        </w:rPr>
        <w:t xml:space="preserve">desconocido </w:t>
      </w:r>
      <w:r>
        <w:rPr>
          <w:color w:val="000000"/>
        </w:rPr>
        <w:t xml:space="preserve">la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58AD6D"/>
        </w:rPr>
        <w:t xml:space="preserve">violadas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Esto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58AD6D"/>
        </w:rPr>
        <w:t xml:space="preserve">violadores </w:t>
      </w:r>
      <w:r>
        <w:rPr>
          <w:color w:val="58AD6D"/>
        </w:rPr>
        <w:t xml:space="preserve">utilizan </w:t>
      </w:r>
      <w:r>
        <w:rPr>
          <w:color w:val="58AD6D"/>
        </w:rPr>
        <w:t xml:space="preserve">drogas </w:t>
      </w:r>
      <w:r>
        <w:rPr>
          <w:color w:val="000000"/>
        </w:rPr>
        <w:t xml:space="preserve">y </w:t>
      </w:r>
      <w:r>
        <w:rPr>
          <w:color w:val="6A03D7"/>
        </w:rPr>
        <w:t xml:space="preserve">alcohol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dato </w:t>
      </w:r>
      <w:r>
        <w:rPr>
          <w:color w:val="58AD6D"/>
        </w:rPr>
        <w:t xml:space="preserve">preocupante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han </w:t>
      </w:r>
      <w:r>
        <w:rPr>
          <w:color w:val="6A03D7"/>
        </w:rPr>
        <w:t xml:space="preserve">aumentado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-Hace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no </w:t>
      </w:r>
      <w:r>
        <w:rPr>
          <w:color w:val="000000"/>
        </w:rPr>
        <w:t xml:space="preserve">dejan </w:t>
      </w:r>
      <w:r>
        <w:rPr>
          <w:color w:val="000000"/>
        </w:rPr>
        <w:t xml:space="preserve">de </w:t>
      </w:r>
      <w:r>
        <w:rPr>
          <w:color w:val="6A03D7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6A03D7"/>
        </w:rPr>
        <w:t xml:space="preserve">repite </w:t>
      </w:r>
      <w:r>
        <w:rPr>
          <w:color w:val="000000"/>
        </w:rPr>
        <w:t xml:space="preserve">es </w:t>
      </w:r>
      <w:r>
        <w:rPr>
          <w:color w:val="257FBB"/>
        </w:rPr>
        <w:t xml:space="preserve">siempre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. </w:t>
      </w:r>
      <w:r>
        <w:rPr>
          <w:color w:val="58AD6D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joven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consumido </w:t>
      </w:r>
      <w:r>
        <w:rPr>
          <w:color w:val="6A03D7"/>
        </w:rPr>
        <w:t xml:space="preserve">alcohol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2005 </w:t>
      </w:r>
      <w:r>
        <w:rPr>
          <w:color w:val="000000"/>
        </w:rPr>
        <w:t xml:space="preserve">, </w:t>
      </w:r>
      <w:r>
        <w:rPr>
          <w:color w:val="000000"/>
        </w:rPr>
        <w:t xml:space="preserve">200 </w:t>
      </w:r>
      <w:r>
        <w:rPr>
          <w:color w:val="000000"/>
        </w:rPr>
        <w:t xml:space="preserve">casos </w:t>
      </w:r>
      <w:r>
        <w:rPr>
          <w:color w:val="000000"/>
        </w:rPr>
        <w:t xml:space="preserve">;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248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6A03D7"/>
        </w:rPr>
        <w:t xml:space="preserve">llegaremos </w:t>
      </w:r>
      <w:r>
        <w:rPr>
          <w:color w:val="000000"/>
        </w:rPr>
        <w:t xml:space="preserve">a </w:t>
      </w:r>
      <w:r>
        <w:rPr>
          <w:color w:val="000000"/>
        </w:rPr>
        <w:t xml:space="preserve">270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-Muchas </w:t>
      </w:r>
      <w:r>
        <w:rPr>
          <w:color w:val="6A03D7"/>
        </w:rPr>
        <w:t xml:space="preserve">sufren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sumisión </w:t>
      </w:r>
      <w:r>
        <w:rPr>
          <w:color w:val="4C4127"/>
        </w:rPr>
        <w:t xml:space="preserve">química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no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Solo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amanecido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A03D7"/>
        </w:rPr>
        <w:t xml:space="preserve">desconocido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58AD6D"/>
        </w:rPr>
        <w:t xml:space="preserve">violada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58AD6D"/>
        </w:rPr>
        <w:t xml:space="preserve">agresores </w:t>
      </w:r>
      <w:r>
        <w:rPr>
          <w:color w:val="58AD6D"/>
        </w:rPr>
        <w:t xml:space="preserve">utilizan </w:t>
      </w:r>
      <w:r>
        <w:rPr>
          <w:color w:val="58AD6D"/>
        </w:rPr>
        <w:t xml:space="preserve">drogas </w:t>
      </w:r>
      <w:r>
        <w:rPr>
          <w:color w:val="000000"/>
        </w:rPr>
        <w:t xml:space="preserve">para </w:t>
      </w:r>
      <w:r>
        <w:rPr>
          <w:color w:val="6A03D7"/>
        </w:rPr>
        <w:t xml:space="preserve">doblegar </w:t>
      </w:r>
      <w:r>
        <w:rPr>
          <w:color w:val="000000"/>
        </w:rPr>
        <w:t xml:space="preserve">la </w:t>
      </w:r>
      <w:r>
        <w:rPr>
          <w:color w:val="58AD6D"/>
        </w:rPr>
        <w:t xml:space="preserve">voluntad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burundanga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6A03D7"/>
        </w:rPr>
        <w:t xml:space="preserve">temida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58AD6D"/>
        </w:rPr>
        <w:t xml:space="preserve">rastro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alcohol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58AD6D"/>
        </w:rPr>
        <w:t xml:space="preserve">dosis </w:t>
      </w:r>
      <w:r>
        <w:rPr>
          <w:color w:val="6A03D7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6A03D7"/>
        </w:rPr>
        <w:t xml:space="preserve">efecto </w:t>
      </w:r>
      <w:r>
        <w:rPr>
          <w:color w:val="000000"/>
        </w:rPr>
        <w:t xml:space="preserve">de </w:t>
      </w:r>
      <w:r>
        <w:rPr>
          <w:color w:val="000000"/>
        </w:rPr>
        <w:t xml:space="preserve">sumisión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burundanga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-Ese </w:t>
      </w:r>
      <w:r>
        <w:rPr>
          <w:color w:val="6A03D7"/>
        </w:rPr>
        <w:t xml:space="preserve">efecto </w:t>
      </w:r>
      <w:r>
        <w:rPr>
          <w:color w:val="6A03D7"/>
        </w:rPr>
        <w:t xml:space="preserve">aumenta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combina </w:t>
      </w:r>
      <w:r>
        <w:rPr>
          <w:color w:val="000000"/>
        </w:rPr>
        <w:t xml:space="preserve">con </w:t>
      </w:r>
      <w:r>
        <w:rPr>
          <w:color w:val="000000"/>
        </w:rPr>
        <w:t xml:space="preserve">cannabis </w:t>
      </w:r>
      <w:r>
        <w:rPr>
          <w:color w:val="000000"/>
        </w:rPr>
        <w:t xml:space="preserve">o </w:t>
      </w:r>
      <w:r>
        <w:rPr>
          <w:color w:val="000000"/>
        </w:rPr>
        <w:t xml:space="preserve">ansiolíticos </w:t>
      </w:r>
      <w:r>
        <w:rPr>
          <w:color w:val="000000"/>
        </w:rPr>
        <w:t xml:space="preserve">, </w:t>
      </w:r>
      <w:r>
        <w:rPr>
          <w:color w:val="58AD6D"/>
        </w:rPr>
        <w:t xml:space="preserve">sustancias </w:t>
      </w:r>
      <w:r>
        <w:rPr>
          <w:color w:val="4C4127"/>
        </w:rPr>
        <w:t xml:space="preserve">encontradas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58AD6D"/>
        </w:rPr>
        <w:t xml:space="preserve">agredidas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expertos </w:t>
      </w:r>
      <w:r>
        <w:rPr>
          <w:color w:val="6A03D7"/>
        </w:rPr>
        <w:t xml:space="preserve">aconsejan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hacen </w:t>
      </w:r>
      <w:r>
        <w:rPr>
          <w:color w:val="6A03D7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cuatro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58AD6D"/>
        </w:rPr>
        <w:t xml:space="preserve">empresarios </w:t>
      </w:r>
      <w:r>
        <w:rPr>
          <w:color w:val="6A03D7"/>
        </w:rPr>
        <w:t xml:space="preserve">hoteleros </w:t>
      </w:r>
      <w:r>
        <w:rPr>
          <w:color w:val="000000"/>
        </w:rPr>
        <w:t xml:space="preserve">de </w:t>
      </w:r>
      <w:r>
        <w:rPr>
          <w:color w:val="58AD6D"/>
        </w:rPr>
        <w:t xml:space="preserve">varias </w:t>
      </w:r>
      <w:r>
        <w:rPr>
          <w:color w:val="000000"/>
        </w:rPr>
        <w:t xml:space="preserve">zonas </w:t>
      </w:r>
      <w:r>
        <w:rPr>
          <w:color w:val="6A03D7"/>
        </w:rPr>
        <w:t xml:space="preserve">turísticas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6A03D7"/>
        </w:rPr>
        <w:t xml:space="preserve">país </w:t>
      </w:r>
      <w:r>
        <w:rPr>
          <w:color w:val="000000"/>
        </w:rPr>
        <w:t xml:space="preserve">vienen </w:t>
      </w:r>
      <w:r>
        <w:rPr>
          <w:color w:val="58AD6D"/>
        </w:rPr>
        <w:t xml:space="preserve">denunciando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parte </w:t>
      </w:r>
      <w:r>
        <w:rPr>
          <w:color w:val="000000"/>
        </w:rPr>
        <w:t xml:space="preserve">, </w:t>
      </w:r>
      <w:r>
        <w:rPr>
          <w:color w:val="58AD6D"/>
        </w:rPr>
        <w:t xml:space="preserve">prácticas </w:t>
      </w:r>
      <w:r>
        <w:rPr>
          <w:color w:val="58AD6D"/>
        </w:rPr>
        <w:t xml:space="preserve">fraudulentas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británicos </w:t>
      </w:r>
      <w:r>
        <w:rPr>
          <w:color w:val="000000"/>
        </w:rPr>
        <w:t xml:space="preserve">compinchados </w:t>
      </w:r>
      <w:r>
        <w:rPr>
          <w:color w:val="000000"/>
        </w:rPr>
        <w:t xml:space="preserve">con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304195"/>
        </w:rPr>
        <w:t xml:space="preserve">nacionalidad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José-Palacios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qué </w:t>
      </w:r>
      <w:r>
        <w:rPr>
          <w:color w:val="6A03D7"/>
        </w:rPr>
        <w:t xml:space="preserve">consiste </w:t>
      </w:r>
      <w:r>
        <w:rPr>
          <w:color w:val="000000"/>
        </w:rPr>
        <w:t xml:space="preserve">el </w:t>
      </w:r>
      <w:r>
        <w:rPr>
          <w:color w:val="58AD6D"/>
        </w:rPr>
        <w:t xml:space="preserve">fraude </w:t>
      </w:r>
      <w:r>
        <w:rPr>
          <w:color w:val="000000"/>
        </w:rPr>
        <w:t xml:space="preserve">? </w:t>
      </w:r>
      <w:r>
        <w:rPr>
          <w:color w:val="304195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6A03D7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furgonetas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los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, </w:t>
      </w:r>
      <w:r>
        <w:rPr>
          <w:color w:val="6A03D7"/>
        </w:rPr>
        <w:t xml:space="preserve">montan </w:t>
      </w:r>
      <w:r>
        <w:rPr>
          <w:color w:val="000000"/>
        </w:rPr>
        <w:t xml:space="preserve">sus </w:t>
      </w:r>
      <w:r>
        <w:rPr>
          <w:color w:val="000000"/>
        </w:rPr>
        <w:t xml:space="preserve">chiringuitos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hoteles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6A03D7"/>
        </w:rPr>
        <w:t xml:space="preserve">recomendaba </w:t>
      </w:r>
      <w:r>
        <w:rPr>
          <w:color w:val="000000"/>
        </w:rPr>
        <w:t xml:space="preserve">los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6A03D7"/>
        </w:rPr>
        <w:t xml:space="preserve">Inglaterra </w:t>
      </w:r>
      <w:r>
        <w:rPr>
          <w:color w:val="58AD6D"/>
        </w:rPr>
        <w:t xml:space="preserve">presenta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58AD6D"/>
        </w:rPr>
        <w:t xml:space="preserve">falsa </w:t>
      </w:r>
      <w:r>
        <w:rPr>
          <w:color w:val="000000"/>
        </w:rPr>
        <w:t xml:space="preserve">por </w:t>
      </w:r>
      <w:r>
        <w:rPr>
          <w:color w:val="6A03D7"/>
        </w:rPr>
        <w:t xml:space="preserve">intoxicación </w:t>
      </w:r>
      <w:r>
        <w:rPr>
          <w:color w:val="6A03D7"/>
        </w:rPr>
        <w:t xml:space="preserve">alimentaria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 </w:t>
      </w:r>
      <w:r>
        <w:rPr>
          <w:color w:val="58AD6D"/>
        </w:rPr>
        <w:t xml:space="preserve">operador </w:t>
      </w:r>
      <w:r>
        <w:rPr>
          <w:color w:val="000000"/>
        </w:rPr>
        <w:t xml:space="preserve">les </w:t>
      </w:r>
      <w:r>
        <w:rPr>
          <w:color w:val="58AD6D"/>
        </w:rPr>
        <w:t xml:space="preserve">devuelve </w:t>
      </w:r>
      <w:r>
        <w:rPr>
          <w:color w:val="58AD6D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sale </w:t>
      </w:r>
      <w:r>
        <w:rPr>
          <w:color w:val="58AD6D"/>
        </w:rPr>
        <w:t xml:space="preserve">gratis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hoteleros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58AD6D"/>
        </w:rPr>
        <w:t xml:space="preserve">dinero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estancia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enfrenta </w:t>
      </w:r>
      <w:r>
        <w:rPr>
          <w:color w:val="000000"/>
        </w:rPr>
        <w:t xml:space="preserve">a </w:t>
      </w:r>
      <w:r>
        <w:rPr>
          <w:color w:val="000000"/>
        </w:rPr>
        <w:t xml:space="preserve">cotas </w:t>
      </w:r>
      <w:r>
        <w:rPr>
          <w:color w:val="000000"/>
        </w:rPr>
        <w:t xml:space="preserve">muy </w:t>
      </w:r>
      <w:r>
        <w:rPr>
          <w:color w:val="000000"/>
        </w:rPr>
        <w:t xml:space="preserve">caras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-Vacaciones </w:t>
      </w:r>
      <w:r>
        <w:rPr>
          <w:color w:val="58AD6D"/>
        </w:rPr>
        <w:t xml:space="preserve">gratis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Así </w:t>
      </w:r>
      <w:r>
        <w:rPr>
          <w:color w:val="000000"/>
        </w:rPr>
        <w:t xml:space="preserve">los </w:t>
      </w:r>
      <w:r>
        <w:rPr>
          <w:color w:val="58AD6D"/>
        </w:rPr>
        <w:t xml:space="preserve">captan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58AD6D"/>
        </w:rPr>
        <w:t xml:space="preserve">incitan </w:t>
      </w:r>
      <w:r>
        <w:rPr>
          <w:color w:val="000000"/>
        </w:rPr>
        <w:t xml:space="preserve">a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hoteles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disfutan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piscina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000000"/>
        </w:rPr>
        <w:t xml:space="preserve">timo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británicos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6A03D7"/>
        </w:rPr>
        <w:t xml:space="preserve">costar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58AD6D"/>
        </w:rPr>
        <w:t xml:space="preserve">sector </w:t>
      </w:r>
      <w:r>
        <w:rPr>
          <w:color w:val="6A03D7"/>
        </w:rPr>
        <w:t xml:space="preserve">hotelero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propios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ingleses </w:t>
      </w:r>
      <w:r>
        <w:rPr>
          <w:color w:val="000000"/>
        </w:rPr>
        <w:t xml:space="preserve">lo </w:t>
      </w:r>
      <w:r>
        <w:rPr>
          <w:color w:val="58AD6D"/>
        </w:rPr>
        <w:t xml:space="preserve">confirman </w:t>
      </w:r>
      <w:r>
        <w:rPr>
          <w:color w:val="000000"/>
        </w:rPr>
        <w:t xml:space="preserve">. </w:t>
      </w:r>
      <w:r>
        <w:rPr>
          <w:color w:val="000000"/>
        </w:rPr>
        <w:t xml:space="preserve">Abogados </w:t>
      </w:r>
      <w:r>
        <w:rPr>
          <w:color w:val="6A03D7"/>
        </w:rPr>
        <w:t xml:space="preserve">ingleses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del </w:t>
      </w:r>
      <w:r>
        <w:rPr>
          <w:color w:val="6A03D7"/>
        </w:rPr>
        <w:t xml:space="preserve">hotel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recomiendan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compatriotas </w:t>
      </w:r>
      <w:r>
        <w:rPr>
          <w:color w:val="000000"/>
        </w:rPr>
        <w:t xml:space="preserve">poner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58AD6D"/>
        </w:rPr>
        <w:t xml:space="preserve">falsa </w:t>
      </w:r>
      <w:r>
        <w:rPr>
          <w:color w:val="000000"/>
        </w:rPr>
        <w:t xml:space="preserve">por </w:t>
      </w:r>
      <w:r>
        <w:rPr>
          <w:color w:val="6A03D7"/>
        </w:rPr>
        <w:t xml:space="preserve">intoxicación </w:t>
      </w:r>
      <w:r>
        <w:rPr>
          <w:color w:val="6A03D7"/>
        </w:rPr>
        <w:t xml:space="preserve">alimentaria </w:t>
      </w:r>
      <w:r>
        <w:rPr>
          <w:color w:val="000000"/>
        </w:rPr>
        <w:t xml:space="preserve">al </w:t>
      </w:r>
      <w:r>
        <w:rPr>
          <w:color w:val="6A03D7"/>
        </w:rPr>
        <w:t xml:space="preserve">llegar </w:t>
      </w:r>
      <w:r>
        <w:rPr>
          <w:color w:val="000000"/>
        </w:rPr>
        <w:t xml:space="preserve">al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Inmediatamente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les </w:t>
      </w:r>
      <w:r>
        <w:rPr>
          <w:color w:val="58AD6D"/>
        </w:rPr>
        <w:t xml:space="preserve">devuelve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-Ya </w:t>
      </w:r>
      <w:r>
        <w:rPr>
          <w:color w:val="000000"/>
        </w:rPr>
        <w:t xml:space="preserve">les </w:t>
      </w:r>
      <w:r>
        <w:rPr>
          <w:color w:val="000000"/>
        </w:rPr>
        <w:t xml:space="preserve">estan </w:t>
      </w:r>
      <w:r>
        <w:rPr>
          <w:color w:val="58AD6D"/>
        </w:rPr>
        <w:t xml:space="preserve">proponiendo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en </w:t>
      </w:r>
      <w:r>
        <w:rPr>
          <w:color w:val="58AD6D"/>
        </w:rPr>
        <w:t xml:space="preserve">cualquier </w:t>
      </w:r>
      <w:r>
        <w:rPr>
          <w:color w:val="6A03D7"/>
        </w:rPr>
        <w:t xml:space="preserve">momento </w:t>
      </w:r>
      <w:r>
        <w:rPr>
          <w:color w:val="58AD6D"/>
        </w:rPr>
        <w:t xml:space="preserve">reclamar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58AD6D"/>
        </w:rPr>
        <w:t xml:space="preserve">reclamar </w:t>
      </w:r>
      <w:r>
        <w:rPr>
          <w:color w:val="000000"/>
        </w:rPr>
        <w:t xml:space="preserve">y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el </w:t>
      </w:r>
      <w:r>
        <w:rPr>
          <w:color w:val="6A03D7"/>
        </w:rPr>
        <w:t xml:space="preserve">importe </w:t>
      </w:r>
      <w:r>
        <w:rPr>
          <w:color w:val="58AD6D"/>
        </w:rPr>
        <w:t xml:space="preserve">íntegro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Solo </w:t>
      </w:r>
      <w:r>
        <w:rPr>
          <w:color w:val="000000"/>
        </w:rPr>
        <w:t xml:space="preserve">en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6A03D7"/>
        </w:rPr>
        <w:t xml:space="preserve">costar </w:t>
      </w:r>
      <w:r>
        <w:rPr>
          <w:color w:val="000000"/>
        </w:rPr>
        <w:t xml:space="preserve">5000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58AD6D"/>
        </w:rPr>
        <w:t xml:space="preserve">exigen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tramites </w:t>
      </w:r>
      <w:r>
        <w:rPr>
          <w:color w:val="58AD6D"/>
        </w:rPr>
        <w:t xml:space="preserve">judiciales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Hoteles </w:t>
      </w:r>
      <w:r>
        <w:rPr>
          <w:color w:val="000000"/>
        </w:rPr>
        <w:t xml:space="preserve">de </w:t>
      </w:r>
      <w:r>
        <w:rPr>
          <w:color w:val="6A03D7"/>
        </w:rPr>
        <w:t xml:space="preserve">Levante </w:t>
      </w:r>
      <w:r>
        <w:rPr>
          <w:color w:val="000000"/>
        </w:rPr>
        <w:t xml:space="preserve">,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y </w:t>
      </w:r>
      <w:r>
        <w:rPr>
          <w:color w:val="000000"/>
        </w:rPr>
        <w:t xml:space="preserve">Balerares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6A03D7"/>
        </w:rPr>
        <w:t xml:space="preserve">sufrido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17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británicos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sus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suerte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AEA78F"/>
        </w:rPr>
        <w:t xml:space="preserve">minoría </w:t>
      </w:r>
      <w:r>
        <w:rPr>
          <w:color w:val="58AD6D"/>
        </w:rPr>
        <w:t xml:space="preserve">practica </w:t>
      </w:r>
      <w:r>
        <w:rPr>
          <w:color w:val="000000"/>
        </w:rPr>
        <w:t xml:space="preserve">este </w:t>
      </w:r>
      <w:r>
        <w:rPr>
          <w:color w:val="000000"/>
        </w:rPr>
        <w:t xml:space="preserve">timo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58AD6D"/>
        </w:rPr>
        <w:t xml:space="preserve">tras </w:t>
      </w:r>
      <w:r>
        <w:rPr>
          <w:color w:val="304195"/>
        </w:rPr>
        <w:t xml:space="preserve">atropellar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ciclista </w:t>
      </w:r>
      <w:r>
        <w:rPr>
          <w:color w:val="000000"/>
        </w:rPr>
        <w:t xml:space="preserve">en </w:t>
      </w:r>
      <w:r>
        <w:rPr>
          <w:color w:val="000000"/>
        </w:rPr>
        <w:t xml:space="preserve">Manilva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D28AD2"/>
        </w:rPr>
        <w:t xml:space="preserve">quemó </w:t>
      </w:r>
      <w:r>
        <w:rPr>
          <w:color w:val="000000"/>
        </w:rPr>
        <w:t xml:space="preserve">su </w:t>
      </w:r>
      <w:r>
        <w:rPr>
          <w:color w:val="304195"/>
        </w:rPr>
        <w:t xml:space="preserve">coche </w:t>
      </w:r>
      <w:r>
        <w:rPr>
          <w:color w:val="000000"/>
        </w:rPr>
        <w:t xml:space="preserve">para </w:t>
      </w:r>
      <w:r>
        <w:rPr>
          <w:color w:val="58AD6D"/>
        </w:rPr>
        <w:t xml:space="preserve">eliminar </w:t>
      </w:r>
      <w:r>
        <w:rPr>
          <w:color w:val="6A03D7"/>
        </w:rPr>
        <w:t xml:space="preserve">pistas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del </w:t>
      </w:r>
      <w:r>
        <w:rPr>
          <w:color w:val="304195"/>
        </w:rPr>
        <w:t xml:space="preserve">atropello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el </w:t>
      </w:r>
      <w:r>
        <w:rPr>
          <w:color w:val="6A03D7"/>
        </w:rPr>
        <w:t xml:space="preserve">turismo </w:t>
      </w:r>
      <w:r>
        <w:rPr>
          <w:color w:val="6A03D7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ciclista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volar </w:t>
      </w:r>
      <w:r>
        <w:rPr>
          <w:color w:val="58AD6D"/>
        </w:rPr>
        <w:t xml:space="preserve">varios </w:t>
      </w:r>
      <w:r>
        <w:rPr>
          <w:color w:val="6A03D7"/>
        </w:rPr>
        <w:t xml:space="preserve">metros </w:t>
      </w:r>
      <w:r>
        <w:rPr>
          <w:color w:val="000000"/>
        </w:rPr>
        <w:t xml:space="preserve">y </w:t>
      </w:r>
      <w:r>
        <w:rPr>
          <w:color w:val="58AD6D"/>
        </w:rPr>
        <w:t xml:space="preserve">huye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colaboración </w:t>
      </w:r>
      <w:r>
        <w:rPr>
          <w:color w:val="AEA78F"/>
        </w:rPr>
        <w:t xml:space="preserve">ciudadana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claves </w:t>
      </w:r>
      <w:r>
        <w:rPr>
          <w:color w:val="000000"/>
        </w:rPr>
        <w:t xml:space="preserve">para </w:t>
      </w:r>
      <w:r>
        <w:rPr>
          <w:color w:val="304195"/>
        </w:rPr>
        <w:t xml:space="preserve">localizar </w:t>
      </w:r>
      <w:r>
        <w:rPr>
          <w:color w:val="000000"/>
        </w:rPr>
        <w:t xml:space="preserve">al </w:t>
      </w:r>
      <w:r>
        <w:rPr>
          <w:color w:val="6A03D7"/>
        </w:rPr>
        <w:t xml:space="preserve">conductor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Rotura </w:t>
      </w:r>
      <w:r>
        <w:rPr>
          <w:color w:val="000000"/>
        </w:rPr>
        <w:t xml:space="preserve">de </w:t>
      </w:r>
      <w:r>
        <w:rPr>
          <w:color w:val="58AD6D"/>
        </w:rPr>
        <w:t xml:space="preserve">varias </w:t>
      </w:r>
      <w:r>
        <w:rPr>
          <w:color w:val="6A03D7"/>
        </w:rPr>
        <w:t xml:space="preserve">costillas </w:t>
      </w:r>
      <w:r>
        <w:rPr>
          <w:color w:val="000000"/>
        </w:rPr>
        <w:t xml:space="preserve">, </w:t>
      </w:r>
      <w:r>
        <w:rPr>
          <w:color w:val="000000"/>
        </w:rPr>
        <w:t xml:space="preserve">vertebras </w:t>
      </w:r>
      <w:r>
        <w:rPr>
          <w:color w:val="000000"/>
        </w:rPr>
        <w:t xml:space="preserve">, </w:t>
      </w:r>
      <w:r>
        <w:rPr>
          <w:color w:val="6A03D7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6A03D7"/>
        </w:rPr>
        <w:t xml:space="preserve">derrame </w:t>
      </w:r>
      <w:r>
        <w:rPr>
          <w:color w:val="D28AD2"/>
        </w:rPr>
        <w:t xml:space="preserve">pulmonar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impacto </w:t>
      </w:r>
      <w:r>
        <w:rPr>
          <w:color w:val="000000"/>
        </w:rPr>
        <w:t xml:space="preserve">fue </w:t>
      </w:r>
      <w:r>
        <w:rPr>
          <w:color w:val="58AD6D"/>
        </w:rPr>
        <w:t xml:space="preserve">brutal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ciclista </w:t>
      </w:r>
      <w:r>
        <w:rPr>
          <w:color w:val="000000"/>
        </w:rPr>
        <w:t xml:space="preserve">ciruclaba </w:t>
      </w:r>
      <w:r>
        <w:rPr>
          <w:color w:val="58AD6D"/>
        </w:rPr>
        <w:t xml:space="preserve">correctamente </w:t>
      </w:r>
      <w:r>
        <w:rPr>
          <w:color w:val="000000"/>
        </w:rPr>
        <w:t xml:space="preserve">pegado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derecha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6A03D7"/>
        </w:rPr>
        <w:t xml:space="preserve">turismo </w:t>
      </w:r>
      <w:r>
        <w:rPr>
          <w:color w:val="000000"/>
        </w:rPr>
        <w:t xml:space="preserve">lo </w:t>
      </w:r>
      <w:r>
        <w:rPr>
          <w:color w:val="000000"/>
        </w:rPr>
        <w:t xml:space="preserve">catapulta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carretera </w:t>
      </w:r>
      <w:r>
        <w:rPr>
          <w:color w:val="6A03D7"/>
        </w:rPr>
        <w:t xml:space="preserve">haciéndolo </w:t>
      </w:r>
      <w:r>
        <w:rPr>
          <w:color w:val="000000"/>
        </w:rPr>
        <w:t xml:space="preserve">volar </w:t>
      </w:r>
      <w:r>
        <w:rPr>
          <w:color w:val="58AD6D"/>
        </w:rPr>
        <w:t xml:space="preserve">varios </w:t>
      </w:r>
      <w:r>
        <w:rPr>
          <w:color w:val="6A03D7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el </w:t>
      </w:r>
      <w:r>
        <w:rPr>
          <w:color w:val="6A03D7"/>
        </w:rPr>
        <w:t xml:space="preserve">conductor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del </w:t>
      </w:r>
      <w:r>
        <w:rPr>
          <w:color w:val="000000"/>
        </w:rPr>
        <w:t xml:space="preserve">herido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una </w:t>
      </w:r>
      <w:r>
        <w:rPr>
          <w:color w:val="AEA78F"/>
        </w:rPr>
        <w:t xml:space="preserve">movilización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para </w:t>
      </w:r>
      <w:r>
        <w:rPr>
          <w:color w:val="58AD6D"/>
        </w:rPr>
        <w:t xml:space="preserve">intentar </w:t>
      </w:r>
      <w:r>
        <w:rPr>
          <w:color w:val="304195"/>
        </w:rPr>
        <w:t xml:space="preserve">localizar </w:t>
      </w:r>
      <w:r>
        <w:rPr>
          <w:color w:val="000000"/>
        </w:rPr>
        <w:t xml:space="preserve">al </w:t>
      </w:r>
      <w:r>
        <w:rPr>
          <w:color w:val="6A03D7"/>
        </w:rPr>
        <w:t xml:space="preserve">conductor </w:t>
      </w:r>
      <w:r>
        <w:rPr>
          <w:color w:val="000000"/>
        </w:rPr>
        <w:t xml:space="preserve">fugado </w:t>
      </w:r>
      <w:r>
        <w:rPr>
          <w:color w:val="000000"/>
        </w:rPr>
        <w:t xml:space="preserve">. </w:t>
      </w:r>
      <w:r>
        <w:rPr>
          <w:color w:val="6A03D7"/>
        </w:rPr>
        <w:t xml:space="preserve">Saben </w:t>
      </w:r>
      <w:r>
        <w:rPr>
          <w:color w:val="000000"/>
        </w:rPr>
        <w:t xml:space="preserve">el </w:t>
      </w:r>
      <w:r>
        <w:rPr>
          <w:color w:val="6A03D7"/>
        </w:rPr>
        <w:t xml:space="preserve">color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modelo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aparcamiento </w:t>
      </w:r>
      <w:r>
        <w:rPr>
          <w:color w:val="304195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que </w:t>
      </w:r>
      <w:r>
        <w:rPr>
          <w:color w:val="D28AD2"/>
        </w:rPr>
        <w:t xml:space="preserve">arde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aprecian </w:t>
      </w:r>
      <w:r>
        <w:rPr>
          <w:color w:val="000000"/>
        </w:rPr>
        <w:t xml:space="preserve">las </w:t>
      </w:r>
      <w:r>
        <w:rPr>
          <w:color w:val="6A03D7"/>
        </w:rPr>
        <w:t xml:space="preserve">marcas </w:t>
      </w:r>
      <w:r>
        <w:rPr>
          <w:color w:val="000000"/>
        </w:rPr>
        <w:t xml:space="preserve">del </w:t>
      </w:r>
      <w:r>
        <w:rPr>
          <w:color w:val="6A03D7"/>
        </w:rPr>
        <w:t xml:space="preserve">impacto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6A03D7"/>
        </w:rPr>
        <w:t xml:space="preserve">bicicleta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chapa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28AD2"/>
        </w:rPr>
        <w:t xml:space="preserve">ardido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Le </w:t>
      </w:r>
      <w:r>
        <w:rPr>
          <w:color w:val="58AD6D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58AD6D"/>
        </w:rPr>
        <w:t xml:space="preserve">vial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omisión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deber </w:t>
      </w:r>
      <w:r>
        <w:rPr>
          <w:color w:val="000000"/>
        </w:rPr>
        <w:t xml:space="preserve">de </w:t>
      </w:r>
      <w:r>
        <w:rPr>
          <w:color w:val="6A03D7"/>
        </w:rPr>
        <w:t xml:space="preserve">socorro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simuilación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delito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con </w:t>
      </w:r>
      <w:r>
        <w:rPr>
          <w:color w:val="58AD6D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videoaficionado </w:t>
      </w:r>
      <w:r>
        <w:rPr>
          <w:color w:val="58AD6D"/>
        </w:rPr>
        <w:t xml:space="preserve">grabó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304195"/>
        </w:rPr>
        <w:t xml:space="preserve">coche </w:t>
      </w:r>
      <w:r>
        <w:rPr>
          <w:color w:val="000000"/>
        </w:rPr>
        <w:t xml:space="preserve">que </w:t>
      </w:r>
      <w:r>
        <w:rPr>
          <w:color w:val="6A03D7"/>
        </w:rPr>
        <w:t xml:space="preserve">circulaba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58AD6D"/>
        </w:rPr>
        <w:t xml:space="preserve">sospechosa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6A03D7"/>
        </w:rPr>
        <w:t xml:space="preserve">Santander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estrelló </w:t>
      </w:r>
      <w:r>
        <w:rPr>
          <w:color w:val="000000"/>
        </w:rPr>
        <w:t xml:space="preserve">contra </w:t>
      </w:r>
      <w:r>
        <w:rPr>
          <w:color w:val="58AD6D"/>
        </w:rPr>
        <w:t xml:space="preserve">varios </w:t>
      </w:r>
      <w:r>
        <w:rPr>
          <w:color w:val="6A03D7"/>
        </w:rPr>
        <w:t xml:space="preserve">vehículos </w:t>
      </w:r>
      <w:r>
        <w:rPr>
          <w:color w:val="04F44E"/>
        </w:rPr>
        <w:t xml:space="preserve">aparcados </w:t>
      </w:r>
      <w:r>
        <w:rPr>
          <w:color w:val="000000"/>
        </w:rPr>
        <w:t xml:space="preserve">.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000000"/>
        </w:rPr>
        <w:t xml:space="preserve">Halloween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principio </w:t>
      </w:r>
      <w:r>
        <w:rPr>
          <w:color w:val="58AD6D"/>
        </w:rPr>
        <w:t xml:space="preserve">trató </w:t>
      </w:r>
      <w:r>
        <w:rPr>
          <w:color w:val="000000"/>
        </w:rPr>
        <w:t xml:space="preserve">de </w:t>
      </w:r>
      <w:r>
        <w:rPr>
          <w:color w:val="6A03D7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cuadruplicaba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6A03D7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8AD6D"/>
        </w:rPr>
        <w:t xml:space="preserve">ahora </w:t>
      </w:r>
      <w:r>
        <w:rPr>
          <w:color w:val="58AD6D"/>
        </w:rPr>
        <w:t xml:space="preserve">ocurría </w:t>
      </w:r>
      <w:r>
        <w:rPr>
          <w:color w:val="6A03D7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barrio </w:t>
      </w:r>
      <w:r>
        <w:rPr>
          <w:color w:val="6A03D7"/>
        </w:rPr>
        <w:t xml:space="preserve">sevillano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Dos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de </w:t>
      </w:r>
      <w:r>
        <w:rPr>
          <w:color w:val="000000"/>
        </w:rPr>
        <w:t xml:space="preserve">103 </w:t>
      </w:r>
      <w:r>
        <w:rPr>
          <w:color w:val="000000"/>
        </w:rPr>
        <w:t xml:space="preserve">y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madre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000000"/>
        </w:rPr>
        <w:t xml:space="preserve">morían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04195"/>
        </w:rPr>
        <w:t xml:space="preserve">fallecidas </w:t>
      </w:r>
      <w:r>
        <w:rPr>
          <w:color w:val="000000"/>
        </w:rPr>
        <w:t xml:space="preserve">. </w:t>
      </w:r>
      <w:r>
        <w:rPr>
          <w:color w:val="000000"/>
        </w:rPr>
        <w:t xml:space="preserve">Marta-Alvarez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¿Se </w:t>
      </w:r>
      <w:r>
        <w:rPr>
          <w:color w:val="000000"/>
        </w:rPr>
        <w:t xml:space="preserve">sabe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qué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ese </w:t>
      </w:r>
      <w:r>
        <w:rPr>
          <w:color w:val="D28AD2"/>
        </w:rPr>
        <w:t xml:space="preserve">fuego </w:t>
      </w:r>
      <w:r>
        <w:rPr>
          <w:color w:val="000000"/>
        </w:rPr>
        <w:t xml:space="preserve">? </w:t>
      </w:r>
      <w:r>
        <w:rPr>
          <w:color w:val="304195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a </w:t>
      </w:r>
      <w:r>
        <w:rPr>
          <w:color w:val="6A03D7"/>
        </w:rPr>
        <w:t xml:space="preserve">aparato </w:t>
      </w:r>
      <w:r>
        <w:rPr>
          <w:color w:val="6A03D7"/>
        </w:rPr>
        <w:t xml:space="preserve">eléctrico </w:t>
      </w:r>
      <w:r>
        <w:rPr>
          <w:color w:val="000000"/>
        </w:rPr>
        <w:t xml:space="preserve">que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extendió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6A03D7"/>
        </w:rPr>
        <w:t xml:space="preserve">rápidamente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58AD6D"/>
        </w:rPr>
        <w:t xml:space="preserve">consiguió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pidió </w:t>
      </w:r>
      <w:r>
        <w:rPr>
          <w:color w:val="6A03D7"/>
        </w:rPr>
        <w:t xml:space="preserve">ayuda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para </w:t>
      </w:r>
      <w:r>
        <w:rPr>
          <w:color w:val="6A03D7"/>
        </w:rPr>
        <w:t xml:space="preserve">auxiliar </w:t>
      </w:r>
      <w:r>
        <w:rPr>
          <w:color w:val="58AD6D"/>
        </w:rPr>
        <w:t xml:space="preserve">Ambas </w:t>
      </w:r>
      <w:r>
        <w:rPr>
          <w:color w:val="6A03D7"/>
        </w:rPr>
        <w:t xml:space="preserve">fallecieron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-Ni </w:t>
      </w:r>
      <w:r>
        <w:rPr>
          <w:color w:val="58AD6D"/>
        </w:rPr>
        <w:t xml:space="preserve">Esperanza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103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Matilde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000000"/>
        </w:rPr>
        <w:t xml:space="preserve">pudieron </w:t>
      </w:r>
      <w:r>
        <w:rPr>
          <w:color w:val="6A03D7"/>
        </w:rPr>
        <w:t xml:space="preserve">escapar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ambas </w:t>
      </w:r>
      <w:r>
        <w:rPr>
          <w:color w:val="6A03D7"/>
        </w:rPr>
        <w:t xml:space="preserve">fallecieron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58AD6D"/>
        </w:rPr>
        <w:t xml:space="preserve">testigos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58AD6D"/>
        </w:rPr>
        <w:t xml:space="preserve">consiguió </w:t>
      </w:r>
      <w:r>
        <w:rPr>
          <w:color w:val="000000"/>
        </w:rPr>
        <w:t xml:space="preserve">salir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primer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58AD6D"/>
        </w:rPr>
        <w:t xml:space="preserve">decidió </w:t>
      </w:r>
      <w:r>
        <w:rPr>
          <w:color w:val="6A03D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58AD6D"/>
        </w:rPr>
        <w:t xml:space="preserve">mostraba </w:t>
      </w:r>
      <w:r>
        <w:rPr>
          <w:color w:val="000000"/>
        </w:rPr>
        <w:t xml:space="preserve">su </w:t>
      </w:r>
      <w:r>
        <w:rPr>
          <w:color w:val="6A03D7"/>
        </w:rPr>
        <w:t xml:space="preserve">mayor </w:t>
      </w:r>
      <w:r>
        <w:rPr>
          <w:color w:val="6A03D7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 </w:t>
      </w:r>
      <w:r>
        <w:rPr>
          <w:color w:val="58AD6D"/>
        </w:rPr>
        <w:t xml:space="preserve">conseguían </w:t>
      </w:r>
      <w:r>
        <w:rPr>
          <w:color w:val="6A03D7"/>
        </w:rPr>
        <w:t xml:space="preserve">calmarse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257FBB"/>
        </w:rPr>
        <w:t xml:space="preserve">nerviosos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28AD2"/>
        </w:rPr>
        <w:t xml:space="preserve">densa </w:t>
      </w:r>
      <w:r>
        <w:rPr>
          <w:color w:val="D28AD2"/>
        </w:rPr>
        <w:t xml:space="preserve">humareda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finalmente </w:t>
      </w:r>
      <w:r>
        <w:rPr>
          <w:color w:val="58AD6D"/>
        </w:rPr>
        <w:t xml:space="preserve">nadie </w:t>
      </w:r>
      <w:r>
        <w:rPr>
          <w:color w:val="000000"/>
        </w:rPr>
        <w:t xml:space="preserve">más </w:t>
      </w:r>
      <w:r>
        <w:rPr>
          <w:color w:val="AEA78F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Policía-Científica </w:t>
      </w:r>
      <w:r>
        <w:rPr>
          <w:color w:val="000000"/>
        </w:rPr>
        <w:t xml:space="preserve">ha </w:t>
      </w:r>
      <w:r>
        <w:rPr>
          <w:color w:val="58AD6D"/>
        </w:rPr>
        <w:t xml:space="preserve">inspeccionado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Apuntan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causa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32981"/>
        </w:rPr>
        <w:t xml:space="preserve">calefactor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Orense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hermano </w:t>
      </w:r>
      <w:r>
        <w:rPr>
          <w:color w:val="000000"/>
        </w:rPr>
        <w:t xml:space="preserve">ha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de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, </w:t>
      </w:r>
      <w:r>
        <w:rPr>
          <w:color w:val="304195"/>
        </w:rPr>
        <w:t xml:space="preserve">indigentes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refugiaban </w:t>
      </w:r>
      <w:r>
        <w:rPr>
          <w:color w:val="000000"/>
        </w:rPr>
        <w:t xml:space="preserve">cada </w:t>
      </w:r>
      <w:r>
        <w:rPr>
          <w:color w:val="6A03D7"/>
        </w:rPr>
        <w:t xml:space="preserve">noche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cantidad </w:t>
      </w:r>
      <w:r>
        <w:rPr>
          <w:color w:val="000000"/>
        </w:rPr>
        <w:t xml:space="preserve">de </w:t>
      </w:r>
      <w:r>
        <w:rPr>
          <w:color w:val="304195"/>
        </w:rPr>
        <w:t xml:space="preserve">basura </w:t>
      </w:r>
      <w:r>
        <w:rPr>
          <w:color w:val="000000"/>
        </w:rPr>
        <w:t xml:space="preserve">que </w:t>
      </w:r>
      <w:r>
        <w:rPr>
          <w:color w:val="D32981"/>
        </w:rPr>
        <w:t xml:space="preserve">acumulaban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se </w:t>
      </w:r>
      <w:r>
        <w:rPr>
          <w:color w:val="000000"/>
        </w:rPr>
        <w:t xml:space="preserve">propagase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6A03D7"/>
        </w:rPr>
        <w:t xml:space="preserve">rapidez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Reyes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otro </w:t>
      </w:r>
      <w:r>
        <w:rPr>
          <w:color w:val="58AD6D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habitación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ocupaba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de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Otras </w:t>
      </w:r>
      <w:r>
        <w:rPr>
          <w:color w:val="000000"/>
        </w:rPr>
        <w:t xml:space="preserve">40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tenía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58AD6D"/>
        </w:rPr>
        <w:t xml:space="preserve">conectado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máquina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se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misma </w:t>
      </w:r>
      <w:r>
        <w:rPr>
          <w:color w:val="000000"/>
        </w:rPr>
        <w:t xml:space="preserve">cama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fallo </w:t>
      </w:r>
      <w:r>
        <w:rPr>
          <w:color w:val="6A03D7"/>
        </w:rPr>
        <w:t xml:space="preserve">eléctrico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28AD2"/>
        </w:rPr>
        <w:t xml:space="preserve">originado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-Tanto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Policía-Local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han </w:t>
      </w:r>
      <w:r>
        <w:rPr>
          <w:color w:val="6A03D7"/>
        </w:rPr>
        <w:t xml:space="preserve">iniciado </w:t>
      </w:r>
      <w:r>
        <w:rPr>
          <w:color w:val="000000"/>
        </w:rPr>
        <w:t xml:space="preserve">la </w:t>
      </w:r>
      <w:r>
        <w:rPr>
          <w:color w:val="6A03D7"/>
        </w:rPr>
        <w:t xml:space="preserve">evacuación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-El </w:t>
      </w:r>
      <w:r>
        <w:rPr>
          <w:color w:val="000000"/>
        </w:rPr>
        <w:t xml:space="preserve">humo </w:t>
      </w:r>
      <w:r>
        <w:rPr>
          <w:color w:val="000000"/>
        </w:rPr>
        <w:t xml:space="preserve">se </w:t>
      </w:r>
      <w:r>
        <w:rPr>
          <w:color w:val="000000"/>
        </w:rPr>
        <w:t xml:space="preserve">adueñó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304195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69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eran </w:t>
      </w:r>
      <w:r>
        <w:rPr>
          <w:color w:val="6A03D7"/>
        </w:rPr>
        <w:t xml:space="preserve">evacuados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257FBB"/>
        </w:rPr>
        <w:t xml:space="preserve">necesitado </w:t>
      </w:r>
      <w:r>
        <w:rPr>
          <w:color w:val="000000"/>
        </w:rPr>
        <w:t xml:space="preserve">el </w:t>
      </w:r>
      <w:r>
        <w:rPr>
          <w:color w:val="58AD6D"/>
        </w:rPr>
        <w:t xml:space="preserve">traslado </w:t>
      </w:r>
      <w:r>
        <w:rPr>
          <w:color w:val="000000"/>
        </w:rPr>
        <w:t xml:space="preserve">al </w:t>
      </w:r>
      <w:r>
        <w:rPr>
          <w:color w:val="6A03D7"/>
        </w:rPr>
        <w:t xml:space="preserve">hospital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6A03D7"/>
        </w:rPr>
        <w:t xml:space="preserve">cuatro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y </w:t>
      </w:r>
      <w:r>
        <w:rPr>
          <w:color w:val="58AD6D"/>
        </w:rPr>
        <w:t xml:space="preserve">cinco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con </w:t>
      </w:r>
      <w:r>
        <w:rPr>
          <w:color w:val="58AD6D"/>
        </w:rPr>
        <w:t xml:space="preserve">intoxicaciones </w:t>
      </w:r>
      <w:r>
        <w:rPr>
          <w:color w:val="000000"/>
        </w:rPr>
        <w:t xml:space="preserve">en </w:t>
      </w:r>
      <w:r>
        <w:rPr>
          <w:color w:val="58AD6D"/>
        </w:rPr>
        <w:t xml:space="preserve">principio </w:t>
      </w:r>
      <w:r>
        <w:rPr>
          <w:color w:val="000000"/>
        </w:rPr>
        <w:t xml:space="preserve">leves </w:t>
      </w:r>
      <w:r>
        <w:rPr>
          <w:color w:val="000000"/>
        </w:rPr>
        <w:t xml:space="preserve">por </w:t>
      </w:r>
      <w:r>
        <w:rPr>
          <w:color w:val="000000"/>
        </w:rPr>
        <w:t xml:space="preserve">humo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257FBB"/>
        </w:rPr>
        <w:t xml:space="preserve">conviene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000000"/>
        </w:rPr>
        <w:t xml:space="preserve">unas </w:t>
      </w:r>
      <w:r>
        <w:rPr>
          <w:color w:val="000000"/>
        </w:rPr>
        <w:t xml:space="preserve">horitas </w:t>
      </w:r>
      <w:r>
        <w:rPr>
          <w:color w:val="000000"/>
        </w:rPr>
        <w:t xml:space="preserve">en </w:t>
      </w:r>
      <w:r>
        <w:rPr>
          <w:color w:val="6A03D7"/>
        </w:rPr>
        <w:t xml:space="preserve">observación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6A03D7"/>
        </w:rPr>
        <w:t xml:space="preserve">sanitarios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serán </w:t>
      </w:r>
      <w:r>
        <w:rPr>
          <w:color w:val="000000"/>
        </w:rPr>
        <w:t xml:space="preserve">reubicados </w:t>
      </w:r>
      <w:r>
        <w:rPr>
          <w:color w:val="000000"/>
        </w:rPr>
        <w:t xml:space="preserve">en </w:t>
      </w:r>
      <w:r>
        <w:rPr>
          <w:color w:val="6A03D7"/>
        </w:rPr>
        <w:t xml:space="preserve">diferentes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los </w:t>
      </w:r>
      <w:r>
        <w:rPr>
          <w:color w:val="000000"/>
        </w:rPr>
        <w:t xml:space="preserve">han </w:t>
      </w:r>
      <w:r>
        <w:rPr>
          <w:color w:val="6A03D7"/>
        </w:rPr>
        <w:t xml:space="preserve">evacuado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planta </w:t>
      </w:r>
      <w:r>
        <w:rPr>
          <w:color w:val="000000"/>
        </w:rPr>
        <w:t xml:space="preserve">del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-Voy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como </w:t>
      </w:r>
      <w:r>
        <w:rPr>
          <w:color w:val="000000"/>
        </w:rPr>
        <w:t xml:space="preserve">está </w:t>
      </w:r>
      <w:r>
        <w:rPr>
          <w:color w:val="000000"/>
        </w:rPr>
        <w:t xml:space="preserve">mi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-No </w:t>
      </w:r>
      <w:r>
        <w:rPr>
          <w:color w:val="000000"/>
        </w:rPr>
        <w:t xml:space="preserve">les </w:t>
      </w:r>
      <w:r>
        <w:rPr>
          <w:color w:val="6A03D7"/>
        </w:rPr>
        <w:t xml:space="preserve">faltará </w:t>
      </w:r>
      <w:r>
        <w:rPr>
          <w:color w:val="58AD6D"/>
        </w:rPr>
        <w:t xml:space="preserve">ningún </w:t>
      </w:r>
      <w:r>
        <w:rPr>
          <w:color w:val="6A03D7"/>
        </w:rPr>
        <w:t xml:space="preserve">cuidado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-Dando </w:t>
      </w:r>
      <w:r>
        <w:rPr>
          <w:color w:val="257FBB"/>
        </w:rPr>
        <w:t xml:space="preserve">desayunos </w:t>
      </w:r>
      <w:r>
        <w:rPr>
          <w:color w:val="000000"/>
        </w:rPr>
        <w:t xml:space="preserve">, </w:t>
      </w:r>
      <w:r>
        <w:rPr>
          <w:color w:val="58AD6D"/>
        </w:rPr>
        <w:t xml:space="preserve">pastillas </w:t>
      </w:r>
      <w:r>
        <w:rPr>
          <w:color w:val="000000"/>
        </w:rPr>
        <w:t xml:space="preserve">, </w:t>
      </w:r>
      <w:r>
        <w:rPr>
          <w:color w:val="58AD6D"/>
        </w:rPr>
        <w:t xml:space="preserve">medicación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necesiten </w:t>
      </w:r>
      <w:r>
        <w:rPr>
          <w:color w:val="000000"/>
        </w:rPr>
        <w:t xml:space="preserve">. </w:t>
      </w:r>
      <w:r>
        <w:rPr>
          <w:color w:val="000000"/>
        </w:rPr>
        <w:t xml:space="preserve">-Hasta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6A03D7"/>
        </w:rPr>
        <w:t xml:space="preserve">volver </w:t>
      </w:r>
      <w:r>
        <w:rPr>
          <w:color w:val="257FBB"/>
        </w:rPr>
        <w:t xml:space="preserve">pronto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Sucesos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muy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intenso </w:t>
      </w:r>
      <w:r>
        <w:rPr>
          <w:color w:val="000000"/>
        </w:rPr>
        <w:t xml:space="preserve">frío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Hasta </w:t>
      </w:r>
      <w:r>
        <w:rPr>
          <w:color w:val="6A03D7"/>
        </w:rPr>
        <w:t xml:space="preserve">seis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58AD6D"/>
        </w:rPr>
        <w:t xml:space="preserve">registrar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tercio </w:t>
      </w:r>
      <w:r>
        <w:rPr>
          <w:color w:val="6A03D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6A03D7"/>
        </w:rPr>
        <w:t xml:space="preserve">total </w:t>
      </w:r>
      <w:r>
        <w:rPr>
          <w:color w:val="000000"/>
        </w:rPr>
        <w:t xml:space="preserve">, </w:t>
      </w:r>
      <w:r>
        <w:rPr>
          <w:color w:val="58AD6D"/>
        </w:rPr>
        <w:t xml:space="preserve">diez </w:t>
      </w:r>
      <w:r>
        <w:rPr>
          <w:color w:val="6A03D7"/>
        </w:rPr>
        <w:t xml:space="preserve">provincias </w:t>
      </w:r>
      <w:r>
        <w:rPr>
          <w:color w:val="58AD6D"/>
        </w:rPr>
        <w:t xml:space="preserve">mantienen </w:t>
      </w:r>
      <w:r>
        <w:rPr>
          <w:color w:val="000000"/>
        </w:rPr>
        <w:t xml:space="preserve">activada </w:t>
      </w:r>
      <w:r>
        <w:rPr>
          <w:color w:val="000000"/>
        </w:rPr>
        <w:t xml:space="preserve">la </w:t>
      </w:r>
      <w:r>
        <w:rPr>
          <w:color w:val="6A03D7"/>
        </w:rPr>
        <w:t xml:space="preserve">alerta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extremas </w:t>
      </w:r>
      <w:r>
        <w:rPr>
          <w:color w:val="000000"/>
        </w:rPr>
        <w:t xml:space="preserve">y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norte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700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Cristina-Arias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¿Hasta </w:t>
      </w:r>
      <w:r>
        <w:rPr>
          <w:color w:val="58AD6D"/>
        </w:rPr>
        <w:t xml:space="preserve">cuándo </w:t>
      </w:r>
      <w:r>
        <w:rPr>
          <w:color w:val="000000"/>
        </w:rPr>
        <w:t xml:space="preserve">perdurará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tan </w:t>
      </w:r>
      <w:r>
        <w:rPr>
          <w:color w:val="D32981"/>
        </w:rPr>
        <w:t xml:space="preserve">desapacible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6A03D7"/>
        </w:rPr>
        <w:t xml:space="preserve">otoño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Como </w:t>
      </w:r>
      <w:r>
        <w:rPr>
          <w:color w:val="000000"/>
        </w:rPr>
        <w:t xml:space="preserve">ves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nevando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6A03D7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vaya </w:t>
      </w:r>
      <w:r>
        <w:rPr>
          <w:color w:val="6A03D7"/>
        </w:rPr>
        <w:t xml:space="preserve">mejorando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2000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6A03D7"/>
        </w:rPr>
        <w:t xml:space="preserve">primera </w:t>
      </w:r>
      <w:r>
        <w:rPr>
          <w:color w:val="D32981"/>
        </w:rPr>
        <w:t xml:space="preserve">nevada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58AD6D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San-Isidro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D32981"/>
        </w:rPr>
        <w:t xml:space="preserve">acumular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medio </w:t>
      </w:r>
      <w:r>
        <w:rPr>
          <w:color w:val="6A03D7"/>
        </w:rPr>
        <w:t xml:space="preserve">metro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tan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6A03D7"/>
        </w:rPr>
        <w:t xml:space="preserve">tarda </w:t>
      </w:r>
      <w:r>
        <w:rPr>
          <w:color w:val="000000"/>
        </w:rPr>
        <w:t xml:space="preserve">en </w:t>
      </w:r>
      <w:r>
        <w:rPr>
          <w:color w:val="304195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-Calmado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, </w:t>
      </w:r>
      <w:r>
        <w:rPr>
          <w:color w:val="6A03D7"/>
        </w:rPr>
        <w:t xml:space="preserve">queda </w:t>
      </w:r>
      <w:r>
        <w:rPr>
          <w:color w:val="000000"/>
        </w:rPr>
        <w:t xml:space="preserve">algo </w:t>
      </w:r>
      <w:r>
        <w:rPr>
          <w:color w:val="58AD6D"/>
        </w:rPr>
        <w:t xml:space="preserve">parecido </w:t>
      </w:r>
      <w:r>
        <w:rPr>
          <w:color w:val="000000"/>
        </w:rPr>
        <w:t xml:space="preserve">al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paisaje </w:t>
      </w:r>
      <w:r>
        <w:rPr>
          <w:color w:val="000000"/>
        </w:rPr>
        <w:t xml:space="preserve">que </w:t>
      </w:r>
      <w:r>
        <w:rPr>
          <w:color w:val="000000"/>
        </w:rPr>
        <w:t xml:space="preserve">encandila </w:t>
      </w:r>
      <w:r>
        <w:rPr>
          <w:color w:val="000000"/>
        </w:rPr>
        <w:t xml:space="preserve">. </w:t>
      </w:r>
      <w:r>
        <w:rPr>
          <w:color w:val="000000"/>
        </w:rPr>
        <w:t xml:space="preserve">Encantada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AEA78F"/>
        </w:rPr>
        <w:t xml:space="preserve">resulta </w:t>
      </w:r>
      <w:r>
        <w:rPr>
          <w:color w:val="000000"/>
        </w:rPr>
        <w:t xml:space="preserve">exótico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D32981"/>
        </w:rPr>
        <w:t xml:space="preserve">nevada </w:t>
      </w:r>
      <w:r>
        <w:rPr>
          <w:color w:val="000000"/>
        </w:rPr>
        <w:t xml:space="preserve">tan </w:t>
      </w:r>
      <w:r>
        <w:rPr>
          <w:color w:val="58AD6D"/>
        </w:rPr>
        <w:t xml:space="preserve">copiosa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alto </w:t>
      </w:r>
      <w:r>
        <w:rPr>
          <w:color w:val="000000"/>
        </w:rPr>
        <w:t xml:space="preserve">de </w:t>
      </w:r>
      <w:r>
        <w:rPr>
          <w:color w:val="000000"/>
        </w:rPr>
        <w:t xml:space="preserve">San-Isidro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6A03D7"/>
        </w:rPr>
        <w:t xml:space="preserve">demasiao </w:t>
      </w:r>
      <w:r>
        <w:rPr>
          <w:color w:val="257FBB"/>
        </w:rPr>
        <w:t xml:space="preserve">pronto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Les </w:t>
      </w:r>
      <w:r>
        <w:rPr>
          <w:color w:val="58AD6D"/>
        </w:rPr>
        <w:t xml:space="preserve">obliga </w:t>
      </w:r>
      <w:r>
        <w:rPr>
          <w:color w:val="000000"/>
        </w:rPr>
        <w:t xml:space="preserve">a </w:t>
      </w:r>
      <w:r>
        <w:rPr>
          <w:color w:val="58AD6D"/>
        </w:rPr>
        <w:t xml:space="preserve">adelantar </w:t>
      </w:r>
      <w:r>
        <w:rPr>
          <w:color w:val="58AD6D"/>
        </w:rPr>
        <w:t xml:space="preserve">asuntos </w:t>
      </w:r>
      <w:r>
        <w:rPr>
          <w:color w:val="6A03D7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57FBB"/>
        </w:rPr>
        <w:t xml:space="preserve">Antonio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Pastor </w:t>
      </w:r>
      <w:r>
        <w:rPr>
          <w:color w:val="000000"/>
        </w:rPr>
        <w:t xml:space="preserve">de </w:t>
      </w:r>
      <w:r>
        <w:rPr>
          <w:color w:val="6A03D7"/>
        </w:rPr>
        <w:t xml:space="preserve">pastor </w:t>
      </w:r>
      <w:r>
        <w:rPr>
          <w:color w:val="000000"/>
        </w:rPr>
        <w:t xml:space="preserve">de </w:t>
      </w:r>
      <w:r>
        <w:rPr>
          <w:color w:val="000000"/>
        </w:rPr>
        <w:t xml:space="preserve">Santibáñez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Fuente </w:t>
      </w:r>
      <w:r>
        <w:rPr>
          <w:color w:val="000000"/>
        </w:rPr>
        <w:t xml:space="preserve">,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6A03D7"/>
        </w:rPr>
        <w:t xml:space="preserve">asturiano </w:t>
      </w:r>
      <w:r>
        <w:rPr>
          <w:color w:val="000000"/>
        </w:rPr>
        <w:t xml:space="preserve">del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Aquí </w:t>
      </w:r>
      <w:r>
        <w:rPr>
          <w:color w:val="000000"/>
        </w:rPr>
        <w:t xml:space="preserve">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58AD6D"/>
        </w:rPr>
        <w:t xml:space="preserve">guardar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establo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257FBB"/>
        </w:rPr>
        <w:t xml:space="preserve">pastos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6A03D7"/>
        </w:rPr>
        <w:t xml:space="preserve">cubiertos </w:t>
      </w:r>
      <w:r>
        <w:rPr>
          <w:color w:val="000000"/>
        </w:rPr>
        <w:t xml:space="preserve">a </w:t>
      </w:r>
      <w:r>
        <w:rPr>
          <w:color w:val="000000"/>
        </w:rPr>
        <w:t xml:space="preserve">500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6A03D7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tempetura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aquí </w:t>
      </w:r>
      <w:r>
        <w:rPr>
          <w:color w:val="58AD6D"/>
        </w:rPr>
        <w:t xml:space="preserve">brutal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58AD6D"/>
        </w:rPr>
        <w:t xml:space="preserve">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4C4127"/>
        </w:rPr>
        <w:t xml:space="preserve">matemático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6A03D7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4C4127"/>
        </w:rPr>
        <w:t xml:space="preserve">matemático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norte </w:t>
      </w:r>
      <w:r>
        <w:rPr>
          <w:color w:val="000000"/>
        </w:rPr>
        <w:t xml:space="preserve">hasta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Coruña </w:t>
      </w:r>
      <w:r>
        <w:rPr>
          <w:color w:val="000000"/>
        </w:rPr>
        <w:t xml:space="preserve">donde </w:t>
      </w:r>
      <w:r>
        <w:rPr>
          <w:color w:val="000000"/>
        </w:rPr>
        <w:t xml:space="preserve">toman </w:t>
      </w:r>
      <w:r>
        <w:rPr>
          <w:color w:val="6A03D7"/>
        </w:rPr>
        <w:t xml:space="preserve">precauciones </w:t>
      </w:r>
      <w:r>
        <w:rPr>
          <w:color w:val="000000"/>
        </w:rPr>
        <w:t xml:space="preserve">antilluvia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donde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6A03D7"/>
        </w:rPr>
        <w:t xml:space="preserve">continúan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Enorme </w:t>
      </w:r>
      <w:r>
        <w:rPr>
          <w:color w:val="6A03D7"/>
        </w:rPr>
        <w:t xml:space="preserve">susto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llevado </w:t>
      </w:r>
      <w:r>
        <w:rPr>
          <w:color w:val="000000"/>
        </w:rPr>
        <w:t xml:space="preserve">los </w:t>
      </w:r>
      <w:r>
        <w:rPr>
          <w:color w:val="6A03D7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ciudad </w:t>
      </w:r>
      <w:r>
        <w:rPr>
          <w:color w:val="6A03D7"/>
        </w:rPr>
        <w:t xml:space="preserve">japonesa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asfalto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estaba </w:t>
      </w:r>
      <w:r>
        <w:rPr>
          <w:color w:val="6A03D7"/>
        </w:rPr>
        <w:t xml:space="preserve">hundiendo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58AD6D"/>
        </w:rPr>
        <w:t xml:space="preserve">justo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6A03D7"/>
        </w:rPr>
        <w:t xml:space="preserve">termina </w:t>
      </w:r>
      <w:r>
        <w:rPr>
          <w:color w:val="000000"/>
        </w:rPr>
        <w:t xml:space="preserve">de </w:t>
      </w:r>
      <w:r>
        <w:rPr>
          <w:color w:val="6A03D7"/>
        </w:rPr>
        <w:t xml:space="preserve">desplomarse </w:t>
      </w:r>
      <w:r>
        <w:rPr>
          <w:color w:val="6A03D7"/>
        </w:rPr>
        <w:t xml:space="preserve">provocando </w:t>
      </w:r>
      <w:r>
        <w:rPr>
          <w:color w:val="000000"/>
        </w:rPr>
        <w:t xml:space="preserve">un </w:t>
      </w:r>
      <w:r>
        <w:rPr>
          <w:color w:val="58AD6D"/>
        </w:rPr>
        <w:t xml:space="preserve">enorme </w:t>
      </w:r>
      <w:r>
        <w:rPr>
          <w:color w:val="58AD6D"/>
        </w:rPr>
        <w:t xml:space="preserve">agujero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socavón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causado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unas </w:t>
      </w:r>
      <w:r>
        <w:rPr>
          <w:color w:val="58AD6D"/>
        </w:rPr>
        <w:t xml:space="preserve">obras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producido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6A03D7"/>
        </w:rPr>
        <w:t xml:space="preserve">prácticamente </w:t>
      </w:r>
      <w:r>
        <w:rPr>
          <w:color w:val="30419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Insólito </w:t>
      </w:r>
      <w:r>
        <w:rPr>
          <w:color w:val="58AD6D"/>
        </w:rPr>
        <w:t xml:space="preserve">comunicado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6A03D7"/>
        </w:rPr>
        <w:t xml:space="preserve">real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novia </w:t>
      </w:r>
      <w:r>
        <w:rPr>
          <w:color w:val="000000"/>
        </w:rPr>
        <w:t xml:space="preserve">del </w:t>
      </w:r>
      <w:r>
        <w:rPr>
          <w:color w:val="6A03D7"/>
        </w:rPr>
        <w:t xml:space="preserve">príncipe </w:t>
      </w:r>
      <w:r>
        <w:rPr>
          <w:color w:val="58AD6D"/>
        </w:rPr>
        <w:t xml:space="preserve">Enrique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principe </w:t>
      </w:r>
      <w:r>
        <w:rPr>
          <w:color w:val="6A03D7"/>
        </w:rPr>
        <w:t xml:space="preserve">Harry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257FBB"/>
        </w:rPr>
        <w:t xml:space="preserve">quieran </w:t>
      </w:r>
      <w:r>
        <w:rPr>
          <w:color w:val="58AD6D"/>
        </w:rPr>
        <w:t xml:space="preserve">llamarle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texto </w:t>
      </w:r>
      <w:r>
        <w:rPr>
          <w:color w:val="000000"/>
        </w:rPr>
        <w:t xml:space="preserve">se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que </w:t>
      </w:r>
      <w:r>
        <w:rPr>
          <w:color w:val="6A03D7"/>
        </w:rPr>
        <w:t xml:space="preserve">Meghan </w:t>
      </w:r>
      <w:r>
        <w:rPr>
          <w:color w:val="000000"/>
        </w:rPr>
        <w:t xml:space="preserve">Markle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guapísima </w:t>
      </w:r>
      <w:r>
        <w:rPr>
          <w:color w:val="58AD6D"/>
        </w:rPr>
        <w:t xml:space="preserve">actriz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6A03D7"/>
        </w:rPr>
        <w:t xml:space="preserve">objeto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lanzan </w:t>
      </w:r>
      <w:r>
        <w:rPr>
          <w:color w:val="58AD6D"/>
        </w:rPr>
        <w:t xml:space="preserve">comentarios </w:t>
      </w:r>
      <w:r>
        <w:rPr>
          <w:color w:val="58AD6D"/>
        </w:rPr>
        <w:t xml:space="preserve">racistas </w:t>
      </w:r>
      <w:r>
        <w:rPr>
          <w:color w:val="000000"/>
        </w:rPr>
        <w:t xml:space="preserve">y </w:t>
      </w:r>
      <w:r>
        <w:rPr>
          <w:color w:val="58AD6D"/>
        </w:rPr>
        <w:t xml:space="preserve">sexistas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Ainhoa-Paredes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000000"/>
        </w:rPr>
        <w:t xml:space="preserve">de </w:t>
      </w:r>
      <w:r>
        <w:rPr>
          <w:color w:val="58AD6D"/>
        </w:rPr>
        <w:t xml:space="preserve">Isabel-II </w:t>
      </w:r>
      <w:r>
        <w:rPr>
          <w:color w:val="58AD6D"/>
        </w:rPr>
        <w:t xml:space="preserve">confiesa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58AD6D"/>
        </w:rPr>
        <w:t xml:space="preserve">sentirse </w:t>
      </w:r>
      <w:r>
        <w:rPr>
          <w:color w:val="AEA78F"/>
        </w:rPr>
        <w:t xml:space="preserve">decepcionado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000000"/>
        </w:rPr>
        <w:t xml:space="preserve">sabido </w:t>
      </w:r>
      <w:r>
        <w:rPr>
          <w:color w:val="6A03D7"/>
        </w:rPr>
        <w:t xml:space="preserve">proteger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pareja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apenas </w:t>
      </w:r>
      <w:r>
        <w:rPr>
          <w:color w:val="58AD6D"/>
        </w:rPr>
        <w:t xml:space="preserve">lleva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muy </w:t>
      </w:r>
      <w:r>
        <w:rPr>
          <w:color w:val="58AD6D"/>
        </w:rPr>
        <w:t xml:space="preserve">llamativo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comunicado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reporteros </w:t>
      </w:r>
      <w:r>
        <w:rPr>
          <w:color w:val="000000"/>
        </w:rPr>
        <w:t xml:space="preserve">y </w:t>
      </w:r>
      <w:r>
        <w:rPr>
          <w:color w:val="58AD6D"/>
        </w:rPr>
        <w:t xml:space="preserve">fotógrafos </w:t>
      </w:r>
      <w:r>
        <w:rPr>
          <w:color w:val="000000"/>
        </w:rPr>
        <w:t xml:space="preserve">han </w:t>
      </w:r>
      <w:r>
        <w:rPr>
          <w:color w:val="58AD6D"/>
        </w:rPr>
        <w:t xml:space="preserve">intentado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871761"/>
        </w:rPr>
        <w:t xml:space="preserve">Meghan-Markle </w:t>
      </w:r>
      <w:r>
        <w:rPr>
          <w:color w:val="000000"/>
        </w:rPr>
        <w:t xml:space="preserve">, </w:t>
      </w:r>
      <w:r>
        <w:rPr>
          <w:color w:val="000000"/>
        </w:rPr>
        <w:t xml:space="preserve">35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afroamericana </w:t>
      </w:r>
      <w:r>
        <w:rPr>
          <w:color w:val="000000"/>
        </w:rPr>
        <w:t xml:space="preserve">, </w:t>
      </w:r>
      <w:r>
        <w:rPr>
          <w:color w:val="58AD6D"/>
        </w:rPr>
        <w:t xml:space="preserve">actriz </w:t>
      </w:r>
      <w:r>
        <w:rPr>
          <w:color w:val="000000"/>
        </w:rPr>
        <w:t xml:space="preserve">, </w:t>
      </w:r>
      <w:r>
        <w:rPr>
          <w:color w:val="6A03D7"/>
        </w:rPr>
        <w:t xml:space="preserve">divorciada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espectacular </w:t>
      </w:r>
      <w:r>
        <w:rPr>
          <w:color w:val="257FBB"/>
        </w:rPr>
        <w:t xml:space="preserve">novia </w:t>
      </w:r>
      <w:r>
        <w:rPr>
          <w:color w:val="000000"/>
        </w:rPr>
        <w:t xml:space="preserve">del </w:t>
      </w:r>
      <w:r>
        <w:rPr>
          <w:color w:val="000000"/>
        </w:rPr>
        <w:t xml:space="preserve">Príncipe-Enrique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de </w:t>
      </w:r>
      <w:r>
        <w:rPr>
          <w:color w:val="58AD6D"/>
        </w:rPr>
        <w:t xml:space="preserve">rumores </w:t>
      </w:r>
      <w:r>
        <w:rPr>
          <w:color w:val="000000"/>
        </w:rPr>
        <w:t xml:space="preserve">y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comunicado </w:t>
      </w:r>
      <w:r>
        <w:rPr>
          <w:color w:val="000000"/>
        </w:rPr>
        <w:t xml:space="preserve">sin </w:t>
      </w:r>
      <w:r>
        <w:rPr>
          <w:color w:val="6A03D7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Casa-Real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confirmado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su </w:t>
      </w:r>
      <w:r>
        <w:rPr>
          <w:color w:val="000000"/>
        </w:rPr>
        <w:t xml:space="preserve">noviazgo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58AD6D"/>
        </w:rPr>
        <w:t xml:space="preserve">escenas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58AD6D"/>
        </w:rPr>
        <w:t xml:space="preserve">subidas </w:t>
      </w:r>
      <w:r>
        <w:rPr>
          <w:color w:val="000000"/>
        </w:rPr>
        <w:t xml:space="preserve">de </w:t>
      </w:r>
      <w:r>
        <w:rPr>
          <w:color w:val="000000"/>
        </w:rPr>
        <w:t xml:space="preserve">tono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serie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8AD6D"/>
        </w:rPr>
        <w:t xml:space="preserve">protagoniza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58AD6D"/>
        </w:rPr>
        <w:t xml:space="preserve">virales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58AD6D"/>
        </w:rPr>
        <w:t xml:space="preserve">aparecen </w:t>
      </w:r>
      <w:r>
        <w:rPr>
          <w:color w:val="000000"/>
        </w:rPr>
        <w:t xml:space="preserve">en </w:t>
      </w:r>
      <w:r>
        <w:rPr>
          <w:color w:val="58AD6D"/>
        </w:rPr>
        <w:t xml:space="preserve">páginas </w:t>
      </w:r>
      <w:r>
        <w:rPr>
          <w:color w:val="58AD6D"/>
        </w:rPr>
        <w:t xml:space="preserve">porno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6A03D7"/>
        </w:rPr>
        <w:t xml:space="preserve">Lady-Di </w:t>
      </w:r>
      <w:r>
        <w:rPr>
          <w:color w:val="58AD6D"/>
        </w:rPr>
        <w:t xml:space="preserve">exige </w:t>
      </w:r>
      <w:r>
        <w:rPr>
          <w:color w:val="58AD6D"/>
        </w:rPr>
        <w:t xml:space="preserve">respeto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58AD6D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dejen </w:t>
      </w:r>
      <w:r>
        <w:rPr>
          <w:color w:val="000000"/>
        </w:rPr>
        <w:t xml:space="preserve">de </w:t>
      </w:r>
      <w:r>
        <w:rPr>
          <w:color w:val="000000"/>
        </w:rPr>
        <w:t xml:space="preserve">acosarla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paren </w:t>
      </w:r>
      <w:r>
        <w:rPr>
          <w:color w:val="000000"/>
        </w:rPr>
        <w:t xml:space="preserve">los </w:t>
      </w:r>
      <w:r>
        <w:rPr>
          <w:color w:val="58AD6D"/>
        </w:rPr>
        <w:t xml:space="preserve">comentarios </w:t>
      </w:r>
      <w:r>
        <w:rPr>
          <w:color w:val="58AD6D"/>
        </w:rPr>
        <w:t xml:space="preserve">sexistas </w:t>
      </w:r>
      <w:r>
        <w:rPr>
          <w:color w:val="000000"/>
        </w:rPr>
        <w:t xml:space="preserve">y </w:t>
      </w:r>
      <w:r>
        <w:rPr>
          <w:color w:val="58AD6D"/>
        </w:rPr>
        <w:t xml:space="preserve">racistas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medida </w:t>
      </w:r>
      <w:r>
        <w:rPr>
          <w:color w:val="6A03D7"/>
        </w:rPr>
        <w:t xml:space="preserve">insólita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Casa-Real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al </w:t>
      </w:r>
      <w:r>
        <w:rPr>
          <w:color w:val="6A03D7"/>
        </w:rPr>
        <w:t xml:space="preserve">romance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príncipe </w:t>
      </w:r>
      <w:r>
        <w:rPr>
          <w:color w:val="58AD6D"/>
        </w:rPr>
        <w:t xml:space="preserve">Guillermo </w:t>
      </w:r>
      <w:r>
        <w:rPr>
          <w:color w:val="000000"/>
        </w:rPr>
        <w:t xml:space="preserve">con </w:t>
      </w:r>
      <w:r>
        <w:rPr>
          <w:color w:val="000000"/>
        </w:rPr>
        <w:t xml:space="preserve">Kate-Middleton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intentó </w:t>
      </w:r>
      <w:r>
        <w:rPr>
          <w:color w:val="000000"/>
        </w:rPr>
        <w:t xml:space="preserve">protegerla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del </w:t>
      </w:r>
      <w:r>
        <w:rPr>
          <w:color w:val="58AD6D"/>
        </w:rPr>
        <w:t xml:space="preserve">acoso </w:t>
      </w:r>
      <w:r>
        <w:rPr>
          <w:color w:val="58AD6D"/>
        </w:rPr>
        <w:t xml:space="preserve">mediático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término </w:t>
      </w:r>
      <w:r>
        <w:rPr>
          <w:color w:val="000000"/>
        </w:rPr>
        <w:t xml:space="preserve">del </w:t>
      </w:r>
      <w:r>
        <w:rPr>
          <w:color w:val="304195"/>
        </w:rPr>
        <w:t xml:space="preserve">informativo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fenómeno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de </w:t>
      </w:r>
      <w:r>
        <w:rPr>
          <w:color w:val="000000"/>
        </w:rPr>
        <w:t xml:space="preserve">Daniel-Monzón </w:t>
      </w:r>
      <w:r>
        <w:rPr>
          <w:color w:val="000000"/>
        </w:rPr>
        <w:t xml:space="preserve">fue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éxito </w:t>
      </w:r>
      <w:r>
        <w:rPr>
          <w:color w:val="000000"/>
        </w:rPr>
        <w:t xml:space="preserve">en </w:t>
      </w:r>
      <w:r>
        <w:rPr>
          <w:color w:val="000000"/>
        </w:rPr>
        <w:t xml:space="preserve">2014 </w:t>
      </w:r>
      <w:r>
        <w:rPr>
          <w:color w:val="000000"/>
        </w:rPr>
        <w:t xml:space="preserve">, </w:t>
      </w:r>
      <w:r>
        <w:rPr>
          <w:color w:val="D28AD2"/>
        </w:rPr>
        <w:t xml:space="preserve">arrasó </w:t>
      </w:r>
      <w:r>
        <w:rPr>
          <w:color w:val="000000"/>
        </w:rPr>
        <w:t xml:space="preserve">en </w:t>
      </w:r>
      <w:r>
        <w:rPr>
          <w:color w:val="6A03D7"/>
        </w:rPr>
        <w:t xml:space="preserve">taquilla </w:t>
      </w:r>
      <w:r>
        <w:rPr>
          <w:color w:val="000000"/>
        </w:rPr>
        <w:t xml:space="preserve">y </w:t>
      </w:r>
      <w:r>
        <w:rPr>
          <w:color w:val="000000"/>
        </w:rPr>
        <w:t xml:space="preserve">gano </w:t>
      </w:r>
      <w:r>
        <w:rPr>
          <w:color w:val="6A03D7"/>
        </w:rPr>
        <w:t xml:space="preserve">cuatro </w:t>
      </w:r>
      <w:r>
        <w:rPr>
          <w:color w:val="58AD6D"/>
        </w:rPr>
        <w:t xml:space="preserve">premios </w:t>
      </w:r>
      <w:r>
        <w:rPr>
          <w:color w:val="04F44E"/>
        </w:rPr>
        <w:t xml:space="preserve">Goya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está </w:t>
      </w:r>
      <w:r>
        <w:rPr>
          <w:color w:val="000000"/>
        </w:rPr>
        <w:t xml:space="preserve">inspirada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58AD6D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58AD6D"/>
        </w:rPr>
        <w:t xml:space="preserve">ocurre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realidad </w:t>
      </w:r>
      <w:r>
        <w:rPr>
          <w:color w:val="58AD6D"/>
        </w:rPr>
        <w:t xml:space="preserve">parece </w:t>
      </w:r>
      <w:r>
        <w:rPr>
          <w:color w:val="58AD6D"/>
        </w:rPr>
        <w:t xml:space="preserve">estancarse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6A03D7"/>
        </w:rPr>
        <w:t xml:space="preserve">transcurre </w:t>
      </w:r>
      <w:r>
        <w:rPr>
          <w:color w:val="000000"/>
        </w:rPr>
        <w:t xml:space="preserve">la </w:t>
      </w:r>
      <w:r>
        <w:rPr>
          <w:color w:val="000000"/>
        </w:rPr>
        <w:t xml:space="preserve">ruta </w:t>
      </w:r>
      <w:r>
        <w:rPr>
          <w:color w:val="000000"/>
        </w:rPr>
        <w:t xml:space="preserve">del </w:t>
      </w:r>
      <w:r>
        <w:rPr>
          <w:color w:val="58AD6D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14 </w:t>
      </w:r>
      <w:r>
        <w:rPr>
          <w:color w:val="000000"/>
        </w:rPr>
        <w:t xml:space="preserve">km </w:t>
      </w:r>
      <w:r>
        <w:rPr>
          <w:color w:val="000000"/>
        </w:rPr>
        <w:t xml:space="preserve">surcados </w:t>
      </w:r>
      <w:r>
        <w:rPr>
          <w:color w:val="000000"/>
        </w:rPr>
        <w:t xml:space="preserve">en </w:t>
      </w:r>
      <w:r>
        <w:rPr>
          <w:color w:val="58AD6D"/>
        </w:rPr>
        <w:t xml:space="preserve">lanchas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A03D7"/>
        </w:rPr>
        <w:t xml:space="preserve">bordo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hasta </w:t>
      </w:r>
      <w:r>
        <w:rPr>
          <w:color w:val="000000"/>
        </w:rPr>
        <w:t xml:space="preserve">3.000 </w:t>
      </w:r>
      <w:r>
        <w:rPr>
          <w:color w:val="000000"/>
        </w:rPr>
        <w:t xml:space="preserve">kg </w:t>
      </w:r>
      <w:r>
        <w:rPr>
          <w:color w:val="000000"/>
        </w:rPr>
        <w:t xml:space="preserve">de </w:t>
      </w:r>
      <w:r>
        <w:rPr>
          <w:color w:val="58AD6D"/>
        </w:rPr>
        <w:t xml:space="preserve">hachís </w:t>
      </w:r>
      <w:r>
        <w:rPr>
          <w:color w:val="000000"/>
        </w:rPr>
        <w:t xml:space="preserve">que </w:t>
      </w:r>
      <w:r>
        <w:rPr>
          <w:color w:val="6A03D7"/>
        </w:rPr>
        <w:t xml:space="preserve">desembarcan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 </w:t>
      </w:r>
      <w:r>
        <w:rPr>
          <w:color w:val="6A03D7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tramo </w:t>
      </w:r>
      <w:r>
        <w:rPr>
          <w:color w:val="000000"/>
        </w:rPr>
        <w:t xml:space="preserve">la </w:t>
      </w:r>
      <w:r>
        <w:rPr>
          <w:color w:val="58AD6D"/>
        </w:rPr>
        <w:t xml:space="preserve">escena </w:t>
      </w:r>
      <w:r>
        <w:rPr>
          <w:color w:val="000000"/>
        </w:rPr>
        <w:t xml:space="preserve">se </w:t>
      </w:r>
      <w:r>
        <w:rPr>
          <w:color w:val="AEA78F"/>
        </w:rPr>
        <w:t xml:space="preserve">proyecta </w:t>
      </w:r>
      <w:r>
        <w:rPr>
          <w:color w:val="000000"/>
        </w:rPr>
        <w:t xml:space="preserve">en </w:t>
      </w:r>
      <w:r>
        <w:rPr>
          <w:color w:val="000000"/>
        </w:rPr>
        <w:t xml:space="preserve">bucle </w:t>
      </w:r>
      <w:r>
        <w:rPr>
          <w:color w:val="000000"/>
        </w:rPr>
        <w:t xml:space="preserve">. </w:t>
      </w:r>
      <w:r>
        <w:rPr>
          <w:color w:val="000000"/>
        </w:rPr>
        <w:t xml:space="preserve">Jóvenes </w:t>
      </w:r>
      <w:r>
        <w:rPr>
          <w:color w:val="6A03D7"/>
        </w:rPr>
        <w:t xml:space="preserve">entrenados </w:t>
      </w:r>
      <w:r>
        <w:rPr>
          <w:color w:val="000000"/>
        </w:rPr>
        <w:t xml:space="preserve">para </w:t>
      </w:r>
      <w:r>
        <w:rPr>
          <w:color w:val="6A03D7"/>
        </w:rPr>
        <w:t xml:space="preserve">pilotar </w:t>
      </w:r>
      <w:r>
        <w:rPr>
          <w:color w:val="000000"/>
        </w:rPr>
        <w:t xml:space="preserve">el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de </w:t>
      </w:r>
      <w:r>
        <w:rPr>
          <w:color w:val="58AD6D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Asumen </w:t>
      </w:r>
      <w:r>
        <w:rPr>
          <w:color w:val="000000"/>
        </w:rPr>
        <w:t xml:space="preserve">el </w:t>
      </w:r>
      <w:r>
        <w:rPr>
          <w:color w:val="58AD6D"/>
        </w:rPr>
        <w:t xml:space="preserve">riesgo </w:t>
      </w:r>
      <w:r>
        <w:rPr>
          <w:color w:val="000000"/>
        </w:rPr>
        <w:t xml:space="preserve">por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paga </w:t>
      </w:r>
      <w:r>
        <w:rPr>
          <w:color w:val="000000"/>
        </w:rPr>
        <w:t xml:space="preserve">caro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Iván-Odero </w:t>
      </w:r>
      <w:r>
        <w:rPr>
          <w:color w:val="000000"/>
        </w:rPr>
        <w:t xml:space="preserve">, </w:t>
      </w:r>
      <w:r>
        <w:rPr>
          <w:color w:val="58AD6D"/>
        </w:rPr>
        <w:t xml:space="preserve">experto </w:t>
      </w:r>
      <w:r>
        <w:rPr>
          <w:color w:val="000000"/>
        </w:rPr>
        <w:t xml:space="preserve">lanchero </w:t>
      </w:r>
      <w:r>
        <w:rPr>
          <w:color w:val="000000"/>
        </w:rPr>
        <w:t xml:space="preserve">,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ingresar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de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6A03D7"/>
        </w:rPr>
        <w:t xml:space="preserve">cuesta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6A03D7"/>
        </w:rPr>
        <w:t xml:space="preserve">cuatro </w:t>
      </w:r>
      <w:r>
        <w:rPr>
          <w:color w:val="58AD6D"/>
        </w:rPr>
        <w:t xml:space="preserve">chicos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murieron </w:t>
      </w:r>
      <w:r>
        <w:rPr>
          <w:color w:val="58AD6D"/>
        </w:rPr>
        <w:t xml:space="preserve">intentando </w:t>
      </w:r>
      <w:r>
        <w:rPr>
          <w:color w:val="58AD6D"/>
        </w:rPr>
        <w:t xml:space="preserve">huir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vigilancia </w:t>
      </w:r>
      <w:r>
        <w:rPr>
          <w:color w:val="000000"/>
        </w:rPr>
        <w:t xml:space="preserve">aduanera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8AD6D"/>
        </w:rPr>
        <w:t xml:space="preserve">Niño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Telecinco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tan </w:t>
      </w:r>
      <w:r>
        <w:rPr>
          <w:color w:val="58AD6D"/>
        </w:rPr>
        <w:t xml:space="preserve">actual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6A03D7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6A03D7"/>
        </w:rPr>
        <w:t xml:space="preserve">empieza </w:t>
      </w:r>
      <w:r>
        <w:rPr>
          <w:color w:val="000000"/>
        </w:rPr>
        <w:t xml:space="preserve">nuestro </w:t>
      </w:r>
      <w:r>
        <w:rPr>
          <w:color w:val="304195"/>
        </w:rPr>
        <w:t xml:space="preserve">informativo </w:t>
      </w:r>
      <w:r>
        <w:rPr>
          <w:color w:val="6A03D7"/>
        </w:rPr>
        <w:t xml:space="preserve">matinal </w:t>
      </w:r>
      <w:r>
        <w:rPr>
          <w:color w:val="000000"/>
        </w:rPr>
        <w:t xml:space="preserve">con </w:t>
      </w:r>
      <w:r>
        <w:rPr>
          <w:color w:val="000000"/>
        </w:rPr>
        <w:t xml:space="preserve">Anne-Ibarzabal </w:t>
      </w:r>
      <w:r>
        <w:rPr>
          <w:color w:val="000000"/>
        </w:rPr>
        <w:t xml:space="preserve">y </w:t>
      </w:r>
      <w:r>
        <w:rPr>
          <w:color w:val="000000"/>
        </w:rPr>
        <w:t xml:space="preserve">Roberto-Fernández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58AD6D"/>
        </w:rPr>
        <w:t xml:space="preserve">enviados </w:t>
      </w:r>
      <w:r>
        <w:rPr>
          <w:color w:val="6A03D7"/>
        </w:rPr>
        <w:t xml:space="preserve">especiales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tendrán </w:t>
      </w:r>
      <w:r>
        <w:rPr>
          <w:color w:val="304195"/>
        </w:rPr>
        <w:t xml:space="preserve">amplia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podrán </w:t>
      </w:r>
      <w:r>
        <w:rPr>
          <w:color w:val="6A03D7"/>
        </w:rPr>
        <w:t xml:space="preserve">seguir </w:t>
      </w:r>
      <w:r>
        <w:rPr>
          <w:color w:val="000000"/>
        </w:rPr>
        <w:t xml:space="preserve">de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avances </w:t>
      </w:r>
      <w:r>
        <w:rPr>
          <w:color w:val="58AD6D"/>
        </w:rPr>
        <w:t xml:space="preserve">informativos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Algún </w:t>
      </w:r>
      <w:r>
        <w:rPr>
          <w:color w:val="000000"/>
        </w:rPr>
        <w:t xml:space="preserve">día </w:t>
      </w:r>
      <w:r>
        <w:rPr>
          <w:color w:val="257FBB"/>
        </w:rPr>
        <w:t xml:space="preserve">alguien </w:t>
      </w:r>
      <w:r>
        <w:rPr>
          <w:color w:val="000000"/>
        </w:rPr>
        <w:t xml:space="preserve">parará </w:t>
      </w:r>
      <w:r>
        <w:rPr>
          <w:color w:val="000000"/>
        </w:rPr>
        <w:t xml:space="preserve">la </w:t>
      </w:r>
      <w:r>
        <w:rPr>
          <w:color w:val="6A03D7"/>
        </w:rPr>
        <w:t xml:space="preserve">locura </w:t>
      </w:r>
      <w:r>
        <w:rPr>
          <w:color w:val="000000"/>
        </w:rPr>
        <w:t xml:space="preserve">de </w:t>
      </w:r>
      <w:r>
        <w:rPr>
          <w:color w:val="6A03D7"/>
        </w:rPr>
        <w:t xml:space="preserve">calendario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sufren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en </w:t>
      </w:r>
      <w:r>
        <w:rPr>
          <w:color w:val="6A03D7"/>
        </w:rPr>
        <w:t xml:space="preserve">Europa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4C4127"/>
        </w:rPr>
        <w:t xml:space="preserve">internacionales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6A03D7"/>
        </w:rPr>
        <w:t xml:space="preserve">selecciones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juegan </w:t>
      </w:r>
      <w:r>
        <w:rPr>
          <w:color w:val="732484"/>
        </w:rPr>
        <w:t xml:space="preserve">Champions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campeonato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en </w:t>
      </w:r>
      <w:r>
        <w:rPr>
          <w:color w:val="6A03D7"/>
        </w:rPr>
        <w:t xml:space="preserve">caer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Kross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Tiene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pierde </w:t>
      </w:r>
      <w:r>
        <w:rPr>
          <w:color w:val="000000"/>
        </w:rPr>
        <w:t xml:space="preserve">derby </w:t>
      </w:r>
      <w:r>
        <w:rPr>
          <w:color w:val="000000"/>
        </w:rPr>
        <w:t xml:space="preserve">,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Dortmund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6A03D7"/>
        </w:rPr>
        <w:t xml:space="preserve">cayeron </w:t>
      </w:r>
      <w:r>
        <w:rPr>
          <w:color w:val="732484"/>
        </w:rPr>
        <w:t xml:space="preserve">Modric </w:t>
      </w:r>
      <w:r>
        <w:rPr>
          <w:color w:val="000000"/>
        </w:rPr>
        <w:t xml:space="preserve">, </w:t>
      </w:r>
      <w:r>
        <w:rPr>
          <w:color w:val="732484"/>
        </w:rPr>
        <w:t xml:space="preserve">Iniesta </w:t>
      </w:r>
      <w:r>
        <w:rPr>
          <w:color w:val="000000"/>
        </w:rPr>
        <w:t xml:space="preserve">, </w:t>
      </w:r>
      <w:r>
        <w:rPr>
          <w:color w:val="732484"/>
        </w:rPr>
        <w:t xml:space="preserve">Messi </w:t>
      </w:r>
      <w:r>
        <w:rPr>
          <w:color w:val="000000"/>
        </w:rPr>
        <w:t xml:space="preserve">, </w:t>
      </w:r>
      <w:r>
        <w:rPr>
          <w:color w:val="58AD6D"/>
        </w:rPr>
        <w:t xml:space="preserve">Piqué </w:t>
      </w:r>
      <w:r>
        <w:rPr>
          <w:color w:val="000000"/>
        </w:rPr>
        <w:t xml:space="preserve">... </w:t>
      </w:r>
      <w:r>
        <w:rPr>
          <w:color w:val="000000"/>
        </w:rPr>
        <w:t xml:space="preserve">Un </w:t>
      </w:r>
      <w:r>
        <w:rPr>
          <w:color w:val="6A03D7"/>
        </w:rPr>
        <w:t xml:space="preserve">disparate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000000"/>
        </w:rPr>
        <w:t xml:space="preserve">trituradora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Machaca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por </w:t>
      </w:r>
      <w:r>
        <w:rPr>
          <w:color w:val="58AD6D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58AD6D"/>
        </w:rPr>
        <w:t xml:space="preserve">alemán </w:t>
      </w:r>
      <w:r>
        <w:rPr>
          <w:color w:val="000000"/>
        </w:rPr>
        <w:t xml:space="preserve">, </w:t>
      </w:r>
      <w:r>
        <w:rPr>
          <w:color w:val="6A03D7"/>
        </w:rPr>
        <w:t xml:space="preserve">conocida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304195"/>
        </w:rPr>
        <w:t xml:space="preserve">trece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Terminó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sin </w:t>
      </w:r>
      <w:r>
        <w:rPr>
          <w:color w:val="000000"/>
        </w:rPr>
        <w:t xml:space="preserve">dar </w:t>
      </w:r>
      <w:r>
        <w:rPr>
          <w:color w:val="58AD6D"/>
        </w:rPr>
        <w:t xml:space="preserve">muestras </w:t>
      </w:r>
      <w:r>
        <w:rPr>
          <w:color w:val="000000"/>
        </w:rPr>
        <w:t xml:space="preserve">de </w:t>
      </w:r>
      <w:r>
        <w:rPr>
          <w:color w:val="58AD6D"/>
        </w:rPr>
        <w:t xml:space="preserve">lesión </w:t>
      </w:r>
      <w:r>
        <w:rPr>
          <w:color w:val="257FBB"/>
        </w:rPr>
        <w:t xml:space="preserve">alguna </w:t>
      </w:r>
      <w:r>
        <w:rPr>
          <w:color w:val="000000"/>
        </w:rPr>
        <w:t xml:space="preserve">.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58AD6D"/>
        </w:rPr>
        <w:t xml:space="preserve">nadie </w:t>
      </w:r>
      <w:r>
        <w:rPr>
          <w:color w:val="000000"/>
        </w:rPr>
        <w:t xml:space="preserve">le </w:t>
      </w:r>
      <w:r>
        <w:rPr>
          <w:color w:val="58AD6D"/>
        </w:rPr>
        <w:t xml:space="preserve">quita </w:t>
      </w:r>
      <w:r>
        <w:rPr>
          <w:color w:val="000000"/>
        </w:rPr>
        <w:t xml:space="preserve">su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58AD6D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jugado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6A03D7"/>
        </w:rPr>
        <w:t xml:space="preserve">adiós </w:t>
      </w:r>
      <w:r>
        <w:rPr>
          <w:color w:val="000000"/>
        </w:rPr>
        <w:t xml:space="preserve">al </w:t>
      </w:r>
      <w:r>
        <w:rPr>
          <w:color w:val="000000"/>
        </w:rPr>
        <w:t xml:space="preserve">Derby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