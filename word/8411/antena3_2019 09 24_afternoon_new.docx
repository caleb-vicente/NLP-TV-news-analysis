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21:00:14 </w:t>
      </w:r>
      <w:r>
        <w:rPr>
          <w:color w:val="000000"/>
        </w:rPr>
        <w:t xml:space="preserve">]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000000"/>
        </w:rPr>
        <w:t xml:space="preserve">vuestros </w:t>
      </w:r>
      <w:r>
        <w:rPr>
          <w:color w:val="000000"/>
        </w:rPr>
        <w:t xml:space="preserve">16.700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C2527D"/>
        </w:rPr>
        <w:t xml:space="preserve">Aplausos </w:t>
      </w:r>
      <w:r>
        <w:rPr>
          <w:color w:val="000000"/>
        </w:rPr>
        <w:t xml:space="preserve">) </w:t>
      </w:r>
      <w:r>
        <w:rPr>
          <w:color w:val="000000"/>
        </w:rPr>
        <w:t xml:space="preserve">¿Vas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C2527D"/>
        </w:rPr>
        <w:t xml:space="preserve">portavoz </w:t>
      </w:r>
      <w:r>
        <w:rPr>
          <w:color w:val="000000"/>
        </w:rPr>
        <w:t xml:space="preserve">, </w:t>
      </w:r>
      <w:r>
        <w:rPr>
          <w:color w:val="257FBB"/>
        </w:rPr>
        <w:t xml:space="preserve">Fran </w:t>
      </w:r>
      <w:r>
        <w:rPr>
          <w:color w:val="000000"/>
        </w:rPr>
        <w:t xml:space="preserve">? </w:t>
      </w:r>
      <w:r>
        <w:rPr>
          <w:color w:val="58AD6D"/>
        </w:rPr>
        <w:t xml:space="preserve">Suerte </w:t>
      </w:r>
      <w:r>
        <w:rPr>
          <w:color w:val="000000"/>
        </w:rPr>
        <w:t xml:space="preserve">, </w:t>
      </w:r>
      <w:r>
        <w:rPr>
          <w:color w:val="58AD6D"/>
        </w:rPr>
        <w:t xml:space="preserve">chicos </w:t>
      </w:r>
      <w:r>
        <w:rPr>
          <w:color w:val="000000"/>
        </w:rPr>
        <w:t xml:space="preserve">. </w:t>
      </w:r>
      <w:r>
        <w:rPr>
          <w:color w:val="304195"/>
        </w:rPr>
        <w:t xml:space="preserve">Gracias </w:t>
      </w:r>
      <w:r>
        <w:rPr>
          <w:color w:val="000000"/>
        </w:rPr>
        <w:t xml:space="preserve">. </w:t>
      </w:r>
      <w:r>
        <w:rPr>
          <w:color w:val="000000"/>
        </w:rPr>
        <w:t xml:space="preserve">Jugamos </w:t>
      </w:r>
      <w:r>
        <w:rPr>
          <w:color w:val="000000"/>
        </w:rPr>
        <w:t xml:space="preserve">por </w:t>
      </w:r>
      <w:r>
        <w:rPr>
          <w:color w:val="000000"/>
        </w:rPr>
        <w:t xml:space="preserve">795.000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C2527D"/>
        </w:rPr>
        <w:t xml:space="preserve">empieza </w:t>
      </w:r>
      <w:r>
        <w:rPr>
          <w:color w:val="000000"/>
        </w:rPr>
        <w:t xml:space="preserve">...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000000"/>
        </w:rPr>
        <w:t xml:space="preserve">¿Será </w:t>
      </w:r>
      <w:r>
        <w:rPr>
          <w:color w:val="58AD6D"/>
        </w:rPr>
        <w:t xml:space="preserve">Salma-Hayek </w:t>
      </w:r>
      <w:r>
        <w:rPr>
          <w:color w:val="000000"/>
        </w:rPr>
        <w:t xml:space="preserve">? </w:t>
      </w:r>
      <w:r>
        <w:rPr>
          <w:color w:val="000000"/>
        </w:rPr>
        <w:t xml:space="preserve">-Di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quieras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la </w:t>
      </w:r>
      <w:r>
        <w:rPr>
          <w:color w:val="000000"/>
        </w:rPr>
        <w:t xml:space="preserve">sé </w:t>
      </w:r>
      <w:r>
        <w:rPr>
          <w:color w:val="000000"/>
        </w:rPr>
        <w:t xml:space="preserve">. </w:t>
      </w:r>
      <w:r>
        <w:rPr>
          <w:color w:val="58AD6D"/>
        </w:rPr>
        <w:t xml:space="preserve">Salma-Hayek </w:t>
      </w:r>
      <w:r>
        <w:rPr>
          <w:color w:val="000000"/>
        </w:rPr>
        <w:t xml:space="preserve">. </w:t>
      </w:r>
      <w:r>
        <w:rPr>
          <w:color w:val="C2527D"/>
        </w:rPr>
        <w:t xml:space="preserve">Rápido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conquista </w:t>
      </w:r>
      <w:r>
        <w:rPr>
          <w:color w:val="000000"/>
        </w:rPr>
        <w:t xml:space="preserve">del </w:t>
      </w:r>
      <w:r>
        <w:rPr>
          <w:color w:val="000000"/>
        </w:rPr>
        <w:t xml:space="preserve">oeste </w:t>
      </w:r>
      <w:r>
        <w:rPr>
          <w:color w:val="000000"/>
        </w:rPr>
        <w:t xml:space="preserve">. </w:t>
      </w:r>
      <w:r>
        <w:rPr>
          <w:color w:val="000000"/>
        </w:rPr>
        <w:t xml:space="preserve">Probad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6A03D7"/>
        </w:rPr>
        <w:t xml:space="preserve">Catalina </w:t>
      </w:r>
      <w:r>
        <w:rPr>
          <w:color w:val="000000"/>
        </w:rPr>
        <w:t xml:space="preserve">. </w:t>
      </w:r>
      <w:r>
        <w:rPr>
          <w:color w:val="000000"/>
        </w:rPr>
        <w:t xml:space="preserve">Azabache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C2527D"/>
        </w:rPr>
        <w:t xml:space="preserve">Aplausos </w:t>
      </w:r>
      <w:r>
        <w:rPr>
          <w:color w:val="000000"/>
        </w:rPr>
        <w:t xml:space="preserve">) </w:t>
      </w:r>
      <w:r>
        <w:rPr>
          <w:color w:val="000000"/>
        </w:rPr>
        <w:t xml:space="preserve">Se </w:t>
      </w:r>
      <w:r>
        <w:rPr>
          <w:color w:val="58AD6D"/>
        </w:rPr>
        <w:t xml:space="preserve">acabó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000000"/>
        </w:rPr>
        <w:t xml:space="preserve">habéis </w:t>
      </w:r>
      <w:r>
        <w:rPr>
          <w:color w:val="58AD6D"/>
        </w:rPr>
        <w:t xml:space="preserve">quedado </w:t>
      </w:r>
      <w:r>
        <w:rPr>
          <w:color w:val="000000"/>
        </w:rPr>
        <w:t xml:space="preserve">a </w:t>
      </w:r>
      <w:r>
        <w:rPr>
          <w:color w:val="304195"/>
        </w:rPr>
        <w:t xml:space="preserve">cuatro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04F44E"/>
        </w:rPr>
        <w:t xml:space="preserve">bien </w:t>
      </w:r>
      <w:r>
        <w:rPr>
          <w:color w:val="000000"/>
        </w:rPr>
        <w:t xml:space="preserve">. </w:t>
      </w:r>
      <w:r>
        <w:rPr>
          <w:color w:val="C2527D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resolverlas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chef </w:t>
      </w:r>
      <w:r>
        <w:rPr>
          <w:color w:val="6A03D7"/>
        </w:rPr>
        <w:t xml:space="preserve">mexicana </w:t>
      </w:r>
      <w:r>
        <w:rPr>
          <w:color w:val="04F44E"/>
        </w:rPr>
        <w:t xml:space="preserve">premiada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4F44E"/>
        </w:rPr>
        <w:t xml:space="preserve">mejor </w:t>
      </w:r>
      <w:r>
        <w:rPr>
          <w:color w:val="000000"/>
        </w:rPr>
        <w:t xml:space="preserve">del </w:t>
      </w:r>
      <w:r>
        <w:rPr>
          <w:color w:val="04F44E"/>
        </w:rPr>
        <w:t xml:space="preserve">mundo </w:t>
      </w:r>
      <w:r>
        <w:rPr>
          <w:color w:val="000000"/>
        </w:rPr>
        <w:t xml:space="preserve">2019 </w:t>
      </w:r>
      <w:r>
        <w:rPr>
          <w:color w:val="000000"/>
        </w:rPr>
        <w:t xml:space="preserve">. </w:t>
      </w:r>
      <w:r>
        <w:rPr>
          <w:color w:val="000000"/>
        </w:rPr>
        <w:t xml:space="preserve">Daniela-Soto-Inés </w:t>
      </w:r>
      <w:r>
        <w:rPr>
          <w:color w:val="000000"/>
        </w:rPr>
        <w:t xml:space="preserve">. </w:t>
      </w:r>
      <w:r>
        <w:rPr>
          <w:color w:val="000000"/>
        </w:rPr>
        <w:t xml:space="preserve">Glenn-Ford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8AD6D"/>
        </w:rPr>
        <w:t xml:space="preserve">serie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años </w:t>
      </w:r>
      <w:r>
        <w:rPr>
          <w:color w:val="000000"/>
        </w:rPr>
        <w:t xml:space="preserve">70 </w:t>
      </w:r>
      <w:r>
        <w:rPr>
          <w:color w:val="58AD6D"/>
        </w:rPr>
        <w:t xml:space="preserve">ambientada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lejano </w:t>
      </w:r>
      <w:r>
        <w:rPr>
          <w:color w:val="000000"/>
        </w:rPr>
        <w:t xml:space="preserve">oeste </w:t>
      </w:r>
      <w:r>
        <w:rPr>
          <w:color w:val="58AD6D"/>
        </w:rPr>
        <w:t xml:space="preserve">interpretaba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`` </w:t>
      </w:r>
      <w:r>
        <w:rPr>
          <w:color w:val="304195"/>
        </w:rPr>
        <w:t xml:space="preserve">sheriff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serie </w:t>
      </w:r>
      <w:r>
        <w:rPr>
          <w:color w:val="000000"/>
        </w:rPr>
        <w:t xml:space="preserve">era </w:t>
      </w:r>
      <w:r>
        <w:rPr>
          <w:color w:val="000000"/>
        </w:rPr>
        <w:t xml:space="preserve">`` </w:t>
      </w:r>
      <w:r>
        <w:rPr>
          <w:color w:val="000000"/>
        </w:rPr>
        <w:t xml:space="preserve">Sam-Cade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santa </w:t>
      </w:r>
      <w:r>
        <w:rPr>
          <w:color w:val="6A03D7"/>
        </w:rPr>
        <w:t xml:space="preserve">patrona </w:t>
      </w:r>
      <w:r>
        <w:rPr>
          <w:color w:val="000000"/>
        </w:rPr>
        <w:t xml:space="preserve">de </w:t>
      </w:r>
      <w:r>
        <w:rPr>
          <w:color w:val="AEA78F"/>
        </w:rPr>
        <w:t xml:space="preserve">Venezuela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Virgen </w:t>
      </w:r>
      <w:r>
        <w:rPr>
          <w:color w:val="000000"/>
        </w:rPr>
        <w:t xml:space="preserve">de </w:t>
      </w:r>
      <w:r>
        <w:rPr>
          <w:color w:val="000000"/>
        </w:rPr>
        <w:t xml:space="preserve">Coromoto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cueva </w:t>
      </w:r>
      <w:r>
        <w:rPr>
          <w:color w:val="000000"/>
        </w:rPr>
        <w:t xml:space="preserve">de </w:t>
      </w:r>
      <w:r>
        <w:rPr>
          <w:color w:val="304195"/>
        </w:rPr>
        <w:t xml:space="preserve">Altamira </w:t>
      </w:r>
      <w:r>
        <w:rPr>
          <w:color w:val="000000"/>
        </w:rPr>
        <w:t xml:space="preserve">se </w:t>
      </w:r>
      <w:r>
        <w:rPr>
          <w:color w:val="000000"/>
        </w:rPr>
        <w:t xml:space="preserve">usó </w:t>
      </w:r>
      <w:r>
        <w:rPr>
          <w:color w:val="000000"/>
        </w:rPr>
        <w:t xml:space="preserve">para </w:t>
      </w:r>
      <w:r>
        <w:rPr>
          <w:color w:val="58AD6D"/>
        </w:rPr>
        <w:t xml:space="preserve">pintar </w:t>
      </w:r>
      <w:r>
        <w:rPr>
          <w:color w:val="000000"/>
        </w:rPr>
        <w:t xml:space="preserve">de </w:t>
      </w:r>
      <w:r>
        <w:rPr>
          <w:color w:val="58AD6D"/>
        </w:rPr>
        <w:t xml:space="preserve">negro </w:t>
      </w:r>
      <w:r>
        <w:rPr>
          <w:color w:val="04F44E"/>
        </w:rPr>
        <w:t xml:space="preserve">carbón </w:t>
      </w:r>
      <w:r>
        <w:rPr>
          <w:color w:val="04F44E"/>
        </w:rPr>
        <w:t xml:space="preserve">vegetal </w:t>
      </w:r>
      <w:r>
        <w:rPr>
          <w:color w:val="000000"/>
        </w:rPr>
        <w:t xml:space="preserve">. </w:t>
      </w:r>
      <w:r>
        <w:rPr>
          <w:color w:val="C2527D"/>
        </w:rPr>
        <w:t xml:space="preserve">Bueno </w:t>
      </w:r>
      <w:r>
        <w:rPr>
          <w:color w:val="000000"/>
        </w:rPr>
        <w:t xml:space="preserve">. </w:t>
      </w:r>
      <w:r>
        <w:rPr>
          <w:color w:val="257FBB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16.700 </w:t>
      </w:r>
      <w:r>
        <w:rPr>
          <w:color w:val="000000"/>
        </w:rPr>
        <w:t xml:space="preserve">euros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000000"/>
        </w:rPr>
        <w:t xml:space="preserve">vuestros </w:t>
      </w:r>
      <w:r>
        <w:rPr>
          <w:color w:val="000000"/>
        </w:rPr>
        <w:t xml:space="preserve">. </w:t>
      </w:r>
      <w:r>
        <w:rPr>
          <w:color w:val="000000"/>
        </w:rPr>
        <w:t xml:space="preserve">Volvéis </w:t>
      </w:r>
      <w:r>
        <w:rPr>
          <w:color w:val="000000"/>
        </w:rPr>
        <w:t xml:space="preserve">el </w:t>
      </w:r>
      <w:r>
        <w:rPr>
          <w:color w:val="C2527D"/>
        </w:rPr>
        <w:t xml:space="preserve">siguiente </w:t>
      </w:r>
      <w:r>
        <w:rPr>
          <w:color w:val="C2527D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bote </w:t>
      </w:r>
      <w:r>
        <w:rPr>
          <w:color w:val="000000"/>
        </w:rPr>
        <w:t xml:space="preserve">será </w:t>
      </w:r>
      <w:r>
        <w:rPr>
          <w:color w:val="000000"/>
        </w:rPr>
        <w:t xml:space="preserve">de </w:t>
      </w:r>
      <w:r>
        <w:rPr>
          <w:color w:val="000000"/>
        </w:rPr>
        <w:t xml:space="preserve">... </w:t>
      </w:r>
      <w:r>
        <w:rPr>
          <w:color w:val="000000"/>
        </w:rPr>
        <w:t xml:space="preserve">800.000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4F44E"/>
        </w:rPr>
        <w:t xml:space="preserve">próximo </w:t>
      </w:r>
      <w:r>
        <w:rPr>
          <w:color w:val="C2527D"/>
        </w:rPr>
        <w:t xml:space="preserve">programa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con </w:t>
      </w:r>
      <w:r>
        <w:rPr>
          <w:color w:val="304195"/>
        </w:rPr>
        <w:t xml:space="preserve">Antena </w:t>
      </w:r>
      <w:r>
        <w:rPr>
          <w:color w:val="000000"/>
        </w:rPr>
        <w:t xml:space="preserve">3 </w:t>
      </w:r>
      <w:r>
        <w:rPr>
          <w:color w:val="C2527D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Pensarlo </w:t>
      </w:r>
      <w:r>
        <w:rPr>
          <w:color w:val="000000"/>
        </w:rPr>
        <w:t xml:space="preserve">está </w:t>
      </w:r>
      <w:r>
        <w:rPr>
          <w:color w:val="04F44E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Tenerlo </w:t>
      </w:r>
      <w:r>
        <w:rPr>
          <w:color w:val="000000"/>
        </w:rPr>
        <w:t xml:space="preserve">, </w:t>
      </w:r>
      <w:r>
        <w:rPr>
          <w:color w:val="000000"/>
        </w:rPr>
        <w:t xml:space="preserve">mucho </w:t>
      </w:r>
      <w:r>
        <w:rPr>
          <w:color w:val="04F44E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tu </w:t>
      </w:r>
      <w:r>
        <w:rPr>
          <w:color w:val="58AD6D"/>
        </w:rPr>
        <w:t xml:space="preserve">primera </w:t>
      </w:r>
      <w:r>
        <w:rPr>
          <w:color w:val="304195"/>
        </w:rPr>
        <w:t xml:space="preserve">vivienda </w:t>
      </w:r>
      <w:r>
        <w:rPr>
          <w:color w:val="000000"/>
        </w:rPr>
        <w:t xml:space="preserve">, </w:t>
      </w:r>
      <w:r>
        <w:rPr>
          <w:color w:val="C2527D"/>
        </w:rPr>
        <w:t xml:space="preserve">hipoteca </w:t>
      </w:r>
      <w:r>
        <w:rPr>
          <w:color w:val="000000"/>
        </w:rPr>
        <w:t xml:space="preserve">joven </w:t>
      </w:r>
      <w:r>
        <w:rPr>
          <w:color w:val="000000"/>
        </w:rPr>
        <w:t xml:space="preserve">Kutxabank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 </w:t>
      </w:r>
      <w:r>
        <w:rPr>
          <w:color w:val="C2527D"/>
        </w:rPr>
        <w:t xml:space="preserve">Franco </w:t>
      </w:r>
      <w:r>
        <w:rPr>
          <w:color w:val="000000"/>
        </w:rPr>
        <w:t xml:space="preserve">saldrán </w:t>
      </w:r>
      <w:r>
        <w:rPr>
          <w:color w:val="000000"/>
        </w:rPr>
        <w:t xml:space="preserve">del </w:t>
      </w:r>
      <w:r>
        <w:rPr>
          <w:color w:val="C2527D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2527D"/>
        </w:rPr>
        <w:t xml:space="preserve">Caídos </w:t>
      </w:r>
      <w:r>
        <w:rPr>
          <w:color w:val="000000"/>
        </w:rPr>
        <w:t xml:space="preserve">en </w:t>
      </w:r>
      <w:r>
        <w:rPr>
          <w:color w:val="58AD6D"/>
        </w:rPr>
        <w:t xml:space="preserve">cuanto </w:t>
      </w:r>
      <w:r>
        <w:rPr>
          <w:color w:val="000000"/>
        </w:rPr>
        <w:t xml:space="preserve">se </w:t>
      </w:r>
      <w:r>
        <w:rPr>
          <w:color w:val="C6B48B"/>
        </w:rPr>
        <w:t xml:space="preserve">resuelvan </w:t>
      </w:r>
      <w:r>
        <w:rPr>
          <w:color w:val="000000"/>
        </w:rPr>
        <w:t xml:space="preserve">los </w:t>
      </w:r>
      <w:r>
        <w:rPr>
          <w:color w:val="304195"/>
        </w:rPr>
        <w:t xml:space="preserve">detalles </w:t>
      </w:r>
      <w:r>
        <w:rPr>
          <w:color w:val="000000"/>
        </w:rPr>
        <w:t xml:space="preserve">logísticos </w:t>
      </w:r>
      <w:r>
        <w:rPr>
          <w:color w:val="000000"/>
        </w:rPr>
        <w:t xml:space="preserve">y </w:t>
      </w:r>
      <w:r>
        <w:rPr>
          <w:color w:val="6A03D7"/>
        </w:rPr>
        <w:t xml:space="preserve">burocráticos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Tribunal-Supremo </w:t>
      </w:r>
      <w:r>
        <w:rPr>
          <w:color w:val="58AD6D"/>
        </w:rPr>
        <w:t xml:space="preserve">avala </w:t>
      </w:r>
      <w:r>
        <w:rPr>
          <w:color w:val="000000"/>
        </w:rPr>
        <w:t xml:space="preserve">la </w:t>
      </w:r>
      <w:r>
        <w:rPr>
          <w:color w:val="C6B48B"/>
        </w:rPr>
        <w:t xml:space="preserve">decisión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de </w:t>
      </w:r>
      <w:r>
        <w:rPr>
          <w:color w:val="304195"/>
        </w:rPr>
        <w:t xml:space="preserve">enterrar </w:t>
      </w:r>
      <w:r>
        <w:rPr>
          <w:color w:val="000000"/>
        </w:rPr>
        <w:t xml:space="preserve">al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304195"/>
        </w:rPr>
        <w:t xml:space="preserve">Pardo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304195"/>
        </w:rPr>
        <w:t xml:space="preserve">acoge </w:t>
      </w:r>
      <w:r>
        <w:rPr>
          <w:color w:val="000000"/>
        </w:rPr>
        <w:t xml:space="preserve">con </w:t>
      </w:r>
      <w:r>
        <w:rPr>
          <w:color w:val="C6B48B"/>
        </w:rPr>
        <w:t xml:space="preserve">euforia </w:t>
      </w:r>
      <w:r>
        <w:rPr>
          <w:color w:val="000000"/>
        </w:rPr>
        <w:t xml:space="preserve">la </w:t>
      </w:r>
      <w:r>
        <w:rPr>
          <w:color w:val="C6B48B"/>
        </w:rPr>
        <w:t xml:space="preserve">decisión </w:t>
      </w:r>
      <w:r>
        <w:rPr>
          <w:color w:val="000000"/>
        </w:rPr>
        <w:t xml:space="preserve">del </w:t>
      </w:r>
      <w:r>
        <w:rPr>
          <w:color w:val="C6B48B"/>
        </w:rPr>
        <w:t xml:space="preserve">Supremo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llega </w:t>
      </w:r>
      <w:r>
        <w:rPr>
          <w:color w:val="304195"/>
        </w:rPr>
        <w:t xml:space="preserve">justo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inicio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precampaña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C2527D"/>
        </w:rPr>
        <w:t xml:space="preserve">Pedro-Sánchez </w:t>
      </w:r>
      <w:r>
        <w:rPr>
          <w:color w:val="C2527D"/>
        </w:rPr>
        <w:t xml:space="preserve">prometiera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2527D"/>
        </w:rPr>
        <w:t xml:space="preserve">exhumación </w:t>
      </w:r>
      <w:r>
        <w:rPr>
          <w:color w:val="000000"/>
        </w:rPr>
        <w:t xml:space="preserve">sería </w:t>
      </w:r>
      <w:r>
        <w:rPr>
          <w:color w:val="58AD6D"/>
        </w:rPr>
        <w:t xml:space="preserve">inmediata </w:t>
      </w:r>
      <w:r>
        <w:rPr>
          <w:color w:val="000000"/>
        </w:rPr>
        <w:t xml:space="preserve">. </w:t>
      </w:r>
      <w:r>
        <w:rPr>
          <w:color w:val="C2527D"/>
        </w:rPr>
        <w:t xml:space="preserve">Vox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000000"/>
        </w:rPr>
        <w:t xml:space="preserve">una </w:t>
      </w:r>
      <w:r>
        <w:rPr>
          <w:color w:val="304195"/>
        </w:rPr>
        <w:t xml:space="preserve">profanación </w:t>
      </w:r>
      <w:r>
        <w:rPr>
          <w:color w:val="000000"/>
        </w:rPr>
        <w:t xml:space="preserve">. </w:t>
      </w:r>
      <w:r>
        <w:rPr>
          <w:color w:val="304195"/>
        </w:rPr>
        <w:t xml:space="preserve">Duro </w:t>
      </w:r>
      <w:r>
        <w:rPr>
          <w:color w:val="304195"/>
        </w:rPr>
        <w:t xml:space="preserve">golpe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al </w:t>
      </w:r>
      <w:r>
        <w:rPr>
          <w:color w:val="58AD6D"/>
        </w:rPr>
        <w:t xml:space="preserve">primer </w:t>
      </w:r>
      <w:r>
        <w:rPr>
          <w:color w:val="C2527D"/>
        </w:rPr>
        <w:t xml:space="preserve">ministro </w:t>
      </w:r>
      <w:r>
        <w:rPr>
          <w:color w:val="C2527D"/>
        </w:rPr>
        <w:t xml:space="preserve">británico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Corte-Suprema </w:t>
      </w:r>
      <w:r>
        <w:rPr>
          <w:color w:val="000000"/>
        </w:rPr>
        <w:t xml:space="preserve">del </w:t>
      </w:r>
      <w:r>
        <w:rPr>
          <w:color w:val="C2527D"/>
        </w:rPr>
        <w:t xml:space="preserve">Reino-Unido </w:t>
      </w:r>
      <w:r>
        <w:rPr>
          <w:color w:val="58AD6D"/>
        </w:rPr>
        <w:t xml:space="preserve">declara </w:t>
      </w:r>
      <w:r>
        <w:rPr>
          <w:color w:val="58AD6D"/>
        </w:rPr>
        <w:t xml:space="preserve">ilegal </w:t>
      </w:r>
      <w:r>
        <w:rPr>
          <w:color w:val="000000"/>
        </w:rPr>
        <w:t xml:space="preserve">el </w:t>
      </w:r>
      <w:r>
        <w:rPr>
          <w:color w:val="C2527D"/>
        </w:rPr>
        <w:t xml:space="preserve">cierre </w:t>
      </w:r>
      <w:r>
        <w:rPr>
          <w:color w:val="000000"/>
        </w:rPr>
        <w:t xml:space="preserve">del </w:t>
      </w:r>
      <w:r>
        <w:rPr>
          <w:color w:val="C2527D"/>
        </w:rPr>
        <w:t xml:space="preserve">Parlamento </w:t>
      </w:r>
      <w:r>
        <w:rPr>
          <w:color w:val="58AD6D"/>
        </w:rPr>
        <w:t xml:space="preserve">ordenado </w:t>
      </w:r>
      <w:r>
        <w:rPr>
          <w:color w:val="000000"/>
        </w:rPr>
        <w:t xml:space="preserve">por </w:t>
      </w:r>
      <w:r>
        <w:rPr>
          <w:color w:val="000000"/>
        </w:rPr>
        <w:t xml:space="preserve">Boris-Jonhson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C2527D"/>
        </w:rPr>
        <w:t xml:space="preserve">brexit </w:t>
      </w:r>
      <w:r>
        <w:rPr>
          <w:color w:val="000000"/>
        </w:rPr>
        <w:t xml:space="preserve">'' </w:t>
      </w:r>
      <w:r>
        <w:rPr>
          <w:color w:val="58AD6D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. </w:t>
      </w:r>
      <w:r>
        <w:rPr>
          <w:color w:val="304195"/>
        </w:rPr>
        <w:t xml:space="preserve">Johnson </w:t>
      </w:r>
      <w:r>
        <w:rPr>
          <w:color w:val="000000"/>
        </w:rPr>
        <w:t xml:space="preserve">sí </w:t>
      </w:r>
      <w:r>
        <w:rPr>
          <w:color w:val="000000"/>
        </w:rPr>
        <w:t xml:space="preserve">ha </w:t>
      </w:r>
      <w:r>
        <w:rPr>
          <w:color w:val="58AD6D"/>
        </w:rPr>
        <w:t xml:space="preserve">recibido </w:t>
      </w:r>
      <w:r>
        <w:rPr>
          <w:color w:val="000000"/>
        </w:rPr>
        <w:t xml:space="preserve">el </w:t>
      </w:r>
      <w:r>
        <w:rPr>
          <w:color w:val="C2527D"/>
        </w:rPr>
        <w:t xml:space="preserve">apoyo </w:t>
      </w:r>
      <w:r>
        <w:rPr>
          <w:color w:val="000000"/>
        </w:rPr>
        <w:t xml:space="preserve">de </w:t>
      </w:r>
      <w:r>
        <w:rPr>
          <w:color w:val="4C4127"/>
        </w:rPr>
        <w:t xml:space="preserve">Trump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4195"/>
        </w:rPr>
        <w:t xml:space="preserve">encuentro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C6B48B"/>
        </w:rPr>
        <w:t xml:space="preserve">dirigentes </w:t>
      </w:r>
      <w:r>
        <w:rPr>
          <w:color w:val="304195"/>
        </w:rPr>
        <w:t xml:space="preserve">peculiares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Banco </w:t>
      </w:r>
      <w:r>
        <w:rPr>
          <w:color w:val="000000"/>
        </w:rPr>
        <w:t xml:space="preserve">de </w:t>
      </w:r>
      <w:r>
        <w:rPr>
          <w:color w:val="C6B48B"/>
        </w:rPr>
        <w:t xml:space="preserve">España </w:t>
      </w:r>
      <w:r>
        <w:rPr>
          <w:color w:val="04F44E"/>
        </w:rPr>
        <w:t xml:space="preserve">reduce </w:t>
      </w:r>
      <w:r>
        <w:rPr>
          <w:color w:val="000000"/>
        </w:rPr>
        <w:t xml:space="preserve">las </w:t>
      </w:r>
      <w:r>
        <w:rPr>
          <w:color w:val="C2527D"/>
        </w:rPr>
        <w:t xml:space="preserve">expectativas </w:t>
      </w:r>
      <w:r>
        <w:rPr>
          <w:color w:val="000000"/>
        </w:rPr>
        <w:t xml:space="preserve">de </w:t>
      </w:r>
      <w:r>
        <w:rPr>
          <w:color w:val="04F44E"/>
        </w:rPr>
        <w:t xml:space="preserve">crecimiento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creará </w:t>
      </w:r>
      <w:r>
        <w:rPr>
          <w:color w:val="000000"/>
        </w:rPr>
        <w:t xml:space="preserve">menos </w:t>
      </w:r>
      <w:r>
        <w:rPr>
          <w:color w:val="58AD6D"/>
        </w:rPr>
        <w:t xml:space="preserve">empleo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entidad </w:t>
      </w:r>
      <w:r>
        <w:rPr>
          <w:color w:val="58AD6D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2527D"/>
        </w:rPr>
        <w:t xml:space="preserve">inestabilidad </w:t>
      </w:r>
      <w:r>
        <w:rPr>
          <w:color w:val="C2527D"/>
        </w:rPr>
        <w:t xml:space="preserve">política </w:t>
      </w:r>
      <w:r>
        <w:rPr>
          <w:color w:val="C6B48B"/>
        </w:rPr>
        <w:t xml:space="preserve">impide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tomen </w:t>
      </w:r>
      <w:r>
        <w:rPr>
          <w:color w:val="000000"/>
        </w:rPr>
        <w:t xml:space="preserve">las </w:t>
      </w:r>
      <w:r>
        <w:rPr>
          <w:color w:val="C6B48B"/>
        </w:rPr>
        <w:t xml:space="preserve">medidas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serían </w:t>
      </w:r>
      <w:r>
        <w:rPr>
          <w:color w:val="C2527D"/>
        </w:rPr>
        <w:t xml:space="preserve">necesarias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estemos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inicio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8AD6D"/>
        </w:rPr>
        <w:t xml:space="preserve">nueva </w:t>
      </w:r>
      <w:r>
        <w:rPr>
          <w:color w:val="C6B48B"/>
        </w:rPr>
        <w:t xml:space="preserve">crisis </w:t>
      </w:r>
      <w:r>
        <w:rPr>
          <w:color w:val="04F44E"/>
        </w:rPr>
        <w:t xml:space="preserve">económica </w:t>
      </w:r>
      <w:r>
        <w:rPr>
          <w:color w:val="000000"/>
        </w:rPr>
        <w:t xml:space="preserve">. </w:t>
      </w:r>
      <w:r>
        <w:rPr>
          <w:color w:val="58AD6D"/>
        </w:rPr>
        <w:t xml:space="preserve">Novedades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crisis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listeriosis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juez </w:t>
      </w:r>
      <w:r>
        <w:rPr>
          <w:color w:val="58AD6D"/>
        </w:rPr>
        <w:t xml:space="preserve">ordena </w:t>
      </w:r>
      <w:r>
        <w:rPr>
          <w:color w:val="304195"/>
        </w:rPr>
        <w:t xml:space="preserve">detener </w:t>
      </w:r>
      <w:r>
        <w:rPr>
          <w:color w:val="000000"/>
        </w:rPr>
        <w:t xml:space="preserve">al </w:t>
      </w:r>
      <w:r>
        <w:rPr>
          <w:color w:val="58AD6D"/>
        </w:rPr>
        <w:t xml:space="preserve">dueño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empresa </w:t>
      </w:r>
      <w:r>
        <w:rPr>
          <w:color w:val="000000"/>
        </w:rPr>
        <w:t xml:space="preserve">Magrudis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58AD6D"/>
        </w:rPr>
        <w:t xml:space="preserve">acusa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000000"/>
        </w:rPr>
        <w:t xml:space="preserve">haber </w:t>
      </w:r>
      <w:r>
        <w:rPr>
          <w:color w:val="58AD6D"/>
        </w:rPr>
        <w:t xml:space="preserve">actuado </w:t>
      </w:r>
      <w:r>
        <w:rPr>
          <w:color w:val="000000"/>
        </w:rPr>
        <w:t xml:space="preserve">hace </w:t>
      </w:r>
      <w:r>
        <w:rPr>
          <w:color w:val="000000"/>
        </w:rPr>
        <w:t xml:space="preserve">meses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 </w:t>
      </w:r>
      <w:r>
        <w:rPr>
          <w:color w:val="58AD6D"/>
        </w:rPr>
        <w:t xml:space="preserve">laboratorio </w:t>
      </w:r>
      <w:r>
        <w:rPr>
          <w:color w:val="000000"/>
        </w:rPr>
        <w:t xml:space="preserve">les </w:t>
      </w:r>
      <w:r>
        <w:rPr>
          <w:color w:val="C6B48B"/>
        </w:rPr>
        <w:t xml:space="preserve">advirtió </w:t>
      </w:r>
      <w:r>
        <w:rPr>
          <w:color w:val="000000"/>
        </w:rPr>
        <w:t xml:space="preserve">del </w:t>
      </w:r>
      <w:r>
        <w:rPr>
          <w:color w:val="04F44E"/>
        </w:rPr>
        <w:t xml:space="preserve">problema </w:t>
      </w:r>
      <w:r>
        <w:rPr>
          <w:color w:val="000000"/>
        </w:rPr>
        <w:t xml:space="preserve">de </w:t>
      </w:r>
      <w:r>
        <w:rPr>
          <w:color w:val="04F44E"/>
        </w:rPr>
        <w:t xml:space="preserve">salud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304195"/>
        </w:rPr>
        <w:t xml:space="preserve">llevará </w:t>
      </w:r>
      <w:r>
        <w:rPr>
          <w:color w:val="304195"/>
        </w:rPr>
        <w:t xml:space="preserve">pistolas </w:t>
      </w:r>
      <w:r>
        <w:rPr>
          <w:color w:val="000000"/>
        </w:rPr>
        <w:t xml:space="preserve">táser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alcalde </w:t>
      </w:r>
      <w:r>
        <w:rPr>
          <w:color w:val="000000"/>
        </w:rPr>
        <w:t xml:space="preserve">ha </w:t>
      </w:r>
      <w:r>
        <w:rPr>
          <w:color w:val="58AD6D"/>
        </w:rPr>
        <w:t xml:space="preserve">autorizado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04F44E"/>
        </w:rPr>
        <w:t xml:space="preserve">dispositivos </w:t>
      </w:r>
      <w:r>
        <w:rPr>
          <w:color w:val="304195"/>
        </w:rPr>
        <w:t xml:space="preserve">cuya </w:t>
      </w:r>
      <w:r>
        <w:rPr>
          <w:color w:val="58AD6D"/>
        </w:rPr>
        <w:t xml:space="preserve">descarga </w:t>
      </w:r>
      <w:r>
        <w:rPr>
          <w:color w:val="04F44E"/>
        </w:rPr>
        <w:t xml:space="preserve">eléctrica </w:t>
      </w:r>
      <w:r>
        <w:rPr>
          <w:color w:val="58AD6D"/>
        </w:rPr>
        <w:t xml:space="preserve">provoca </w:t>
      </w:r>
      <w:r>
        <w:rPr>
          <w:color w:val="000000"/>
        </w:rPr>
        <w:t xml:space="preserve">una </w:t>
      </w:r>
      <w:r>
        <w:rPr>
          <w:color w:val="C2527D"/>
        </w:rPr>
        <w:t xml:space="preserve">parálisis </w:t>
      </w:r>
      <w:r>
        <w:rPr>
          <w:color w:val="58AD6D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6B48B"/>
        </w:rPr>
        <w:t xml:space="preserve">España </w:t>
      </w:r>
      <w:r>
        <w:rPr>
          <w:color w:val="000000"/>
        </w:rPr>
        <w:t xml:space="preserve">ya </w:t>
      </w:r>
      <w:r>
        <w:rPr>
          <w:color w:val="000000"/>
        </w:rPr>
        <w:t xml:space="preserve">la </w:t>
      </w:r>
      <w:r>
        <w:rPr>
          <w:color w:val="000000"/>
        </w:rPr>
        <w:t xml:space="preserve">usa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2527D"/>
        </w:rPr>
        <w:t xml:space="preserve">vasca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304195"/>
        </w:rPr>
        <w:t xml:space="preserve">policías </w:t>
      </w:r>
      <w:r>
        <w:rPr>
          <w:color w:val="04F44E"/>
        </w:rPr>
        <w:t xml:space="preserve">municipales </w:t>
      </w:r>
      <w:r>
        <w:rPr>
          <w:color w:val="000000"/>
        </w:rPr>
        <w:t xml:space="preserve">. </w:t>
      </w:r>
      <w:r>
        <w:rPr>
          <w:color w:val="304195"/>
        </w:rPr>
        <w:t xml:space="preserve">Buenas </w:t>
      </w:r>
      <w:r>
        <w:rPr>
          <w:color w:val="304195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58AD6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04195"/>
        </w:rPr>
        <w:t xml:space="preserve">Antena </w:t>
      </w:r>
      <w:r>
        <w:rPr>
          <w:color w:val="000000"/>
        </w:rPr>
        <w:t xml:space="preserve">3 </w:t>
      </w:r>
      <w:r>
        <w:rPr>
          <w:color w:val="C2527D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lenta </w:t>
      </w:r>
      <w:r>
        <w:rPr>
          <w:color w:val="304195"/>
        </w:rPr>
        <w:t xml:space="preserve">agonía </w:t>
      </w:r>
      <w:r>
        <w:rPr>
          <w:color w:val="000000"/>
        </w:rPr>
        <w:t xml:space="preserve">del </w:t>
      </w:r>
      <w:r>
        <w:rPr>
          <w:color w:val="58AD6D"/>
        </w:rPr>
        <w:t xml:space="preserve">teléfono </w:t>
      </w:r>
      <w:r>
        <w:rPr>
          <w:color w:val="000000"/>
        </w:rPr>
        <w:t xml:space="preserve">fijo </w:t>
      </w:r>
      <w:r>
        <w:rPr>
          <w:color w:val="000000"/>
        </w:rPr>
        <w:t xml:space="preserve">. </w:t>
      </w:r>
      <w:r>
        <w:rPr>
          <w:color w:val="58AD6D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304195"/>
        </w:rPr>
        <w:t xml:space="preserve">personas </w:t>
      </w:r>
      <w:r>
        <w:rPr>
          <w:color w:val="58AD6D"/>
        </w:rPr>
        <w:t xml:space="preserve">prescinden </w:t>
      </w:r>
      <w:r>
        <w:rPr>
          <w:color w:val="000000"/>
        </w:rPr>
        <w:t xml:space="preserve">de </w:t>
      </w:r>
      <w:r>
        <w:rPr>
          <w:color w:val="58AD6D"/>
        </w:rPr>
        <w:t xml:space="preserve">utilizar </w:t>
      </w:r>
      <w:r>
        <w:rPr>
          <w:color w:val="000000"/>
        </w:rPr>
        <w:t xml:space="preserve">sus </w:t>
      </w:r>
      <w:r>
        <w:rPr>
          <w:color w:val="58AD6D"/>
        </w:rPr>
        <w:t xml:space="preserve">teléfonos </w:t>
      </w:r>
      <w:r>
        <w:rPr>
          <w:color w:val="000000"/>
        </w:rPr>
        <w:t xml:space="preserve">fijos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C2527D"/>
        </w:rPr>
        <w:t xml:space="preserve">empieza </w:t>
      </w:r>
      <w:r>
        <w:rPr>
          <w:color w:val="000000"/>
        </w:rPr>
        <w:t xml:space="preserve">a </w:t>
      </w:r>
      <w:r>
        <w:rPr>
          <w:color w:val="000000"/>
        </w:rPr>
        <w:t xml:space="preserve">no </w:t>
      </w:r>
      <w:r>
        <w:rPr>
          <w:color w:val="58AD6D"/>
        </w:rPr>
        <w:t xml:space="preserve">contratarlos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solo </w:t>
      </w:r>
      <w:r>
        <w:rPr>
          <w:color w:val="58AD6D"/>
        </w:rPr>
        <w:t xml:space="preserve">utilizan </w:t>
      </w:r>
      <w:r>
        <w:rPr>
          <w:color w:val="000000"/>
        </w:rPr>
        <w:t xml:space="preserve">el </w:t>
      </w:r>
      <w:r>
        <w:rPr>
          <w:color w:val="58AD6D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todo </w:t>
      </w:r>
      <w:r>
        <w:rPr>
          <w:color w:val="000000"/>
        </w:rPr>
        <w:t xml:space="preserve">sale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58AD6D"/>
        </w:rPr>
        <w:t xml:space="preserve">quiere </w:t>
      </w:r>
      <w:r>
        <w:rPr>
          <w:color w:val="000000"/>
        </w:rPr>
        <w:t xml:space="preserve">que </w:t>
      </w:r>
      <w:r>
        <w:rPr>
          <w:color w:val="000000"/>
        </w:rPr>
        <w:t xml:space="preserve">salga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 </w:t>
      </w:r>
      <w:r>
        <w:rPr>
          <w:color w:val="C2527D"/>
        </w:rPr>
        <w:t xml:space="preserve">Franco </w:t>
      </w:r>
      <w:r>
        <w:rPr>
          <w:color w:val="000000"/>
        </w:rPr>
        <w:t xml:space="preserve">estarán </w:t>
      </w:r>
      <w:r>
        <w:rPr>
          <w:color w:val="000000"/>
        </w:rPr>
        <w:t xml:space="preserve">fuera </w:t>
      </w:r>
      <w:r>
        <w:rPr>
          <w:color w:val="000000"/>
        </w:rPr>
        <w:t xml:space="preserve">del </w:t>
      </w:r>
      <w:r>
        <w:rPr>
          <w:color w:val="C2527D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2527D"/>
        </w:rPr>
        <w:t xml:space="preserve">Caídos </w:t>
      </w:r>
      <w:r>
        <w:rPr>
          <w:color w:val="000000"/>
        </w:rPr>
        <w:t xml:space="preserve">en </w:t>
      </w:r>
      <w:r>
        <w:rPr>
          <w:color w:val="000000"/>
        </w:rPr>
        <w:t xml:space="preserve">pocas </w:t>
      </w:r>
      <w:r>
        <w:rPr>
          <w:color w:val="6A03D7"/>
        </w:rPr>
        <w:t xml:space="preserve">semanas </w:t>
      </w:r>
      <w:r>
        <w:rPr>
          <w:color w:val="000000"/>
        </w:rPr>
        <w:t xml:space="preserve">, </w:t>
      </w:r>
      <w:r>
        <w:rPr>
          <w:color w:val="58AD6D"/>
        </w:rPr>
        <w:t xml:space="preserve">quizá </w:t>
      </w:r>
      <w:r>
        <w:rPr>
          <w:color w:val="58AD6D"/>
        </w:rPr>
        <w:t xml:space="preserve">incluso </w:t>
      </w:r>
      <w:r>
        <w:rPr>
          <w:color w:val="000000"/>
        </w:rPr>
        <w:t xml:space="preserve">en </w:t>
      </w:r>
      <w:r>
        <w:rPr>
          <w:color w:val="C2527D"/>
        </w:rPr>
        <w:t xml:space="preserve">cuestión </w:t>
      </w:r>
      <w:r>
        <w:rPr>
          <w:color w:val="000000"/>
        </w:rPr>
        <w:t xml:space="preserve">de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serán </w:t>
      </w:r>
      <w:r>
        <w:rPr>
          <w:color w:val="304195"/>
        </w:rPr>
        <w:t xml:space="preserve">enterrados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304195"/>
        </w:rPr>
        <w:t xml:space="preserve">Pardo </w:t>
      </w:r>
      <w:r>
        <w:rPr>
          <w:color w:val="000000"/>
        </w:rPr>
        <w:t xml:space="preserve">. </w:t>
      </w:r>
      <w:r>
        <w:rPr>
          <w:color w:val="C2527D"/>
        </w:rPr>
        <w:t xml:space="preserve">Pedro-Sánchez </w:t>
      </w:r>
      <w:r>
        <w:rPr>
          <w:color w:val="C2527D"/>
        </w:rPr>
        <w:t xml:space="preserve">prometió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304195"/>
        </w:rPr>
        <w:t xml:space="preserve">ocurriría </w:t>
      </w:r>
      <w:r>
        <w:rPr>
          <w:color w:val="000000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sus </w:t>
      </w:r>
      <w:r>
        <w:rPr>
          <w:color w:val="304195"/>
        </w:rPr>
        <w:t xml:space="preserve">planes </w:t>
      </w:r>
      <w:r>
        <w:rPr>
          <w:color w:val="6A03D7"/>
        </w:rPr>
        <w:t xml:space="preserve">chocaron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58AD6D"/>
        </w:rPr>
        <w:t xml:space="preserve">procedimientos </w:t>
      </w:r>
      <w:r>
        <w:rPr>
          <w:color w:val="58AD6D"/>
        </w:rPr>
        <w:t xml:space="preserve">legales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Tribunal-Supremo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su </w:t>
      </w:r>
      <w:r>
        <w:rPr>
          <w:color w:val="58AD6D"/>
        </w:rPr>
        <w:t xml:space="preserve">visto </w:t>
      </w:r>
      <w:r>
        <w:rPr>
          <w:color w:val="6A03D7"/>
        </w:rPr>
        <w:t xml:space="preserve">bueno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abra </w:t>
      </w:r>
      <w:r>
        <w:rPr>
          <w:color w:val="000000"/>
        </w:rPr>
        <w:t xml:space="preserve">esa </w:t>
      </w:r>
      <w:r>
        <w:rPr>
          <w:color w:val="C2527D"/>
        </w:rPr>
        <w:t xml:space="preserve">tumba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8AD6D"/>
        </w:rPr>
        <w:t xml:space="preserve">extraiga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al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304195"/>
        </w:rPr>
        <w:t xml:space="preserve">llevárselo </w:t>
      </w:r>
      <w:r>
        <w:rPr>
          <w:color w:val="000000"/>
        </w:rPr>
        <w:t xml:space="preserve">al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304195"/>
        </w:rPr>
        <w:t xml:space="preserve">Pardo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304195"/>
        </w:rPr>
        <w:t xml:space="preserve">cerca </w:t>
      </w:r>
      <w:r>
        <w:rPr>
          <w:color w:val="000000"/>
        </w:rPr>
        <w:t xml:space="preserve">del </w:t>
      </w:r>
      <w:r>
        <w:rPr>
          <w:color w:val="C2527D"/>
        </w:rPr>
        <w:t xml:space="preserve">palacio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000000"/>
        </w:rPr>
        <w:t xml:space="preserve">su </w:t>
      </w:r>
      <w:r>
        <w:rPr>
          <w:color w:val="304195"/>
        </w:rPr>
        <w:t xml:space="preserve">residencia </w:t>
      </w:r>
      <w:r>
        <w:rPr>
          <w:color w:val="304195"/>
        </w:rPr>
        <w:t xml:space="preserve">oficial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04F44E"/>
        </w:rPr>
        <w:t xml:space="preserve">plan </w:t>
      </w:r>
      <w:r>
        <w:rPr>
          <w:color w:val="04F44E"/>
        </w:rPr>
        <w:t xml:space="preserve">inicial </w:t>
      </w:r>
      <w:r>
        <w:rPr>
          <w:color w:val="000000"/>
        </w:rPr>
        <w:t xml:space="preserve">de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, </w:t>
      </w:r>
      <w:r>
        <w:rPr>
          <w:color w:val="58AD6D"/>
        </w:rPr>
        <w:t xml:space="preserve">aunque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retrasado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deseaba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58AD6D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304195"/>
        </w:rPr>
        <w:t xml:space="preserve">circunstancias </w:t>
      </w:r>
      <w:r>
        <w:rPr>
          <w:color w:val="000000"/>
        </w:rPr>
        <w:t xml:space="preserve">han </w:t>
      </w:r>
      <w:r>
        <w:rPr>
          <w:color w:val="58AD6D"/>
        </w:rPr>
        <w:t xml:space="preserve">querido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6B48B"/>
        </w:rPr>
        <w:t xml:space="preserve">decisión </w:t>
      </w:r>
      <w:r>
        <w:rPr>
          <w:color w:val="000000"/>
        </w:rPr>
        <w:t xml:space="preserve">del </w:t>
      </w:r>
      <w:r>
        <w:rPr>
          <w:color w:val="C6B48B"/>
        </w:rPr>
        <w:t xml:space="preserve">Supremo </w:t>
      </w:r>
      <w:r>
        <w:rPr>
          <w:color w:val="58AD6D"/>
        </w:rPr>
        <w:t xml:space="preserve">llegue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4195"/>
        </w:rPr>
        <w:t xml:space="preserve">momento </w:t>
      </w:r>
      <w:r>
        <w:rPr>
          <w:color w:val="C2527D"/>
        </w:rPr>
        <w:t xml:space="preserve">político </w:t>
      </w:r>
      <w:r>
        <w:rPr>
          <w:color w:val="C2527D"/>
        </w:rPr>
        <w:t xml:space="preserve">extraordinariamente </w:t>
      </w:r>
      <w:r>
        <w:rPr>
          <w:color w:val="C6B48B"/>
        </w:rPr>
        <w:t xml:space="preserve">oportuno </w:t>
      </w:r>
      <w:r>
        <w:rPr>
          <w:color w:val="000000"/>
        </w:rPr>
        <w:t xml:space="preserve">para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304195"/>
        </w:rPr>
        <w:t xml:space="preserve">produce </w:t>
      </w:r>
      <w:r>
        <w:rPr>
          <w:color w:val="304195"/>
        </w:rPr>
        <w:t xml:space="preserve">justo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inicio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precampaña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2527D"/>
        </w:rPr>
        <w:t xml:space="preserve">exhumación </w:t>
      </w:r>
      <w:r>
        <w:rPr>
          <w:color w:val="000000"/>
        </w:rPr>
        <w:t xml:space="preserve">como </w:t>
      </w:r>
      <w:r>
        <w:rPr>
          <w:color w:val="000000"/>
        </w:rPr>
        <w:t xml:space="preserve">tal </w:t>
      </w:r>
      <w:r>
        <w:rPr>
          <w:color w:val="000000"/>
        </w:rPr>
        <w:t xml:space="preserve">podría </w:t>
      </w:r>
      <w:r>
        <w:rPr>
          <w:color w:val="304195"/>
        </w:rPr>
        <w:t xml:space="preserve">producirse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estemos </w:t>
      </w:r>
      <w:r>
        <w:rPr>
          <w:color w:val="000000"/>
        </w:rPr>
        <w:t xml:space="preserve">a </w:t>
      </w:r>
      <w:r>
        <w:rPr>
          <w:color w:val="000000"/>
        </w:rPr>
        <w:t xml:space="preserve">pocos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2527D"/>
        </w:rPr>
        <w:t xml:space="preserve">elecciones </w:t>
      </w:r>
      <w:r>
        <w:rPr>
          <w:color w:val="000000"/>
        </w:rPr>
        <w:t xml:space="preserve">. </w:t>
      </w:r>
      <w:r>
        <w:rPr>
          <w:color w:val="58AD6D"/>
        </w:rPr>
        <w:t xml:space="preserve">Miguel </w:t>
      </w:r>
      <w:r>
        <w:rPr>
          <w:color w:val="000000"/>
        </w:rPr>
        <w:t xml:space="preserve">ngel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Cruz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304195"/>
        </w:rPr>
        <w:t xml:space="preserve">momento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58AD6D"/>
        </w:rPr>
        <w:t xml:space="preserve">historia </w:t>
      </w:r>
      <w:r>
        <w:rPr>
          <w:color w:val="000000"/>
        </w:rPr>
        <w:t xml:space="preserve">puede </w:t>
      </w:r>
      <w:r>
        <w:rPr>
          <w:color w:val="000000"/>
        </w:rPr>
        <w:t xml:space="preserve">estar </w:t>
      </w:r>
      <w:r>
        <w:rPr>
          <w:color w:val="304195"/>
        </w:rPr>
        <w:t xml:space="preserve">cerca </w:t>
      </w:r>
      <w:r>
        <w:rPr>
          <w:color w:val="000000"/>
        </w:rPr>
        <w:t xml:space="preserve">, </w:t>
      </w:r>
      <w:r>
        <w:rPr>
          <w:color w:val="58AD6D"/>
        </w:rPr>
        <w:t xml:space="preserve">aunque </w:t>
      </w:r>
      <w:r>
        <w:rPr>
          <w:color w:val="58AD6D"/>
        </w:rPr>
        <w:t xml:space="preserve">todavía </w:t>
      </w:r>
      <w:r>
        <w:rPr>
          <w:color w:val="000000"/>
        </w:rPr>
        <w:t xml:space="preserve">hay </w:t>
      </w:r>
      <w:r>
        <w:rPr>
          <w:color w:val="58AD6D"/>
        </w:rPr>
        <w:t xml:space="preserve">asuntos </w:t>
      </w:r>
      <w:r>
        <w:rPr>
          <w:color w:val="000000"/>
        </w:rPr>
        <w:t xml:space="preserve">por </w:t>
      </w:r>
      <w:r>
        <w:rPr>
          <w:color w:val="C6B48B"/>
        </w:rPr>
        <w:t xml:space="preserve">resolver </w:t>
      </w:r>
      <w:r>
        <w:rPr>
          <w:color w:val="000000"/>
        </w:rPr>
        <w:t xml:space="preserve">. </w:t>
      </w:r>
      <w:r>
        <w:rPr>
          <w:color w:val="58AD6D"/>
        </w:rPr>
        <w:t xml:space="preserve">Pues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304195"/>
        </w:rPr>
        <w:t xml:space="preserve">Todavía </w:t>
      </w:r>
      <w:r>
        <w:rPr>
          <w:color w:val="000000"/>
        </w:rPr>
        <w:t xml:space="preserve">hay </w:t>
      </w:r>
      <w:r>
        <w:rPr>
          <w:color w:val="58AD6D"/>
        </w:rPr>
        <w:t xml:space="preserve">asuntos </w:t>
      </w:r>
      <w:r>
        <w:rPr>
          <w:color w:val="000000"/>
        </w:rPr>
        <w:t xml:space="preserve">por </w:t>
      </w:r>
      <w:r>
        <w:rPr>
          <w:color w:val="C6B48B"/>
        </w:rPr>
        <w:t xml:space="preserve">resolver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primero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propia </w:t>
      </w:r>
      <w:r>
        <w:rPr>
          <w:color w:val="58AD6D"/>
        </w:rPr>
        <w:t xml:space="preserve">redacción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AEA78F"/>
        </w:rPr>
        <w:t xml:space="preserve">comunicación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EA78F"/>
        </w:rPr>
        <w:t xml:space="preserve">partes </w:t>
      </w:r>
      <w:r>
        <w:rPr>
          <w:color w:val="000000"/>
        </w:rPr>
        <w:t xml:space="preserve">. </w:t>
      </w:r>
      <w:r>
        <w:rPr>
          <w:color w:val="304195"/>
        </w:rPr>
        <w:t xml:space="preserve">Conoceremos </w:t>
      </w:r>
      <w:r>
        <w:rPr>
          <w:color w:val="58AD6D"/>
        </w:rPr>
        <w:t xml:space="preserve">entonces </w:t>
      </w:r>
      <w:r>
        <w:rPr>
          <w:color w:val="000000"/>
        </w:rPr>
        <w:t xml:space="preserve">las </w:t>
      </w:r>
      <w:r>
        <w:rPr>
          <w:color w:val="58AD6D"/>
        </w:rPr>
        <w:t xml:space="preserve">razones </w:t>
      </w:r>
      <w:r>
        <w:rPr>
          <w:color w:val="000000"/>
        </w:rPr>
        <w:t xml:space="preserve">del </w:t>
      </w:r>
      <w:r>
        <w:rPr>
          <w:color w:val="C6B48B"/>
        </w:rPr>
        <w:t xml:space="preserve">Tribunal-Supremo </w:t>
      </w:r>
      <w:r>
        <w:rPr>
          <w:color w:val="000000"/>
        </w:rPr>
        <w:t xml:space="preserve">para </w:t>
      </w:r>
      <w:r>
        <w:rPr>
          <w:color w:val="58AD6D"/>
        </w:rPr>
        <w:t xml:space="preserve">avalar </w:t>
      </w:r>
      <w:r>
        <w:rPr>
          <w:color w:val="000000"/>
        </w:rPr>
        <w:t xml:space="preserve">al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58AD6D"/>
        </w:rPr>
        <w:t xml:space="preserve">asunto </w:t>
      </w:r>
      <w:r>
        <w:rPr>
          <w:color w:val="AEA78F"/>
        </w:rPr>
        <w:t xml:space="preserve">importante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Familia-Franco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recurrir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C6B48B"/>
        </w:rPr>
        <w:t xml:space="preserve">Tribunal-Constitucional </w:t>
      </w:r>
      <w:r>
        <w:rPr>
          <w:color w:val="000000"/>
        </w:rPr>
        <w:t xml:space="preserve">y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suspenda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Constitucional </w:t>
      </w:r>
      <w:r>
        <w:rPr>
          <w:color w:val="000000"/>
        </w:rPr>
        <w:t xml:space="preserve">podría </w:t>
      </w:r>
      <w:r>
        <w:rPr>
          <w:color w:val="000000"/>
        </w:rPr>
        <w:t xml:space="preserve">decir </w:t>
      </w:r>
      <w:r>
        <w:rPr>
          <w:color w:val="000000"/>
        </w:rPr>
        <w:t xml:space="preserve">algo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próximos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tomado </w:t>
      </w:r>
      <w:r>
        <w:rPr>
          <w:color w:val="000000"/>
        </w:rPr>
        <w:t xml:space="preserve">por </w:t>
      </w:r>
      <w:r>
        <w:rPr>
          <w:color w:val="C2527D"/>
        </w:rPr>
        <w:t xml:space="preserve">unanimidad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decisión </w:t>
      </w:r>
      <w:r>
        <w:rPr>
          <w:color w:val="000000"/>
        </w:rPr>
        <w:t xml:space="preserve">del </w:t>
      </w:r>
      <w:r>
        <w:rPr>
          <w:color w:val="C6B48B"/>
        </w:rPr>
        <w:t xml:space="preserve">Supremo </w:t>
      </w:r>
      <w:r>
        <w:rPr>
          <w:color w:val="000000"/>
        </w:rPr>
        <w:t xml:space="preserve">es </w:t>
      </w:r>
      <w:r>
        <w:rPr>
          <w:color w:val="C2527D"/>
        </w:rPr>
        <w:t xml:space="preserve">definitiva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 </w:t>
      </w:r>
      <w:r>
        <w:rPr>
          <w:color w:val="C2527D"/>
        </w:rPr>
        <w:t xml:space="preserve">Franco </w:t>
      </w:r>
      <w:r>
        <w:rPr>
          <w:color w:val="000000"/>
        </w:rPr>
        <w:t xml:space="preserve">no </w:t>
      </w:r>
      <w:r>
        <w:rPr>
          <w:color w:val="000000"/>
        </w:rPr>
        <w:t xml:space="preserve">serán </w:t>
      </w:r>
      <w:r>
        <w:rPr>
          <w:color w:val="304195"/>
        </w:rPr>
        <w:t xml:space="preserve">trasladados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Catedral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Almudena </w:t>
      </w:r>
      <w:r>
        <w:rPr>
          <w:color w:val="000000"/>
        </w:rPr>
        <w:t xml:space="preserve">. </w:t>
      </w:r>
      <w:r>
        <w:rPr>
          <w:color w:val="000000"/>
        </w:rPr>
        <w:t xml:space="preserve">Serán </w:t>
      </w:r>
      <w:r>
        <w:rPr>
          <w:color w:val="C2527D"/>
        </w:rPr>
        <w:t xml:space="preserve">exhumados </w:t>
      </w:r>
      <w:r>
        <w:rPr>
          <w:color w:val="000000"/>
        </w:rPr>
        <w:t xml:space="preserve">y </w:t>
      </w:r>
      <w:r>
        <w:rPr>
          <w:color w:val="304195"/>
        </w:rPr>
        <w:t xml:space="preserve">enterrados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Pardo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AEA78F"/>
        </w:rPr>
        <w:t xml:space="preserve">victoria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C2527D"/>
        </w:rPr>
        <w:t xml:space="preserve">vicepresidenta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C2527D"/>
        </w:rPr>
        <w:t xml:space="preserve">satisfechos </w:t>
      </w:r>
      <w:r>
        <w:rPr>
          <w:color w:val="000000"/>
        </w:rPr>
        <w:t xml:space="preserve">. </w:t>
      </w:r>
      <w:r>
        <w:rPr>
          <w:color w:val="000000"/>
        </w:rPr>
        <w:t xml:space="preserve">¿Será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2527D"/>
        </w:rPr>
        <w:t xml:space="preserve">elecciones </w:t>
      </w:r>
      <w:r>
        <w:rPr>
          <w:color w:val="000000"/>
        </w:rPr>
        <w:t xml:space="preserve">? </w:t>
      </w:r>
      <w:r>
        <w:rPr>
          <w:color w:val="04F44E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304195"/>
        </w:rPr>
        <w:t xml:space="preserve">Saben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procedimiento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C2527D"/>
        </w:rPr>
        <w:t xml:space="preserve">avanzado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del </w:t>
      </w:r>
      <w:r>
        <w:rPr>
          <w:color w:val="C6B48B"/>
        </w:rPr>
        <w:t xml:space="preserve">Supremo </w:t>
      </w:r>
      <w:r>
        <w:rPr>
          <w:color w:val="58AD6D"/>
        </w:rPr>
        <w:t xml:space="preserve">llega </w:t>
      </w:r>
      <w:r>
        <w:rPr>
          <w:color w:val="000000"/>
        </w:rPr>
        <w:t xml:space="preserve">con </w:t>
      </w:r>
      <w:r>
        <w:rPr>
          <w:color w:val="000000"/>
        </w:rPr>
        <w:t xml:space="preserve">mucho </w:t>
      </w:r>
      <w:r>
        <w:rPr>
          <w:color w:val="C6B48B"/>
        </w:rPr>
        <w:t xml:space="preserve">retraso </w:t>
      </w:r>
      <w:r>
        <w:rPr>
          <w:color w:val="04F44E"/>
        </w:rPr>
        <w:t xml:space="preserve">respecto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planes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decía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C2527D"/>
        </w:rPr>
        <w:t xml:space="preserve">Vamos </w:t>
      </w:r>
      <w:r>
        <w:rPr>
          <w:color w:val="000000"/>
        </w:rPr>
        <w:t xml:space="preserve">a </w:t>
      </w:r>
      <w:r>
        <w:rPr>
          <w:color w:val="58AD6D"/>
        </w:rPr>
        <w:t xml:space="preserve">proceder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2527D"/>
        </w:rPr>
        <w:t xml:space="preserve">exhumación </w:t>
      </w:r>
      <w:r>
        <w:rPr>
          <w:color w:val="000000"/>
        </w:rPr>
        <w:t xml:space="preserve">en </w:t>
      </w:r>
      <w:r>
        <w:rPr>
          <w:color w:val="C6B48B"/>
        </w:rPr>
        <w:t xml:space="preserve">breve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C6B48B"/>
        </w:rPr>
        <w:t xml:space="preserve">reiteraba </w:t>
      </w:r>
      <w:r>
        <w:rPr>
          <w:color w:val="000000"/>
        </w:rPr>
        <w:t xml:space="preserve">meses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muy </w:t>
      </w:r>
      <w:r>
        <w:rPr>
          <w:color w:val="304195"/>
        </w:rPr>
        <w:t xml:space="preserve">pronto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hemos </w:t>
      </w:r>
      <w:r>
        <w:rPr>
          <w:color w:val="58AD6D"/>
        </w:rPr>
        <w:t xml:space="preserve">esperado </w:t>
      </w:r>
      <w:r>
        <w:rPr>
          <w:color w:val="000000"/>
        </w:rPr>
        <w:t xml:space="preserve">40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8AD6D"/>
        </w:rPr>
        <w:t xml:space="preserve">esperar </w:t>
      </w:r>
      <w:r>
        <w:rPr>
          <w:color w:val="000000"/>
        </w:rPr>
        <w:t xml:space="preserve">unas </w:t>
      </w:r>
      <w:r>
        <w:rPr>
          <w:color w:val="6A03D7"/>
        </w:rPr>
        <w:t xml:space="preserve">semanas </w:t>
      </w:r>
      <w:r>
        <w:rPr>
          <w:color w:val="000000"/>
        </w:rPr>
        <w:t xml:space="preserve">... </w:t>
      </w:r>
      <w:r>
        <w:rPr>
          <w:color w:val="58AD6D"/>
        </w:rPr>
        <w:t xml:space="preserve">Ahora </w:t>
      </w:r>
      <w:r>
        <w:rPr>
          <w:color w:val="58AD6D"/>
        </w:rPr>
        <w:t xml:space="preserve">considera </w:t>
      </w:r>
      <w:r>
        <w:rPr>
          <w:color w:val="000000"/>
        </w:rPr>
        <w:t xml:space="preserve">una </w:t>
      </w:r>
      <w:r>
        <w:rPr>
          <w:color w:val="6A03D7"/>
        </w:rPr>
        <w:t xml:space="preserve">gran </w:t>
      </w:r>
      <w:r>
        <w:rPr>
          <w:color w:val="AEA78F"/>
        </w:rPr>
        <w:t xml:space="preserve">victoria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del </w:t>
      </w:r>
      <w:r>
        <w:rPr>
          <w:color w:val="C6B48B"/>
        </w:rPr>
        <w:t xml:space="preserve">Supremo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magistrados </w:t>
      </w:r>
      <w:r>
        <w:rPr>
          <w:color w:val="000000"/>
        </w:rPr>
        <w:t xml:space="preserve">tomaban </w:t>
      </w:r>
      <w:r>
        <w:rPr>
          <w:color w:val="000000"/>
        </w:rPr>
        <w:t xml:space="preserve">su </w:t>
      </w:r>
      <w:r>
        <w:rPr>
          <w:color w:val="C6B48B"/>
        </w:rPr>
        <w:t xml:space="preserve">decisión </w:t>
      </w:r>
      <w:r>
        <w:rPr>
          <w:color w:val="000000"/>
        </w:rPr>
        <w:t xml:space="preserve">en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próximos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se </w:t>
      </w:r>
      <w:r>
        <w:rPr>
          <w:color w:val="58AD6D"/>
        </w:rPr>
        <w:t xml:space="preserve">conocerá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6A03D7"/>
        </w:rPr>
        <w:t xml:space="preserve">completa </w:t>
      </w:r>
      <w:r>
        <w:rPr>
          <w:color w:val="000000"/>
        </w:rPr>
        <w:t xml:space="preserve">y </w:t>
      </w:r>
      <w:r>
        <w:rPr>
          <w:color w:val="000000"/>
        </w:rPr>
        <w:t xml:space="preserve">todas </w:t>
      </w:r>
      <w:r>
        <w:rPr>
          <w:color w:val="000000"/>
        </w:rPr>
        <w:t xml:space="preserve">sus </w:t>
      </w:r>
      <w:r>
        <w:rPr>
          <w:color w:val="58AD6D"/>
        </w:rPr>
        <w:t xml:space="preserve">razones </w:t>
      </w:r>
      <w:r>
        <w:rPr>
          <w:color w:val="000000"/>
        </w:rPr>
        <w:t xml:space="preserve">para </w:t>
      </w:r>
      <w:r>
        <w:rPr>
          <w:color w:val="C2527D"/>
        </w:rPr>
        <w:t xml:space="preserve">respaldar </w:t>
      </w:r>
      <w:r>
        <w:rPr>
          <w:color w:val="000000"/>
        </w:rPr>
        <w:t xml:space="preserve">al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C2527D"/>
        </w:rPr>
        <w:t xml:space="preserve">Franco </w:t>
      </w:r>
      <w:r>
        <w:rPr>
          <w:color w:val="304195"/>
        </w:rPr>
        <w:t xml:space="preserve">mostraba </w:t>
      </w:r>
      <w:r>
        <w:rPr>
          <w:color w:val="000000"/>
        </w:rPr>
        <w:t xml:space="preserve">su </w:t>
      </w:r>
      <w:r>
        <w:rPr>
          <w:color w:val="C2527D"/>
        </w:rPr>
        <w:t xml:space="preserve">decepción </w:t>
      </w:r>
      <w:r>
        <w:rPr>
          <w:color w:val="000000"/>
        </w:rPr>
        <w:t xml:space="preserve">. </w:t>
      </w:r>
      <w:r>
        <w:rPr>
          <w:color w:val="304195"/>
        </w:rPr>
        <w:t xml:space="preserve">Sorpresa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304195"/>
        </w:rPr>
        <w:t xml:space="preserve">profunda </w:t>
      </w:r>
      <w:r>
        <w:rPr>
          <w:color w:val="304195"/>
        </w:rPr>
        <w:t xml:space="preserve">tristeza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anuncian </w:t>
      </w:r>
      <w:r>
        <w:rPr>
          <w:color w:val="C6B48B"/>
        </w:rPr>
        <w:t xml:space="preserve">medidas </w:t>
      </w:r>
      <w:r>
        <w:rPr>
          <w:color w:val="000000"/>
        </w:rPr>
        <w:t xml:space="preserve">. </w:t>
      </w:r>
      <w:r>
        <w:rPr>
          <w:color w:val="000000"/>
        </w:rPr>
        <w:t xml:space="preserve">Recurrir </w:t>
      </w:r>
      <w:r>
        <w:rPr>
          <w:color w:val="000000"/>
        </w:rPr>
        <w:t xml:space="preserve">al </w:t>
      </w:r>
      <w:r>
        <w:rPr>
          <w:color w:val="C6B48B"/>
        </w:rPr>
        <w:t xml:space="preserve">Constitucional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esta </w:t>
      </w:r>
      <w:r>
        <w:rPr>
          <w:color w:val="000000"/>
        </w:rPr>
        <w:t xml:space="preserve">vía </w:t>
      </w:r>
      <w:r>
        <w:rPr>
          <w:color w:val="000000"/>
        </w:rPr>
        <w:t xml:space="preserve">les </w:t>
      </w:r>
      <w:r>
        <w:rPr>
          <w:color w:val="58AD6D"/>
        </w:rPr>
        <w:t xml:space="preserve">falla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2527D"/>
        </w:rPr>
        <w:t xml:space="preserve">Franco </w:t>
      </w:r>
      <w:r>
        <w:rPr>
          <w:color w:val="58AD6D"/>
        </w:rPr>
        <w:t xml:space="preserve">recurrirán </w:t>
      </w:r>
      <w:r>
        <w:rPr>
          <w:color w:val="000000"/>
        </w:rPr>
        <w:t xml:space="preserve">al </w:t>
      </w:r>
      <w:r>
        <w:rPr>
          <w:color w:val="58AD6D"/>
        </w:rPr>
        <w:t xml:space="preserve">Tribunal </w:t>
      </w:r>
      <w:r>
        <w:rPr>
          <w:color w:val="000000"/>
        </w:rPr>
        <w:t xml:space="preserve">de </w:t>
      </w:r>
      <w:r>
        <w:rPr>
          <w:color w:val="58AD6D"/>
        </w:rPr>
        <w:t xml:space="preserve">Derechos-Humanos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decisión </w:t>
      </w:r>
      <w:r>
        <w:rPr>
          <w:color w:val="000000"/>
        </w:rPr>
        <w:t xml:space="preserve">del </w:t>
      </w:r>
      <w:r>
        <w:rPr>
          <w:color w:val="C6B48B"/>
        </w:rPr>
        <w:t xml:space="preserve">Tribunal-Supremo </w:t>
      </w:r>
      <w:r>
        <w:rPr>
          <w:color w:val="000000"/>
        </w:rPr>
        <w:t xml:space="preserve">pone </w:t>
      </w:r>
      <w:r>
        <w:rPr>
          <w:color w:val="58AD6D"/>
        </w:rPr>
        <w:t xml:space="preserve">ahora </w:t>
      </w:r>
      <w:r>
        <w:rPr>
          <w:color w:val="000000"/>
        </w:rPr>
        <w:t xml:space="preserve">en </w:t>
      </w:r>
      <w:r>
        <w:rPr>
          <w:color w:val="C6B48B"/>
        </w:rPr>
        <w:t xml:space="preserve">marcha </w:t>
      </w:r>
      <w:r>
        <w:rPr>
          <w:color w:val="000000"/>
        </w:rPr>
        <w:t xml:space="preserve">los </w:t>
      </w:r>
      <w:r>
        <w:rPr>
          <w:color w:val="6A03D7"/>
        </w:rPr>
        <w:t xml:space="preserve">preparativos </w:t>
      </w:r>
      <w:r>
        <w:rPr>
          <w:color w:val="000000"/>
        </w:rPr>
        <w:t xml:space="preserve">para </w:t>
      </w:r>
      <w:r>
        <w:rPr>
          <w:color w:val="C2527D"/>
        </w:rPr>
        <w:t xml:space="preserve">exhumación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C6B48B"/>
        </w:rPr>
        <w:t xml:space="preserve">traslado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 </w:t>
      </w:r>
      <w:r>
        <w:rPr>
          <w:color w:val="C2527D"/>
        </w:rPr>
        <w:t xml:space="preserve">Franco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304195"/>
        </w:rPr>
        <w:t xml:space="preserve">Pardo </w:t>
      </w:r>
      <w:r>
        <w:rPr>
          <w:color w:val="000000"/>
        </w:rPr>
        <w:t xml:space="preserve">, </w:t>
      </w:r>
      <w:r>
        <w:rPr>
          <w:color w:val="000000"/>
        </w:rPr>
        <w:t xml:space="preserve">Marino-Holgado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ese </w:t>
      </w:r>
      <w:r>
        <w:rPr>
          <w:color w:val="304195"/>
        </w:rPr>
        <w:t xml:space="preserve">cementerio </w:t>
      </w:r>
      <w:r>
        <w:rPr>
          <w:color w:val="04F44E"/>
        </w:rPr>
        <w:t xml:space="preserve">situado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Pardo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C2527D"/>
        </w:rPr>
        <w:t xml:space="preserve">discreto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quería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cripta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catedral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Almudena </w:t>
      </w:r>
      <w:r>
        <w:rPr>
          <w:color w:val="000000"/>
        </w:rPr>
        <w:t xml:space="preserve">. </w:t>
      </w:r>
      <w:r>
        <w:rPr>
          <w:color w:val="304195"/>
        </w:rPr>
        <w:t xml:space="preserve">Aquí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4F44E"/>
        </w:rPr>
        <w:t xml:space="preserve">construido </w:t>
      </w:r>
      <w:r>
        <w:rPr>
          <w:color w:val="000000"/>
        </w:rPr>
        <w:t xml:space="preserve">el </w:t>
      </w:r>
      <w:r>
        <w:rPr>
          <w:color w:val="304195"/>
        </w:rPr>
        <w:t xml:space="preserve">nicho </w:t>
      </w:r>
      <w:r>
        <w:rPr>
          <w:color w:val="000000"/>
        </w:rPr>
        <w:t xml:space="preserve">para </w:t>
      </w:r>
      <w:r>
        <w:rPr>
          <w:color w:val="304195"/>
        </w:rPr>
        <w:t xml:space="preserve">acoger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 </w:t>
      </w:r>
      <w:r>
        <w:rPr>
          <w:color w:val="C2527D"/>
        </w:rPr>
        <w:t xml:space="preserve">Franco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58AD6D"/>
        </w:rPr>
        <w:t xml:space="preserve">mismo </w:t>
      </w:r>
      <w:r>
        <w:rPr>
          <w:color w:val="000000"/>
        </w:rPr>
        <w:t xml:space="preserve">solo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304195"/>
        </w:rPr>
        <w:t xml:space="preserve">persona </w:t>
      </w:r>
      <w:r>
        <w:rPr>
          <w:color w:val="304195"/>
        </w:rPr>
        <w:t xml:space="preserve">enterrada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mujer </w:t>
      </w:r>
      <w:r>
        <w:rPr>
          <w:color w:val="000000"/>
        </w:rPr>
        <w:t xml:space="preserve">del </w:t>
      </w:r>
      <w:r>
        <w:rPr>
          <w:color w:val="000000"/>
        </w:rPr>
        <w:t xml:space="preserve">Dictador-Franco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próxima </w:t>
      </w:r>
      <w:r>
        <w:rPr>
          <w:color w:val="6A03D7"/>
        </w:rPr>
        <w:t xml:space="preserve">semana </w:t>
      </w:r>
      <w:r>
        <w:rPr>
          <w:color w:val="000000"/>
        </w:rPr>
        <w:t xml:space="preserve">podría </w:t>
      </w:r>
      <w:r>
        <w:rPr>
          <w:color w:val="000000"/>
        </w:rPr>
        <w:t xml:space="preserve">fijar </w:t>
      </w:r>
      <w:r>
        <w:rPr>
          <w:color w:val="000000"/>
        </w:rPr>
        <w:t xml:space="preserve">la </w:t>
      </w:r>
      <w:r>
        <w:rPr>
          <w:color w:val="C2527D"/>
        </w:rPr>
        <w:t xml:space="preserve">fecha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C6B48B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Tribunal-Supremo </w:t>
      </w:r>
      <w:r>
        <w:rPr>
          <w:color w:val="000000"/>
        </w:rPr>
        <w:t xml:space="preserve">debe </w:t>
      </w:r>
      <w:r>
        <w:rPr>
          <w:color w:val="58AD6D"/>
        </w:rPr>
        <w:t xml:space="preserve">ahora </w:t>
      </w:r>
      <w:r>
        <w:rPr>
          <w:color w:val="58AD6D"/>
        </w:rPr>
        <w:t xml:space="preserve">redactar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y </w:t>
      </w:r>
      <w:r>
        <w:rPr>
          <w:color w:val="C2527D"/>
        </w:rPr>
        <w:t xml:space="preserve">comunicarla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304195"/>
        </w:rPr>
        <w:t xml:space="preserve">momento </w:t>
      </w:r>
      <w:r>
        <w:rPr>
          <w:color w:val="6A03D7"/>
        </w:rPr>
        <w:t xml:space="preserve">arrancará </w:t>
      </w:r>
      <w:r>
        <w:rPr>
          <w:color w:val="000000"/>
        </w:rPr>
        <w:t xml:space="preserve">el </w:t>
      </w:r>
      <w:r>
        <w:rPr>
          <w:color w:val="C6B48B"/>
        </w:rPr>
        <w:t xml:space="preserve">proceso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Consejo </w:t>
      </w:r>
      <w:r>
        <w:rPr>
          <w:color w:val="000000"/>
        </w:rPr>
        <w:t xml:space="preserve">de </w:t>
      </w:r>
      <w:r>
        <w:rPr>
          <w:color w:val="C2527D"/>
        </w:rPr>
        <w:t xml:space="preserve">Ministros </w:t>
      </w:r>
      <w:r>
        <w:rPr>
          <w:color w:val="C2527D"/>
        </w:rPr>
        <w:t xml:space="preserve">acordará </w:t>
      </w:r>
      <w:r>
        <w:rPr>
          <w:color w:val="000000"/>
        </w:rPr>
        <w:t xml:space="preserve">la </w:t>
      </w:r>
      <w:r>
        <w:rPr>
          <w:color w:val="C2527D"/>
        </w:rPr>
        <w:t xml:space="preserve">fecha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exhumación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tendrá </w:t>
      </w:r>
      <w:r>
        <w:rPr>
          <w:color w:val="000000"/>
        </w:rPr>
        <w:t xml:space="preserve">un </w:t>
      </w:r>
      <w:r>
        <w:rPr>
          <w:color w:val="C6B48B"/>
        </w:rPr>
        <w:t xml:space="preserve">plazo </w:t>
      </w:r>
      <w:r>
        <w:rPr>
          <w:color w:val="000000"/>
        </w:rPr>
        <w:t xml:space="preserve">para </w:t>
      </w:r>
      <w:r>
        <w:rPr>
          <w:color w:val="58AD6D"/>
        </w:rPr>
        <w:t xml:space="preserve">decidir </w:t>
      </w:r>
      <w:r>
        <w:rPr>
          <w:color w:val="58AD6D"/>
        </w:rPr>
        <w:t xml:space="preserve">dónde </w:t>
      </w:r>
      <w:r>
        <w:rPr>
          <w:color w:val="304195"/>
        </w:rPr>
        <w:t xml:space="preserve">inhuma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C6B48B"/>
        </w:rPr>
        <w:t xml:space="preserve">Supremo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58AD6D"/>
        </w:rPr>
        <w:t xml:space="preserve">decidido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panteón </w:t>
      </w:r>
      <w:r>
        <w:rPr>
          <w:color w:val="000000"/>
        </w:rPr>
        <w:t xml:space="preserve">de </w:t>
      </w:r>
      <w:r>
        <w:rPr>
          <w:color w:val="304195"/>
        </w:rPr>
        <w:t xml:space="preserve">Mingorrubio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estarán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6B48B"/>
        </w:rPr>
        <w:t xml:space="preserve">respeto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04195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4F44E"/>
        </w:rPr>
        <w:t xml:space="preserve">manera </w:t>
      </w:r>
      <w:r>
        <w:rPr>
          <w:color w:val="C2527D"/>
        </w:rPr>
        <w:t xml:space="preserve">discreta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lugar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58AD6D"/>
        </w:rPr>
        <w:t xml:space="preserve">corresponde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abra </w:t>
      </w:r>
      <w:r>
        <w:rPr>
          <w:color w:val="000000"/>
        </w:rPr>
        <w:t xml:space="preserve">la </w:t>
      </w:r>
      <w:r>
        <w:rPr>
          <w:color w:val="C2527D"/>
        </w:rPr>
        <w:t xml:space="preserve">tumba </w:t>
      </w:r>
      <w:r>
        <w:rPr>
          <w:color w:val="000000"/>
        </w:rPr>
        <w:t xml:space="preserve">del </w:t>
      </w:r>
      <w:r>
        <w:rPr>
          <w:color w:val="C2527D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2527D"/>
        </w:rPr>
        <w:t xml:space="preserve">Caídos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58AD6D"/>
        </w:rPr>
        <w:t xml:space="preserve">permitirá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hacer </w:t>
      </w:r>
      <w:r>
        <w:rPr>
          <w:color w:val="000000"/>
        </w:rPr>
        <w:t xml:space="preserve">una </w:t>
      </w:r>
      <w:r>
        <w:rPr>
          <w:color w:val="304195"/>
        </w:rPr>
        <w:t xml:space="preserve">ceremonia </w:t>
      </w:r>
      <w:r>
        <w:rPr>
          <w:color w:val="58AD6D"/>
        </w:rPr>
        <w:t xml:space="preserve">religiosa </w:t>
      </w:r>
      <w:r>
        <w:rPr>
          <w:color w:val="000000"/>
        </w:rPr>
        <w:t xml:space="preserve">e </w:t>
      </w:r>
      <w:r>
        <w:rPr>
          <w:color w:val="58AD6D"/>
        </w:rPr>
        <w:t xml:space="preserve">íntima </w:t>
      </w:r>
      <w:r>
        <w:rPr>
          <w:color w:val="000000"/>
        </w:rPr>
        <w:t xml:space="preserve">y </w:t>
      </w:r>
      <w:r>
        <w:rPr>
          <w:color w:val="304195"/>
        </w:rPr>
        <w:t xml:space="preserve">realizará </w:t>
      </w:r>
      <w:r>
        <w:rPr>
          <w:color w:val="000000"/>
        </w:rPr>
        <w:t xml:space="preserve">la </w:t>
      </w:r>
      <w:r>
        <w:rPr>
          <w:color w:val="C2527D"/>
        </w:rPr>
        <w:t xml:space="preserve">exhumación </w:t>
      </w:r>
      <w:r>
        <w:rPr>
          <w:color w:val="000000"/>
        </w:rPr>
        <w:t xml:space="preserve">con </w:t>
      </w:r>
      <w:r>
        <w:rPr>
          <w:color w:val="C2527D"/>
        </w:rPr>
        <w:t xml:space="preserve">discreción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58AD6D"/>
        </w:rPr>
        <w:t xml:space="preserve">permitir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pueda </w:t>
      </w:r>
      <w:r>
        <w:rPr>
          <w:color w:val="58AD6D"/>
        </w:rPr>
        <w:t xml:space="preserve">grabar </w:t>
      </w:r>
      <w:r>
        <w:rPr>
          <w:color w:val="000000"/>
        </w:rPr>
        <w:t xml:space="preserve">la </w:t>
      </w:r>
      <w:r>
        <w:rPr>
          <w:color w:val="304195"/>
        </w:rPr>
        <w:t xml:space="preserve">ceremonia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304195"/>
        </w:rPr>
        <w:t xml:space="preserve">Pardo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C2527D"/>
        </w:rPr>
        <w:t xml:space="preserve">excavado </w:t>
      </w:r>
      <w:r>
        <w:rPr>
          <w:color w:val="000000"/>
        </w:rPr>
        <w:t xml:space="preserve">el </w:t>
      </w:r>
      <w:r>
        <w:rPr>
          <w:color w:val="304195"/>
        </w:rPr>
        <w:t xml:space="preserve">nicho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304195"/>
        </w:rPr>
        <w:t xml:space="preserve">enterrarse </w:t>
      </w:r>
      <w:r>
        <w:rPr>
          <w:color w:val="000000"/>
        </w:rPr>
        <w:t xml:space="preserve">al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. </w:t>
      </w:r>
      <w:r>
        <w:rPr>
          <w:color w:val="304195"/>
        </w:rPr>
        <w:t xml:space="preserve">Toda </w:t>
      </w:r>
      <w:r>
        <w:rPr>
          <w:color w:val="000000"/>
        </w:rPr>
        <w:t xml:space="preserve">la </w:t>
      </w:r>
      <w:r>
        <w:rPr>
          <w:color w:val="58AD6D"/>
        </w:rPr>
        <w:t xml:space="preserve">operación </w:t>
      </w:r>
      <w:r>
        <w:rPr>
          <w:color w:val="6A03D7"/>
        </w:rPr>
        <w:t xml:space="preserve">costará </w:t>
      </w:r>
      <w:r>
        <w:rPr>
          <w:color w:val="000000"/>
        </w:rPr>
        <w:t xml:space="preserve">51.521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no </w:t>
      </w:r>
      <w:r>
        <w:rPr>
          <w:color w:val="000000"/>
        </w:rPr>
        <w:t xml:space="preserve">al </w:t>
      </w:r>
      <w:r>
        <w:rPr>
          <w:color w:val="C6B48B"/>
        </w:rPr>
        <w:t xml:space="preserve">traslado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por </w:t>
      </w:r>
      <w:r>
        <w:rPr>
          <w:color w:val="AEA78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C2527D"/>
        </w:rPr>
        <w:t xml:space="preserve">margen </w:t>
      </w:r>
      <w:r>
        <w:rPr>
          <w:color w:val="000000"/>
        </w:rPr>
        <w:t xml:space="preserve">del </w:t>
      </w:r>
      <w:r>
        <w:rPr>
          <w:color w:val="C2527D"/>
        </w:rPr>
        <w:t xml:space="preserve">posible </w:t>
      </w:r>
      <w:r>
        <w:rPr>
          <w:color w:val="58AD6D"/>
        </w:rPr>
        <w:t xml:space="preserve">recurso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al </w:t>
      </w:r>
      <w:r>
        <w:rPr>
          <w:color w:val="C6B48B"/>
        </w:rPr>
        <w:t xml:space="preserve">Constitucional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otro </w:t>
      </w:r>
      <w:r>
        <w:rPr>
          <w:color w:val="C6B48B"/>
        </w:rPr>
        <w:t xml:space="preserve">frente </w:t>
      </w:r>
      <w:r>
        <w:rPr>
          <w:color w:val="58AD6D"/>
        </w:rPr>
        <w:t xml:space="preserve">judicial </w:t>
      </w:r>
      <w:r>
        <w:rPr>
          <w:color w:val="58AD6D"/>
        </w:rPr>
        <w:t xml:space="preserve">abierto </w:t>
      </w:r>
      <w:r>
        <w:rPr>
          <w:color w:val="000000"/>
        </w:rPr>
        <w:t xml:space="preserve">: </w:t>
      </w:r>
      <w:r>
        <w:rPr>
          <w:color w:val="000000"/>
        </w:rPr>
        <w:t xml:space="preserve">un </w:t>
      </w:r>
      <w:r>
        <w:rPr>
          <w:color w:val="58AD6D"/>
        </w:rPr>
        <w:t xml:space="preserve">juez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C2527D"/>
        </w:rPr>
        <w:t xml:space="preserve">mantiene </w:t>
      </w:r>
      <w:r>
        <w:rPr>
          <w:color w:val="58AD6D"/>
        </w:rPr>
        <w:t xml:space="preserve">paralizada </w:t>
      </w:r>
      <w:r>
        <w:rPr>
          <w:color w:val="000000"/>
        </w:rPr>
        <w:t xml:space="preserve">la </w:t>
      </w:r>
      <w:r>
        <w:rPr>
          <w:color w:val="04F44E"/>
        </w:rPr>
        <w:t xml:space="preserve">licencia </w:t>
      </w:r>
      <w:r>
        <w:rPr>
          <w:color w:val="000000"/>
        </w:rPr>
        <w:t xml:space="preserve">de </w:t>
      </w:r>
      <w:r>
        <w:rPr>
          <w:color w:val="04F44E"/>
        </w:rPr>
        <w:t xml:space="preserve">obra </w:t>
      </w:r>
      <w:r>
        <w:rPr>
          <w:color w:val="000000"/>
        </w:rPr>
        <w:t xml:space="preserve">para </w:t>
      </w:r>
      <w:r>
        <w:rPr>
          <w:color w:val="58AD6D"/>
        </w:rPr>
        <w:t xml:space="preserve">abrir </w:t>
      </w:r>
      <w:r>
        <w:rPr>
          <w:color w:val="000000"/>
        </w:rPr>
        <w:t xml:space="preserve">la </w:t>
      </w:r>
      <w:r>
        <w:rPr>
          <w:color w:val="C2527D"/>
        </w:rPr>
        <w:t xml:space="preserve">tumba </w:t>
      </w:r>
      <w:r>
        <w:rPr>
          <w:color w:val="000000"/>
        </w:rPr>
        <w:t xml:space="preserve">de </w:t>
      </w:r>
      <w:r>
        <w:rPr>
          <w:color w:val="C2527D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magistrado </w:t>
      </w:r>
      <w:r>
        <w:rPr>
          <w:color w:val="58AD6D"/>
        </w:rPr>
        <w:t xml:space="preserve">conocido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C2527D"/>
        </w:rPr>
        <w:t xml:space="preserve">postura </w:t>
      </w:r>
      <w:r>
        <w:rPr>
          <w:color w:val="C2527D"/>
        </w:rPr>
        <w:t xml:space="preserve">crítica </w:t>
      </w:r>
      <w:r>
        <w:rPr>
          <w:color w:val="304195"/>
        </w:rPr>
        <w:t xml:space="preserve">hacia </w:t>
      </w:r>
      <w:r>
        <w:rPr>
          <w:color w:val="000000"/>
        </w:rPr>
        <w:t xml:space="preserve">la </w:t>
      </w:r>
      <w:r>
        <w:rPr>
          <w:color w:val="58AD6D"/>
        </w:rPr>
        <w:t xml:space="preserve">Ley </w:t>
      </w:r>
      <w:r>
        <w:rPr>
          <w:color w:val="000000"/>
        </w:rPr>
        <w:t xml:space="preserve">de </w:t>
      </w:r>
      <w:r>
        <w:rPr>
          <w:color w:val="04F44E"/>
        </w:rPr>
        <w:t xml:space="preserve">Memoria-Histórica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entorno </w:t>
      </w:r>
      <w:r>
        <w:rPr>
          <w:color w:val="000000"/>
        </w:rPr>
        <w:t xml:space="preserve">de </w:t>
      </w:r>
      <w:r>
        <w:rPr>
          <w:color w:val="C2527D"/>
        </w:rPr>
        <w:t xml:space="preserve">Franco </w:t>
      </w:r>
      <w:r>
        <w:rPr>
          <w:color w:val="000000"/>
        </w:rPr>
        <w:t xml:space="preserve">tiene </w:t>
      </w:r>
      <w:r>
        <w:rPr>
          <w:color w:val="58AD6D"/>
        </w:rPr>
        <w:t xml:space="preserve">puestas </w:t>
      </w:r>
      <w:r>
        <w:rPr>
          <w:color w:val="000000"/>
        </w:rPr>
        <w:t xml:space="preserve">sus </w:t>
      </w:r>
      <w:r>
        <w:rPr>
          <w:color w:val="304195"/>
        </w:rPr>
        <w:t xml:space="preserve">esperanzas </w:t>
      </w:r>
      <w:r>
        <w:rPr>
          <w:color w:val="000000"/>
        </w:rPr>
        <w:t xml:space="preserve">en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será </w:t>
      </w:r>
      <w:r>
        <w:rPr>
          <w:color w:val="000000"/>
        </w:rPr>
        <w:t xml:space="preserve">un </w:t>
      </w:r>
      <w:r>
        <w:rPr>
          <w:color w:val="C2527D"/>
        </w:rPr>
        <w:t xml:space="preserve">obstáculo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C2527D"/>
        </w:rPr>
        <w:t xml:space="preserve">exhumación </w:t>
      </w:r>
      <w:r>
        <w:rPr>
          <w:color w:val="000000"/>
        </w:rPr>
        <w:t xml:space="preserve">. </w:t>
      </w:r>
      <w:r>
        <w:rPr>
          <w:color w:val="58AD6D"/>
        </w:rPr>
        <w:t xml:space="preserve">Tampoco </w:t>
      </w:r>
      <w:r>
        <w:rPr>
          <w:color w:val="58AD6D"/>
        </w:rPr>
        <w:t xml:space="preserve">espera </w:t>
      </w:r>
      <w:r>
        <w:rPr>
          <w:color w:val="04F44E"/>
        </w:rPr>
        <w:t xml:space="preserve">objeciones </w:t>
      </w:r>
      <w:r>
        <w:rPr>
          <w:color w:val="000000"/>
        </w:rPr>
        <w:t xml:space="preserve">por </w:t>
      </w:r>
      <w:r>
        <w:rPr>
          <w:color w:val="AEA78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Iglesia </w:t>
      </w:r>
      <w:r>
        <w:rPr>
          <w:color w:val="C2527D"/>
        </w:rPr>
        <w:t xml:space="preserve">católica </w:t>
      </w:r>
      <w:r>
        <w:rPr>
          <w:color w:val="000000"/>
        </w:rPr>
        <w:t xml:space="preserve">,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2527D"/>
        </w:rPr>
        <w:t xml:space="preserve">postura </w:t>
      </w:r>
      <w:r>
        <w:rPr>
          <w:color w:val="58AD6D"/>
        </w:rPr>
        <w:t xml:space="preserve">contraria </w:t>
      </w:r>
      <w:r>
        <w:rPr>
          <w:color w:val="000000"/>
        </w:rPr>
        <w:t xml:space="preserve">del </w:t>
      </w:r>
      <w:r>
        <w:rPr>
          <w:color w:val="000000"/>
        </w:rPr>
        <w:t xml:space="preserve">abad </w:t>
      </w:r>
      <w:r>
        <w:rPr>
          <w:color w:val="000000"/>
        </w:rPr>
        <w:t xml:space="preserve">del </w:t>
      </w:r>
      <w:r>
        <w:rPr>
          <w:color w:val="C2527D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2527D"/>
        </w:rPr>
        <w:t xml:space="preserve">Caídos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PSOE </w:t>
      </w:r>
      <w:r>
        <w:rPr>
          <w:color w:val="000000"/>
        </w:rPr>
        <w:t xml:space="preserve">ha </w:t>
      </w:r>
      <w:r>
        <w:rPr>
          <w:color w:val="304195"/>
        </w:rPr>
        <w:t xml:space="preserve">acogido </w:t>
      </w:r>
      <w:r>
        <w:rPr>
          <w:color w:val="000000"/>
        </w:rPr>
        <w:t xml:space="preserve">la </w:t>
      </w:r>
      <w:r>
        <w:rPr>
          <w:color w:val="C6B48B"/>
        </w:rPr>
        <w:t xml:space="preserve">decisión </w:t>
      </w:r>
      <w:r>
        <w:rPr>
          <w:color w:val="000000"/>
        </w:rPr>
        <w:t xml:space="preserve">del </w:t>
      </w:r>
      <w:r>
        <w:rPr>
          <w:color w:val="C6B48B"/>
        </w:rPr>
        <w:t xml:space="preserve">Supremo </w:t>
      </w:r>
      <w:r>
        <w:rPr>
          <w:color w:val="000000"/>
        </w:rPr>
        <w:t xml:space="preserve">con </w:t>
      </w:r>
      <w:r>
        <w:rPr>
          <w:color w:val="C6B48B"/>
        </w:rPr>
        <w:t xml:space="preserve">euforia </w:t>
      </w:r>
      <w:r>
        <w:rPr>
          <w:color w:val="000000"/>
        </w:rPr>
        <w:t xml:space="preserve">indisimulada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2527D"/>
        </w:rPr>
        <w:t xml:space="preserve">socialistas </w:t>
      </w:r>
      <w:r>
        <w:rPr>
          <w:color w:val="58AD6D"/>
        </w:rPr>
        <w:t xml:space="preserve">consideran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AEA78F"/>
        </w:rPr>
        <w:t xml:space="preserve">victoria </w:t>
      </w:r>
      <w:r>
        <w:rPr>
          <w:color w:val="C2527D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permite </w:t>
      </w:r>
      <w:r>
        <w:rPr>
          <w:color w:val="000000"/>
        </w:rPr>
        <w:t xml:space="preserve">a </w:t>
      </w:r>
      <w:r>
        <w:rPr>
          <w:color w:val="C2527D"/>
        </w:rPr>
        <w:t xml:space="preserve">Pedro-Sánchez </w:t>
      </w:r>
      <w:r>
        <w:rPr>
          <w:color w:val="58AD6D"/>
        </w:rPr>
        <w:t xml:space="preserve">figurar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8AD6D"/>
        </w:rPr>
        <w:t xml:space="preserve">libros </w:t>
      </w:r>
      <w:r>
        <w:rPr>
          <w:color w:val="000000"/>
        </w:rPr>
        <w:t xml:space="preserve">de </w:t>
      </w:r>
      <w:r>
        <w:rPr>
          <w:color w:val="58AD6D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AEA78F"/>
        </w:rPr>
        <w:t xml:space="preserve">partidos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4195"/>
        </w:rPr>
        <w:t xml:space="preserve">mostrado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comedidos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6B48B"/>
        </w:rPr>
        <w:t xml:space="preserve">reacción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EA78F"/>
        </w:rPr>
        <w:t xml:space="preserve">partido </w:t>
      </w:r>
      <w:r>
        <w:rPr>
          <w:color w:val="000000"/>
        </w:rPr>
        <w:t xml:space="preserve">del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en </w:t>
      </w:r>
      <w:r>
        <w:rPr>
          <w:color w:val="C2527D"/>
        </w:rPr>
        <w:t xml:space="preserve">funciones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hacía </w:t>
      </w:r>
      <w:r>
        <w:rPr>
          <w:color w:val="304195"/>
        </w:rPr>
        <w:t xml:space="preserve">difícil </w:t>
      </w:r>
      <w:r>
        <w:rPr>
          <w:color w:val="58AD6D"/>
        </w:rPr>
        <w:t xml:space="preserve">contener </w:t>
      </w:r>
      <w:r>
        <w:rPr>
          <w:color w:val="000000"/>
        </w:rPr>
        <w:t xml:space="preserve">la </w:t>
      </w:r>
      <w:r>
        <w:rPr>
          <w:color w:val="304195"/>
        </w:rPr>
        <w:t xml:space="preserve">emoción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entrada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casa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304195"/>
        </w:rPr>
        <w:t xml:space="preserve">busto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58AD6D"/>
        </w:rPr>
        <w:t xml:space="preserve">fundador </w:t>
      </w:r>
      <w:r>
        <w:rPr>
          <w:color w:val="000000"/>
        </w:rPr>
        <w:t xml:space="preserve">... </w:t>
      </w:r>
      <w:r>
        <w:rPr>
          <w:color w:val="000000"/>
        </w:rPr>
        <w:t xml:space="preserve">Donde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6A03D7"/>
        </w:rPr>
        <w:t xml:space="preserve">celebrado </w:t>
      </w:r>
      <w:r>
        <w:rPr>
          <w:color w:val="6A03D7"/>
        </w:rPr>
        <w:t xml:space="preserve">especialmente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58AD6D"/>
        </w:rPr>
        <w:t xml:space="preserve">anomalía </w:t>
      </w:r>
      <w:r>
        <w:rPr>
          <w:color w:val="C6B48B"/>
        </w:rPr>
        <w:t xml:space="preserve">democrática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una </w:t>
      </w:r>
      <w:r>
        <w:rPr>
          <w:color w:val="304195"/>
        </w:rPr>
        <w:t xml:space="preserve">afrenta </w:t>
      </w:r>
      <w:r>
        <w:rPr>
          <w:color w:val="000000"/>
        </w:rPr>
        <w:t xml:space="preserve">a </w:t>
      </w:r>
      <w:r>
        <w:rPr>
          <w:color w:val="000000"/>
        </w:rPr>
        <w:t xml:space="preserve">quienes </w:t>
      </w:r>
      <w:r>
        <w:rPr>
          <w:color w:val="000000"/>
        </w:rPr>
        <w:t xml:space="preserve">fueron </w:t>
      </w:r>
      <w:r>
        <w:rPr>
          <w:color w:val="58AD6D"/>
        </w:rPr>
        <w:t xml:space="preserve">perseguidos </w:t>
      </w:r>
      <w:r>
        <w:rPr>
          <w:color w:val="000000"/>
        </w:rPr>
        <w:t xml:space="preserve">, </w:t>
      </w:r>
      <w:r>
        <w:rPr>
          <w:color w:val="58AD6D"/>
        </w:rPr>
        <w:t xml:space="preserve">condenados </w:t>
      </w:r>
      <w:r>
        <w:rPr>
          <w:color w:val="000000"/>
        </w:rPr>
        <w:t xml:space="preserve">y </w:t>
      </w:r>
      <w:r>
        <w:rPr>
          <w:color w:val="304195"/>
        </w:rPr>
        <w:t xml:space="preserve">asesinados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000000"/>
        </w:rPr>
        <w:t xml:space="preserve">una </w:t>
      </w:r>
      <w:r>
        <w:rPr>
          <w:color w:val="6A03D7"/>
        </w:rPr>
        <w:t xml:space="preserve">conquista </w:t>
      </w:r>
      <w:r>
        <w:rPr>
          <w:color w:val="000000"/>
        </w:rPr>
        <w:t xml:space="preserve">''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304195"/>
        </w:rPr>
        <w:t xml:space="preserve">descrito </w:t>
      </w:r>
      <w:r>
        <w:rPr>
          <w:color w:val="C2527D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Escribe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paso </w:t>
      </w:r>
      <w:r>
        <w:rPr>
          <w:color w:val="C6B48B"/>
        </w:rPr>
        <w:t xml:space="preserve">importantísimo </w:t>
      </w:r>
      <w:r>
        <w:rPr>
          <w:color w:val="000000"/>
        </w:rPr>
        <w:t xml:space="preserve">en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304195"/>
        </w:rPr>
        <w:t xml:space="preserve">reparación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2527D"/>
        </w:rPr>
        <w:t xml:space="preserve">vergüenza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58AD6D"/>
        </w:rPr>
        <w:t xml:space="preserve">cargado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40 </w:t>
      </w:r>
      <w:r>
        <w:rPr>
          <w:color w:val="58AD6D"/>
        </w:rPr>
        <w:t xml:space="preserve">años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6A03D7"/>
        </w:rPr>
        <w:t xml:space="preserve">celebra </w:t>
      </w:r>
      <w:r>
        <w:rPr>
          <w:color w:val="C6B48B"/>
        </w:rPr>
        <w:t xml:space="preserve">Esquerra-Republicana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58AD6D"/>
        </w:rPr>
        <w:t xml:space="preserve">casi </w:t>
      </w:r>
      <w:r>
        <w:rPr>
          <w:color w:val="304195"/>
        </w:rPr>
        <w:t xml:space="preserve">dramático </w:t>
      </w:r>
      <w:r>
        <w:rPr>
          <w:color w:val="000000"/>
        </w:rPr>
        <w:t xml:space="preserve">que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40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, </w:t>
      </w:r>
      <w:r>
        <w:rPr>
          <w:color w:val="000000"/>
        </w:rPr>
        <w:t xml:space="preserve">esto </w:t>
      </w:r>
      <w:r>
        <w:rPr>
          <w:color w:val="58AD6D"/>
        </w:rPr>
        <w:t xml:space="preserve">llegue </w:t>
      </w:r>
      <w:r>
        <w:rPr>
          <w:color w:val="000000"/>
        </w:rPr>
        <w:t xml:space="preserve">tan </w:t>
      </w:r>
      <w:r>
        <w:rPr>
          <w:color w:val="304195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2527D"/>
        </w:rPr>
        <w:t xml:space="preserve">postura </w:t>
      </w:r>
      <w:r>
        <w:rPr>
          <w:color w:val="000000"/>
        </w:rPr>
        <w:t xml:space="preserve">de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C2527D"/>
        </w:rPr>
        <w:t xml:space="preserve">crítica </w:t>
      </w:r>
      <w:r>
        <w:rPr>
          <w:color w:val="000000"/>
        </w:rPr>
        <w:t xml:space="preserve">a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Lamentamos </w:t>
      </w:r>
      <w:r>
        <w:rPr>
          <w:color w:val="000000"/>
        </w:rPr>
        <w:t xml:space="preserve">las </w:t>
      </w:r>
      <w:r>
        <w:rPr>
          <w:color w:val="58AD6D"/>
        </w:rPr>
        <w:t xml:space="preserve">chapuzas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gestión </w:t>
      </w:r>
      <w:r>
        <w:rPr>
          <w:color w:val="000000"/>
        </w:rPr>
        <w:t xml:space="preserve">del </w:t>
      </w:r>
      <w:r>
        <w:rPr>
          <w:color w:val="C2527D"/>
        </w:rPr>
        <w:t xml:space="preserve">señor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. </w:t>
      </w:r>
      <w:r>
        <w:rPr>
          <w:color w:val="58AD6D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6B48B"/>
        </w:rPr>
        <w:t xml:space="preserve">estrategia </w:t>
      </w:r>
      <w:r>
        <w:rPr>
          <w:color w:val="000000"/>
        </w:rPr>
        <w:t xml:space="preserve">para </w:t>
      </w:r>
      <w:r>
        <w:rPr>
          <w:color w:val="AEA78F"/>
        </w:rPr>
        <w:t xml:space="preserve">obtener </w:t>
      </w:r>
      <w:r>
        <w:rPr>
          <w:color w:val="000000"/>
        </w:rPr>
        <w:t xml:space="preserve">votos </w:t>
      </w:r>
      <w:r>
        <w:rPr>
          <w:color w:val="000000"/>
        </w:rPr>
        <w:t xml:space="preserve">y </w:t>
      </w:r>
      <w:r>
        <w:rPr>
          <w:color w:val="C2527D"/>
        </w:rPr>
        <w:t xml:space="preserve">Rivera </w:t>
      </w:r>
      <w:r>
        <w:rPr>
          <w:color w:val="58AD6D"/>
        </w:rPr>
        <w:t xml:space="preserve">escribe </w:t>
      </w:r>
      <w:r>
        <w:rPr>
          <w:color w:val="000000"/>
        </w:rPr>
        <w:t xml:space="preserve">que </w:t>
      </w:r>
      <w:r>
        <w:rPr>
          <w:color w:val="304195"/>
        </w:rPr>
        <w:t xml:space="preserve">llevan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jugando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58AD6D"/>
        </w:rPr>
        <w:t xml:space="preserve">huesos </w:t>
      </w:r>
      <w:r>
        <w:rPr>
          <w:color w:val="000000"/>
        </w:rPr>
        <w:t xml:space="preserve">para </w:t>
      </w:r>
      <w:r>
        <w:rPr>
          <w:color w:val="AEA78F"/>
        </w:rPr>
        <w:t xml:space="preserve">dividir </w:t>
      </w:r>
      <w:r>
        <w:rPr>
          <w:color w:val="000000"/>
        </w:rPr>
        <w:t xml:space="preserve">a </w:t>
      </w:r>
      <w:r>
        <w:rPr>
          <w:color w:val="000000"/>
        </w:rPr>
        <w:t xml:space="preserve">rojos </w:t>
      </w:r>
      <w:r>
        <w:rPr>
          <w:color w:val="000000"/>
        </w:rPr>
        <w:t xml:space="preserve">y </w:t>
      </w:r>
      <w:r>
        <w:rPr>
          <w:color w:val="04F44E"/>
        </w:rPr>
        <w:t xml:space="preserve">azules </w:t>
      </w:r>
      <w:r>
        <w:rPr>
          <w:color w:val="000000"/>
        </w:rPr>
        <w:t xml:space="preserve">. </w:t>
      </w:r>
      <w:r>
        <w:rPr>
          <w:color w:val="58AD6D"/>
        </w:rPr>
        <w:t xml:space="preserve">Misma </w:t>
      </w:r>
      <w:r>
        <w:rPr>
          <w:color w:val="000000"/>
        </w:rPr>
        <w:t xml:space="preserve">idea </w:t>
      </w:r>
      <w:r>
        <w:rPr>
          <w:color w:val="000000"/>
        </w:rPr>
        <w:t xml:space="preserve">en </w:t>
      </w:r>
      <w:r>
        <w:rPr>
          <w:color w:val="C2527D"/>
        </w:rPr>
        <w:t xml:space="preserve">Vox </w:t>
      </w:r>
      <w:r>
        <w:rPr>
          <w:color w:val="000000"/>
        </w:rPr>
        <w:t xml:space="preserve">. </w:t>
      </w:r>
      <w:r>
        <w:rPr>
          <w:color w:val="C2527D"/>
        </w:rPr>
        <w:t xml:space="preserve">Abascal </w:t>
      </w:r>
      <w:r>
        <w:rPr>
          <w:color w:val="58AD6D"/>
        </w:rPr>
        <w:t xml:space="preserve">habla </w:t>
      </w:r>
      <w:r>
        <w:rPr>
          <w:color w:val="000000"/>
        </w:rPr>
        <w:t xml:space="preserve">, </w:t>
      </w:r>
      <w:r>
        <w:rPr>
          <w:color w:val="58AD6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304195"/>
        </w:rPr>
        <w:t xml:space="preserve">profanar </w:t>
      </w:r>
      <w:r>
        <w:rPr>
          <w:color w:val="C2527D"/>
        </w:rPr>
        <w:t xml:space="preserve">tumbas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guerra </w:t>
      </w:r>
      <w:r>
        <w:rPr>
          <w:color w:val="304195"/>
        </w:rPr>
        <w:t xml:space="preserve">civil </w:t>
      </w:r>
      <w:r>
        <w:rPr>
          <w:color w:val="58AD6D"/>
        </w:rPr>
        <w:t xml:space="preserve">acabó </w:t>
      </w:r>
      <w:r>
        <w:rPr>
          <w:color w:val="000000"/>
        </w:rPr>
        <w:t xml:space="preserve">hace </w:t>
      </w:r>
      <w:r>
        <w:rPr>
          <w:color w:val="000000"/>
        </w:rPr>
        <w:t xml:space="preserve">80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algunos </w:t>
      </w:r>
      <w:r>
        <w:rPr>
          <w:color w:val="000000"/>
        </w:rPr>
        <w:t xml:space="preserve">que </w:t>
      </w:r>
      <w:r>
        <w:rPr>
          <w:color w:val="58AD6D"/>
        </w:rPr>
        <w:t xml:space="preserve">parece </w:t>
      </w:r>
      <w:r>
        <w:rPr>
          <w:color w:val="000000"/>
        </w:rPr>
        <w:t xml:space="preserve">que </w:t>
      </w:r>
      <w:r>
        <w:rPr>
          <w:color w:val="58AD6D"/>
        </w:rPr>
        <w:t xml:space="preserve">quieren </w:t>
      </w:r>
      <w:r>
        <w:rPr>
          <w:color w:val="000000"/>
        </w:rPr>
        <w:t xml:space="preserve">ganar </w:t>
      </w:r>
      <w:r>
        <w:rPr>
          <w:color w:val="000000"/>
        </w:rPr>
        <w:t xml:space="preserve">una </w:t>
      </w:r>
      <w:r>
        <w:rPr>
          <w:color w:val="58AD6D"/>
        </w:rPr>
        <w:t xml:space="preserve">guerra </w:t>
      </w:r>
      <w:r>
        <w:rPr>
          <w:color w:val="000000"/>
        </w:rPr>
        <w:t xml:space="preserve">80 </w:t>
      </w:r>
      <w:r>
        <w:rPr>
          <w:color w:val="58AD6D"/>
        </w:rPr>
        <w:t xml:space="preserve">años </w:t>
      </w:r>
      <w:r>
        <w:rPr>
          <w:color w:val="000000"/>
        </w:rPr>
        <w:t xml:space="preserve">más </w:t>
      </w:r>
      <w:r>
        <w:rPr>
          <w:color w:val="304195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Quien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58AD6D"/>
        </w:rPr>
        <w:t xml:space="preserve">querido </w:t>
      </w:r>
      <w:r>
        <w:rPr>
          <w:color w:val="000000"/>
        </w:rPr>
        <w:t xml:space="preserve">hacer </w:t>
      </w:r>
      <w:r>
        <w:rPr>
          <w:color w:val="58AD6D"/>
        </w:rPr>
        <w:t xml:space="preserve">ninguna </w:t>
      </w:r>
      <w:r>
        <w:rPr>
          <w:color w:val="04F44E"/>
        </w:rPr>
        <w:t xml:space="preserve">valoración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C2527D"/>
        </w:rPr>
        <w:t xml:space="preserve">Partido-Popular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C6B48B"/>
        </w:rPr>
        <w:t xml:space="preserve">marcha </w:t>
      </w:r>
      <w:r>
        <w:rPr>
          <w:color w:val="58AD6D"/>
        </w:rPr>
        <w:t xml:space="preserve">atrás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ha </w:t>
      </w:r>
      <w:r>
        <w:rPr>
          <w:color w:val="C2527D"/>
        </w:rPr>
        <w:t xml:space="preserve">firmado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58AD6D"/>
        </w:rPr>
        <w:t xml:space="preserve">decreto </w:t>
      </w:r>
      <w:r>
        <w:rPr>
          <w:color w:val="000000"/>
        </w:rPr>
        <w:t xml:space="preserve">de </w:t>
      </w:r>
      <w:r>
        <w:rPr>
          <w:color w:val="AEA78F"/>
        </w:rPr>
        <w:t xml:space="preserve">disolución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2527D"/>
        </w:rPr>
        <w:t xml:space="preserve">Cortes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convocatoria </w:t>
      </w:r>
      <w:r>
        <w:rPr>
          <w:color w:val="000000"/>
        </w:rPr>
        <w:t xml:space="preserve">de </w:t>
      </w:r>
      <w:r>
        <w:rPr>
          <w:color w:val="58AD6D"/>
        </w:rPr>
        <w:t xml:space="preserve">nuevas </w:t>
      </w:r>
      <w:r>
        <w:rPr>
          <w:color w:val="C2527D"/>
        </w:rPr>
        <w:t xml:space="preserve">elecciones </w:t>
      </w:r>
      <w:r>
        <w:rPr>
          <w:color w:val="000000"/>
        </w:rPr>
        <w:t xml:space="preserve">el </w:t>
      </w:r>
      <w:r>
        <w:rPr>
          <w:color w:val="04F44E"/>
        </w:rPr>
        <w:t xml:space="preserve">próximo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C6B48B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BOE </w:t>
      </w:r>
      <w:r>
        <w:rPr>
          <w:color w:val="000000"/>
        </w:rPr>
        <w:t xml:space="preserve">ha </w:t>
      </w:r>
      <w:r>
        <w:rPr>
          <w:color w:val="58AD6D"/>
        </w:rPr>
        <w:t xml:space="preserve">publicado </w:t>
      </w:r>
      <w:r>
        <w:rPr>
          <w:color w:val="000000"/>
        </w:rPr>
        <w:t xml:space="preserve">el </w:t>
      </w:r>
      <w:r>
        <w:rPr>
          <w:color w:val="58AD6D"/>
        </w:rPr>
        <w:t xml:space="preserve">decreto </w:t>
      </w:r>
      <w:r>
        <w:rPr>
          <w:color w:val="000000"/>
        </w:rPr>
        <w:t xml:space="preserve">que </w:t>
      </w:r>
      <w:r>
        <w:rPr>
          <w:color w:val="58AD6D"/>
        </w:rPr>
        <w:t xml:space="preserve">incluye </w:t>
      </w:r>
      <w:r>
        <w:rPr>
          <w:color w:val="000000"/>
        </w:rPr>
        <w:t xml:space="preserve">, </w:t>
      </w:r>
      <w:r>
        <w:rPr>
          <w:color w:val="58AD6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2527D"/>
        </w:rPr>
        <w:t xml:space="preserve">fecha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C6B48B"/>
        </w:rPr>
        <w:t xml:space="preserve">constitución </w:t>
      </w:r>
      <w:r>
        <w:rPr>
          <w:color w:val="000000"/>
        </w:rPr>
        <w:t xml:space="preserve">del </w:t>
      </w:r>
      <w:r>
        <w:rPr>
          <w:color w:val="58AD6D"/>
        </w:rPr>
        <w:t xml:space="preserve">nuevo </w:t>
      </w:r>
      <w:r>
        <w:rPr>
          <w:color w:val="C2527D"/>
        </w:rPr>
        <w:t xml:space="preserve">Congreso </w:t>
      </w:r>
      <w:r>
        <w:rPr>
          <w:color w:val="000000"/>
        </w:rPr>
        <w:t xml:space="preserve">y </w:t>
      </w:r>
      <w:r>
        <w:rPr>
          <w:color w:val="C2527D"/>
        </w:rPr>
        <w:t xml:space="preserve">Senado </w:t>
      </w:r>
      <w:r>
        <w:rPr>
          <w:color w:val="000000"/>
        </w:rPr>
        <w:t xml:space="preserve">que </w:t>
      </w:r>
      <w:r>
        <w:rPr>
          <w:color w:val="AEA78F"/>
        </w:rPr>
        <w:t xml:space="preserve">resulten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EA78F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000000"/>
        </w:rPr>
        <w:t xml:space="preserve">3 </w:t>
      </w:r>
      <w:r>
        <w:rPr>
          <w:color w:val="000000"/>
        </w:rPr>
        <w:t xml:space="preserve">de </w:t>
      </w:r>
      <w:r>
        <w:rPr>
          <w:color w:val="C6B48B"/>
        </w:rPr>
        <w:t xml:space="preserve">diciembre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2527D"/>
        </w:rPr>
        <w:t xml:space="preserve">presidenta </w:t>
      </w:r>
      <w:r>
        <w:rPr>
          <w:color w:val="000000"/>
        </w:rPr>
        <w:t xml:space="preserve">del </w:t>
      </w:r>
      <w:r>
        <w:rPr>
          <w:color w:val="C2527D"/>
        </w:rPr>
        <w:t xml:space="preserve">Congreso </w:t>
      </w:r>
      <w:r>
        <w:rPr>
          <w:color w:val="000000"/>
        </w:rPr>
        <w:t xml:space="preserve">ha </w:t>
      </w:r>
      <w:r>
        <w:rPr>
          <w:color w:val="58AD6D"/>
        </w:rPr>
        <w:t xml:space="preserve">despachado </w:t>
      </w:r>
      <w:r>
        <w:rPr>
          <w:color w:val="000000"/>
        </w:rPr>
        <w:t xml:space="preserve">con </w:t>
      </w:r>
      <w:r>
        <w:rPr>
          <w:color w:val="C2527D"/>
        </w:rPr>
        <w:t xml:space="preserve">Felipe-VI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2527D"/>
        </w:rPr>
        <w:t xml:space="preserve">Zarzuela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4195"/>
        </w:rPr>
        <w:t xml:space="preserve">trasladado </w:t>
      </w:r>
      <w:r>
        <w:rPr>
          <w:color w:val="000000"/>
        </w:rPr>
        <w:t xml:space="preserve">al </w:t>
      </w:r>
      <w:r>
        <w:rPr>
          <w:color w:val="C2527D"/>
        </w:rPr>
        <w:t xml:space="preserve">Congreso </w:t>
      </w:r>
      <w:r>
        <w:rPr>
          <w:color w:val="000000"/>
        </w:rPr>
        <w:t xml:space="preserve">para </w:t>
      </w:r>
      <w:r>
        <w:rPr>
          <w:color w:val="04F44E"/>
        </w:rPr>
        <w:t xml:space="preserve">formalizar </w:t>
      </w:r>
      <w:r>
        <w:rPr>
          <w:color w:val="000000"/>
        </w:rPr>
        <w:t xml:space="preserve">el </w:t>
      </w:r>
      <w:r>
        <w:rPr>
          <w:color w:val="C6B48B"/>
        </w:rPr>
        <w:t xml:space="preserve">trámite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2527D"/>
        </w:rPr>
        <w:t xml:space="preserve">decimotercera </w:t>
      </w:r>
      <w:r>
        <w:rPr>
          <w:color w:val="C2527D"/>
        </w:rPr>
        <w:t xml:space="preserve">legislatura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58AD6D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58AD6D"/>
        </w:rPr>
        <w:t xml:space="preserve">cinco </w:t>
      </w:r>
      <w:r>
        <w:rPr>
          <w:color w:val="000000"/>
        </w:rPr>
        <w:t xml:space="preserve">meses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2527D"/>
        </w:rPr>
        <w:t xml:space="preserve">hemiciclo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C2527D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Carrera </w:t>
      </w:r>
      <w:r>
        <w:rPr>
          <w:color w:val="000000"/>
        </w:rPr>
        <w:t xml:space="preserve">de </w:t>
      </w:r>
      <w:r>
        <w:rPr>
          <w:color w:val="C2527D"/>
        </w:rPr>
        <w:t xml:space="preserve">San-Jerónimo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58AD6D"/>
        </w:rPr>
        <w:t xml:space="preserve">apenas </w:t>
      </w:r>
      <w:r>
        <w:rPr>
          <w:color w:val="000000"/>
        </w:rPr>
        <w:t xml:space="preserve">ha </w:t>
      </w:r>
      <w:r>
        <w:rPr>
          <w:color w:val="304195"/>
        </w:rPr>
        <w:t xml:space="preserve">acogido </w:t>
      </w:r>
      <w:r>
        <w:rPr>
          <w:color w:val="C2527D"/>
        </w:rPr>
        <w:t xml:space="preserve">sesiones </w:t>
      </w:r>
      <w:r>
        <w:rPr>
          <w:color w:val="000000"/>
        </w:rPr>
        <w:t xml:space="preserve">plenarias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celebrado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58AD6D"/>
        </w:rPr>
        <w:t xml:space="preserve">servido </w:t>
      </w:r>
      <w:r>
        <w:rPr>
          <w:color w:val="000000"/>
        </w:rPr>
        <w:t xml:space="preserve">para </w:t>
      </w:r>
      <w:r>
        <w:rPr>
          <w:color w:val="58AD6D"/>
        </w:rPr>
        <w:t xml:space="preserve">casi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6A03D7"/>
        </w:rPr>
        <w:t xml:space="preserve">Especialmente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58AD6D"/>
        </w:rPr>
        <w:t xml:space="preserve">servido </w:t>
      </w:r>
      <w:r>
        <w:rPr>
          <w:color w:val="000000"/>
        </w:rPr>
        <w:t xml:space="preserve">para </w:t>
      </w:r>
      <w:r>
        <w:rPr>
          <w:color w:val="C2527D"/>
        </w:rPr>
        <w:t xml:space="preserve">investir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primera </w:t>
      </w:r>
      <w:r>
        <w:rPr>
          <w:color w:val="C2527D"/>
        </w:rPr>
        <w:t xml:space="preserve">responsabilidad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C2527D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2527D"/>
        </w:rPr>
        <w:t xml:space="preserve">Diputados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EA78F"/>
        </w:rPr>
        <w:t xml:space="preserve">disolución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2527D"/>
        </w:rPr>
        <w:t xml:space="preserve">Cortes </w:t>
      </w:r>
      <w:r>
        <w:rPr>
          <w:color w:val="000000"/>
        </w:rPr>
        <w:t xml:space="preserve">se </w:t>
      </w:r>
      <w:r>
        <w:rPr>
          <w:color w:val="304195"/>
        </w:rPr>
        <w:t xml:space="preserve">produce </w:t>
      </w:r>
      <w:r>
        <w:rPr>
          <w:color w:val="000000"/>
        </w:rPr>
        <w:t xml:space="preserve">con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en </w:t>
      </w:r>
      <w:r>
        <w:rPr>
          <w:color w:val="58AD6D"/>
        </w:rPr>
        <w:t xml:space="preserve">Nueva-York </w:t>
      </w:r>
      <w:r>
        <w:rPr>
          <w:color w:val="000000"/>
        </w:rPr>
        <w:t xml:space="preserve">. </w:t>
      </w:r>
      <w:r>
        <w:rPr>
          <w:color w:val="304195"/>
        </w:rPr>
        <w:t xml:space="preserve">Allí </w:t>
      </w:r>
      <w:r>
        <w:rPr>
          <w:color w:val="000000"/>
        </w:rPr>
        <w:t xml:space="preserve">ha </w:t>
      </w:r>
      <w:r>
        <w:rPr>
          <w:color w:val="58AD6D"/>
        </w:rPr>
        <w:t xml:space="preserve">comentado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periodistas </w:t>
      </w:r>
      <w:r>
        <w:rPr>
          <w:color w:val="000000"/>
        </w:rPr>
        <w:t xml:space="preserve">que </w:t>
      </w:r>
      <w:r>
        <w:rPr>
          <w:color w:val="58AD6D"/>
        </w:rPr>
        <w:t xml:space="preserve">confía </w:t>
      </w:r>
      <w:r>
        <w:rPr>
          <w:color w:val="000000"/>
        </w:rPr>
        <w:t xml:space="preserve">en </w:t>
      </w:r>
      <w:r>
        <w:rPr>
          <w:color w:val="C2527D"/>
        </w:rPr>
        <w:t xml:space="preserve">conseguir </w:t>
      </w:r>
      <w:r>
        <w:rPr>
          <w:color w:val="000000"/>
        </w:rPr>
        <w:t xml:space="preserve">más </w:t>
      </w:r>
      <w:r>
        <w:rPr>
          <w:color w:val="C2527D"/>
        </w:rPr>
        <w:t xml:space="preserve">escaños </w:t>
      </w:r>
      <w:r>
        <w:rPr>
          <w:color w:val="000000"/>
        </w:rPr>
        <w:t xml:space="preserve">, </w:t>
      </w:r>
      <w:r>
        <w:rPr>
          <w:color w:val="58AD6D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304195"/>
        </w:rPr>
        <w:t xml:space="preserve">ocurrió </w:t>
      </w:r>
      <w:r>
        <w:rPr>
          <w:color w:val="000000"/>
        </w:rPr>
        <w:t xml:space="preserve">a </w:t>
      </w:r>
      <w:r>
        <w:rPr>
          <w:color w:val="C6B48B"/>
        </w:rPr>
        <w:t xml:space="preserve">Rajoy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2527D"/>
        </w:rPr>
        <w:t xml:space="preserve">repetición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2527D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2016 </w:t>
      </w:r>
      <w:r>
        <w:rPr>
          <w:color w:val="000000"/>
        </w:rPr>
        <w:t xml:space="preserve">. </w:t>
      </w:r>
      <w:r>
        <w:rPr>
          <w:color w:val="304195"/>
        </w:rPr>
        <w:t xml:space="preserve">Incluso </w:t>
      </w:r>
      <w:r>
        <w:rPr>
          <w:color w:val="58AD6D"/>
        </w:rPr>
        <w:t xml:space="preserve">confía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2527D"/>
        </w:rPr>
        <w:t xml:space="preserve">PP </w:t>
      </w:r>
      <w:r>
        <w:rPr>
          <w:color w:val="000000"/>
        </w:rPr>
        <w:t xml:space="preserve">pudiera </w:t>
      </w:r>
      <w:r>
        <w:rPr>
          <w:color w:val="C2527D"/>
        </w:rPr>
        <w:t xml:space="preserve">abstenerse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2527D"/>
        </w:rPr>
        <w:t xml:space="preserve">investidura </w:t>
      </w:r>
      <w:r>
        <w:rPr>
          <w:color w:val="000000"/>
        </w:rPr>
        <w:t xml:space="preserve">. </w:t>
      </w:r>
      <w:r>
        <w:rPr>
          <w:color w:val="000000"/>
        </w:rPr>
        <w:t xml:space="preserve">Carina-Verdú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58AD6D"/>
        </w:rPr>
        <w:t xml:space="preserve">charla </w:t>
      </w:r>
      <w:r>
        <w:rPr>
          <w:color w:val="000000"/>
        </w:rPr>
        <w:t xml:space="preserve">del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Carina </w:t>
      </w:r>
      <w:r>
        <w:rPr>
          <w:color w:val="000000"/>
        </w:rPr>
        <w:t xml:space="preserve">...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8AD6D"/>
        </w:rPr>
        <w:t xml:space="preserve">conversación </w:t>
      </w:r>
      <w:r>
        <w:rPr>
          <w:color w:val="58AD6D"/>
        </w:rPr>
        <w:t xml:space="preserve">informal </w:t>
      </w:r>
      <w:r>
        <w:rPr>
          <w:color w:val="000000"/>
        </w:rPr>
        <w:t xml:space="preserve">con </w:t>
      </w:r>
      <w:r>
        <w:rPr>
          <w:color w:val="58AD6D"/>
        </w:rPr>
        <w:t xml:space="preserve">periodistas </w:t>
      </w:r>
      <w:r>
        <w:rPr>
          <w:color w:val="000000"/>
        </w:rPr>
        <w:t xml:space="preserve">donde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sus </w:t>
      </w:r>
      <w:r>
        <w:rPr>
          <w:color w:val="58AD6D"/>
        </w:rPr>
        <w:t xml:space="preserve">primeras </w:t>
      </w:r>
      <w:r>
        <w:rPr>
          <w:color w:val="C2527D"/>
        </w:rPr>
        <w:t xml:space="preserve">impresiones </w:t>
      </w:r>
      <w:r>
        <w:rPr>
          <w:color w:val="000000"/>
        </w:rPr>
        <w:t xml:space="preserve">sobre </w:t>
      </w:r>
      <w:r>
        <w:rPr>
          <w:color w:val="000000"/>
        </w:rPr>
        <w:t xml:space="preserve">las </w:t>
      </w:r>
      <w:r>
        <w:rPr>
          <w:color w:val="C2527D"/>
        </w:rPr>
        <w:t xml:space="preserve">elecciones </w:t>
      </w:r>
      <w:r>
        <w:rPr>
          <w:color w:val="000000"/>
        </w:rPr>
        <w:t xml:space="preserve">. </w:t>
      </w:r>
      <w:r>
        <w:rPr>
          <w:color w:val="58AD6D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C2527D"/>
        </w:rPr>
        <w:t xml:space="preserve">preocupado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las </w:t>
      </w:r>
      <w:r>
        <w:rPr>
          <w:color w:val="AEA78F"/>
        </w:rPr>
        <w:t xml:space="preserve">encuestas </w:t>
      </w:r>
      <w:r>
        <w:rPr>
          <w:color w:val="000000"/>
        </w:rPr>
        <w:t xml:space="preserve">digan </w:t>
      </w:r>
      <w:r>
        <w:rPr>
          <w:color w:val="000000"/>
        </w:rPr>
        <w:t xml:space="preserve">como </w:t>
      </w:r>
      <w:r>
        <w:rPr>
          <w:color w:val="304195"/>
        </w:rPr>
        <w:t xml:space="preserve">principal </w:t>
      </w:r>
      <w:r>
        <w:rPr>
          <w:color w:val="AEA78F"/>
        </w:rPr>
        <w:t xml:space="preserve">ganador </w:t>
      </w:r>
      <w:r>
        <w:rPr>
          <w:color w:val="000000"/>
        </w:rPr>
        <w:t xml:space="preserve">. </w:t>
      </w:r>
      <w:r>
        <w:rPr>
          <w:color w:val="58AD6D"/>
        </w:rPr>
        <w:t xml:space="preserve">Aunque </w:t>
      </w:r>
      <w:r>
        <w:rPr>
          <w:color w:val="58AD6D"/>
        </w:rPr>
        <w:t xml:space="preserve">ahora </w:t>
      </w:r>
      <w:r>
        <w:rPr>
          <w:color w:val="58AD6D"/>
        </w:rPr>
        <w:t xml:space="preserve">parezca </w:t>
      </w:r>
      <w:r>
        <w:rPr>
          <w:color w:val="000000"/>
        </w:rPr>
        <w:t xml:space="preserve">el </w:t>
      </w:r>
      <w:r>
        <w:rPr>
          <w:color w:val="58AD6D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repetición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eso </w:t>
      </w:r>
      <w:r>
        <w:rPr>
          <w:color w:val="000000"/>
        </w:rPr>
        <w:t xml:space="preserve">le </w:t>
      </w:r>
      <w:r>
        <w:rPr>
          <w:color w:val="000000"/>
        </w:rPr>
        <w:t xml:space="preserve">vaya </w:t>
      </w:r>
      <w:r>
        <w:rPr>
          <w:color w:val="000000"/>
        </w:rPr>
        <w:t xml:space="preserve">a </w:t>
      </w:r>
      <w:r>
        <w:rPr>
          <w:color w:val="04F44E"/>
        </w:rPr>
        <w:t xml:space="preserve">afectar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EA78F"/>
        </w:rPr>
        <w:t xml:space="preserve">urnas </w:t>
      </w:r>
      <w:r>
        <w:rPr>
          <w:color w:val="000000"/>
        </w:rPr>
        <w:t xml:space="preserve">. </w:t>
      </w:r>
      <w:r>
        <w:rPr>
          <w:color w:val="58AD6D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000000"/>
        </w:rPr>
        <w:t xml:space="preserve">pasar </w:t>
      </w:r>
      <w:r>
        <w:rPr>
          <w:color w:val="04F44E"/>
        </w:rPr>
        <w:t xml:space="preserve">muchas </w:t>
      </w:r>
      <w:r>
        <w:rPr>
          <w:color w:val="000000"/>
        </w:rPr>
        <w:t xml:space="preserve">cosas </w:t>
      </w:r>
      <w:r>
        <w:rPr>
          <w:color w:val="000000"/>
        </w:rPr>
        <w:t xml:space="preserve">porque </w:t>
      </w:r>
      <w:r>
        <w:rPr>
          <w:color w:val="C6B48B"/>
        </w:rPr>
        <w:t xml:space="preserve">octubre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C2527D"/>
        </w:rPr>
        <w:t xml:space="preserve">clave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el </w:t>
      </w:r>
      <w:r>
        <w:rPr>
          <w:color w:val="304195"/>
        </w:rPr>
        <w:t xml:space="preserve">impacto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del </w:t>
      </w:r>
      <w:r>
        <w:rPr>
          <w:color w:val="C6B48B"/>
        </w:rPr>
        <w:t xml:space="preserve">procés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ciudadanía </w:t>
      </w:r>
      <w:r>
        <w:rPr>
          <w:color w:val="000000"/>
        </w:rPr>
        <w:t xml:space="preserve">. </w:t>
      </w:r>
      <w:r>
        <w:rPr>
          <w:color w:val="58AD6D"/>
        </w:rPr>
        <w:t xml:space="preserve">Considera </w:t>
      </w:r>
      <w:r>
        <w:rPr>
          <w:color w:val="000000"/>
        </w:rPr>
        <w:t xml:space="preserve">que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2527D"/>
        </w:rPr>
        <w:t xml:space="preserve">elecciones </w:t>
      </w:r>
      <w:r>
        <w:rPr>
          <w:color w:val="000000"/>
        </w:rPr>
        <w:t xml:space="preserve">todos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C2527D"/>
        </w:rPr>
        <w:t xml:space="preserve">cambiar </w:t>
      </w:r>
      <w:r>
        <w:rPr>
          <w:color w:val="000000"/>
        </w:rPr>
        <w:t xml:space="preserve">de </w:t>
      </w:r>
      <w:r>
        <w:rPr>
          <w:color w:val="58AD6D"/>
        </w:rPr>
        <w:t xml:space="preserve">actitud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58AD6D"/>
        </w:rPr>
        <w:t xml:space="preserve">llegar </w:t>
      </w:r>
      <w:r>
        <w:rPr>
          <w:color w:val="000000"/>
        </w:rPr>
        <w:t xml:space="preserve">a </w:t>
      </w:r>
      <w:r>
        <w:rPr>
          <w:color w:val="C2527D"/>
        </w:rPr>
        <w:t xml:space="preserve">acuerdos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58AD6D"/>
        </w:rPr>
        <w:t xml:space="preserve">tres </w:t>
      </w:r>
      <w:r>
        <w:rPr>
          <w:color w:val="000000"/>
        </w:rPr>
        <w:t xml:space="preserve">hitos </w:t>
      </w:r>
      <w:r>
        <w:rPr>
          <w:color w:val="C2527D"/>
        </w:rPr>
        <w:t xml:space="preserve">claves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C6B48B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2527D"/>
        </w:rPr>
        <w:t xml:space="preserve">exhumación </w:t>
      </w:r>
      <w:r>
        <w:rPr>
          <w:color w:val="000000"/>
        </w:rPr>
        <w:t xml:space="preserve">De </w:t>
      </w:r>
      <w:r>
        <w:rPr>
          <w:color w:val="C2527D"/>
        </w:rPr>
        <w:t xml:space="preserve">Franco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2527D"/>
        </w:rPr>
        <w:t xml:space="preserve">Brexit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del </w:t>
      </w:r>
      <w:r>
        <w:rPr>
          <w:color w:val="C6B48B"/>
        </w:rPr>
        <w:t xml:space="preserve">procés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C2527D"/>
        </w:rPr>
        <w:t xml:space="preserve">convencido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estas </w:t>
      </w:r>
      <w:r>
        <w:rPr>
          <w:color w:val="C2527D"/>
        </w:rPr>
        <w:t xml:space="preserve">elecciones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será </w:t>
      </w:r>
      <w:r>
        <w:rPr>
          <w:color w:val="000000"/>
        </w:rPr>
        <w:t xml:space="preserve">más </w:t>
      </w:r>
      <w:r>
        <w:rPr>
          <w:color w:val="000000"/>
        </w:rPr>
        <w:t xml:space="preserve">pragmático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moverá </w:t>
      </w:r>
      <w:r>
        <w:rPr>
          <w:color w:val="000000"/>
        </w:rPr>
        <w:t xml:space="preserve">la </w:t>
      </w:r>
      <w:r>
        <w:rPr>
          <w:color w:val="304195"/>
        </w:rPr>
        <w:t xml:space="preserve">gente </w:t>
      </w:r>
      <w:r>
        <w:rPr>
          <w:color w:val="000000"/>
        </w:rPr>
        <w:t xml:space="preserve">más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6B48B"/>
        </w:rPr>
        <w:t xml:space="preserve">necesidad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forme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mes </w:t>
      </w:r>
      <w:r>
        <w:rPr>
          <w:color w:val="000000"/>
        </w:rPr>
        <w:t xml:space="preserve">y </w:t>
      </w:r>
      <w:r>
        <w:rPr>
          <w:color w:val="58AD6D"/>
        </w:rPr>
        <w:t xml:space="preserve">medio </w:t>
      </w:r>
      <w:r>
        <w:rPr>
          <w:color w:val="000000"/>
        </w:rPr>
        <w:t xml:space="preserve">es </w:t>
      </w:r>
      <w:r>
        <w:rPr>
          <w:color w:val="C6B48B"/>
        </w:rPr>
        <w:t xml:space="preserve">activar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AEA78F"/>
        </w:rPr>
        <w:t xml:space="preserve">electorado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2527D"/>
        </w:rPr>
        <w:t xml:space="preserve">Moncloa </w:t>
      </w:r>
      <w:r>
        <w:rPr>
          <w:color w:val="000000"/>
        </w:rPr>
        <w:t xml:space="preserve">están </w:t>
      </w:r>
      <w:r>
        <w:rPr>
          <w:color w:val="58AD6D"/>
        </w:rPr>
        <w:t xml:space="preserve">inquietos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desmovilización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58AD6D"/>
        </w:rPr>
        <w:t xml:space="preserve">preguntamos </w:t>
      </w:r>
      <w:r>
        <w:rPr>
          <w:color w:val="000000"/>
        </w:rPr>
        <w:t xml:space="preserve">si </w:t>
      </w:r>
      <w:r>
        <w:rPr>
          <w:color w:val="000000"/>
        </w:rPr>
        <w:t xml:space="preserve">le </w:t>
      </w:r>
      <w:r>
        <w:rPr>
          <w:color w:val="C2527D"/>
        </w:rPr>
        <w:t xml:space="preserve">preocupa </w:t>
      </w:r>
      <w:r>
        <w:rPr>
          <w:color w:val="000000"/>
        </w:rPr>
        <w:t xml:space="preserve">la </w:t>
      </w:r>
      <w:r>
        <w:rPr>
          <w:color w:val="AEA78F"/>
        </w:rPr>
        <w:t xml:space="preserve">irrupción </w:t>
      </w:r>
      <w:r>
        <w:rPr>
          <w:color w:val="000000"/>
        </w:rPr>
        <w:t xml:space="preserve">de </w:t>
      </w:r>
      <w:r>
        <w:rPr>
          <w:color w:val="000000"/>
        </w:rPr>
        <w:t xml:space="preserve">ñigo </w:t>
      </w:r>
      <w:r>
        <w:rPr>
          <w:color w:val="AEA78F"/>
        </w:rPr>
        <w:t xml:space="preserve">Errejón </w:t>
      </w:r>
      <w:r>
        <w:rPr>
          <w:color w:val="000000"/>
        </w:rPr>
        <w:t xml:space="preserve">. </w:t>
      </w:r>
      <w:r>
        <w:rPr>
          <w:color w:val="58AD6D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58AD6D"/>
        </w:rPr>
        <w:t xml:space="preserve">perjudica </w:t>
      </w:r>
      <w:r>
        <w:rPr>
          <w:color w:val="000000"/>
        </w:rPr>
        <w:t xml:space="preserve">es </w:t>
      </w:r>
      <w:r>
        <w:rPr>
          <w:color w:val="000000"/>
        </w:rPr>
        <w:t xml:space="preserve">a </w:t>
      </w:r>
      <w:r>
        <w:rPr>
          <w:color w:val="C2527D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AEA78F"/>
        </w:rPr>
        <w:t xml:space="preserve">Errejón </w:t>
      </w:r>
      <w:r>
        <w:rPr>
          <w:color w:val="000000"/>
        </w:rPr>
        <w:t xml:space="preserve">le </w:t>
      </w:r>
      <w:r>
        <w:rPr>
          <w:color w:val="58AD6D"/>
        </w:rPr>
        <w:t xml:space="preserve">quita </w:t>
      </w:r>
      <w:r>
        <w:rPr>
          <w:color w:val="58AD6D"/>
        </w:rPr>
        <w:t xml:space="preserve">algún </w:t>
      </w:r>
      <w:r>
        <w:rPr>
          <w:color w:val="000000"/>
        </w:rPr>
        <w:t xml:space="preserve">voto </w:t>
      </w:r>
      <w:r>
        <w:rPr>
          <w:color w:val="000000"/>
        </w:rPr>
        <w:t xml:space="preserve">al </w:t>
      </w:r>
      <w:r>
        <w:rPr>
          <w:color w:val="C2527D"/>
        </w:rPr>
        <w:t xml:space="preserve">Partido-Socialista </w:t>
      </w:r>
      <w:r>
        <w:rPr>
          <w:color w:val="000000"/>
        </w:rPr>
        <w:t xml:space="preserve">,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4F44E"/>
        </w:rPr>
        <w:t xml:space="preserve">recuperará </w:t>
      </w:r>
      <w:r>
        <w:rPr>
          <w:color w:val="000000"/>
        </w:rPr>
        <w:t xml:space="preserve">con </w:t>
      </w:r>
      <w:r>
        <w:rPr>
          <w:color w:val="AEA78F"/>
        </w:rPr>
        <w:t xml:space="preserve">votantes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vengan </w:t>
      </w:r>
      <w:r>
        <w:rPr>
          <w:color w:val="000000"/>
        </w:rPr>
        <w:t xml:space="preserve">de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304195"/>
        </w:rPr>
        <w:t xml:space="preserve">objetivos </w:t>
      </w:r>
      <w:r>
        <w:rPr>
          <w:color w:val="000000"/>
        </w:rPr>
        <w:t xml:space="preserve">. </w:t>
      </w:r>
      <w:r>
        <w:rPr>
          <w:color w:val="304195"/>
        </w:rPr>
        <w:t xml:space="preserve">Ganar </w:t>
      </w:r>
      <w:r>
        <w:rPr>
          <w:color w:val="000000"/>
        </w:rPr>
        <w:t xml:space="preserve">votos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2527D"/>
        </w:rPr>
        <w:t xml:space="preserve">izquierda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2527D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4F44E"/>
        </w:rPr>
        <w:t xml:space="preserve">elemento </w:t>
      </w:r>
      <w:r>
        <w:rPr>
          <w:color w:val="58AD6D"/>
        </w:rPr>
        <w:t xml:space="preserve">novedoso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2527D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C6B48B"/>
        </w:rPr>
        <w:t xml:space="preserve">noviembre </w:t>
      </w:r>
      <w:r>
        <w:rPr>
          <w:color w:val="000000"/>
        </w:rPr>
        <w:t xml:space="preserve">con </w:t>
      </w:r>
      <w:r>
        <w:rPr>
          <w:color w:val="04F44E"/>
        </w:rPr>
        <w:t xml:space="preserve">respecto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C2527D"/>
        </w:rPr>
        <w:t xml:space="preserve">abril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AEA78F"/>
        </w:rPr>
        <w:t xml:space="preserve">candidatura </w:t>
      </w:r>
      <w:r>
        <w:rPr>
          <w:color w:val="000000"/>
        </w:rPr>
        <w:t xml:space="preserve">de </w:t>
      </w:r>
      <w:r>
        <w:rPr>
          <w:color w:val="000000"/>
        </w:rPr>
        <w:t xml:space="preserve">ñigo </w:t>
      </w:r>
      <w:r>
        <w:rPr>
          <w:color w:val="AEA78F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2527D"/>
        </w:rPr>
        <w:t xml:space="preserve">izquierda </w:t>
      </w:r>
      <w:r>
        <w:rPr>
          <w:color w:val="000000"/>
        </w:rPr>
        <w:t xml:space="preserve">tenga </w:t>
      </w:r>
      <w:r>
        <w:rPr>
          <w:color w:val="58AD6D"/>
        </w:rPr>
        <w:t xml:space="preserve">tres </w:t>
      </w:r>
      <w:r>
        <w:rPr>
          <w:color w:val="C2527D"/>
        </w:rPr>
        <w:t xml:space="preserve">opciones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lugar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AEA78F"/>
        </w:rPr>
        <w:t xml:space="preserve">Errejón </w:t>
      </w:r>
      <w:r>
        <w:rPr>
          <w:color w:val="58AD6D"/>
        </w:rPr>
        <w:t xml:space="preserve">anunciará </w:t>
      </w:r>
      <w:r>
        <w:rPr>
          <w:color w:val="C2527D"/>
        </w:rPr>
        <w:t xml:space="preserve">oficialmente </w:t>
      </w:r>
      <w:r>
        <w:rPr>
          <w:color w:val="000000"/>
        </w:rPr>
        <w:t xml:space="preserve">su </w:t>
      </w:r>
      <w:r>
        <w:rPr>
          <w:color w:val="C6B48B"/>
        </w:rPr>
        <w:t xml:space="preserve">decisión </w:t>
      </w:r>
      <w:r>
        <w:rPr>
          <w:color w:val="304195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58AD6D"/>
        </w:rPr>
        <w:t xml:space="preserve">entonces </w:t>
      </w:r>
      <w:r>
        <w:rPr>
          <w:color w:val="000000"/>
        </w:rPr>
        <w:t xml:space="preserve">ya </w:t>
      </w:r>
      <w:r>
        <w:rPr>
          <w:color w:val="000000"/>
        </w:rPr>
        <w:t xml:space="preserve">habrá </w:t>
      </w:r>
      <w:r>
        <w:rPr>
          <w:color w:val="C2527D"/>
        </w:rPr>
        <w:t xml:space="preserve">conseguido </w:t>
      </w:r>
      <w:r>
        <w:rPr>
          <w:color w:val="000000"/>
        </w:rPr>
        <w:t xml:space="preserve">el </w:t>
      </w:r>
      <w:r>
        <w:rPr>
          <w:color w:val="C2527D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algunas </w:t>
      </w:r>
      <w:r>
        <w:rPr>
          <w:color w:val="304195"/>
        </w:rPr>
        <w:t xml:space="preserve">fuerzas </w:t>
      </w:r>
      <w:r>
        <w:rPr>
          <w:color w:val="C2527D"/>
        </w:rPr>
        <w:t xml:space="preserve">políticas </w:t>
      </w:r>
      <w:r>
        <w:rPr>
          <w:color w:val="C6B48B"/>
        </w:rPr>
        <w:t xml:space="preserve">autonómicas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58AD6D"/>
        </w:rPr>
        <w:t xml:space="preserve">ahora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órbita </w:t>
      </w:r>
      <w:r>
        <w:rPr>
          <w:color w:val="000000"/>
        </w:rPr>
        <w:t xml:space="preserve">de </w:t>
      </w:r>
      <w:r>
        <w:rPr>
          <w:color w:val="C2527D"/>
        </w:rPr>
        <w:t xml:space="preserve">Podemos </w:t>
      </w:r>
      <w:r>
        <w:rPr>
          <w:color w:val="000000"/>
        </w:rPr>
        <w:t xml:space="preserve">. </w:t>
      </w:r>
      <w:r>
        <w:rPr>
          <w:color w:val="6A03D7"/>
        </w:rPr>
        <w:t xml:space="preserve">Hacía </w:t>
      </w:r>
      <w:r>
        <w:rPr>
          <w:color w:val="6A03D7"/>
        </w:rPr>
        <w:t xml:space="preserve">tiempo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C2527D"/>
        </w:rPr>
        <w:t xml:space="preserve">opciones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EA78F"/>
        </w:rPr>
        <w:t xml:space="preserve">urnas </w:t>
      </w:r>
      <w:r>
        <w:rPr>
          <w:color w:val="000000"/>
        </w:rPr>
        <w:t xml:space="preserve">no </w:t>
      </w:r>
      <w:r>
        <w:rPr>
          <w:color w:val="000000"/>
        </w:rPr>
        <w:t xml:space="preserve">estaban </w:t>
      </w:r>
      <w:r>
        <w:rPr>
          <w:color w:val="000000"/>
        </w:rPr>
        <w:t xml:space="preserve">tan </w:t>
      </w:r>
      <w:r>
        <w:rPr>
          <w:color w:val="04F44E"/>
        </w:rPr>
        <w:t xml:space="preserve">condicionadas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C6B48B"/>
        </w:rPr>
        <w:t xml:space="preserve">movimientos </w:t>
      </w:r>
      <w:r>
        <w:rPr>
          <w:color w:val="C6B48B"/>
        </w:rPr>
        <w:t xml:space="preserve">políticos </w:t>
      </w:r>
      <w:r>
        <w:rPr>
          <w:color w:val="000000"/>
        </w:rPr>
        <w:t xml:space="preserve">de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4F44E"/>
        </w:rPr>
        <w:t xml:space="preserve">Buenos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C2527D"/>
        </w:rPr>
        <w:t xml:space="preserve">señor </w:t>
      </w:r>
      <w:r>
        <w:rPr>
          <w:color w:val="AEA78F"/>
        </w:rPr>
        <w:t xml:space="preserve">Errejón </w:t>
      </w:r>
      <w:r>
        <w:rPr>
          <w:color w:val="000000"/>
        </w:rPr>
        <w:t xml:space="preserve">. </w:t>
      </w:r>
      <w:r>
        <w:rPr>
          <w:color w:val="304195"/>
        </w:rPr>
        <w:t xml:space="preserve">Apenas </w:t>
      </w:r>
      <w:r>
        <w:rPr>
          <w:color w:val="000000"/>
        </w:rPr>
        <w:t xml:space="preserve">un </w:t>
      </w:r>
      <w:r>
        <w:rPr>
          <w:color w:val="04F44E"/>
        </w:rPr>
        <w:t xml:space="preserve">saludo </w:t>
      </w:r>
      <w:r>
        <w:rPr>
          <w:color w:val="58AD6D"/>
        </w:rPr>
        <w:t xml:space="preserve">dedicaba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medios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C2527D"/>
        </w:rPr>
        <w:t xml:space="preserve">Mañana </w:t>
      </w:r>
      <w:r>
        <w:rPr>
          <w:color w:val="000000"/>
        </w:rPr>
        <w:t xml:space="preserve">es </w:t>
      </w:r>
      <w:r>
        <w:rPr>
          <w:color w:val="000000"/>
        </w:rPr>
        <w:t xml:space="preserve">su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su </w:t>
      </w:r>
      <w:r>
        <w:rPr>
          <w:color w:val="AEA78F"/>
        </w:rPr>
        <w:t xml:space="preserve">partido </w:t>
      </w:r>
      <w:r>
        <w:rPr>
          <w:color w:val="58AD6D"/>
        </w:rPr>
        <w:t xml:space="preserve">ratificará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58AD6D"/>
        </w:rPr>
        <w:t xml:space="preserve">decidió </w:t>
      </w:r>
      <w:r>
        <w:rPr>
          <w:color w:val="000000"/>
        </w:rPr>
        <w:t xml:space="preserve">la </w:t>
      </w:r>
      <w:r>
        <w:rPr>
          <w:color w:val="AEA78F"/>
        </w:rPr>
        <w:t xml:space="preserve">militancia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304195"/>
        </w:rPr>
        <w:t xml:space="preserve">salto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2527D"/>
        </w:rPr>
        <w:t xml:space="preserve">política </w:t>
      </w:r>
      <w:r>
        <w:rPr>
          <w:color w:val="C6B48B"/>
        </w:rPr>
        <w:t xml:space="preserve">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regreso </w:t>
      </w:r>
      <w:r>
        <w:rPr>
          <w:color w:val="000000"/>
        </w:rPr>
        <w:t xml:space="preserve">al </w:t>
      </w:r>
      <w:r>
        <w:rPr>
          <w:color w:val="AEA78F"/>
        </w:rPr>
        <w:t xml:space="preserve">congreso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58AD6D"/>
        </w:rPr>
        <w:t xml:space="preserve">cuenta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hace </w:t>
      </w:r>
      <w:r>
        <w:rPr>
          <w:color w:val="000000"/>
        </w:rPr>
        <w:t xml:space="preserve">tanto </w:t>
      </w:r>
      <w:r>
        <w:rPr>
          <w:color w:val="000000"/>
        </w:rPr>
        <w:t xml:space="preserve">la </w:t>
      </w:r>
      <w:r>
        <w:rPr>
          <w:color w:val="58AD6D"/>
        </w:rPr>
        <w:t xml:space="preserve">distancia </w:t>
      </w:r>
      <w:r>
        <w:rPr>
          <w:color w:val="000000"/>
        </w:rPr>
        <w:t xml:space="preserve">con </w:t>
      </w:r>
      <w:r>
        <w:rPr>
          <w:color w:val="C2527D"/>
        </w:rPr>
        <w:t xml:space="preserve">Pablo-Iglesias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8AD6D"/>
        </w:rPr>
        <w:t xml:space="preserve">desencuentros </w:t>
      </w:r>
      <w:r>
        <w:rPr>
          <w:color w:val="000000"/>
        </w:rPr>
        <w:t xml:space="preserve">entre </w:t>
      </w:r>
      <w:r>
        <w:rPr>
          <w:color w:val="58AD6D"/>
        </w:rPr>
        <w:t xml:space="preserve">ambos </w:t>
      </w:r>
      <w:r>
        <w:rPr>
          <w:color w:val="000000"/>
        </w:rPr>
        <w:t xml:space="preserve">, </w:t>
      </w:r>
      <w:r>
        <w:rPr>
          <w:color w:val="304195"/>
        </w:rPr>
        <w:t xml:space="preserve">llevaron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ruptura </w:t>
      </w:r>
      <w:r>
        <w:rPr>
          <w:color w:val="AEA78F"/>
        </w:rPr>
        <w:t xml:space="preserve">interna </w:t>
      </w:r>
      <w:r>
        <w:rPr>
          <w:color w:val="000000"/>
        </w:rPr>
        <w:t xml:space="preserve">en </w:t>
      </w:r>
      <w:r>
        <w:rPr>
          <w:color w:val="C2527D"/>
        </w:rPr>
        <w:t xml:space="preserve">Podemos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se </w:t>
      </w:r>
      <w:r>
        <w:rPr>
          <w:color w:val="58AD6D"/>
        </w:rPr>
        <w:t xml:space="preserve">avecinan </w:t>
      </w:r>
      <w:r>
        <w:rPr>
          <w:color w:val="304195"/>
        </w:rPr>
        <w:t xml:space="preserve">desgarros </w:t>
      </w:r>
      <w:r>
        <w:rPr>
          <w:color w:val="58AD6D"/>
        </w:rPr>
        <w:t xml:space="preserve">similares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AEA78F"/>
        </w:rPr>
        <w:t xml:space="preserve">Errejón </w:t>
      </w:r>
      <w:r>
        <w:rPr>
          <w:color w:val="304195"/>
        </w:rPr>
        <w:t xml:space="preserve">busca </w:t>
      </w:r>
      <w:r>
        <w:rPr>
          <w:color w:val="C2527D"/>
        </w:rPr>
        <w:t xml:space="preserve">socios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algo </w:t>
      </w:r>
      <w:r>
        <w:rPr>
          <w:color w:val="000000"/>
        </w:rPr>
        <w:t xml:space="preserve">, </w:t>
      </w:r>
      <w:r>
        <w:rPr>
          <w:color w:val="AEA78F"/>
        </w:rPr>
        <w:t xml:space="preserve">partidos </w:t>
      </w:r>
      <w:r>
        <w:rPr>
          <w:color w:val="000000"/>
        </w:rPr>
        <w:t xml:space="preserve">como </w:t>
      </w:r>
      <w:r>
        <w:rPr>
          <w:color w:val="000000"/>
        </w:rPr>
        <w:t xml:space="preserve">Equo </w:t>
      </w:r>
      <w:r>
        <w:rPr>
          <w:color w:val="000000"/>
        </w:rPr>
        <w:t xml:space="preserve">, </w:t>
      </w:r>
      <w:r>
        <w:rPr>
          <w:color w:val="58AD6D"/>
        </w:rPr>
        <w:t xml:space="preserve">ahora </w:t>
      </w:r>
      <w:r>
        <w:rPr>
          <w:color w:val="304195"/>
        </w:rPr>
        <w:t xml:space="preserve">dentro </w:t>
      </w:r>
      <w:r>
        <w:rPr>
          <w:color w:val="000000"/>
        </w:rPr>
        <w:t xml:space="preserve">de </w:t>
      </w:r>
      <w:r>
        <w:rPr>
          <w:color w:val="C2527D"/>
        </w:rPr>
        <w:t xml:space="preserve">Unidas-Podemos </w:t>
      </w:r>
      <w:r>
        <w:rPr>
          <w:color w:val="000000"/>
        </w:rPr>
        <w:t xml:space="preserve">, </w:t>
      </w:r>
      <w:r>
        <w:rPr>
          <w:color w:val="58AD6D"/>
        </w:rPr>
        <w:t xml:space="preserve">someterán </w:t>
      </w:r>
      <w:r>
        <w:rPr>
          <w:color w:val="000000"/>
        </w:rPr>
        <w:t xml:space="preserve">a </w:t>
      </w:r>
      <w:r>
        <w:rPr>
          <w:color w:val="C6B48B"/>
        </w:rPr>
        <w:t xml:space="preserve">consulta </w:t>
      </w:r>
      <w:r>
        <w:rPr>
          <w:color w:val="000000"/>
        </w:rPr>
        <w:t xml:space="preserve">si </w:t>
      </w:r>
      <w:r>
        <w:rPr>
          <w:color w:val="C2527D"/>
        </w:rPr>
        <w:t xml:space="preserve">mantener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AEA78F"/>
        </w:rPr>
        <w:t xml:space="preserve">alianza </w:t>
      </w:r>
      <w:r>
        <w:rPr>
          <w:color w:val="000000"/>
        </w:rPr>
        <w:t xml:space="preserve">con </w:t>
      </w:r>
      <w:r>
        <w:rPr>
          <w:color w:val="C2527D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6B48B"/>
        </w:rPr>
        <w:t xml:space="preserve">decisión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sin </w:t>
      </w:r>
      <w:r>
        <w:rPr>
          <w:color w:val="C2527D"/>
        </w:rPr>
        <w:t xml:space="preserve">debate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58AD6D"/>
        </w:rPr>
        <w:t xml:space="preserve">tomada </w:t>
      </w:r>
      <w:r>
        <w:rPr>
          <w:color w:val="000000"/>
        </w:rPr>
        <w:t xml:space="preserve">en </w:t>
      </w:r>
      <w:r>
        <w:rPr>
          <w:color w:val="C2527D"/>
        </w:rPr>
        <w:t xml:space="preserve">Compromís </w:t>
      </w:r>
      <w:r>
        <w:rPr>
          <w:color w:val="000000"/>
        </w:rPr>
        <w:t xml:space="preserve">. </w:t>
      </w:r>
      <w:r>
        <w:rPr>
          <w:color w:val="304195"/>
        </w:rPr>
        <w:t xml:space="preserve">Aquí </w:t>
      </w:r>
      <w:r>
        <w:rPr>
          <w:color w:val="000000"/>
        </w:rPr>
        <w:t xml:space="preserve">la </w:t>
      </w:r>
      <w:r>
        <w:rPr>
          <w:color w:val="C6B48B"/>
        </w:rPr>
        <w:t xml:space="preserve">ruptura </w:t>
      </w:r>
      <w:r>
        <w:rPr>
          <w:color w:val="000000"/>
        </w:rPr>
        <w:t xml:space="preserve">solo </w:t>
      </w:r>
      <w:r>
        <w:rPr>
          <w:color w:val="000000"/>
        </w:rPr>
        <w:t xml:space="preserve">fue </w:t>
      </w:r>
      <w:r>
        <w:rPr>
          <w:color w:val="58AD6D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304195"/>
        </w:rPr>
        <w:t xml:space="preserve">Mónica-Oltra </w:t>
      </w:r>
      <w:r>
        <w:rPr>
          <w:color w:val="304195"/>
        </w:rPr>
        <w:t xml:space="preserve">anoche </w:t>
      </w:r>
      <w:r>
        <w:rPr>
          <w:color w:val="58AD6D"/>
        </w:rPr>
        <w:t xml:space="preserve">comunicaba </w:t>
      </w:r>
      <w:r>
        <w:rPr>
          <w:color w:val="000000"/>
        </w:rPr>
        <w:t xml:space="preserve">a </w:t>
      </w:r>
      <w:r>
        <w:rPr>
          <w:color w:val="C2527D"/>
        </w:rPr>
        <w:t xml:space="preserve">Iglesias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C6B48B"/>
        </w:rPr>
        <w:t xml:space="preserve">mensaje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aliarse </w:t>
      </w:r>
      <w:r>
        <w:rPr>
          <w:color w:val="000000"/>
        </w:rPr>
        <w:t xml:space="preserve">con </w:t>
      </w:r>
      <w:r>
        <w:rPr>
          <w:color w:val="AEA78F"/>
        </w:rPr>
        <w:t xml:space="preserve">Errejón </w:t>
      </w:r>
      <w:r>
        <w:rPr>
          <w:color w:val="000000"/>
        </w:rPr>
        <w:t xml:space="preserve">de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C6B48B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¿Cuál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C6B48B"/>
        </w:rPr>
        <w:t xml:space="preserve">respuesta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C2527D"/>
        </w:rPr>
        <w:t xml:space="preserve">Podemos </w:t>
      </w:r>
      <w:r>
        <w:rPr>
          <w:color w:val="000000"/>
        </w:rPr>
        <w:t xml:space="preserve">? </w:t>
      </w:r>
      <w:r>
        <w:rPr>
          <w:color w:val="000000"/>
        </w:rPr>
        <w:t xml:space="preserve">Un </w:t>
      </w:r>
      <w:r>
        <w:rPr>
          <w:color w:val="000000"/>
        </w:rPr>
        <w:t xml:space="preserve">emoticono </w:t>
      </w:r>
      <w:r>
        <w:rPr>
          <w:color w:val="000000"/>
        </w:rPr>
        <w:t xml:space="preserve">de </w:t>
      </w:r>
      <w:r>
        <w:rPr>
          <w:color w:val="000000"/>
        </w:rPr>
        <w:t xml:space="preserve">tomamos </w:t>
      </w:r>
      <w:r>
        <w:rPr>
          <w:color w:val="000000"/>
        </w:rPr>
        <w:t xml:space="preserve">nota </w:t>
      </w:r>
      <w:r>
        <w:rPr>
          <w:color w:val="000000"/>
        </w:rPr>
        <w:t xml:space="preserve">y </w:t>
      </w:r>
      <w:r>
        <w:rPr>
          <w:color w:val="58AD6D"/>
        </w:rPr>
        <w:t xml:space="preserve">seguimos </w:t>
      </w:r>
      <w:r>
        <w:rPr>
          <w:color w:val="58AD6D"/>
        </w:rPr>
        <w:t xml:space="preserve">hablando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AEA78F"/>
        </w:rPr>
        <w:t xml:space="preserve">partido </w:t>
      </w:r>
      <w:r>
        <w:rPr>
          <w:color w:val="000000"/>
        </w:rPr>
        <w:t xml:space="preserve">en </w:t>
      </w:r>
      <w:r>
        <w:rPr>
          <w:color w:val="C2527D"/>
        </w:rPr>
        <w:t xml:space="preserve">Andalucía </w:t>
      </w:r>
      <w:r>
        <w:rPr>
          <w:color w:val="C2527D"/>
        </w:rPr>
        <w:t xml:space="preserve">exige </w:t>
      </w:r>
      <w:r>
        <w:rPr>
          <w:color w:val="58AD6D"/>
        </w:rPr>
        <w:t xml:space="preserve">ahora </w:t>
      </w:r>
      <w:r>
        <w:rPr>
          <w:color w:val="000000"/>
        </w:rPr>
        <w:t xml:space="preserve">voz </w:t>
      </w:r>
      <w:r>
        <w:rPr>
          <w:color w:val="58AD6D"/>
        </w:rPr>
        <w:t xml:space="preserve">propia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EA78F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pone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grupo </w:t>
      </w:r>
      <w:r>
        <w:rPr>
          <w:color w:val="C2527D"/>
        </w:rPr>
        <w:t xml:space="preserve">parlamentario </w:t>
      </w:r>
      <w:r>
        <w:rPr>
          <w:color w:val="58AD6D"/>
        </w:rPr>
        <w:t xml:space="preserve">propio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: </w:t>
      </w:r>
      <w:r>
        <w:rPr>
          <w:color w:val="000000"/>
        </w:rPr>
        <w:t xml:space="preserve">unido </w:t>
      </w:r>
      <w:r>
        <w:rPr>
          <w:color w:val="000000"/>
        </w:rPr>
        <w:t xml:space="preserve">a </w:t>
      </w:r>
      <w:r>
        <w:rPr>
          <w:color w:val="C2527D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304195"/>
        </w:rPr>
        <w:t xml:space="preserve">dependiente </w:t>
      </w:r>
      <w:r>
        <w:rPr>
          <w:color w:val="000000"/>
        </w:rPr>
        <w:t xml:space="preserve">de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C2527D"/>
        </w:rPr>
        <w:t xml:space="preserve">confluencia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C6B48B"/>
        </w:rPr>
        <w:t xml:space="preserve">mande </w:t>
      </w:r>
      <w:r>
        <w:rPr>
          <w:color w:val="C2527D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58AD6D"/>
        </w:rPr>
        <w:t xml:space="preserve">entraba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6B48B"/>
        </w:rPr>
        <w:t xml:space="preserve">CDR </w:t>
      </w:r>
      <w:r>
        <w:rPr>
          <w:color w:val="000000"/>
        </w:rPr>
        <w:t xml:space="preserve">tenían </w:t>
      </w:r>
      <w:r>
        <w:rPr>
          <w:color w:val="304195"/>
        </w:rPr>
        <w:t xml:space="preserve">material </w:t>
      </w:r>
      <w:r>
        <w:rPr>
          <w:color w:val="304195"/>
        </w:rPr>
        <w:t xml:space="preserve">explosivo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registros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4195"/>
        </w:rPr>
        <w:t xml:space="preserve">llevaron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58AD6D"/>
        </w:rPr>
        <w:t xml:space="preserve">Nueve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fueron </w:t>
      </w:r>
      <w:r>
        <w:rPr>
          <w:color w:val="304195"/>
        </w:rPr>
        <w:t xml:space="preserve">detenidas </w:t>
      </w:r>
      <w:r>
        <w:rPr>
          <w:color w:val="000000"/>
        </w:rPr>
        <w:t xml:space="preserve">. </w:t>
      </w:r>
      <w:r>
        <w:rPr>
          <w:color w:val="58AD6D"/>
        </w:rPr>
        <w:t xml:space="preserve">Siete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304195"/>
        </w:rPr>
        <w:t xml:space="preserve">permanecen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comandancia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de </w:t>
      </w:r>
      <w:r>
        <w:rPr>
          <w:color w:val="04F44E"/>
        </w:rPr>
        <w:t xml:space="preserve">Tres-Cantos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8AD6D"/>
        </w:rPr>
        <w:t xml:space="preserve">delitos </w:t>
      </w:r>
      <w:r>
        <w:rPr>
          <w:color w:val="000000"/>
        </w:rPr>
        <w:t xml:space="preserve">de </w:t>
      </w:r>
      <w:r>
        <w:rPr>
          <w:color w:val="304195"/>
        </w:rPr>
        <w:t xml:space="preserve">terrorismo </w:t>
      </w:r>
      <w:r>
        <w:rPr>
          <w:color w:val="000000"/>
        </w:rPr>
        <w:t xml:space="preserve">, </w:t>
      </w:r>
      <w:r>
        <w:rPr>
          <w:color w:val="C6B48B"/>
        </w:rPr>
        <w:t xml:space="preserve">rebelión </w:t>
      </w:r>
      <w:r>
        <w:rPr>
          <w:color w:val="000000"/>
        </w:rPr>
        <w:t xml:space="preserve">y </w:t>
      </w:r>
      <w:r>
        <w:rPr>
          <w:color w:val="58AD6D"/>
        </w:rPr>
        <w:t xml:space="preserve">tenencia </w:t>
      </w:r>
      <w:r>
        <w:rPr>
          <w:color w:val="000000"/>
        </w:rPr>
        <w:t xml:space="preserve">de </w:t>
      </w:r>
      <w:r>
        <w:rPr>
          <w:color w:val="304195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Jara-Laliena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C6B48B"/>
        </w:rPr>
        <w:t xml:space="preserve">previsto </w:t>
      </w:r>
      <w:r>
        <w:rPr>
          <w:color w:val="000000"/>
        </w:rPr>
        <w:t xml:space="preserve">que </w:t>
      </w:r>
      <w:r>
        <w:rPr>
          <w:color w:val="000000"/>
        </w:rPr>
        <w:t xml:space="preserve">pasen </w:t>
      </w:r>
      <w:r>
        <w:rPr>
          <w:color w:val="000000"/>
        </w:rPr>
        <w:t xml:space="preserve">el </w:t>
      </w:r>
      <w:r>
        <w:rPr>
          <w:color w:val="04F44E"/>
        </w:rPr>
        <w:t xml:space="preserve">próximo </w:t>
      </w:r>
      <w:r>
        <w:rPr>
          <w:color w:val="304195"/>
        </w:rPr>
        <w:t xml:space="preserve">jueves </w:t>
      </w:r>
      <w:r>
        <w:rPr>
          <w:color w:val="000000"/>
        </w:rPr>
        <w:t xml:space="preserve">a </w:t>
      </w:r>
      <w:r>
        <w:rPr>
          <w:color w:val="304195"/>
        </w:rPr>
        <w:t xml:space="preserve">disposición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Audiencia-Nacional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4195"/>
        </w:rPr>
        <w:t xml:space="preserve">jueves </w:t>
      </w:r>
      <w:r>
        <w:rPr>
          <w:color w:val="000000"/>
        </w:rPr>
        <w:t xml:space="preserve">los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304195"/>
        </w:rPr>
        <w:t xml:space="preserve">interrogar </w:t>
      </w:r>
      <w:r>
        <w:rPr>
          <w:color w:val="000000"/>
        </w:rPr>
        <w:t xml:space="preserve">en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000000"/>
        </w:rPr>
        <w:t xml:space="preserve">puede </w:t>
      </w:r>
      <w:r>
        <w:rPr>
          <w:color w:val="58AD6D"/>
        </w:rPr>
        <w:t xml:space="preserve">dictar </w:t>
      </w:r>
      <w:r>
        <w:rPr>
          <w:color w:val="C6B48B"/>
        </w:rPr>
        <w:t xml:space="preserve">medidas </w:t>
      </w:r>
      <w:r>
        <w:rPr>
          <w:color w:val="58AD6D"/>
        </w:rPr>
        <w:t xml:space="preserve">cautelares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58AD6D"/>
        </w:rPr>
        <w:t xml:space="preserve">retirada </w:t>
      </w:r>
      <w:r>
        <w:rPr>
          <w:color w:val="000000"/>
        </w:rPr>
        <w:t xml:space="preserve">del </w:t>
      </w:r>
      <w:r>
        <w:rPr>
          <w:color w:val="58AD6D"/>
        </w:rPr>
        <w:t xml:space="preserve">pasaporte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58AD6D"/>
        </w:rPr>
        <w:t xml:space="preserve">prisión </w:t>
      </w:r>
      <w:r>
        <w:rPr>
          <w:color w:val="58AD6D"/>
        </w:rPr>
        <w:t xml:space="preserve">provisional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objetivo </w:t>
      </w:r>
      <w:r>
        <w:rPr>
          <w:color w:val="04F44E"/>
        </w:rPr>
        <w:t xml:space="preserve">organismo </w:t>
      </w:r>
      <w:r>
        <w:rPr>
          <w:color w:val="000000"/>
        </w:rPr>
        <w:t xml:space="preserve">es </w:t>
      </w:r>
      <w:r>
        <w:rPr>
          <w:color w:val="58AD6D"/>
        </w:rPr>
        <w:t xml:space="preserve">conocer </w:t>
      </w:r>
      <w:r>
        <w:rPr>
          <w:color w:val="000000"/>
        </w:rPr>
        <w:t xml:space="preserve">cuáles </w:t>
      </w:r>
      <w:r>
        <w:rPr>
          <w:color w:val="000000"/>
        </w:rPr>
        <w:t xml:space="preserve">eran </w:t>
      </w:r>
      <w:r>
        <w:rPr>
          <w:color w:val="000000"/>
        </w:rPr>
        <w:t xml:space="preserve">los </w:t>
      </w:r>
      <w:r>
        <w:rPr>
          <w:color w:val="304195"/>
        </w:rPr>
        <w:t xml:space="preserve">planes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58AD6D"/>
        </w:rPr>
        <w:t xml:space="preserve">siete </w:t>
      </w:r>
      <w:r>
        <w:rPr>
          <w:color w:val="304195"/>
        </w:rPr>
        <w:t xml:space="preserve">detenidos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los </w:t>
      </w:r>
      <w:r>
        <w:rPr>
          <w:color w:val="304195"/>
        </w:rPr>
        <w:t xml:space="preserve">investigadores </w:t>
      </w:r>
      <w:r>
        <w:rPr>
          <w:color w:val="000000"/>
        </w:rPr>
        <w:t xml:space="preserve">, </w:t>
      </w:r>
      <w:r>
        <w:rPr>
          <w:color w:val="58AD6D"/>
        </w:rPr>
        <w:t xml:space="preserve">formaban </w:t>
      </w:r>
      <w:r>
        <w:rPr>
          <w:color w:val="AEA78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mismo </w:t>
      </w:r>
      <w:r>
        <w:rPr>
          <w:color w:val="58AD6D"/>
        </w:rPr>
        <w:t xml:space="preserve">grupo </w:t>
      </w:r>
      <w:r>
        <w:rPr>
          <w:color w:val="000000"/>
        </w:rPr>
        <w:t xml:space="preserve">que </w:t>
      </w:r>
      <w:r>
        <w:rPr>
          <w:color w:val="304195"/>
        </w:rPr>
        <w:t xml:space="preserve">planeaba </w:t>
      </w:r>
      <w:r>
        <w:rPr>
          <w:color w:val="AEA78F"/>
        </w:rPr>
        <w:t xml:space="preserve">actos </w:t>
      </w:r>
      <w:r>
        <w:rPr>
          <w:color w:val="304195"/>
        </w:rPr>
        <w:t xml:space="preserve">violentos </w:t>
      </w:r>
      <w:r>
        <w:rPr>
          <w:color w:val="000000"/>
        </w:rPr>
        <w:t xml:space="preserve">de </w:t>
      </w:r>
      <w:r>
        <w:rPr>
          <w:color w:val="000000"/>
        </w:rPr>
        <w:t xml:space="preserve">cara </w:t>
      </w:r>
      <w:r>
        <w:rPr>
          <w:color w:val="000000"/>
        </w:rPr>
        <w:t xml:space="preserve">al </w:t>
      </w:r>
      <w:r>
        <w:rPr>
          <w:color w:val="C2527D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C6B48B"/>
        </w:rPr>
        <w:t xml:space="preserve">octubre </w:t>
      </w:r>
      <w:r>
        <w:rPr>
          <w:color w:val="000000"/>
        </w:rPr>
        <w:t xml:space="preserve">y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del </w:t>
      </w:r>
      <w:r>
        <w:rPr>
          <w:color w:val="C6B48B"/>
        </w:rPr>
        <w:t xml:space="preserve">procés </w:t>
      </w:r>
      <w:r>
        <w:rPr>
          <w:color w:val="000000"/>
        </w:rPr>
        <w:t xml:space="preserve">. </w:t>
      </w:r>
      <w:r>
        <w:rPr>
          <w:color w:val="58AD6D"/>
        </w:rPr>
        <w:t xml:space="preserve">Tras </w:t>
      </w:r>
      <w:r>
        <w:rPr>
          <w:color w:val="000000"/>
        </w:rPr>
        <w:t xml:space="preserve">esos </w:t>
      </w:r>
      <w:r>
        <w:rPr>
          <w:color w:val="000000"/>
        </w:rPr>
        <w:t xml:space="preserve">10 </w:t>
      </w:r>
      <w:r>
        <w:rPr>
          <w:color w:val="304195"/>
        </w:rPr>
        <w:t xml:space="preserve">registros </w:t>
      </w:r>
      <w:r>
        <w:rPr>
          <w:color w:val="000000"/>
        </w:rPr>
        <w:t xml:space="preserve">en </w:t>
      </w:r>
      <w:r>
        <w:rPr>
          <w:color w:val="04F44E"/>
        </w:rPr>
        <w:t xml:space="preserve">distintos </w:t>
      </w:r>
      <w:r>
        <w:rPr>
          <w:color w:val="304195"/>
        </w:rPr>
        <w:t xml:space="preserve">puntos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58AD6D"/>
        </w:rPr>
        <w:t xml:space="preserve">incautó </w:t>
      </w:r>
      <w:r>
        <w:rPr>
          <w:color w:val="304195"/>
        </w:rPr>
        <w:t xml:space="preserve">material </w:t>
      </w:r>
      <w:r>
        <w:rPr>
          <w:color w:val="304195"/>
        </w:rPr>
        <w:t xml:space="preserve">explosivo </w:t>
      </w:r>
      <w:r>
        <w:rPr>
          <w:color w:val="000000"/>
        </w:rPr>
        <w:t xml:space="preserve">y </w:t>
      </w:r>
      <w:r>
        <w:rPr>
          <w:color w:val="304195"/>
        </w:rPr>
        <w:t xml:space="preserve">planos </w:t>
      </w:r>
      <w:r>
        <w:rPr>
          <w:color w:val="000000"/>
        </w:rPr>
        <w:t xml:space="preserve">de </w:t>
      </w:r>
      <w:r>
        <w:rPr>
          <w:color w:val="04F44E"/>
        </w:rPr>
        <w:t xml:space="preserve">distintos </w:t>
      </w:r>
      <w:r>
        <w:rPr>
          <w:color w:val="304195"/>
        </w:rPr>
        <w:t xml:space="preserve">edificios </w:t>
      </w:r>
      <w:r>
        <w:rPr>
          <w:color w:val="58AD6D"/>
        </w:rPr>
        <w:t xml:space="preserve">públicos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2527D"/>
        </w:rPr>
        <w:t xml:space="preserve">presidente </w:t>
      </w:r>
      <w:r>
        <w:rPr>
          <w:color w:val="6A03D7"/>
        </w:rPr>
        <w:t xml:space="preserve">Joaquim-Torra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al </w:t>
      </w:r>
      <w:r>
        <w:rPr>
          <w:color w:val="C6B48B"/>
        </w:rPr>
        <w:t xml:space="preserve">frente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6B48B"/>
        </w:rPr>
        <w:t xml:space="preserve">protestas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dirigentes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304195"/>
        </w:rPr>
        <w:t xml:space="preserve">detenciones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58AD6D"/>
        </w:rPr>
        <w:t xml:space="preserve">enviado </w:t>
      </w:r>
      <w:r>
        <w:rPr>
          <w:color w:val="000000"/>
        </w:rPr>
        <w:t xml:space="preserve">una </w:t>
      </w:r>
      <w:r>
        <w:rPr>
          <w:color w:val="58AD6D"/>
        </w:rPr>
        <w:t xml:space="preserve">carta </w:t>
      </w:r>
      <w:r>
        <w:rPr>
          <w:color w:val="000000"/>
        </w:rPr>
        <w:t xml:space="preserve">a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para </w:t>
      </w:r>
      <w:r>
        <w:rPr>
          <w:color w:val="304195"/>
        </w:rPr>
        <w:t xml:space="preserve">expresarle </w:t>
      </w:r>
      <w:r>
        <w:rPr>
          <w:color w:val="000000"/>
        </w:rPr>
        <w:t xml:space="preserve">su </w:t>
      </w:r>
      <w:r>
        <w:rPr>
          <w:color w:val="58AD6D"/>
        </w:rPr>
        <w:t xml:space="preserve">indignación </w:t>
      </w:r>
      <w:r>
        <w:rPr>
          <w:color w:val="000000"/>
        </w:rPr>
        <w:t xml:space="preserve">, </w:t>
      </w:r>
      <w:r>
        <w:rPr>
          <w:color w:val="000000"/>
        </w:rPr>
        <w:t xml:space="preserve">Sandra-Izquierdo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ha </w:t>
      </w:r>
      <w:r>
        <w:rPr>
          <w:color w:val="58AD6D"/>
        </w:rPr>
        <w:t xml:space="preserve">escrito </w:t>
      </w:r>
      <w:r>
        <w:rPr>
          <w:color w:val="000000"/>
        </w:rPr>
        <w:t xml:space="preserve">una </w:t>
      </w:r>
      <w:r>
        <w:rPr>
          <w:color w:val="58AD6D"/>
        </w:rPr>
        <w:t xml:space="preserve">carta </w:t>
      </w:r>
      <w:r>
        <w:rPr>
          <w:color w:val="000000"/>
        </w:rPr>
        <w:t xml:space="preserve">para </w:t>
      </w:r>
      <w:r>
        <w:rPr>
          <w:color w:val="304195"/>
        </w:rPr>
        <w:t xml:space="preserve">mostrar </w:t>
      </w:r>
      <w:r>
        <w:rPr>
          <w:color w:val="000000"/>
        </w:rPr>
        <w:t xml:space="preserve">su </w:t>
      </w:r>
      <w:r>
        <w:rPr>
          <w:color w:val="58AD6D"/>
        </w:rPr>
        <w:t xml:space="preserve">indignación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304195"/>
        </w:rPr>
        <w:t xml:space="preserve">detenciones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4195"/>
        </w:rPr>
        <w:t xml:space="preserve">llevaron </w:t>
      </w:r>
      <w:r>
        <w:rPr>
          <w:color w:val="304195"/>
        </w:rPr>
        <w:t xml:space="preserve">ayer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58AD6D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montaje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C6B48B"/>
        </w:rPr>
        <w:t xml:space="preserve">independentismo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C6B48B"/>
        </w:rPr>
        <w:t xml:space="preserve">CDR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2527D"/>
        </w:rPr>
        <w:t xml:space="preserve">calificado </w:t>
      </w:r>
      <w:r>
        <w:rPr>
          <w:color w:val="000000"/>
        </w:rPr>
        <w:t xml:space="preserve">la </w:t>
      </w:r>
      <w:r>
        <w:rPr>
          <w:color w:val="58AD6D"/>
        </w:rPr>
        <w:t xml:space="preserve">operación </w:t>
      </w:r>
      <w:r>
        <w:rPr>
          <w:color w:val="304195"/>
        </w:rPr>
        <w:t xml:space="preserve">policial </w:t>
      </w:r>
      <w:r>
        <w:rPr>
          <w:color w:val="000000"/>
        </w:rPr>
        <w:t xml:space="preserve">de </w:t>
      </w:r>
      <w:r>
        <w:rPr>
          <w:color w:val="58AD6D"/>
        </w:rPr>
        <w:t xml:space="preserve">mediática </w:t>
      </w:r>
      <w:r>
        <w:rPr>
          <w:color w:val="000000"/>
        </w:rPr>
        <w:t xml:space="preserve">y </w:t>
      </w:r>
      <w:r>
        <w:rPr>
          <w:color w:val="58AD6D"/>
        </w:rPr>
        <w:t xml:space="preserve">judicial </w:t>
      </w:r>
      <w:r>
        <w:rPr>
          <w:color w:val="000000"/>
        </w:rPr>
        <w:t xml:space="preserve">y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4195"/>
        </w:rPr>
        <w:t xml:space="preserve">saltan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6B48B"/>
        </w:rPr>
        <w:t xml:space="preserve">principios </w:t>
      </w:r>
      <w:r>
        <w:rPr>
          <w:color w:val="000000"/>
        </w:rPr>
        <w:t xml:space="preserve">de </w:t>
      </w:r>
      <w:r>
        <w:rPr>
          <w:color w:val="58AD6D"/>
        </w:rPr>
        <w:t xml:space="preserve">presunción </w:t>
      </w:r>
      <w:r>
        <w:rPr>
          <w:color w:val="000000"/>
        </w:rPr>
        <w:t xml:space="preserve">de </w:t>
      </w:r>
      <w:r>
        <w:rPr>
          <w:color w:val="58AD6D"/>
        </w:rPr>
        <w:t xml:space="preserve">inocencia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C2527D"/>
        </w:rPr>
        <w:t xml:space="preserve">Quim-Torra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sus </w:t>
      </w:r>
      <w:r>
        <w:rPr>
          <w:color w:val="C2527D"/>
        </w:rPr>
        <w:t xml:space="preserve">socios </w:t>
      </w:r>
      <w:r>
        <w:rPr>
          <w:color w:val="000000"/>
        </w:rPr>
        <w:t xml:space="preserve">de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. </w:t>
      </w:r>
      <w:r>
        <w:rPr>
          <w:color w:val="C6B48B"/>
        </w:rPr>
        <w:t xml:space="preserve">Esquerra-Republicana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04195"/>
        </w:rPr>
        <w:t xml:space="preserve">persecución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C6B48B"/>
        </w:rPr>
        <w:t xml:space="preserve">independentismo </w:t>
      </w:r>
      <w:r>
        <w:rPr>
          <w:color w:val="000000"/>
        </w:rPr>
        <w:t xml:space="preserve">. </w:t>
      </w:r>
      <w:r>
        <w:rPr>
          <w:color w:val="C2527D"/>
        </w:rPr>
        <w:t xml:space="preserve">Partido-Popular </w:t>
      </w:r>
      <w:r>
        <w:rPr>
          <w:color w:val="000000"/>
        </w:rPr>
        <w:t xml:space="preserve">ha </w:t>
      </w:r>
      <w:r>
        <w:rPr>
          <w:color w:val="C2527D"/>
        </w:rPr>
        <w:t xml:space="preserve">criticado </w:t>
      </w:r>
      <w:r>
        <w:rPr>
          <w:color w:val="000000"/>
        </w:rPr>
        <w:t xml:space="preserve">el </w:t>
      </w:r>
      <w:r>
        <w:rPr>
          <w:color w:val="304195"/>
        </w:rPr>
        <w:t xml:space="preserve">silencio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. </w:t>
      </w:r>
      <w:r>
        <w:rPr>
          <w:color w:val="C2527D"/>
        </w:rPr>
        <w:t xml:space="preserve">Torra </w:t>
      </w:r>
      <w:r>
        <w:rPr>
          <w:color w:val="000000"/>
        </w:rPr>
        <w:t xml:space="preserve">pide </w:t>
      </w:r>
      <w:r>
        <w:rPr>
          <w:color w:val="58AD6D"/>
        </w:rPr>
        <w:t xml:space="preserve">explicación </w:t>
      </w:r>
      <w:r>
        <w:rPr>
          <w:color w:val="000000"/>
        </w:rPr>
        <w:t xml:space="preserve">por </w:t>
      </w:r>
      <w:r>
        <w:rPr>
          <w:color w:val="58AD6D"/>
        </w:rPr>
        <w:t xml:space="preserve">carta </w:t>
      </w:r>
      <w:r>
        <w:rPr>
          <w:color w:val="000000"/>
        </w:rPr>
        <w:t xml:space="preserve">a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Le </w:t>
      </w:r>
      <w:r>
        <w:rPr>
          <w:color w:val="58AD6D"/>
        </w:rPr>
        <w:t xml:space="preserve">acusa </w:t>
      </w:r>
      <w:r>
        <w:rPr>
          <w:color w:val="000000"/>
        </w:rPr>
        <w:t xml:space="preserve">de </w:t>
      </w:r>
      <w:r>
        <w:rPr>
          <w:color w:val="58AD6D"/>
        </w:rPr>
        <w:t xml:space="preserve">utilizar </w:t>
      </w:r>
      <w:r>
        <w:rPr>
          <w:color w:val="000000"/>
        </w:rPr>
        <w:t xml:space="preserve">los </w:t>
      </w:r>
      <w:r>
        <w:rPr>
          <w:color w:val="6A03D7"/>
        </w:rPr>
        <w:t xml:space="preserve">aparatos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para </w:t>
      </w:r>
      <w:r>
        <w:rPr>
          <w:color w:val="58AD6D"/>
        </w:rPr>
        <w:t xml:space="preserve">perseguir </w:t>
      </w:r>
      <w:r>
        <w:rPr>
          <w:color w:val="000000"/>
        </w:rPr>
        <w:t xml:space="preserve">al </w:t>
      </w:r>
      <w:r>
        <w:rPr>
          <w:color w:val="C6B48B"/>
        </w:rPr>
        <w:t xml:space="preserve">independentismo </w:t>
      </w:r>
      <w:r>
        <w:rPr>
          <w:color w:val="000000"/>
        </w:rPr>
        <w:t xml:space="preserve">. </w:t>
      </w:r>
      <w:r>
        <w:rPr>
          <w:color w:val="58AD6D"/>
        </w:rPr>
        <w:t xml:space="preserve">Muestra </w:t>
      </w:r>
      <w:r>
        <w:rPr>
          <w:color w:val="000000"/>
        </w:rPr>
        <w:t xml:space="preserve">su </w:t>
      </w:r>
      <w:r>
        <w:rPr>
          <w:color w:val="58AD6D"/>
        </w:rPr>
        <w:t xml:space="preserve">indignación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C2527D"/>
        </w:rPr>
        <w:t xml:space="preserve">repite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6B48B"/>
        </w:rPr>
        <w:t xml:space="preserve">movimiento </w:t>
      </w:r>
      <w:r>
        <w:rPr>
          <w:color w:val="C6B48B"/>
        </w:rPr>
        <w:t xml:space="preserve">pacífico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304195"/>
        </w:rPr>
        <w:t xml:space="preserve">violento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detención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CDR </w:t>
      </w:r>
      <w:r>
        <w:rPr>
          <w:color w:val="304195"/>
        </w:rPr>
        <w:t xml:space="preserve">aviva </w:t>
      </w:r>
      <w:r>
        <w:rPr>
          <w:color w:val="000000"/>
        </w:rPr>
        <w:t xml:space="preserve">la </w:t>
      </w:r>
      <w:r>
        <w:rPr>
          <w:color w:val="58AD6D"/>
        </w:rPr>
        <w:t xml:space="preserve">indignación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304195"/>
        </w:rPr>
        <w:t xml:space="preserve">Cientos </w:t>
      </w:r>
      <w:r>
        <w:rPr>
          <w:color w:val="000000"/>
        </w:rPr>
        <w:t xml:space="preserve">de </w:t>
      </w:r>
      <w:r>
        <w:rPr>
          <w:color w:val="C6B48B"/>
        </w:rPr>
        <w:t xml:space="preserve">manifestantes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C6B48B"/>
        </w:rPr>
        <w:t xml:space="preserve">Elsa-Artadi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salido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Sufriendo </w:t>
      </w:r>
      <w:r>
        <w:rPr>
          <w:color w:val="304195"/>
        </w:rPr>
        <w:t xml:space="preserve">detenciones </w:t>
      </w:r>
      <w:r>
        <w:rPr>
          <w:color w:val="000000"/>
        </w:rPr>
        <w:t xml:space="preserve">, </w:t>
      </w:r>
      <w:r>
        <w:rPr>
          <w:color w:val="58AD6D"/>
        </w:rPr>
        <w:t xml:space="preserve">sufriendo </w:t>
      </w:r>
      <w:r>
        <w:rPr>
          <w:color w:val="000000"/>
        </w:rPr>
        <w:t xml:space="preserve">vulneraciones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2527D"/>
        </w:rPr>
        <w:t xml:space="preserve">derechos </w:t>
      </w:r>
      <w:r>
        <w:rPr>
          <w:color w:val="C6B48B"/>
        </w:rPr>
        <w:t xml:space="preserve">fundamentales </w:t>
      </w:r>
      <w:r>
        <w:rPr>
          <w:color w:val="000000"/>
        </w:rPr>
        <w:t xml:space="preserve">tanto </w:t>
      </w:r>
      <w:r>
        <w:rPr>
          <w:color w:val="04F44E"/>
        </w:rPr>
        <w:t xml:space="preserve">individuales </w:t>
      </w:r>
      <w:r>
        <w:rPr>
          <w:color w:val="000000"/>
        </w:rPr>
        <w:t xml:space="preserve">como </w:t>
      </w:r>
      <w:r>
        <w:rPr>
          <w:color w:val="C2527D"/>
        </w:rPr>
        <w:t xml:space="preserve">colectivos </w:t>
      </w:r>
      <w:r>
        <w:rPr>
          <w:color w:val="000000"/>
        </w:rPr>
        <w:t xml:space="preserve">. </w:t>
      </w:r>
      <w:r>
        <w:rPr>
          <w:color w:val="000000"/>
        </w:rPr>
        <w:t xml:space="preserve">Aquí-ERC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C2527D"/>
        </w:rPr>
        <w:t xml:space="preserve">acuerdo </w:t>
      </w:r>
      <w:r>
        <w:rPr>
          <w:color w:val="000000"/>
        </w:rPr>
        <w:t xml:space="preserve">. </w:t>
      </w:r>
      <w:r>
        <w:rPr>
          <w:color w:val="304195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000000"/>
        </w:rPr>
        <w:t xml:space="preserve">está </w:t>
      </w:r>
      <w:r>
        <w:rPr>
          <w:color w:val="58AD6D"/>
        </w:rPr>
        <w:t xml:space="preserve">criminalizando </w:t>
      </w:r>
      <w:r>
        <w:rPr>
          <w:color w:val="000000"/>
        </w:rPr>
        <w:t xml:space="preserve">. </w:t>
      </w:r>
      <w:r>
        <w:rPr>
          <w:color w:val="04F44E"/>
        </w:rPr>
        <w:t xml:space="preserve">Operación </w:t>
      </w:r>
      <w:r>
        <w:rPr>
          <w:color w:val="58AD6D"/>
        </w:rPr>
        <w:t xml:space="preserve">destinada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58AD6D"/>
        </w:rPr>
        <w:t xml:space="preserve">relación </w:t>
      </w:r>
      <w:r>
        <w:rPr>
          <w:color w:val="000000"/>
        </w:rPr>
        <w:t xml:space="preserve">entre </w:t>
      </w:r>
      <w:r>
        <w:rPr>
          <w:color w:val="C6B48B"/>
        </w:rPr>
        <w:t xml:space="preserve">independentismo </w:t>
      </w:r>
      <w:r>
        <w:rPr>
          <w:color w:val="000000"/>
        </w:rPr>
        <w:t xml:space="preserve">y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. </w:t>
      </w:r>
      <w:r>
        <w:rPr>
          <w:color w:val="C2527D"/>
        </w:rPr>
        <w:t xml:space="preserve">PP </w:t>
      </w:r>
      <w:r>
        <w:rPr>
          <w:color w:val="000000"/>
        </w:rPr>
        <w:t xml:space="preserve">y </w:t>
      </w:r>
      <w:r>
        <w:rPr>
          <w:color w:val="C2527D"/>
        </w:rPr>
        <w:t xml:space="preserve">Ciudadanos </w:t>
      </w:r>
      <w:r>
        <w:rPr>
          <w:color w:val="C2527D"/>
        </w:rPr>
        <w:t xml:space="preserve">critican </w:t>
      </w:r>
      <w:r>
        <w:rPr>
          <w:color w:val="000000"/>
        </w:rPr>
        <w:t xml:space="preserve">la </w:t>
      </w:r>
      <w:r>
        <w:rPr>
          <w:color w:val="C6B48B"/>
        </w:rPr>
        <w:t xml:space="preserve">pasividad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de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58AD6D"/>
        </w:rPr>
        <w:t xml:space="preserve">parece </w:t>
      </w:r>
      <w:r>
        <w:rPr>
          <w:color w:val="000000"/>
        </w:rPr>
        <w:t xml:space="preserve">una </w:t>
      </w:r>
      <w:r>
        <w:rPr>
          <w:color w:val="C2527D"/>
        </w:rPr>
        <w:t xml:space="preserve">irresponsabilidad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de </w:t>
      </w:r>
      <w:r>
        <w:rPr>
          <w:color w:val="C6B48B"/>
        </w:rPr>
        <w:t xml:space="preserve">España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000000"/>
        </w:rPr>
        <w:t xml:space="preserve">mirar </w:t>
      </w:r>
      <w:r>
        <w:rPr>
          <w:color w:val="000000"/>
        </w:rPr>
        <w:t xml:space="preserve">para </w:t>
      </w:r>
      <w:r>
        <w:rPr>
          <w:color w:val="000000"/>
        </w:rPr>
        <w:t xml:space="preserve">otro </w:t>
      </w:r>
      <w:r>
        <w:rPr>
          <w:color w:val="000000"/>
        </w:rPr>
        <w:t xml:space="preserve">lado </w:t>
      </w:r>
      <w:r>
        <w:rPr>
          <w:color w:val="000000"/>
        </w:rPr>
        <w:t xml:space="preserve">ante </w:t>
      </w:r>
      <w:r>
        <w:rPr>
          <w:color w:val="000000"/>
        </w:rPr>
        <w:t xml:space="preserve">las </w:t>
      </w:r>
      <w:r>
        <w:rPr>
          <w:color w:val="58AD6D"/>
        </w:rPr>
        <w:t xml:space="preserve">amenazas </w:t>
      </w:r>
      <w:r>
        <w:rPr>
          <w:color w:val="000000"/>
        </w:rPr>
        <w:t xml:space="preserve">del </w:t>
      </w:r>
      <w:r>
        <w:rPr>
          <w:color w:val="C2527D"/>
        </w:rPr>
        <w:t xml:space="preserve">señor </w:t>
      </w:r>
      <w:r>
        <w:rPr>
          <w:color w:val="C2527D"/>
        </w:rPr>
        <w:t xml:space="preserve">Quim-Torra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pocas </w:t>
      </w:r>
      <w:r>
        <w:rPr>
          <w:color w:val="6A03D7"/>
        </w:rPr>
        <w:t xml:space="preserve">semanas </w:t>
      </w:r>
      <w:r>
        <w:rPr>
          <w:color w:val="000000"/>
        </w:rPr>
        <w:t xml:space="preserve">de </w:t>
      </w:r>
      <w:r>
        <w:rPr>
          <w:color w:val="58AD6D"/>
        </w:rPr>
        <w:t xml:space="preserve">conocer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del </w:t>
      </w:r>
      <w:r>
        <w:rPr>
          <w:color w:val="C6B48B"/>
        </w:rPr>
        <w:t xml:space="preserve">Procés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79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catalanes </w:t>
      </w:r>
      <w:r>
        <w:rPr>
          <w:color w:val="58AD6D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independentismo </w:t>
      </w:r>
      <w:r>
        <w:rPr>
          <w:color w:val="000000"/>
        </w:rPr>
        <w:t xml:space="preserve">pasa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mal </w:t>
      </w:r>
      <w:r>
        <w:rPr>
          <w:color w:val="304195"/>
        </w:rPr>
        <w:t xml:space="preserve">momento </w:t>
      </w:r>
      <w:r>
        <w:rPr>
          <w:color w:val="000000"/>
        </w:rPr>
        <w:t xml:space="preserve">. </w:t>
      </w:r>
      <w:r>
        <w:rPr>
          <w:color w:val="304195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cometido </w:t>
      </w:r>
      <w:r>
        <w:rPr>
          <w:color w:val="304195"/>
        </w:rPr>
        <w:t xml:space="preserve">graves </w:t>
      </w:r>
      <w:r>
        <w:rPr>
          <w:color w:val="58AD6D"/>
        </w:rPr>
        <w:t xml:space="preserve">errores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64 </w:t>
      </w:r>
      <w:r>
        <w:rPr>
          <w:color w:val="000000"/>
        </w:rPr>
        <w:t xml:space="preserve">%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muy </w:t>
      </w:r>
      <w:r>
        <w:rPr>
          <w:color w:val="000000"/>
        </w:rPr>
        <w:t xml:space="preserve">pocas </w:t>
      </w:r>
      <w:r>
        <w:rPr>
          <w:color w:val="000000"/>
        </w:rPr>
        <w:t xml:space="preserve">o </w:t>
      </w:r>
      <w:r>
        <w:rPr>
          <w:color w:val="000000"/>
        </w:rPr>
        <w:t xml:space="preserve">nulas </w:t>
      </w:r>
      <w:r>
        <w:rPr>
          <w:color w:val="C6B48B"/>
        </w:rPr>
        <w:t xml:space="preserve">probabilidad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sea </w:t>
      </w:r>
      <w:r>
        <w:rPr>
          <w:color w:val="000000"/>
        </w:rPr>
        <w:t xml:space="preserve">una </w:t>
      </w:r>
      <w:r>
        <w:rPr>
          <w:color w:val="58AD6D"/>
        </w:rPr>
        <w:t xml:space="preserve">realidad </w:t>
      </w:r>
      <w:r>
        <w:rPr>
          <w:color w:val="000000"/>
        </w:rPr>
        <w:t xml:space="preserve">. </w:t>
      </w:r>
      <w:r>
        <w:rPr>
          <w:color w:val="58AD6D"/>
        </w:rPr>
        <w:t xml:space="preserve">Nueva </w:t>
      </w:r>
      <w:r>
        <w:rPr>
          <w:color w:val="C6B48B"/>
        </w:rPr>
        <w:t xml:space="preserve">advertencia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4F44E"/>
        </w:rPr>
        <w:t xml:space="preserve">ralentización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economía </w:t>
      </w:r>
      <w:r>
        <w:rPr>
          <w:color w:val="C6B48B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C2527D"/>
        </w:rPr>
        <w:t xml:space="preserve">Banco </w:t>
      </w:r>
      <w:r>
        <w:rPr>
          <w:color w:val="000000"/>
        </w:rPr>
        <w:t xml:space="preserve">de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304195"/>
        </w:rPr>
        <w:t xml:space="preserve">Rebaja </w:t>
      </w:r>
      <w:r>
        <w:rPr>
          <w:color w:val="000000"/>
        </w:rPr>
        <w:t xml:space="preserve">sus </w:t>
      </w:r>
      <w:r>
        <w:rPr>
          <w:color w:val="6A03D7"/>
        </w:rPr>
        <w:t xml:space="preserve">previsiones </w:t>
      </w:r>
      <w:r>
        <w:rPr>
          <w:color w:val="000000"/>
        </w:rPr>
        <w:t xml:space="preserve">de </w:t>
      </w:r>
      <w:r>
        <w:rPr>
          <w:color w:val="04F44E"/>
        </w:rPr>
        <w:t xml:space="preserve">crecimiento </w:t>
      </w:r>
      <w:r>
        <w:rPr>
          <w:color w:val="000000"/>
        </w:rPr>
        <w:t xml:space="preserve">para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304195"/>
        </w:rPr>
        <w:t xml:space="preserve">cuatro </w:t>
      </w:r>
      <w:r>
        <w:rPr>
          <w:color w:val="58AD6D"/>
        </w:rPr>
        <w:t xml:space="preserve">décimas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58AD6D"/>
        </w:rPr>
        <w:t xml:space="preserve">dejarla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dos </w:t>
      </w:r>
      <w:r>
        <w:rPr>
          <w:color w:val="000000"/>
        </w:rPr>
        <w:t xml:space="preserve">por </w:t>
      </w:r>
      <w:r>
        <w:rPr>
          <w:color w:val="6A03D7"/>
        </w:rPr>
        <w:t xml:space="preserve">ciento </w:t>
      </w:r>
      <w:r>
        <w:rPr>
          <w:color w:val="000000"/>
        </w:rPr>
        <w:t xml:space="preserve">. </w:t>
      </w:r>
      <w:r>
        <w:rPr>
          <w:color w:val="000000"/>
        </w:rPr>
        <w:t xml:space="preserve">Ve </w:t>
      </w:r>
      <w:r>
        <w:rPr>
          <w:color w:val="000000"/>
        </w:rPr>
        <w:t xml:space="preserve">también </w:t>
      </w:r>
      <w:r>
        <w:rPr>
          <w:color w:val="58AD6D"/>
        </w:rPr>
        <w:t xml:space="preserve">señales </w:t>
      </w:r>
      <w:r>
        <w:rPr>
          <w:color w:val="58AD6D"/>
        </w:rPr>
        <w:t xml:space="preserve">preocupantes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ritmo </w:t>
      </w:r>
      <w:r>
        <w:rPr>
          <w:color w:val="000000"/>
        </w:rPr>
        <w:t xml:space="preserve">de </w:t>
      </w:r>
      <w:r>
        <w:rPr>
          <w:color w:val="04F44E"/>
        </w:rPr>
        <w:t xml:space="preserve">creación </w:t>
      </w:r>
      <w:r>
        <w:rPr>
          <w:color w:val="000000"/>
        </w:rPr>
        <w:t xml:space="preserve">de </w:t>
      </w:r>
      <w:r>
        <w:rPr>
          <w:color w:val="58AD6D"/>
        </w:rPr>
        <w:t xml:space="preserve">empleo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C2527D"/>
        </w:rPr>
        <w:t xml:space="preserve">encaminemos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6B48B"/>
        </w:rPr>
        <w:t xml:space="preserve">crisis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más </w:t>
      </w:r>
      <w:r>
        <w:rPr>
          <w:color w:val="04F44E"/>
        </w:rPr>
        <w:t xml:space="preserve">bien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4F44E"/>
        </w:rPr>
        <w:t xml:space="preserve">ralentización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economía </w:t>
      </w:r>
      <w:r>
        <w:rPr>
          <w:color w:val="C6B48B"/>
        </w:rPr>
        <w:t xml:space="preserve">española </w:t>
      </w:r>
      <w:r>
        <w:rPr>
          <w:color w:val="000000"/>
        </w:rPr>
        <w:t xml:space="preserve">se </w:t>
      </w:r>
      <w:r>
        <w:rPr>
          <w:color w:val="000000"/>
        </w:rPr>
        <w:t xml:space="preserve">desacelera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el </w:t>
      </w:r>
      <w:r>
        <w:rPr>
          <w:color w:val="C2527D"/>
        </w:rPr>
        <w:t xml:space="preserve">Banco </w:t>
      </w:r>
      <w:r>
        <w:rPr>
          <w:color w:val="000000"/>
        </w:rPr>
        <w:t xml:space="preserve">de </w:t>
      </w:r>
      <w:r>
        <w:rPr>
          <w:color w:val="C6B48B"/>
        </w:rPr>
        <w:t xml:space="preserve">España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58AD6D"/>
        </w:rPr>
        <w:t xml:space="preserve">seguirá </w:t>
      </w:r>
      <w:r>
        <w:rPr>
          <w:color w:val="04F44E"/>
        </w:rPr>
        <w:t xml:space="preserve">creciendo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58AD6D"/>
        </w:rPr>
        <w:t xml:space="preserve">esperado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8AD6D"/>
        </w:rPr>
        <w:t xml:space="preserve">atribuye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AEA78F"/>
        </w:rPr>
        <w:t xml:space="preserve">parte </w:t>
      </w:r>
      <w:r>
        <w:rPr>
          <w:color w:val="000000"/>
        </w:rPr>
        <w:t xml:space="preserve">al </w:t>
      </w:r>
      <w:r>
        <w:rPr>
          <w:color w:val="58AD6D"/>
        </w:rPr>
        <w:t xml:space="preserve">empleo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puestos </w:t>
      </w:r>
      <w:r>
        <w:rPr>
          <w:color w:val="000000"/>
        </w:rPr>
        <w:t xml:space="preserve">de </w:t>
      </w:r>
      <w:r>
        <w:rPr>
          <w:color w:val="04F44E"/>
        </w:rPr>
        <w:t xml:space="preserve">trabajo </w:t>
      </w:r>
      <w:r>
        <w:rPr>
          <w:color w:val="000000"/>
        </w:rPr>
        <w:t xml:space="preserve">se </w:t>
      </w:r>
      <w:r>
        <w:rPr>
          <w:color w:val="000000"/>
        </w:rPr>
        <w:t xml:space="preserve">crean </w:t>
      </w:r>
      <w:r>
        <w:rPr>
          <w:color w:val="58AD6D"/>
        </w:rPr>
        <w:t xml:space="preserve">ahora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304195"/>
        </w:rPr>
        <w:t xml:space="preserve">velocidad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04195"/>
        </w:rPr>
        <w:t xml:space="preserve">primeros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frenazo </w:t>
      </w:r>
      <w:r>
        <w:rPr>
          <w:color w:val="000000"/>
        </w:rPr>
        <w:t xml:space="preserve">es </w:t>
      </w:r>
      <w:r>
        <w:rPr>
          <w:color w:val="6A03D7"/>
        </w:rPr>
        <w:t xml:space="preserve">intenso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construcción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industria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4F44E"/>
        </w:rPr>
        <w:t xml:space="preserve">trabajo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malas </w:t>
      </w:r>
      <w:r>
        <w:rPr>
          <w:color w:val="C2527D"/>
        </w:rPr>
        <w:t xml:space="preserve">condiciones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malos </w:t>
      </w:r>
      <w:r>
        <w:rPr>
          <w:color w:val="58AD6D"/>
        </w:rPr>
        <w:t xml:space="preserve">sueldos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4F44E"/>
        </w:rPr>
        <w:t xml:space="preserve">trabajo </w:t>
      </w:r>
      <w:r>
        <w:rPr>
          <w:color w:val="000000"/>
        </w:rPr>
        <w:t xml:space="preserve">en </w:t>
      </w:r>
      <w:r>
        <w:rPr>
          <w:color w:val="58AD6D"/>
        </w:rPr>
        <w:t xml:space="preserve">negro </w:t>
      </w:r>
      <w:r>
        <w:rPr>
          <w:color w:val="000000"/>
        </w:rPr>
        <w:t xml:space="preserve">. </w:t>
      </w:r>
      <w:r>
        <w:rPr>
          <w:color w:val="04F44E"/>
        </w:rPr>
        <w:t xml:space="preserve">Trabajó </w:t>
      </w:r>
      <w:r>
        <w:rPr>
          <w:color w:val="000000"/>
        </w:rPr>
        <w:t xml:space="preserve">para </w:t>
      </w:r>
      <w:r>
        <w:rPr>
          <w:color w:val="000000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58AD6D"/>
        </w:rPr>
        <w:t xml:space="preserve">tres </w:t>
      </w:r>
      <w:r>
        <w:rPr>
          <w:color w:val="000000"/>
        </w:rPr>
        <w:t xml:space="preserve">meses </w:t>
      </w:r>
      <w:r>
        <w:rPr>
          <w:color w:val="000000"/>
        </w:rPr>
        <w:t xml:space="preserve">... </w:t>
      </w:r>
      <w:r>
        <w:rPr>
          <w:color w:val="000000"/>
        </w:rPr>
        <w:t xml:space="preserve">No </w:t>
      </w:r>
      <w:r>
        <w:rPr>
          <w:color w:val="58AD6D"/>
        </w:rPr>
        <w:t xml:space="preserve">ayuda </w:t>
      </w:r>
      <w:r>
        <w:rPr>
          <w:color w:val="58AD6D"/>
        </w:rPr>
        <w:t xml:space="preserve">tampoco </w:t>
      </w:r>
      <w:r>
        <w:rPr>
          <w:color w:val="000000"/>
        </w:rPr>
        <w:t xml:space="preserve">el </w:t>
      </w:r>
      <w:r>
        <w:rPr>
          <w:color w:val="04F44E"/>
        </w:rPr>
        <w:t xml:space="preserve">consumo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58AD6D"/>
        </w:rPr>
        <w:t xml:space="preserve">ahora </w:t>
      </w:r>
      <w:r>
        <w:rPr>
          <w:color w:val="304195"/>
        </w:rPr>
        <w:t xml:space="preserve">empujaba </w:t>
      </w:r>
      <w:r>
        <w:rPr>
          <w:color w:val="000000"/>
        </w:rPr>
        <w:t xml:space="preserve">el </w:t>
      </w:r>
      <w:r>
        <w:rPr>
          <w:color w:val="04F44E"/>
        </w:rPr>
        <w:t xml:space="preserve">crecimiento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4195"/>
        </w:rPr>
        <w:t xml:space="preserve">desplomado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00000"/>
        </w:rPr>
        <w:t xml:space="preserve">ajustarte </w:t>
      </w:r>
      <w:r>
        <w:rPr>
          <w:color w:val="000000"/>
        </w:rPr>
        <w:t xml:space="preserve">. </w:t>
      </w:r>
      <w:r>
        <w:rPr>
          <w:color w:val="000000"/>
        </w:rPr>
        <w:t xml:space="preserve">Compras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4F44E"/>
        </w:rPr>
        <w:t xml:space="preserve">reduce </w:t>
      </w:r>
      <w:r>
        <w:rPr>
          <w:color w:val="000000"/>
        </w:rPr>
        <w:t xml:space="preserve">el </w:t>
      </w:r>
      <w:r>
        <w:rPr>
          <w:color w:val="58AD6D"/>
        </w:rPr>
        <w:t xml:space="preserve">gasto </w:t>
      </w:r>
      <w:r>
        <w:rPr>
          <w:color w:val="304195"/>
        </w:rPr>
        <w:t xml:space="preserve">familiar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inversión </w:t>
      </w:r>
      <w:r>
        <w:rPr>
          <w:color w:val="000000"/>
        </w:rPr>
        <w:t xml:space="preserve">en </w:t>
      </w:r>
      <w:r>
        <w:rPr>
          <w:color w:val="304195"/>
        </w:rPr>
        <w:t xml:space="preserve">vivienda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segundo </w:t>
      </w:r>
      <w:r>
        <w:rPr>
          <w:color w:val="000000"/>
        </w:rPr>
        <w:t xml:space="preserve">y </w:t>
      </w:r>
      <w:r>
        <w:rPr>
          <w:color w:val="58AD6D"/>
        </w:rPr>
        <w:t xml:space="preserve">tercer </w:t>
      </w:r>
      <w:r>
        <w:rPr>
          <w:color w:val="04F44E"/>
        </w:rPr>
        <w:t xml:space="preserve">trimestre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ha </w:t>
      </w:r>
      <w:r>
        <w:rPr>
          <w:color w:val="000000"/>
        </w:rPr>
        <w:t xml:space="preserve">bajado </w:t>
      </w:r>
      <w:r>
        <w:rPr>
          <w:color w:val="000000"/>
        </w:rPr>
        <w:t xml:space="preserve">la </w:t>
      </w:r>
      <w:r>
        <w:rPr>
          <w:color w:val="58AD6D"/>
        </w:rPr>
        <w:t xml:space="preserve">venta </w:t>
      </w:r>
      <w:r>
        <w:rPr>
          <w:color w:val="000000"/>
        </w:rPr>
        <w:t xml:space="preserve">de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58AD6D"/>
        </w:rPr>
        <w:t xml:space="preserve">comprar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lo </w:t>
      </w:r>
      <w:r>
        <w:rPr>
          <w:color w:val="000000"/>
        </w:rPr>
        <w:t xml:space="preserve">veo </w:t>
      </w:r>
      <w:r>
        <w:rPr>
          <w:color w:val="304195"/>
        </w:rPr>
        <w:t xml:space="preserve">fatal </w:t>
      </w:r>
      <w:r>
        <w:rPr>
          <w:color w:val="58AD6D"/>
        </w:rPr>
        <w:t xml:space="preserve">ahora </w:t>
      </w:r>
      <w:r>
        <w:rPr>
          <w:color w:val="58AD6D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subiendo </w:t>
      </w:r>
      <w:r>
        <w:rPr>
          <w:color w:val="58AD6D"/>
        </w:rPr>
        <w:t xml:space="preserve">demasiado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sumar </w:t>
      </w:r>
      <w:r>
        <w:rPr>
          <w:color w:val="000000"/>
        </w:rPr>
        <w:t xml:space="preserve">la </w:t>
      </w:r>
      <w:r>
        <w:rPr>
          <w:color w:val="C2527D"/>
        </w:rPr>
        <w:t xml:space="preserve">caída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inversiones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C6B48B"/>
        </w:rPr>
        <w:t xml:space="preserve">tensiones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otros </w:t>
      </w:r>
      <w:r>
        <w:rPr>
          <w:color w:val="04F44E"/>
        </w:rPr>
        <w:t xml:space="preserve">países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`` </w:t>
      </w:r>
      <w:r>
        <w:rPr>
          <w:color w:val="C2527D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sin </w:t>
      </w:r>
      <w:r>
        <w:rPr>
          <w:color w:val="C2527D"/>
        </w:rPr>
        <w:t xml:space="preserve">acuerdo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58AD6D"/>
        </w:rPr>
        <w:t xml:space="preserve">suponer </w:t>
      </w:r>
      <w:r>
        <w:rPr>
          <w:color w:val="000000"/>
        </w:rPr>
        <w:t xml:space="preserve">una </w:t>
      </w:r>
      <w:r>
        <w:rPr>
          <w:color w:val="304195"/>
        </w:rPr>
        <w:t xml:space="preserve">pérdida </w:t>
      </w:r>
      <w:r>
        <w:rPr>
          <w:color w:val="000000"/>
        </w:rPr>
        <w:t xml:space="preserve">de </w:t>
      </w:r>
      <w:r>
        <w:rPr>
          <w:color w:val="58AD6D"/>
        </w:rPr>
        <w:t xml:space="preserve">siete </w:t>
      </w:r>
      <w:r>
        <w:rPr>
          <w:color w:val="58AD6D"/>
        </w:rPr>
        <w:t xml:space="preserve">décimas </w:t>
      </w:r>
      <w:r>
        <w:rPr>
          <w:color w:val="000000"/>
        </w:rPr>
        <w:t xml:space="preserve">del </w:t>
      </w:r>
      <w:r>
        <w:rPr>
          <w:color w:val="58AD6D"/>
        </w:rPr>
        <w:t xml:space="preserve">PIB </w:t>
      </w:r>
      <w:r>
        <w:rPr>
          <w:color w:val="000000"/>
        </w:rPr>
        <w:t xml:space="preserve">en </w:t>
      </w:r>
      <w:r>
        <w:rPr>
          <w:color w:val="000000"/>
        </w:rPr>
        <w:t xml:space="preserve">5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2527D"/>
        </w:rPr>
        <w:t xml:space="preserve">inestabilidad </w:t>
      </w:r>
      <w:r>
        <w:rPr>
          <w:color w:val="C2527D"/>
        </w:rPr>
        <w:t xml:space="preserve">política </w:t>
      </w:r>
      <w:r>
        <w:rPr>
          <w:color w:val="000000"/>
        </w:rPr>
        <w:t xml:space="preserve">en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convocatoria </w:t>
      </w:r>
      <w:r>
        <w:rPr>
          <w:color w:val="000000"/>
        </w:rPr>
        <w:t xml:space="preserve">de </w:t>
      </w:r>
      <w:r>
        <w:rPr>
          <w:color w:val="58AD6D"/>
        </w:rPr>
        <w:t xml:space="preserve">nuevas </w:t>
      </w:r>
      <w:r>
        <w:rPr>
          <w:color w:val="C2527D"/>
        </w:rPr>
        <w:t xml:space="preserve">elecciones </w:t>
      </w:r>
      <w:r>
        <w:rPr>
          <w:color w:val="000000"/>
        </w:rPr>
        <w:t xml:space="preserve">hace </w:t>
      </w:r>
      <w:r>
        <w:rPr>
          <w:color w:val="6A03D7"/>
        </w:rPr>
        <w:t xml:space="preserve">prácticamente </w:t>
      </w:r>
      <w:r>
        <w:rPr>
          <w:color w:val="58AD6D"/>
        </w:rPr>
        <w:t xml:space="preserve">imposible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2527D"/>
        </w:rPr>
        <w:t xml:space="preserve">apruebe </w:t>
      </w:r>
      <w:r>
        <w:rPr>
          <w:color w:val="000000"/>
        </w:rPr>
        <w:t xml:space="preserve">el </w:t>
      </w:r>
      <w:r>
        <w:rPr>
          <w:color w:val="C2527D"/>
        </w:rPr>
        <w:t xml:space="preserve">presupuesto </w:t>
      </w:r>
      <w:r>
        <w:rPr>
          <w:color w:val="000000"/>
        </w:rPr>
        <w:t xml:space="preserve">para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tome </w:t>
      </w:r>
      <w:r>
        <w:rPr>
          <w:color w:val="58AD6D"/>
        </w:rPr>
        <w:t xml:space="preserve">algún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C6B48B"/>
        </w:rPr>
        <w:t xml:space="preserve">medida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hace </w:t>
      </w:r>
      <w:r>
        <w:rPr>
          <w:color w:val="000000"/>
        </w:rPr>
        <w:t xml:space="preserve">más </w:t>
      </w:r>
      <w:r>
        <w:rPr>
          <w:color w:val="304195"/>
        </w:rPr>
        <w:t xml:space="preserve">difícil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nuestra </w:t>
      </w:r>
      <w:r>
        <w:rPr>
          <w:color w:val="04F44E"/>
        </w:rPr>
        <w:t xml:space="preserve">economía </w:t>
      </w:r>
      <w:r>
        <w:rPr>
          <w:color w:val="C2527D"/>
        </w:rPr>
        <w:t xml:space="preserve">avance </w:t>
      </w:r>
      <w:r>
        <w:rPr>
          <w:color w:val="000000"/>
        </w:rPr>
        <w:t xml:space="preserve">. </w:t>
      </w:r>
      <w:r>
        <w:rPr>
          <w:color w:val="C2527D"/>
        </w:rPr>
        <w:t xml:space="preserve">Empiezan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los </w:t>
      </w:r>
      <w:r>
        <w:rPr>
          <w:color w:val="304195"/>
        </w:rPr>
        <w:t xml:space="preserve">primeros </w:t>
      </w:r>
      <w:r>
        <w:rPr>
          <w:color w:val="6A03D7"/>
        </w:rPr>
        <w:t xml:space="preserve">vuelos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6A03D7"/>
        </w:rPr>
        <w:t xml:space="preserve">turistas </w:t>
      </w:r>
      <w:r>
        <w:rPr>
          <w:color w:val="04F44E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2527D"/>
        </w:rPr>
        <w:t xml:space="preserve">quiebra </w:t>
      </w:r>
      <w:r>
        <w:rPr>
          <w:color w:val="000000"/>
        </w:rPr>
        <w:t xml:space="preserve">del </w:t>
      </w:r>
      <w:r>
        <w:rPr>
          <w:color w:val="000000"/>
        </w:rPr>
        <w:t xml:space="preserve">touroperador </w:t>
      </w:r>
      <w:r>
        <w:rPr>
          <w:color w:val="641DE7"/>
        </w:rPr>
        <w:t xml:space="preserve">Thomas-Cook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colas </w:t>
      </w:r>
      <w:r>
        <w:rPr>
          <w:color w:val="000000"/>
        </w:rPr>
        <w:t xml:space="preserve">se </w:t>
      </w:r>
      <w:r>
        <w:rPr>
          <w:color w:val="C2527D"/>
        </w:rPr>
        <w:t xml:space="preserve">repiten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aeropuertos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6A03D7"/>
        </w:rPr>
        <w:t xml:space="preserve">Baleares </w:t>
      </w:r>
      <w:r>
        <w:rPr>
          <w:color w:val="000000"/>
        </w:rPr>
        <w:t xml:space="preserve">y </w:t>
      </w:r>
      <w:r>
        <w:rPr>
          <w:color w:val="6A03D7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53.000 </w:t>
      </w:r>
      <w:r>
        <w:rPr>
          <w:color w:val="C2527D"/>
        </w:rPr>
        <w:t xml:space="preserve">británicos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quedado </w:t>
      </w:r>
      <w:r>
        <w:rPr>
          <w:color w:val="000000"/>
        </w:rPr>
        <w:t xml:space="preserve">tirados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C6B48B"/>
        </w:rPr>
        <w:t xml:space="preserve">español </w:t>
      </w:r>
      <w:r>
        <w:rPr>
          <w:color w:val="04F44E"/>
        </w:rPr>
        <w:t xml:space="preserve">trabaja </w:t>
      </w:r>
      <w:r>
        <w:rPr>
          <w:color w:val="58AD6D"/>
        </w:rPr>
        <w:t xml:space="preserve">ahora </w:t>
      </w:r>
      <w:r>
        <w:rPr>
          <w:color w:val="000000"/>
        </w:rPr>
        <w:t xml:space="preserve">para </w:t>
      </w:r>
      <w:r>
        <w:rPr>
          <w:color w:val="304195"/>
        </w:rPr>
        <w:t xml:space="preserve">evitar </w:t>
      </w:r>
      <w:r>
        <w:rPr>
          <w:color w:val="000000"/>
        </w:rPr>
        <w:t xml:space="preserve">la </w:t>
      </w:r>
      <w:r>
        <w:rPr>
          <w:color w:val="C2527D"/>
        </w:rPr>
        <w:t xml:space="preserve">quiebra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filiales </w:t>
      </w:r>
      <w:r>
        <w:rPr>
          <w:color w:val="000000"/>
        </w:rPr>
        <w:t xml:space="preserve">de </w:t>
      </w:r>
      <w:r>
        <w:rPr>
          <w:color w:val="641DE7"/>
        </w:rPr>
        <w:t xml:space="preserve">Thomas-Cook </w:t>
      </w:r>
      <w:r>
        <w:rPr>
          <w:color w:val="000000"/>
        </w:rPr>
        <w:t xml:space="preserve">en </w:t>
      </w:r>
      <w:r>
        <w:rPr>
          <w:color w:val="C6B48B"/>
        </w:rPr>
        <w:t xml:space="preserve">Alemania </w:t>
      </w:r>
      <w:r>
        <w:rPr>
          <w:color w:val="000000"/>
        </w:rPr>
        <w:t xml:space="preserve">y </w:t>
      </w:r>
      <w:r>
        <w:rPr>
          <w:color w:val="58AD6D"/>
        </w:rPr>
        <w:t xml:space="preserve">Dinamarca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están </w:t>
      </w:r>
      <w:r>
        <w:rPr>
          <w:color w:val="304195"/>
        </w:rPr>
        <w:t xml:space="preserve">decenas </w:t>
      </w:r>
      <w:r>
        <w:rPr>
          <w:color w:val="000000"/>
        </w:rPr>
        <w:t xml:space="preserve">de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del </w:t>
      </w:r>
      <w:r>
        <w:rPr>
          <w:color w:val="04F44E"/>
        </w:rPr>
        <w:t xml:space="preserve">sector </w:t>
      </w:r>
      <w:r>
        <w:rPr>
          <w:color w:val="6A03D7"/>
        </w:rPr>
        <w:t xml:space="preserve">turístico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6A03D7"/>
        </w:rPr>
        <w:t xml:space="preserve">Canarias </w:t>
      </w:r>
      <w:r>
        <w:rPr>
          <w:color w:val="000000"/>
        </w:rPr>
        <w:t xml:space="preserve">y </w:t>
      </w:r>
      <w:r>
        <w:rPr>
          <w:color w:val="6A03D7"/>
        </w:rPr>
        <w:t xml:space="preserve">Baleares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unos </w:t>
      </w:r>
      <w:r>
        <w:rPr>
          <w:color w:val="000000"/>
        </w:rPr>
        <w:t xml:space="preserve">13.000 </w:t>
      </w:r>
      <w:r>
        <w:rPr>
          <w:color w:val="58AD6D"/>
        </w:rPr>
        <w:t xml:space="preserve">puestos </w:t>
      </w:r>
      <w:r>
        <w:rPr>
          <w:color w:val="000000"/>
        </w:rPr>
        <w:t xml:space="preserve">de </w:t>
      </w:r>
      <w:r>
        <w:rPr>
          <w:color w:val="04F44E"/>
        </w:rPr>
        <w:t xml:space="preserve">trabajo </w:t>
      </w:r>
      <w:r>
        <w:rPr>
          <w:color w:val="000000"/>
        </w:rPr>
        <w:t xml:space="preserve">, </w:t>
      </w:r>
      <w:r>
        <w:rPr>
          <w:color w:val="000000"/>
        </w:rPr>
        <w:t xml:space="preserve">Fran-Peraza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304195"/>
        </w:rPr>
        <w:t xml:space="preserve">peor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antesala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temporada </w:t>
      </w:r>
      <w:r>
        <w:rPr>
          <w:color w:val="6A03D7"/>
        </w:rPr>
        <w:t xml:space="preserve">alta </w:t>
      </w:r>
      <w:r>
        <w:rPr>
          <w:color w:val="000000"/>
        </w:rPr>
        <w:t xml:space="preserve">de </w:t>
      </w:r>
      <w:r>
        <w:rPr>
          <w:color w:val="6A03D7"/>
        </w:rPr>
        <w:t xml:space="preserve">turismo </w:t>
      </w:r>
      <w:r>
        <w:rPr>
          <w:color w:val="000000"/>
        </w:rPr>
        <w:t xml:space="preserve">en </w:t>
      </w:r>
      <w:r>
        <w:rPr>
          <w:color w:val="6A03D7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hoteleros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58AD6D"/>
        </w:rPr>
        <w:t xml:space="preserve">recibir </w:t>
      </w:r>
      <w:r>
        <w:rPr>
          <w:color w:val="6A03D7"/>
        </w:rPr>
        <w:t xml:space="preserve">cancelaciones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está </w:t>
      </w:r>
      <w:r>
        <w:rPr>
          <w:color w:val="58AD6D"/>
        </w:rPr>
        <w:t xml:space="preserve">provocando </w:t>
      </w:r>
      <w:r>
        <w:rPr>
          <w:color w:val="000000"/>
        </w:rPr>
        <w:t xml:space="preserve">un </w:t>
      </w:r>
      <w:r>
        <w:rPr>
          <w:color w:val="04F44E"/>
        </w:rPr>
        <w:t xml:space="preserve">parón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8AD6D"/>
        </w:rPr>
        <w:t xml:space="preserve">contrataciones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empleo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islas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ver </w:t>
      </w:r>
      <w:r>
        <w:rPr>
          <w:color w:val="000000"/>
        </w:rPr>
        <w:t xml:space="preserve">muy </w:t>
      </w:r>
      <w:r>
        <w:rPr>
          <w:color w:val="04F44E"/>
        </w:rPr>
        <w:t xml:space="preserve">afectado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C2527D"/>
        </w:rPr>
        <w:t xml:space="preserve">británico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C2527D"/>
        </w:rPr>
        <w:t xml:space="preserve">asumir </w:t>
      </w:r>
      <w:r>
        <w:rPr>
          <w:color w:val="000000"/>
        </w:rPr>
        <w:t xml:space="preserve">el </w:t>
      </w:r>
      <w:r>
        <w:rPr>
          <w:color w:val="000000"/>
        </w:rPr>
        <w:t xml:space="preserve">pago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días </w:t>
      </w:r>
      <w:r>
        <w:rPr>
          <w:color w:val="58AD6D"/>
        </w:rPr>
        <w:t xml:space="preserve">contratados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C2527D"/>
        </w:rPr>
        <w:t xml:space="preserve">julio </w:t>
      </w:r>
      <w:r>
        <w:rPr>
          <w:color w:val="000000"/>
        </w:rPr>
        <w:t xml:space="preserve">hasta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4F44E"/>
        </w:rPr>
        <w:t xml:space="preserve">ascienden </w:t>
      </w:r>
      <w:r>
        <w:rPr>
          <w:color w:val="000000"/>
        </w:rPr>
        <w:t xml:space="preserve">a </w:t>
      </w:r>
      <w:r>
        <w:rPr>
          <w:color w:val="000000"/>
        </w:rPr>
        <w:t xml:space="preserve">150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la </w:t>
      </w:r>
      <w:r>
        <w:rPr>
          <w:color w:val="58AD6D"/>
        </w:rPr>
        <w:t xml:space="preserve">deuda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6B48B"/>
        </w:rPr>
        <w:t xml:space="preserve">incertidumbre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esos </w:t>
      </w:r>
      <w:r>
        <w:rPr>
          <w:color w:val="6A03D7"/>
        </w:rPr>
        <w:t xml:space="preserve">turistas </w:t>
      </w:r>
      <w:r>
        <w:rPr>
          <w:color w:val="000000"/>
        </w:rPr>
        <w:t xml:space="preserve">vayan </w:t>
      </w:r>
      <w:r>
        <w:rPr>
          <w:color w:val="000000"/>
        </w:rPr>
        <w:t xml:space="preserve">a </w:t>
      </w:r>
      <w:r>
        <w:rPr>
          <w:color w:val="58AD6D"/>
        </w:rPr>
        <w:t xml:space="preserve">llegar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sabe </w:t>
      </w:r>
      <w:r>
        <w:rPr>
          <w:color w:val="000000"/>
        </w:rPr>
        <w:t xml:space="preserve">si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58AD6D"/>
        </w:rPr>
        <w:t xml:space="preserve">llegar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sí </w:t>
      </w:r>
      <w:r>
        <w:rPr>
          <w:color w:val="000000"/>
        </w:rPr>
        <w:t xml:space="preserve">podrán </w:t>
      </w:r>
      <w:r>
        <w:rPr>
          <w:color w:val="58AD6D"/>
        </w:rPr>
        <w:t xml:space="preserve">volver </w:t>
      </w:r>
      <w:r>
        <w:rPr>
          <w:color w:val="000000"/>
        </w:rPr>
        <w:t xml:space="preserve">. </w:t>
      </w:r>
      <w:r>
        <w:rPr>
          <w:color w:val="58AD6D"/>
        </w:rPr>
        <w:t xml:space="preserve">Ministerio </w:t>
      </w:r>
      <w:r>
        <w:rPr>
          <w:color w:val="000000"/>
        </w:rPr>
        <w:t xml:space="preserve">, </w:t>
      </w:r>
      <w:r>
        <w:rPr>
          <w:color w:val="000000"/>
        </w:rPr>
        <w:t xml:space="preserve">Comunidades-Autonómas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4F44E"/>
        </w:rPr>
        <w:t xml:space="preserve">sector </w:t>
      </w:r>
      <w:r>
        <w:rPr>
          <w:color w:val="6A03D7"/>
        </w:rPr>
        <w:t xml:space="preserve">turístico </w:t>
      </w:r>
      <w:r>
        <w:rPr>
          <w:color w:val="304195"/>
        </w:rPr>
        <w:t xml:space="preserve">buscan </w:t>
      </w:r>
      <w:r>
        <w:rPr>
          <w:color w:val="C6B48B"/>
        </w:rPr>
        <w:t xml:space="preserve">minimizar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C2527D"/>
        </w:rPr>
        <w:t xml:space="preserve">posible </w:t>
      </w:r>
      <w:r>
        <w:rPr>
          <w:color w:val="000000"/>
        </w:rPr>
        <w:t xml:space="preserve">el </w:t>
      </w:r>
      <w:r>
        <w:rPr>
          <w:color w:val="000000"/>
        </w:rPr>
        <w:t xml:space="preserve">daño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hacer </w:t>
      </w:r>
      <w:r>
        <w:rPr>
          <w:color w:val="000000"/>
        </w:rPr>
        <w:t xml:space="preserve">a </w:t>
      </w:r>
      <w:r>
        <w:rPr>
          <w:color w:val="C6B48B"/>
        </w:rPr>
        <w:t xml:space="preserve">España </w:t>
      </w:r>
      <w:r>
        <w:rPr>
          <w:color w:val="000000"/>
        </w:rPr>
        <w:t xml:space="preserve">la </w:t>
      </w:r>
      <w:r>
        <w:rPr>
          <w:color w:val="C2527D"/>
        </w:rPr>
        <w:t xml:space="preserve">quiebra </w:t>
      </w:r>
      <w:r>
        <w:rPr>
          <w:color w:val="000000"/>
        </w:rPr>
        <w:t xml:space="preserve">de </w:t>
      </w:r>
      <w:r>
        <w:rPr>
          <w:color w:val="641DE7"/>
        </w:rPr>
        <w:t xml:space="preserve">Thomas-Cook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4195"/>
        </w:rPr>
        <w:t xml:space="preserve">momento </w:t>
      </w:r>
      <w:r>
        <w:rPr>
          <w:color w:val="000000"/>
        </w:rPr>
        <w:t xml:space="preserve">de </w:t>
      </w:r>
      <w:r>
        <w:rPr>
          <w:color w:val="304195"/>
        </w:rPr>
        <w:t xml:space="preserve">emergencia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304195"/>
        </w:rPr>
        <w:t xml:space="preserve">atender </w:t>
      </w:r>
      <w:r>
        <w:rPr>
          <w:color w:val="000000"/>
        </w:rPr>
        <w:t xml:space="preserve">lo </w:t>
      </w:r>
      <w:r>
        <w:rPr>
          <w:color w:val="04F44E"/>
        </w:rPr>
        <w:t xml:space="preserve">urgente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304195"/>
        </w:rPr>
        <w:t xml:space="preserve">primero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C2527D"/>
        </w:rPr>
        <w:t xml:space="preserve">facilitar </w:t>
      </w:r>
      <w:r>
        <w:rPr>
          <w:color w:val="000000"/>
        </w:rPr>
        <w:t xml:space="preserve">el </w:t>
      </w:r>
      <w:r>
        <w:rPr>
          <w:color w:val="6A03D7"/>
        </w:rPr>
        <w:t xml:space="preserve">regreso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53.000 </w:t>
      </w:r>
      <w:r>
        <w:rPr>
          <w:color w:val="6A03D7"/>
        </w:rPr>
        <w:t xml:space="preserve">turistas </w:t>
      </w:r>
      <w:r>
        <w:rPr>
          <w:color w:val="C2527D"/>
        </w:rPr>
        <w:t xml:space="preserve">británicos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6A03D7"/>
        </w:rPr>
        <w:t xml:space="preserve">país </w:t>
      </w:r>
      <w:r>
        <w:rPr>
          <w:color w:val="000000"/>
        </w:rPr>
        <w:t xml:space="preserve">, </w:t>
      </w:r>
      <w:r>
        <w:rPr>
          <w:color w:val="58AD6D"/>
        </w:rPr>
        <w:t xml:space="preserve">casi </w:t>
      </w:r>
      <w:r>
        <w:rPr>
          <w:color w:val="000000"/>
        </w:rPr>
        <w:t xml:space="preserve">el </w:t>
      </w:r>
      <w:r>
        <w:rPr>
          <w:color w:val="58AD6D"/>
        </w:rPr>
        <w:t xml:space="preserve">doble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calcula </w:t>
      </w:r>
      <w:r>
        <w:rPr>
          <w:color w:val="000000"/>
        </w:rPr>
        <w:t xml:space="preserve">el </w:t>
      </w:r>
      <w:r>
        <w:rPr>
          <w:color w:val="C2527D"/>
        </w:rPr>
        <w:t xml:space="preserve">Reino-Unido </w:t>
      </w:r>
      <w:r>
        <w:rPr>
          <w:color w:val="000000"/>
        </w:rPr>
        <w:t xml:space="preserve">. </w:t>
      </w:r>
      <w:r>
        <w:rPr>
          <w:color w:val="AEA78F"/>
        </w:rPr>
        <w:t xml:space="preserve">Necesitamos </w:t>
      </w:r>
      <w:r>
        <w:rPr>
          <w:color w:val="000000"/>
        </w:rPr>
        <w:t xml:space="preserve">más </w:t>
      </w:r>
      <w:r>
        <w:rPr>
          <w:color w:val="6A03D7"/>
        </w:rPr>
        <w:t xml:space="preserve">vuelos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6A03D7"/>
        </w:rPr>
        <w:t xml:space="preserve">regresar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6A03D7"/>
        </w:rPr>
        <w:t xml:space="preserve">turistas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Reino-Unido </w:t>
      </w:r>
      <w:r>
        <w:rPr>
          <w:color w:val="000000"/>
        </w:rPr>
        <w:t xml:space="preserve">ha </w:t>
      </w:r>
      <w:r>
        <w:rPr>
          <w:color w:val="C6B48B"/>
        </w:rPr>
        <w:t xml:space="preserve">previsto </w:t>
      </w:r>
      <w:r>
        <w:rPr>
          <w:color w:val="000000"/>
        </w:rPr>
        <w:t xml:space="preserve">mil </w:t>
      </w:r>
      <w:r>
        <w:rPr>
          <w:color w:val="6A03D7"/>
        </w:rPr>
        <w:t xml:space="preserve">aviones </w:t>
      </w:r>
      <w:r>
        <w:rPr>
          <w:color w:val="000000"/>
        </w:rPr>
        <w:t xml:space="preserve">para </w:t>
      </w:r>
      <w:r>
        <w:rPr>
          <w:color w:val="304195"/>
        </w:rPr>
        <w:t xml:space="preserve">llevar </w:t>
      </w:r>
      <w:r>
        <w:rPr>
          <w:color w:val="000000"/>
        </w:rPr>
        <w:t xml:space="preserve">de </w:t>
      </w:r>
      <w:r>
        <w:rPr>
          <w:color w:val="6A03D7"/>
        </w:rPr>
        <w:t xml:space="preserve">vuelta </w:t>
      </w:r>
      <w:r>
        <w:rPr>
          <w:color w:val="000000"/>
        </w:rPr>
        <w:t xml:space="preserve">a </w:t>
      </w:r>
      <w:r>
        <w:rPr>
          <w:color w:val="000000"/>
        </w:rPr>
        <w:t xml:space="preserve">esos </w:t>
      </w:r>
      <w:r>
        <w:rPr>
          <w:color w:val="6A03D7"/>
        </w:rPr>
        <w:t xml:space="preserve">turistas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las </w:t>
      </w:r>
      <w:r>
        <w:rPr>
          <w:color w:val="04F44E"/>
        </w:rPr>
        <w:t xml:space="preserve">próximas </w:t>
      </w:r>
      <w:r>
        <w:rPr>
          <w:color w:val="000000"/>
        </w:rPr>
        <w:t xml:space="preserve">dos </w:t>
      </w:r>
      <w:r>
        <w:rPr>
          <w:color w:val="6A03D7"/>
        </w:rPr>
        <w:t xml:space="preserve">semanas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número </w:t>
      </w:r>
      <w:r>
        <w:rPr>
          <w:color w:val="000000"/>
        </w:rPr>
        <w:t xml:space="preserve">de </w:t>
      </w:r>
      <w:r>
        <w:rPr>
          <w:color w:val="6A03D7"/>
        </w:rPr>
        <w:t xml:space="preserve">cancelaciones </w:t>
      </w:r>
      <w:r>
        <w:rPr>
          <w:color w:val="000000"/>
        </w:rPr>
        <w:t xml:space="preserve">es </w:t>
      </w:r>
      <w:r>
        <w:rPr>
          <w:color w:val="04F44E"/>
        </w:rPr>
        <w:t xml:space="preserve">equivalente </w:t>
      </w:r>
      <w:r>
        <w:rPr>
          <w:color w:val="000000"/>
        </w:rPr>
        <w:t xml:space="preserve">al </w:t>
      </w:r>
      <w:r>
        <w:rPr>
          <w:color w:val="58AD6D"/>
        </w:rPr>
        <w:t xml:space="preserve">cinco </w:t>
      </w:r>
      <w:r>
        <w:rPr>
          <w:color w:val="000000"/>
        </w:rPr>
        <w:t xml:space="preserve">por </w:t>
      </w:r>
      <w:r>
        <w:rPr>
          <w:color w:val="6A03D7"/>
        </w:rPr>
        <w:t xml:space="preserve">ciento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cancelación </w:t>
      </w:r>
      <w:r>
        <w:rPr>
          <w:color w:val="58AD6D"/>
        </w:rPr>
        <w:t xml:space="preserve">anual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Canarias </w:t>
      </w:r>
      <w:r>
        <w:rPr>
          <w:color w:val="000000"/>
        </w:rPr>
        <w:t xml:space="preserve">y </w:t>
      </w:r>
      <w:r>
        <w:rPr>
          <w:color w:val="6A03D7"/>
        </w:rPr>
        <w:t xml:space="preserve">Baleares </w:t>
      </w:r>
      <w:r>
        <w:rPr>
          <w:color w:val="000000"/>
        </w:rPr>
        <w:t xml:space="preserve">están </w:t>
      </w:r>
      <w:r>
        <w:rPr>
          <w:color w:val="58AD6D"/>
        </w:rPr>
        <w:t xml:space="preserve">pendientes </w:t>
      </w:r>
      <w:r>
        <w:rPr>
          <w:color w:val="000000"/>
        </w:rPr>
        <w:t xml:space="preserve">los </w:t>
      </w:r>
      <w:r>
        <w:rPr>
          <w:color w:val="000000"/>
        </w:rPr>
        <w:t xml:space="preserve">13.000 </w:t>
      </w:r>
      <w:r>
        <w:rPr>
          <w:color w:val="58AD6D"/>
        </w:rPr>
        <w:t xml:space="preserve">empleos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dueño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empresa </w:t>
      </w:r>
      <w:r>
        <w:rPr>
          <w:color w:val="000000"/>
        </w:rPr>
        <w:t xml:space="preserve">de </w:t>
      </w:r>
      <w:r>
        <w:rPr>
          <w:color w:val="6A03D7"/>
        </w:rPr>
        <w:t xml:space="preserve">carne </w:t>
      </w:r>
      <w:r>
        <w:rPr>
          <w:color w:val="000000"/>
        </w:rPr>
        <w:t xml:space="preserve">mechada </w:t>
      </w:r>
      <w:r>
        <w:rPr>
          <w:color w:val="000000"/>
        </w:rPr>
        <w:t xml:space="preserve">que </w:t>
      </w:r>
      <w:r>
        <w:rPr>
          <w:color w:val="58AD6D"/>
        </w:rPr>
        <w:t xml:space="preserve">provocó </w:t>
      </w:r>
      <w:r>
        <w:rPr>
          <w:color w:val="000000"/>
        </w:rPr>
        <w:t xml:space="preserve">el </w:t>
      </w:r>
      <w:r>
        <w:rPr>
          <w:color w:val="04F44E"/>
        </w:rPr>
        <w:t xml:space="preserve">brote </w:t>
      </w:r>
      <w:r>
        <w:rPr>
          <w:color w:val="000000"/>
        </w:rPr>
        <w:t xml:space="preserve">de </w:t>
      </w:r>
      <w:r>
        <w:rPr>
          <w:color w:val="000000"/>
        </w:rPr>
        <w:t xml:space="preserve">listerioris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304195"/>
        </w:rPr>
        <w:t xml:space="preserve">cuatro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más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304195"/>
        </w:rPr>
        <w:t xml:space="preserve">detenidas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4195"/>
        </w:rPr>
        <w:t xml:space="preserve">realizado </w:t>
      </w:r>
      <w:r>
        <w:rPr>
          <w:color w:val="304195"/>
        </w:rPr>
        <w:t xml:space="preserve">registros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naves </w:t>
      </w:r>
      <w:r>
        <w:rPr>
          <w:color w:val="58AD6D"/>
        </w:rPr>
        <w:t xml:space="preserve">propiedad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empresa </w:t>
      </w:r>
      <w:r>
        <w:rPr>
          <w:color w:val="000000"/>
        </w:rPr>
        <w:t xml:space="preserve">Magrudis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304195"/>
        </w:rPr>
        <w:t xml:space="preserve">detenidos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están </w:t>
      </w:r>
      <w:r>
        <w:rPr>
          <w:color w:val="000000"/>
        </w:rPr>
        <w:t xml:space="preserve">los </w:t>
      </w:r>
      <w:r>
        <w:rPr>
          <w:color w:val="000000"/>
        </w:rPr>
        <w:t xml:space="preserve">hijos </w:t>
      </w:r>
      <w:r>
        <w:rPr>
          <w:color w:val="000000"/>
        </w:rPr>
        <w:t xml:space="preserve">del </w:t>
      </w:r>
      <w:r>
        <w:rPr>
          <w:color w:val="58AD6D"/>
        </w:rPr>
        <w:t xml:space="preserve">dueño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empresa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304195"/>
        </w:rPr>
        <w:t xml:space="preserve">continúan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comandancia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de </w:t>
      </w:r>
      <w:r>
        <w:rPr>
          <w:color w:val="304195"/>
        </w:rPr>
        <w:t xml:space="preserve">Dos-Hermanas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Sevilla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pasen </w:t>
      </w:r>
      <w:r>
        <w:rPr>
          <w:color w:val="000000"/>
        </w:rPr>
        <w:t xml:space="preserve">a </w:t>
      </w:r>
      <w:r>
        <w:rPr>
          <w:color w:val="304195"/>
        </w:rPr>
        <w:t xml:space="preserve">disposición </w:t>
      </w:r>
      <w:r>
        <w:rPr>
          <w:color w:val="58AD6D"/>
        </w:rPr>
        <w:t xml:space="preserve">judicial </w:t>
      </w:r>
      <w:r>
        <w:rPr>
          <w:color w:val="000000"/>
        </w:rPr>
        <w:t xml:space="preserve">, </w:t>
      </w:r>
      <w:r>
        <w:rPr>
          <w:color w:val="000000"/>
        </w:rPr>
        <w:t xml:space="preserve">Marta-Hernández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está </w:t>
      </w:r>
      <w:r>
        <w:rPr>
          <w:color w:val="000000"/>
        </w:rPr>
        <w:t xml:space="preserve">tomando </w:t>
      </w:r>
      <w:r>
        <w:rPr>
          <w:color w:val="58AD6D"/>
        </w:rPr>
        <w:t xml:space="preserve">declaración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cinco </w:t>
      </w:r>
      <w:r>
        <w:rPr>
          <w:color w:val="304195"/>
        </w:rPr>
        <w:t xml:space="preserve">detenidos </w:t>
      </w:r>
      <w:r>
        <w:rPr>
          <w:color w:val="000000"/>
        </w:rPr>
        <w:t xml:space="preserve">. </w:t>
      </w:r>
      <w:r>
        <w:rPr>
          <w:color w:val="304195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58AD6D"/>
        </w:rPr>
        <w:t xml:space="preserve">quedado </w:t>
      </w:r>
      <w:r>
        <w:rPr>
          <w:color w:val="000000"/>
        </w:rPr>
        <w:t xml:space="preserve">en </w:t>
      </w:r>
      <w:r>
        <w:rPr>
          <w:color w:val="58AD6D"/>
        </w:rPr>
        <w:t xml:space="preserve">libertad </w:t>
      </w:r>
      <w:r>
        <w:rPr>
          <w:color w:val="000000"/>
        </w:rPr>
        <w:t xml:space="preserve">con </w:t>
      </w:r>
      <w:r>
        <w:rPr>
          <w:color w:val="58AD6D"/>
        </w:rPr>
        <w:t xml:space="preserve">cargos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58AD6D"/>
        </w:rPr>
        <w:t xml:space="preserve">dueño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empresa </w:t>
      </w:r>
      <w:r>
        <w:rPr>
          <w:color w:val="000000"/>
        </w:rPr>
        <w:t xml:space="preserve">y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58AD6D"/>
        </w:rPr>
        <w:t xml:space="preserve">siguen </w:t>
      </w:r>
      <w:r>
        <w:rPr>
          <w:color w:val="58AD6D"/>
        </w:rPr>
        <w:t xml:space="preserve">declarando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estas </w:t>
      </w:r>
      <w:r>
        <w:rPr>
          <w:color w:val="304195"/>
        </w:rPr>
        <w:t xml:space="preserve">dependencias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Previsiblemente </w:t>
      </w:r>
      <w:r>
        <w:rPr>
          <w:color w:val="000000"/>
        </w:rPr>
        <w:t xml:space="preserve">pasarán </w:t>
      </w:r>
      <w:r>
        <w:rPr>
          <w:color w:val="000000"/>
        </w:rPr>
        <w:t xml:space="preserve">a </w:t>
      </w:r>
      <w:r>
        <w:rPr>
          <w:color w:val="304195"/>
        </w:rPr>
        <w:t xml:space="preserve">disposición </w:t>
      </w:r>
      <w:r>
        <w:rPr>
          <w:color w:val="58AD6D"/>
        </w:rPr>
        <w:t xml:space="preserve">judicial </w:t>
      </w:r>
      <w:r>
        <w:rPr>
          <w:color w:val="000000"/>
        </w:rPr>
        <w:t xml:space="preserve">el </w:t>
      </w:r>
      <w:r>
        <w:rPr>
          <w:color w:val="304195"/>
        </w:rPr>
        <w:t xml:space="preserve">jueves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8AD6D"/>
        </w:rPr>
        <w:t xml:space="preserve">juez </w:t>
      </w:r>
      <w:r>
        <w:rPr>
          <w:color w:val="000000"/>
        </w:rPr>
        <w:t xml:space="preserve">que </w:t>
      </w:r>
      <w:r>
        <w:rPr>
          <w:color w:val="58AD6D"/>
        </w:rPr>
        <w:t xml:space="preserve">instruye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4195"/>
        </w:rPr>
        <w:t xml:space="preserve">presenciado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naves </w:t>
      </w:r>
      <w:r>
        <w:rPr>
          <w:color w:val="000000"/>
        </w:rPr>
        <w:t xml:space="preserve">de </w:t>
      </w:r>
      <w:r>
        <w:rPr>
          <w:color w:val="000000"/>
        </w:rPr>
        <w:t xml:space="preserve">Magrudis </w:t>
      </w:r>
      <w:r>
        <w:rPr>
          <w:color w:val="000000"/>
        </w:rPr>
        <w:t xml:space="preserve">. </w:t>
      </w:r>
      <w:r>
        <w:rPr>
          <w:color w:val="58AD6D"/>
        </w:rPr>
        <w:t xml:space="preserve">Seis </w:t>
      </w:r>
      <w:r>
        <w:rPr>
          <w:color w:val="000000"/>
        </w:rPr>
        <w:t xml:space="preserve">meses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4195"/>
        </w:rPr>
        <w:t xml:space="preserve">produjera </w:t>
      </w:r>
      <w:r>
        <w:rPr>
          <w:color w:val="000000"/>
        </w:rPr>
        <w:t xml:space="preserve">la </w:t>
      </w:r>
      <w:r>
        <w:rPr>
          <w:color w:val="304195"/>
        </w:rPr>
        <w:t xml:space="preserve">alerta </w:t>
      </w:r>
      <w:r>
        <w:rPr>
          <w:color w:val="04F44E"/>
        </w:rPr>
        <w:t xml:space="preserve">alimentaria </w:t>
      </w:r>
      <w:r>
        <w:rPr>
          <w:color w:val="000000"/>
        </w:rPr>
        <w:t xml:space="preserve">, </w:t>
      </w:r>
      <w:r>
        <w:rPr>
          <w:color w:val="000000"/>
        </w:rPr>
        <w:t xml:space="preserve">Magrudis </w:t>
      </w:r>
      <w:r>
        <w:rPr>
          <w:color w:val="58AD6D"/>
        </w:rPr>
        <w:t xml:space="preserve">envió </w:t>
      </w:r>
      <w:r>
        <w:rPr>
          <w:color w:val="000000"/>
        </w:rPr>
        <w:t xml:space="preserve">al </w:t>
      </w:r>
      <w:r>
        <w:rPr>
          <w:color w:val="58AD6D"/>
        </w:rPr>
        <w:t xml:space="preserve">laboratorio </w:t>
      </w:r>
      <w:r>
        <w:rPr>
          <w:color w:val="000000"/>
        </w:rPr>
        <w:t xml:space="preserve">unas </w:t>
      </w:r>
      <w:r>
        <w:rPr>
          <w:color w:val="304195"/>
        </w:rPr>
        <w:t xml:space="preserve">muestras </w:t>
      </w:r>
      <w:r>
        <w:rPr>
          <w:color w:val="000000"/>
        </w:rPr>
        <w:t xml:space="preserve">de </w:t>
      </w:r>
      <w:r>
        <w:rPr>
          <w:color w:val="6A03D7"/>
        </w:rPr>
        <w:t xml:space="preserve">carne </w:t>
      </w:r>
      <w:r>
        <w:rPr>
          <w:color w:val="000000"/>
        </w:rPr>
        <w:t xml:space="preserve">mechada </w:t>
      </w:r>
      <w:r>
        <w:rPr>
          <w:color w:val="000000"/>
        </w:rPr>
        <w:t xml:space="preserve">para </w:t>
      </w:r>
      <w:r>
        <w:rPr>
          <w:color w:val="58AD6D"/>
        </w:rPr>
        <w:t xml:space="preserve">analizar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trajeron </w:t>
      </w:r>
      <w:r>
        <w:rPr>
          <w:color w:val="000000"/>
        </w:rPr>
        <w:t xml:space="preserve">dos </w:t>
      </w:r>
      <w:r>
        <w:rPr>
          <w:color w:val="304195"/>
        </w:rPr>
        <w:t xml:space="preserve">muestras </w:t>
      </w:r>
      <w:r>
        <w:rPr>
          <w:color w:val="58AD6D"/>
        </w:rPr>
        <w:t xml:space="preserve">puntuales </w:t>
      </w:r>
      <w:r>
        <w:rPr>
          <w:color w:val="000000"/>
        </w:rPr>
        <w:t xml:space="preserve">. </w:t>
      </w:r>
      <w:r>
        <w:rPr>
          <w:color w:val="304195"/>
        </w:rPr>
        <w:t xml:space="preserve">Dio </w:t>
      </w:r>
      <w:r>
        <w:rPr>
          <w:color w:val="304195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listeria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ese </w:t>
      </w:r>
      <w:r>
        <w:rPr>
          <w:color w:val="000000"/>
        </w:rPr>
        <w:t xml:space="preserve">dato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58AD6D"/>
        </w:rPr>
        <w:t xml:space="preserve">comunicó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empresa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58AD6D"/>
        </w:rPr>
        <w:t xml:space="preserve">importó </w:t>
      </w:r>
      <w:r>
        <w:rPr>
          <w:color w:val="000000"/>
        </w:rPr>
        <w:t xml:space="preserve">y </w:t>
      </w:r>
      <w:r>
        <w:rPr>
          <w:color w:val="304195"/>
        </w:rPr>
        <w:t xml:space="preserve">continuaron </w:t>
      </w:r>
      <w:r>
        <w:rPr>
          <w:color w:val="04F44E"/>
        </w:rPr>
        <w:t xml:space="preserve">comercializando </w:t>
      </w:r>
      <w:r>
        <w:rPr>
          <w:color w:val="000000"/>
        </w:rPr>
        <w:t xml:space="preserve">los </w:t>
      </w:r>
      <w:r>
        <w:rPr>
          <w:color w:val="04F44E"/>
        </w:rPr>
        <w:t xml:space="preserve">productos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agosto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6B48B"/>
        </w:rPr>
        <w:t xml:space="preserve">plena </w:t>
      </w:r>
      <w:r>
        <w:rPr>
          <w:color w:val="C6B48B"/>
        </w:rPr>
        <w:t xml:space="preserve">crisis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dueño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empresa </w:t>
      </w:r>
      <w:r>
        <w:rPr>
          <w:color w:val="58AD6D"/>
        </w:rPr>
        <w:t xml:space="preserve">reconoce </w:t>
      </w:r>
      <w:r>
        <w:rPr>
          <w:color w:val="000000"/>
        </w:rPr>
        <w:t xml:space="preserve">ante </w:t>
      </w:r>
      <w:r>
        <w:rPr>
          <w:color w:val="000000"/>
        </w:rPr>
        <w:t xml:space="preserve">nuestras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no </w:t>
      </w:r>
      <w:r>
        <w:rPr>
          <w:color w:val="000000"/>
        </w:rPr>
        <w:t xml:space="preserve">tener </w:t>
      </w:r>
      <w:r>
        <w:rPr>
          <w:color w:val="304195"/>
        </w:rPr>
        <w:t xml:space="preserve">constancia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bacteria </w:t>
      </w:r>
      <w:r>
        <w:rPr>
          <w:color w:val="000000"/>
        </w:rPr>
        <w:t xml:space="preserve">hasta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C2527D"/>
        </w:rPr>
        <w:t xml:space="preserve">julio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primeros </w:t>
      </w:r>
      <w:r>
        <w:rPr>
          <w:color w:val="000000"/>
        </w:rPr>
        <w:t xml:space="preserve">lotes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detecta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C6B48B"/>
        </w:rPr>
        <w:t xml:space="preserve">inacción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empresa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laboratorio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58AD6D"/>
        </w:rPr>
        <w:t xml:space="preserve">envía </w:t>
      </w:r>
      <w:r>
        <w:rPr>
          <w:color w:val="000000"/>
        </w:rPr>
        <w:t xml:space="preserve">un </w:t>
      </w:r>
      <w:r>
        <w:rPr>
          <w:color w:val="304195"/>
        </w:rPr>
        <w:t xml:space="preserve">correo </w:t>
      </w:r>
      <w:r>
        <w:rPr>
          <w:color w:val="04F44E"/>
        </w:rPr>
        <w:t xml:space="preserve">electrónico </w:t>
      </w:r>
      <w:r>
        <w:rPr>
          <w:color w:val="000000"/>
        </w:rPr>
        <w:t xml:space="preserve">al </w:t>
      </w:r>
      <w:r>
        <w:rPr>
          <w:color w:val="58AD6D"/>
        </w:rPr>
        <w:t xml:space="preserve">juzgado </w:t>
      </w:r>
      <w:r>
        <w:rPr>
          <w:color w:val="304195"/>
        </w:rPr>
        <w:t xml:space="preserve">confirmando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58AD6D"/>
        </w:rPr>
        <w:t xml:space="preserve">conocían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meses </w:t>
      </w:r>
      <w:r>
        <w:rPr>
          <w:color w:val="000000"/>
        </w:rPr>
        <w:t xml:space="preserve">la </w:t>
      </w:r>
      <w:r>
        <w:rPr>
          <w:color w:val="304195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listeria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carne </w:t>
      </w:r>
      <w:r>
        <w:rPr>
          <w:color w:val="000000"/>
        </w:rPr>
        <w:t xml:space="preserve">mechada </w:t>
      </w:r>
      <w:r>
        <w:rPr>
          <w:color w:val="000000"/>
        </w:rPr>
        <w:t xml:space="preserve">. </w:t>
      </w:r>
      <w:r>
        <w:rPr>
          <w:color w:val="000000"/>
        </w:rPr>
        <w:t xml:space="preserve">Margrudis </w:t>
      </w:r>
      <w:r>
        <w:rPr>
          <w:color w:val="000000"/>
        </w:rPr>
        <w:t xml:space="preserve">no </w:t>
      </w:r>
      <w:r>
        <w:rPr>
          <w:color w:val="58AD6D"/>
        </w:rPr>
        <w:t xml:space="preserve">informó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autoridades </w:t>
      </w:r>
      <w:r>
        <w:rPr>
          <w:color w:val="304195"/>
        </w:rPr>
        <w:t xml:space="preserve">sanitarias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58AD6D"/>
        </w:rPr>
        <w:t xml:space="preserve">retiró </w:t>
      </w:r>
      <w:r>
        <w:rPr>
          <w:color w:val="04F44E"/>
        </w:rPr>
        <w:t xml:space="preserve">productos </w:t>
      </w:r>
      <w:r>
        <w:rPr>
          <w:color w:val="000000"/>
        </w:rPr>
        <w:t xml:space="preserve">del </w:t>
      </w:r>
      <w:r>
        <w:rPr>
          <w:color w:val="04F44E"/>
        </w:rPr>
        <w:t xml:space="preserve">mercado </w:t>
      </w:r>
      <w:r>
        <w:rPr>
          <w:color w:val="000000"/>
        </w:rPr>
        <w:t xml:space="preserve">, </w:t>
      </w:r>
      <w:r>
        <w:rPr>
          <w:color w:val="000000"/>
        </w:rPr>
        <w:t xml:space="preserve">cosa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58AD6D"/>
        </w:rPr>
        <w:t xml:space="preserve">parece </w:t>
      </w:r>
      <w:r>
        <w:rPr>
          <w:color w:val="000000"/>
        </w:rPr>
        <w:t xml:space="preserve">muy </w:t>
      </w:r>
      <w:r>
        <w:rPr>
          <w:color w:val="304195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brote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58AD6D"/>
        </w:rPr>
        <w:t xml:space="preserve">provocado </w:t>
      </w:r>
      <w:r>
        <w:rPr>
          <w:color w:val="000000"/>
        </w:rPr>
        <w:t xml:space="preserve">la </w:t>
      </w:r>
      <w:r>
        <w:rPr>
          <w:color w:val="304195"/>
        </w:rPr>
        <w:t xml:space="preserve">muerte </w:t>
      </w:r>
      <w:r>
        <w:rPr>
          <w:color w:val="000000"/>
        </w:rPr>
        <w:t xml:space="preserve">a </w:t>
      </w:r>
      <w:r>
        <w:rPr>
          <w:color w:val="000000"/>
        </w:rPr>
        <w:t xml:space="preserve">3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5 </w:t>
      </w:r>
      <w:r>
        <w:rPr>
          <w:color w:val="C2527D"/>
        </w:rPr>
        <w:t xml:space="preserve">abortos </w:t>
      </w:r>
      <w:r>
        <w:rPr>
          <w:color w:val="000000"/>
        </w:rPr>
        <w:t xml:space="preserve">y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04F44E"/>
        </w:rPr>
        <w:t xml:space="preserve">afectados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la </w:t>
      </w:r>
      <w:r>
        <w:rPr>
          <w:color w:val="58AD6D"/>
        </w:rPr>
        <w:t xml:space="preserve">jueza </w:t>
      </w:r>
      <w:r>
        <w:rPr>
          <w:color w:val="000000"/>
        </w:rPr>
        <w:t xml:space="preserve">ha </w:t>
      </w:r>
      <w:r>
        <w:rPr>
          <w:color w:val="58AD6D"/>
        </w:rPr>
        <w:t xml:space="preserve">ordenado </w:t>
      </w:r>
      <w:r>
        <w:rPr>
          <w:color w:val="304195"/>
        </w:rPr>
        <w:t xml:space="preserve">registros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vivienda </w:t>
      </w:r>
      <w:r>
        <w:rPr>
          <w:color w:val="000000"/>
        </w:rPr>
        <w:t xml:space="preserve">, </w:t>
      </w:r>
      <w:r>
        <w:rPr>
          <w:color w:val="304195"/>
        </w:rPr>
        <w:t xml:space="preserve">vehículos </w:t>
      </w:r>
      <w:r>
        <w:rPr>
          <w:color w:val="000000"/>
        </w:rPr>
        <w:t xml:space="preserve">y </w:t>
      </w:r>
      <w:r>
        <w:rPr>
          <w:color w:val="000000"/>
        </w:rPr>
        <w:t xml:space="preserve">naves </w:t>
      </w:r>
      <w:r>
        <w:rPr>
          <w:color w:val="000000"/>
        </w:rPr>
        <w:t xml:space="preserve">del </w:t>
      </w:r>
      <w:r>
        <w:rPr>
          <w:color w:val="58AD6D"/>
        </w:rPr>
        <w:t xml:space="preserve">dueño </w:t>
      </w:r>
      <w:r>
        <w:rPr>
          <w:color w:val="000000"/>
        </w:rPr>
        <w:t xml:space="preserve">y </w:t>
      </w:r>
      <w:r>
        <w:rPr>
          <w:color w:val="58AD6D"/>
        </w:rPr>
        <w:t xml:space="preserve">gerente </w:t>
      </w:r>
      <w:r>
        <w:rPr>
          <w:color w:val="000000"/>
        </w:rPr>
        <w:t xml:space="preserve">de </w:t>
      </w:r>
      <w:r>
        <w:rPr>
          <w:color w:val="000000"/>
        </w:rPr>
        <w:t xml:space="preserve">Magrudis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5 </w:t>
      </w:r>
      <w:r>
        <w:rPr>
          <w:color w:val="304195"/>
        </w:rPr>
        <w:t xml:space="preserve">detenidos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000000"/>
        </w:rPr>
        <w:t xml:space="preserve">han </w:t>
      </w:r>
      <w:r>
        <w:rPr>
          <w:color w:val="58AD6D"/>
        </w:rPr>
        <w:t xml:space="preserve">quedado </w:t>
      </w:r>
      <w:r>
        <w:rPr>
          <w:color w:val="000000"/>
        </w:rPr>
        <w:t xml:space="preserve">en </w:t>
      </w:r>
      <w:r>
        <w:rPr>
          <w:color w:val="58AD6D"/>
        </w:rPr>
        <w:t xml:space="preserve">libertad </w:t>
      </w:r>
      <w:r>
        <w:rPr>
          <w:color w:val="000000"/>
        </w:rPr>
        <w:t xml:space="preserve">con </w:t>
      </w:r>
      <w:r>
        <w:rPr>
          <w:color w:val="58AD6D"/>
        </w:rPr>
        <w:t xml:space="preserve">cargos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propietario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304195"/>
        </w:rPr>
        <w:t xml:space="preserve">continúan </w:t>
      </w:r>
      <w:r>
        <w:rPr>
          <w:color w:val="58AD6D"/>
        </w:rPr>
        <w:t xml:space="preserve">declarando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04195"/>
        </w:rPr>
        <w:t xml:space="preserve">jueves </w:t>
      </w:r>
      <w:r>
        <w:rPr>
          <w:color w:val="000000"/>
        </w:rPr>
        <w:t xml:space="preserve">pasarán </w:t>
      </w:r>
      <w:r>
        <w:rPr>
          <w:color w:val="000000"/>
        </w:rPr>
        <w:t xml:space="preserve">a </w:t>
      </w:r>
      <w:r>
        <w:rPr>
          <w:color w:val="304195"/>
        </w:rPr>
        <w:t xml:space="preserve">disposición </w:t>
      </w:r>
      <w:r>
        <w:rPr>
          <w:color w:val="58AD6D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58AD6D"/>
        </w:rPr>
        <w:t xml:space="preserve">tribunal </w:t>
      </w:r>
      <w:r>
        <w:rPr>
          <w:color w:val="58AD6D"/>
        </w:rPr>
        <w:t xml:space="preserve">concluye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6B48B"/>
        </w:rPr>
        <w:t xml:space="preserve">suspensión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fue </w:t>
      </w:r>
      <w:r>
        <w:rPr>
          <w:color w:val="58AD6D"/>
        </w:rPr>
        <w:t xml:space="preserve">ilegal </w:t>
      </w:r>
      <w:r>
        <w:rPr>
          <w:color w:val="000000"/>
        </w:rPr>
        <w:t xml:space="preserve">, </w:t>
      </w:r>
      <w:r>
        <w:rPr>
          <w:color w:val="000000"/>
        </w:rPr>
        <w:t xml:space="preserve">nula </w:t>
      </w:r>
      <w:r>
        <w:rPr>
          <w:color w:val="000000"/>
        </w:rPr>
        <w:t xml:space="preserve">y </w:t>
      </w:r>
      <w:r>
        <w:rPr>
          <w:color w:val="58AD6D"/>
        </w:rPr>
        <w:t xml:space="preserve">queda </w:t>
      </w:r>
      <w:r>
        <w:rPr>
          <w:color w:val="000000"/>
        </w:rPr>
        <w:t xml:space="preserve">sin </w:t>
      </w:r>
      <w:r>
        <w:rPr>
          <w:color w:val="304195"/>
        </w:rPr>
        <w:t xml:space="preserve">efecto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once </w:t>
      </w:r>
      <w:r>
        <w:rPr>
          <w:color w:val="58AD6D"/>
        </w:rPr>
        <w:t xml:space="preserve">magistrados </w:t>
      </w:r>
      <w:r>
        <w:rPr>
          <w:color w:val="000000"/>
        </w:rPr>
        <w:t xml:space="preserve">del </w:t>
      </w:r>
      <w:r>
        <w:rPr>
          <w:color w:val="C6B48B"/>
        </w:rPr>
        <w:t xml:space="preserve">Tribunal-Supremo </w:t>
      </w:r>
      <w:r>
        <w:rPr>
          <w:color w:val="C2527D"/>
        </w:rPr>
        <w:t xml:space="preserve">británico </w:t>
      </w:r>
      <w:r>
        <w:rPr>
          <w:color w:val="000000"/>
        </w:rPr>
        <w:t xml:space="preserve">han </w:t>
      </w:r>
      <w:r>
        <w:rPr>
          <w:color w:val="58AD6D"/>
        </w:rPr>
        <w:t xml:space="preserve">declarado </w:t>
      </w:r>
      <w:r>
        <w:rPr>
          <w:color w:val="000000"/>
        </w:rPr>
        <w:t xml:space="preserve">nula </w:t>
      </w:r>
      <w:r>
        <w:rPr>
          <w:color w:val="000000"/>
        </w:rPr>
        <w:t xml:space="preserve">la </w:t>
      </w:r>
      <w:r>
        <w:rPr>
          <w:color w:val="C6B48B"/>
        </w:rPr>
        <w:t xml:space="preserve">decisión </w:t>
      </w:r>
      <w:r>
        <w:rPr>
          <w:color w:val="000000"/>
        </w:rPr>
        <w:t xml:space="preserve">de </w:t>
      </w:r>
      <w:r>
        <w:rPr>
          <w:color w:val="C2527D"/>
        </w:rPr>
        <w:t xml:space="preserve">Boris-Johnson </w:t>
      </w:r>
      <w:r>
        <w:rPr>
          <w:color w:val="000000"/>
        </w:rPr>
        <w:t xml:space="preserve">de </w:t>
      </w:r>
      <w:r>
        <w:rPr>
          <w:color w:val="C6B48B"/>
        </w:rPr>
        <w:t xml:space="preserve">suspender </w:t>
      </w:r>
      <w:r>
        <w:rPr>
          <w:color w:val="000000"/>
        </w:rPr>
        <w:t xml:space="preserve">el </w:t>
      </w:r>
      <w:r>
        <w:rPr>
          <w:color w:val="C2527D"/>
        </w:rPr>
        <w:t xml:space="preserve">Parlamento </w:t>
      </w:r>
      <w:r>
        <w:rPr>
          <w:color w:val="C2527D"/>
        </w:rPr>
        <w:t xml:space="preserve">británico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volverá </w:t>
      </w:r>
      <w:r>
        <w:rPr>
          <w:color w:val="304195"/>
        </w:rPr>
        <w:t xml:space="preserve">mañana </w:t>
      </w:r>
      <w:r>
        <w:rPr>
          <w:color w:val="58AD6D"/>
        </w:rPr>
        <w:t xml:space="preserve">mismo </w:t>
      </w:r>
      <w:r>
        <w:rPr>
          <w:color w:val="000000"/>
        </w:rPr>
        <w:t xml:space="preserve">a </w:t>
      </w:r>
      <w:r>
        <w:rPr>
          <w:color w:val="304195"/>
        </w:rPr>
        <w:t xml:space="preserve">reanudar </w:t>
      </w:r>
      <w:r>
        <w:rPr>
          <w:color w:val="000000"/>
        </w:rPr>
        <w:t xml:space="preserve">sus </w:t>
      </w:r>
      <w:r>
        <w:rPr>
          <w:color w:val="C2527D"/>
        </w:rPr>
        <w:t xml:space="preserve">sesiones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304195"/>
        </w:rPr>
        <w:t xml:space="preserve">desautorización </w:t>
      </w:r>
      <w:r>
        <w:rPr>
          <w:color w:val="6A03D7"/>
        </w:rPr>
        <w:t xml:space="preserve">histórica </w:t>
      </w:r>
      <w:r>
        <w:rPr>
          <w:color w:val="000000"/>
        </w:rPr>
        <w:t xml:space="preserve">para </w:t>
      </w:r>
      <w:r>
        <w:rPr>
          <w:color w:val="000000"/>
        </w:rPr>
        <w:t xml:space="preserve">un </w:t>
      </w:r>
      <w:r>
        <w:rPr>
          <w:color w:val="58AD6D"/>
        </w:rPr>
        <w:t xml:space="preserve">primer </w:t>
      </w:r>
      <w:r>
        <w:rPr>
          <w:color w:val="C2527D"/>
        </w:rPr>
        <w:t xml:space="preserve">ministro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000000"/>
        </w:rPr>
        <w:t xml:space="preserve">los </w:t>
      </w:r>
      <w:r>
        <w:rPr>
          <w:color w:val="C6B48B"/>
        </w:rPr>
        <w:t xml:space="preserve">políticos </w:t>
      </w:r>
      <w:r>
        <w:rPr>
          <w:color w:val="000000"/>
        </w:rPr>
        <w:t xml:space="preserve">que </w:t>
      </w:r>
      <w:r>
        <w:rPr>
          <w:color w:val="000000"/>
        </w:rPr>
        <w:t xml:space="preserve">piden </w:t>
      </w:r>
      <w:r>
        <w:rPr>
          <w:color w:val="000000"/>
        </w:rPr>
        <w:t xml:space="preserve">de </w:t>
      </w:r>
      <w:r>
        <w:rPr>
          <w:color w:val="58AD6D"/>
        </w:rPr>
        <w:t xml:space="preserve">inmediato </w:t>
      </w:r>
      <w:r>
        <w:rPr>
          <w:color w:val="000000"/>
        </w:rPr>
        <w:t xml:space="preserve">la </w:t>
      </w:r>
      <w:r>
        <w:rPr>
          <w:color w:val="C2527D"/>
        </w:rPr>
        <w:t xml:space="preserve">dimisión </w:t>
      </w:r>
      <w:r>
        <w:rPr>
          <w:color w:val="000000"/>
        </w:rPr>
        <w:t xml:space="preserve">del </w:t>
      </w:r>
      <w:r>
        <w:rPr>
          <w:color w:val="58AD6D"/>
        </w:rPr>
        <w:t xml:space="preserve">primer </w:t>
      </w:r>
      <w:r>
        <w:rPr>
          <w:color w:val="C2527D"/>
        </w:rPr>
        <w:t xml:space="preserve">ministro </w:t>
      </w:r>
      <w:r>
        <w:rPr>
          <w:color w:val="000000"/>
        </w:rPr>
        <w:t xml:space="preserve">. </w:t>
      </w:r>
      <w:r>
        <w:rPr>
          <w:color w:val="304195"/>
        </w:rPr>
        <w:t xml:space="preserve">Londres </w:t>
      </w:r>
      <w:r>
        <w:rPr>
          <w:color w:val="000000"/>
        </w:rPr>
        <w:t xml:space="preserve">, </w:t>
      </w:r>
      <w:r>
        <w:rPr>
          <w:color w:val="000000"/>
        </w:rPr>
        <w:t xml:space="preserve">Eva-Millán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304195"/>
        </w:rPr>
        <w:t xml:space="preserve">laborista </w:t>
      </w:r>
      <w:r>
        <w:rPr>
          <w:color w:val="304195"/>
        </w:rPr>
        <w:t xml:space="preserve">encabeza </w:t>
      </w:r>
      <w:r>
        <w:rPr>
          <w:color w:val="000000"/>
        </w:rPr>
        <w:t xml:space="preserve">el </w:t>
      </w:r>
      <w:r>
        <w:rPr>
          <w:color w:val="000000"/>
        </w:rPr>
        <w:t xml:space="preserve">coro </w:t>
      </w:r>
      <w:r>
        <w:rPr>
          <w:color w:val="000000"/>
        </w:rPr>
        <w:t xml:space="preserve">que </w:t>
      </w:r>
      <w:r>
        <w:rPr>
          <w:color w:val="58AD6D"/>
        </w:rPr>
        <w:t xml:space="preserve">reclama </w:t>
      </w:r>
      <w:r>
        <w:rPr>
          <w:color w:val="000000"/>
        </w:rPr>
        <w:t xml:space="preserve">la </w:t>
      </w:r>
      <w:r>
        <w:rPr>
          <w:color w:val="C2527D"/>
        </w:rPr>
        <w:t xml:space="preserve">salida </w:t>
      </w:r>
      <w:r>
        <w:rPr>
          <w:color w:val="000000"/>
        </w:rPr>
        <w:t xml:space="preserve">de </w:t>
      </w:r>
      <w:r>
        <w:rPr>
          <w:color w:val="58AD6D"/>
        </w:rPr>
        <w:t xml:space="preserve">Boris </w:t>
      </w:r>
      <w:r>
        <w:rPr>
          <w:color w:val="304195"/>
        </w:rPr>
        <w:t xml:space="preserve">Johnson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esta </w:t>
      </w:r>
      <w:r>
        <w:rPr>
          <w:color w:val="58AD6D"/>
        </w:rPr>
        <w:t xml:space="preserve">misma </w:t>
      </w:r>
      <w:r>
        <w:rPr>
          <w:color w:val="304195"/>
        </w:rPr>
        <w:t xml:space="preserve">tarde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AEA78F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AEA78F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Jeremy-Corbin </w:t>
      </w:r>
      <w:r>
        <w:rPr>
          <w:color w:val="000000"/>
        </w:rPr>
        <w:t xml:space="preserve">no </w:t>
      </w:r>
      <w:r>
        <w:rPr>
          <w:color w:val="C6B48B"/>
        </w:rPr>
        <w:t xml:space="preserve">prevé </w:t>
      </w:r>
      <w:r>
        <w:rPr>
          <w:color w:val="58AD6D"/>
        </w:rPr>
        <w:t xml:space="preserve">presentar </w:t>
      </w:r>
      <w:r>
        <w:rPr>
          <w:color w:val="000000"/>
        </w:rPr>
        <w:t xml:space="preserve">una </w:t>
      </w:r>
      <w:r>
        <w:rPr>
          <w:color w:val="C2527D"/>
        </w:rPr>
        <w:t xml:space="preserve">moción </w:t>
      </w:r>
      <w:r>
        <w:rPr>
          <w:color w:val="000000"/>
        </w:rPr>
        <w:t xml:space="preserve">de </w:t>
      </w:r>
      <w:r>
        <w:rPr>
          <w:color w:val="C2527D"/>
        </w:rPr>
        <w:t xml:space="preserve">censura </w:t>
      </w:r>
      <w:r>
        <w:rPr>
          <w:color w:val="000000"/>
        </w:rPr>
        <w:t xml:space="preserve">. </w:t>
      </w:r>
      <w:r>
        <w:rPr>
          <w:color w:val="304195"/>
        </w:rPr>
        <w:t xml:space="preserve">Dada </w:t>
      </w:r>
      <w:r>
        <w:rPr>
          <w:color w:val="000000"/>
        </w:rPr>
        <w:t xml:space="preserve">la </w:t>
      </w:r>
      <w:r>
        <w:rPr>
          <w:color w:val="C2527D"/>
        </w:rPr>
        <w:t xml:space="preserve">incapacidad </w:t>
      </w:r>
      <w:r>
        <w:rPr>
          <w:color w:val="000000"/>
        </w:rPr>
        <w:t xml:space="preserve">de </w:t>
      </w:r>
      <w:r>
        <w:rPr>
          <w:color w:val="304195"/>
        </w:rPr>
        <w:t xml:space="preserve">coordinar </w:t>
      </w:r>
      <w:r>
        <w:rPr>
          <w:color w:val="000000"/>
        </w:rPr>
        <w:t xml:space="preserve">un </w:t>
      </w:r>
      <w:r>
        <w:rPr>
          <w:color w:val="C2527D"/>
        </w:rPr>
        <w:t xml:space="preserve">gobierno </w:t>
      </w:r>
      <w:r>
        <w:rPr>
          <w:color w:val="C2527D"/>
        </w:rPr>
        <w:t xml:space="preserve">alternativo </w:t>
      </w:r>
      <w:r>
        <w:rPr>
          <w:color w:val="000000"/>
        </w:rPr>
        <w:t xml:space="preserve">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2527D"/>
        </w:rPr>
        <w:t xml:space="preserve">conservadores </w:t>
      </w:r>
      <w:r>
        <w:rPr>
          <w:color w:val="000000"/>
        </w:rPr>
        <w:t xml:space="preserve">, </w:t>
      </w:r>
      <w:r>
        <w:rPr>
          <w:color w:val="58AD6D"/>
        </w:rPr>
        <w:t xml:space="preserve">existe </w:t>
      </w:r>
      <w:r>
        <w:rPr>
          <w:color w:val="000000"/>
        </w:rPr>
        <w:t xml:space="preserve">un </w:t>
      </w:r>
      <w:r>
        <w:rPr>
          <w:color w:val="58AD6D"/>
        </w:rPr>
        <w:t xml:space="preserve">riesgo </w:t>
      </w:r>
      <w:r>
        <w:rPr>
          <w:color w:val="000000"/>
        </w:rPr>
        <w:t xml:space="preserve">de </w:t>
      </w:r>
      <w:r>
        <w:rPr>
          <w:color w:val="58AD6D"/>
        </w:rPr>
        <w:t xml:space="preserve">acabar </w:t>
      </w:r>
      <w:r>
        <w:rPr>
          <w:color w:val="304195"/>
        </w:rPr>
        <w:t xml:space="preserve">precipitando </w:t>
      </w:r>
      <w:r>
        <w:rPr>
          <w:color w:val="000000"/>
        </w:rPr>
        <w:t xml:space="preserve">por </w:t>
      </w:r>
      <w:r>
        <w:rPr>
          <w:color w:val="304195"/>
        </w:rPr>
        <w:t xml:space="preserve">accidente </w:t>
      </w:r>
      <w:r>
        <w:rPr>
          <w:color w:val="000000"/>
        </w:rPr>
        <w:t xml:space="preserve">el </w:t>
      </w:r>
      <w:r>
        <w:rPr>
          <w:color w:val="304195"/>
        </w:rPr>
        <w:t xml:space="preserve">desenlace </w:t>
      </w:r>
      <w:r>
        <w:rPr>
          <w:color w:val="000000"/>
        </w:rPr>
        <w:t xml:space="preserve">que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C2527D"/>
        </w:rPr>
        <w:t xml:space="preserve">oposición </w:t>
      </w:r>
      <w:r>
        <w:rPr>
          <w:color w:val="58AD6D"/>
        </w:rPr>
        <w:t xml:space="preserve">quiere </w:t>
      </w:r>
      <w:r>
        <w:rPr>
          <w:color w:val="304195"/>
        </w:rPr>
        <w:t xml:space="preserve">evitar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2527D"/>
        </w:rPr>
        <w:t xml:space="preserve">divorcio </w:t>
      </w:r>
      <w:r>
        <w:rPr>
          <w:color w:val="C6B48B"/>
        </w:rPr>
        <w:t xml:space="preserve">caótico </w:t>
      </w:r>
      <w:r>
        <w:rPr>
          <w:color w:val="000000"/>
        </w:rPr>
        <w:t xml:space="preserve">. </w:t>
      </w:r>
      <w:r>
        <w:rPr>
          <w:color w:val="000000"/>
        </w:rPr>
        <w:t xml:space="preserve">Triunfantes </w:t>
      </w:r>
      <w:r>
        <w:rPr>
          <w:color w:val="000000"/>
        </w:rPr>
        <w:t xml:space="preserve">salían </w:t>
      </w:r>
      <w:r>
        <w:rPr>
          <w:color w:val="000000"/>
        </w:rPr>
        <w:t xml:space="preserve">del </w:t>
      </w:r>
      <w:r>
        <w:rPr>
          <w:color w:val="58AD6D"/>
        </w:rPr>
        <w:t xml:space="preserve">tribunal </w:t>
      </w:r>
      <w:r>
        <w:rPr>
          <w:color w:val="000000"/>
        </w:rPr>
        <w:t xml:space="preserve">algunos </w:t>
      </w:r>
      <w:r>
        <w:rPr>
          <w:color w:val="C2527D"/>
        </w:rPr>
        <w:t xml:space="preserve">parlamentarios </w:t>
      </w:r>
      <w:r>
        <w:rPr>
          <w:color w:val="58AD6D"/>
        </w:rPr>
        <w:t xml:space="preserve">tras </w:t>
      </w:r>
      <w:r>
        <w:rPr>
          <w:color w:val="58AD6D"/>
        </w:rPr>
        <w:t xml:space="preserve">escuchar </w:t>
      </w:r>
      <w:r>
        <w:rPr>
          <w:color w:val="000000"/>
        </w:rPr>
        <w:t xml:space="preserve">el </w:t>
      </w:r>
      <w:r>
        <w:rPr>
          <w:color w:val="58AD6D"/>
        </w:rPr>
        <w:t xml:space="preserve">fallo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leyes </w:t>
      </w:r>
      <w:r>
        <w:rPr>
          <w:color w:val="000000"/>
        </w:rPr>
        <w:t xml:space="preserve">son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58AD6D"/>
        </w:rPr>
        <w:t xml:space="preserve">incluso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58AD6D"/>
        </w:rPr>
        <w:t xml:space="preserve">primer </w:t>
      </w:r>
      <w:r>
        <w:rPr>
          <w:color w:val="C2527D"/>
        </w:rPr>
        <w:t xml:space="preserve">ministro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8AD6D"/>
        </w:rPr>
        <w:t xml:space="preserve">primer </w:t>
      </w:r>
      <w:r>
        <w:rPr>
          <w:color w:val="C2527D"/>
        </w:rPr>
        <w:t xml:space="preserve">ministro </w:t>
      </w:r>
      <w:r>
        <w:rPr>
          <w:color w:val="000000"/>
        </w:rPr>
        <w:t xml:space="preserve">que </w:t>
      </w:r>
      <w:r>
        <w:rPr>
          <w:color w:val="000000"/>
        </w:rPr>
        <w:t xml:space="preserve">desde </w:t>
      </w:r>
      <w:r>
        <w:rPr>
          <w:color w:val="58AD6D"/>
        </w:rPr>
        <w:t xml:space="preserve">Nueva-York </w:t>
      </w:r>
      <w:r>
        <w:rPr>
          <w:color w:val="000000"/>
        </w:rPr>
        <w:t xml:space="preserve">decía </w:t>
      </w:r>
      <w:r>
        <w:rPr>
          <w:color w:val="000000"/>
        </w:rPr>
        <w:t xml:space="preserve">: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veredicto </w:t>
      </w:r>
      <w:r>
        <w:rPr>
          <w:color w:val="000000"/>
        </w:rPr>
        <w:t xml:space="preserve">que </w:t>
      </w:r>
      <w:r>
        <w:rPr>
          <w:color w:val="04F44E"/>
        </w:rPr>
        <w:t xml:space="preserve">obviamente </w:t>
      </w:r>
      <w:r>
        <w:rPr>
          <w:color w:val="C6B48B"/>
        </w:rPr>
        <w:t xml:space="preserve">respetaremos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debo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estoy </w:t>
      </w:r>
      <w:r>
        <w:rPr>
          <w:color w:val="000000"/>
        </w:rPr>
        <w:t xml:space="preserve">en </w:t>
      </w:r>
      <w:r>
        <w:rPr>
          <w:color w:val="304195"/>
        </w:rPr>
        <w:t xml:space="preserve">profundo </w:t>
      </w:r>
      <w:r>
        <w:rPr>
          <w:color w:val="C2527D"/>
        </w:rPr>
        <w:t xml:space="preserve">desacuerdo </w:t>
      </w:r>
      <w:r>
        <w:rPr>
          <w:color w:val="000000"/>
        </w:rPr>
        <w:t xml:space="preserve">. </w:t>
      </w:r>
      <w:r>
        <w:rPr>
          <w:color w:val="304195"/>
        </w:rPr>
        <w:t xml:space="preserve">Johnson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pelear </w:t>
      </w:r>
      <w:r>
        <w:rPr>
          <w:color w:val="000000"/>
        </w:rPr>
        <w:t xml:space="preserve">por </w:t>
      </w:r>
      <w:r>
        <w:rPr>
          <w:color w:val="C2527D"/>
        </w:rPr>
        <w:t xml:space="preserve">mantenerse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puesto </w:t>
      </w:r>
      <w:r>
        <w:rPr>
          <w:color w:val="000000"/>
        </w:rPr>
        <w:t xml:space="preserve">. </w:t>
      </w:r>
      <w:r>
        <w:rPr>
          <w:color w:val="304195"/>
        </w:rPr>
        <w:t xml:space="preserve">Incluso </w:t>
      </w:r>
      <w:r>
        <w:rPr>
          <w:color w:val="000000"/>
        </w:rPr>
        <w:t xml:space="preserve">su </w:t>
      </w:r>
      <w:r>
        <w:rPr>
          <w:color w:val="304195"/>
        </w:rPr>
        <w:t xml:space="preserve">amigo </w:t>
      </w:r>
      <w:r>
        <w:rPr>
          <w:color w:val="4C4127"/>
        </w:rPr>
        <w:t xml:space="preserve">Trump </w:t>
      </w:r>
      <w:r>
        <w:rPr>
          <w:color w:val="000000"/>
        </w:rPr>
        <w:t xml:space="preserve">le </w:t>
      </w:r>
      <w:r>
        <w:rPr>
          <w:color w:val="58AD6D"/>
        </w:rPr>
        <w:t xml:space="preserve">defendía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 </w:t>
      </w:r>
      <w:r>
        <w:rPr>
          <w:color w:val="58AD6D"/>
        </w:rPr>
        <w:t xml:space="preserve">periodista </w:t>
      </w:r>
      <w:r>
        <w:rPr>
          <w:color w:val="58AD6D"/>
        </w:rPr>
        <w:t xml:space="preserve">preguntaba </w:t>
      </w:r>
      <w:r>
        <w:rPr>
          <w:color w:val="000000"/>
        </w:rPr>
        <w:t xml:space="preserve">al </w:t>
      </w:r>
      <w:r>
        <w:rPr>
          <w:color w:val="C2527D"/>
        </w:rPr>
        <w:t xml:space="preserve">británico </w:t>
      </w:r>
      <w:r>
        <w:rPr>
          <w:color w:val="000000"/>
        </w:rPr>
        <w:t xml:space="preserve">si </w:t>
      </w:r>
      <w:r>
        <w:rPr>
          <w:color w:val="58AD6D"/>
        </w:rPr>
        <w:t xml:space="preserve">pensaba </w:t>
      </w:r>
      <w:r>
        <w:rPr>
          <w:color w:val="C2527D"/>
        </w:rPr>
        <w:t xml:space="preserve">dimitir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58AD6D"/>
        </w:rPr>
        <w:t xml:space="preserve">pregunta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000000"/>
        </w:rPr>
        <w:t xml:space="preserve">fea </w:t>
      </w:r>
      <w:r>
        <w:rPr>
          <w:color w:val="000000"/>
        </w:rPr>
        <w:t xml:space="preserve">viniendo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periodista </w:t>
      </w:r>
      <w:r>
        <w:rPr>
          <w:color w:val="4C4127"/>
        </w:rPr>
        <w:t xml:space="preserve">americano </w:t>
      </w:r>
      <w:r>
        <w:rPr>
          <w:color w:val="000000"/>
        </w:rPr>
        <w:t xml:space="preserve">. </w:t>
      </w:r>
      <w:r>
        <w:rPr>
          <w:color w:val="000000"/>
        </w:rPr>
        <w:t xml:space="preserve">Ah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... </w:t>
      </w:r>
      <w:r>
        <w:rPr>
          <w:color w:val="000000"/>
        </w:rPr>
        <w:t xml:space="preserve">¿Era </w:t>
      </w:r>
      <w:r>
        <w:rPr>
          <w:color w:val="4C4127"/>
        </w:rPr>
        <w:t xml:space="preserve">americano </w:t>
      </w:r>
      <w:r>
        <w:rPr>
          <w:color w:val="000000"/>
        </w:rPr>
        <w:t xml:space="preserve">? </w:t>
      </w:r>
      <w:r>
        <w:rPr>
          <w:color w:val="58AD6D"/>
        </w:rPr>
        <w:t xml:space="preserve">Menos </w:t>
      </w:r>
      <w:r>
        <w:rPr>
          <w:color w:val="58AD6D"/>
        </w:rPr>
        <w:t xml:space="preserve">bromas </w:t>
      </w:r>
      <w:r>
        <w:rPr>
          <w:color w:val="000000"/>
        </w:rPr>
        <w:t xml:space="preserve">se </w:t>
      </w:r>
      <w:r>
        <w:rPr>
          <w:color w:val="304195"/>
        </w:rPr>
        <w:t xml:space="preserve">encontrará </w:t>
      </w:r>
      <w:r>
        <w:rPr>
          <w:color w:val="304195"/>
        </w:rPr>
        <w:t xml:space="preserve">mañana </w:t>
      </w:r>
      <w:r>
        <w:rPr>
          <w:color w:val="304195"/>
        </w:rPr>
        <w:t xml:space="preserve">Johnson </w:t>
      </w:r>
      <w:r>
        <w:rPr>
          <w:color w:val="000000"/>
        </w:rPr>
        <w:t xml:space="preserve">al </w:t>
      </w:r>
      <w:r>
        <w:rPr>
          <w:color w:val="6A03D7"/>
        </w:rPr>
        <w:t xml:space="preserve">regresar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2527D"/>
        </w:rPr>
        <w:t xml:space="preserve">Parlamento </w:t>
      </w:r>
      <w:r>
        <w:rPr>
          <w:color w:val="000000"/>
        </w:rPr>
        <w:t xml:space="preserve">ha </w:t>
      </w:r>
      <w:r>
        <w:rPr>
          <w:color w:val="C6B48B"/>
        </w:rPr>
        <w:t xml:space="preserve">convocado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2527D"/>
        </w:rPr>
        <w:t xml:space="preserve">diputados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2527D"/>
        </w:rPr>
        <w:t xml:space="preserve">sesión </w:t>
      </w:r>
      <w:r>
        <w:rPr>
          <w:color w:val="000000"/>
        </w:rPr>
        <w:t xml:space="preserve">de </w:t>
      </w:r>
      <w:r>
        <w:rPr>
          <w:color w:val="304195"/>
        </w:rPr>
        <w:t xml:space="preserve">urgencia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Order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4F44E"/>
        </w:rPr>
        <w:t xml:space="preserve">¿Y </w:t>
      </w:r>
      <w:r>
        <w:rPr>
          <w:color w:val="000000"/>
        </w:rPr>
        <w:t xml:space="preserve">qué </w:t>
      </w:r>
      <w:r>
        <w:rPr>
          <w:color w:val="000000"/>
        </w:rPr>
        <w:t xml:space="preserve">puede </w:t>
      </w:r>
      <w:r>
        <w:rPr>
          <w:color w:val="000000"/>
        </w:rPr>
        <w:t xml:space="preserve">pasar </w:t>
      </w:r>
      <w:r>
        <w:rPr>
          <w:color w:val="58AD6D"/>
        </w:rPr>
        <w:t xml:space="preserve">ahora </w:t>
      </w:r>
      <w:r>
        <w:rPr>
          <w:color w:val="000000"/>
        </w:rPr>
        <w:t xml:space="preserve">?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58AD6D"/>
        </w:rPr>
        <w:t xml:space="preserve">primer </w:t>
      </w:r>
      <w:r>
        <w:rPr>
          <w:color w:val="C2527D"/>
        </w:rPr>
        <w:t xml:space="preserve">ministro </w:t>
      </w:r>
      <w:r>
        <w:rPr>
          <w:color w:val="000000"/>
        </w:rPr>
        <w:t xml:space="preserve">no </w:t>
      </w:r>
      <w:r>
        <w:rPr>
          <w:color w:val="58AD6D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2527D"/>
        </w:rPr>
        <w:t xml:space="preserve">acuerdo </w:t>
      </w:r>
      <w:r>
        <w:rPr>
          <w:color w:val="000000"/>
        </w:rPr>
        <w:t xml:space="preserve">con </w:t>
      </w:r>
      <w:r>
        <w:rPr>
          <w:color w:val="C6B48B"/>
        </w:rPr>
        <w:t xml:space="preserve">Bruselas </w:t>
      </w:r>
      <w:r>
        <w:rPr>
          <w:color w:val="000000"/>
        </w:rPr>
        <w:t xml:space="preserve">, </w:t>
      </w:r>
      <w:r>
        <w:rPr>
          <w:color w:val="000000"/>
        </w:rPr>
        <w:t xml:space="preserve">antes </w:t>
      </w:r>
      <w:r>
        <w:rPr>
          <w:color w:val="000000"/>
        </w:rPr>
        <w:t xml:space="preserve">del </w:t>
      </w:r>
      <w:r>
        <w:rPr>
          <w:color w:val="000000"/>
        </w:rPr>
        <w:t xml:space="preserve">19 </w:t>
      </w:r>
      <w:r>
        <w:rPr>
          <w:color w:val="000000"/>
        </w:rPr>
        <w:t xml:space="preserve">de </w:t>
      </w:r>
      <w:r>
        <w:rPr>
          <w:color w:val="C6B48B"/>
        </w:rPr>
        <w:t xml:space="preserve">octubre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2527D"/>
        </w:rPr>
        <w:t xml:space="preserve">parlamentarios </w:t>
      </w:r>
      <w:r>
        <w:rPr>
          <w:color w:val="000000"/>
        </w:rPr>
        <w:t xml:space="preserve">pueden </w:t>
      </w:r>
      <w:r>
        <w:rPr>
          <w:color w:val="58AD6D"/>
        </w:rPr>
        <w:t xml:space="preserve">obligarle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una </w:t>
      </w:r>
      <w:r>
        <w:rPr>
          <w:color w:val="58AD6D"/>
        </w:rPr>
        <w:t xml:space="preserve">nueva </w:t>
      </w:r>
      <w:r>
        <w:rPr>
          <w:color w:val="58AD6D"/>
        </w:rPr>
        <w:t xml:space="preserve">prorroga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C2527D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C6B48B"/>
        </w:rPr>
        <w:t xml:space="preserve">previsto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31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no </w:t>
      </w:r>
      <w:r>
        <w:rPr>
          <w:color w:val="C2527D"/>
        </w:rPr>
        <w:t xml:space="preserve">elegido </w:t>
      </w:r>
      <w:r>
        <w:rPr>
          <w:color w:val="58AD6D"/>
        </w:rPr>
        <w:t xml:space="preserve">primer </w:t>
      </w:r>
      <w:r>
        <w:rPr>
          <w:color w:val="C2527D"/>
        </w:rPr>
        <w:t xml:space="preserve">ministro </w:t>
      </w:r>
      <w:r>
        <w:rPr>
          <w:color w:val="000000"/>
        </w:rPr>
        <w:t xml:space="preserve">debe </w:t>
      </w:r>
      <w:r>
        <w:rPr>
          <w:color w:val="C2527D"/>
        </w:rPr>
        <w:t xml:space="preserve">dimitir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muchos </w:t>
      </w:r>
      <w:r>
        <w:rPr>
          <w:color w:val="000000"/>
        </w:rPr>
        <w:t xml:space="preserve">el </w:t>
      </w:r>
      <w:r>
        <w:rPr>
          <w:color w:val="58AD6D"/>
        </w:rPr>
        <w:t xml:space="preserve">fallo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C2527D"/>
        </w:rPr>
        <w:t xml:space="preserve">equivale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`` </w:t>
      </w:r>
      <w:r>
        <w:rPr>
          <w:color w:val="C2527D"/>
        </w:rPr>
        <w:t xml:space="preserve">Boris-Johnson </w:t>
      </w:r>
      <w:r>
        <w:rPr>
          <w:color w:val="000000"/>
        </w:rPr>
        <w:t xml:space="preserve">, </w:t>
      </w:r>
      <w:r>
        <w:rPr>
          <w:color w:val="58AD6D"/>
        </w:rPr>
        <w:t xml:space="preserve">culpable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6B48B"/>
        </w:rPr>
        <w:t xml:space="preserve">Bruselas </w:t>
      </w:r>
      <w:r>
        <w:rPr>
          <w:color w:val="6A03D7"/>
        </w:rPr>
        <w:t xml:space="preserve">celebran </w:t>
      </w:r>
      <w:r>
        <w:rPr>
          <w:color w:val="000000"/>
        </w:rPr>
        <w:t xml:space="preserve">la </w:t>
      </w:r>
      <w:r>
        <w:rPr>
          <w:color w:val="C6B48B"/>
        </w:rPr>
        <w:t xml:space="preserve">decisión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Corte-Supremo </w:t>
      </w:r>
      <w:r>
        <w:rPr>
          <w:color w:val="C2527D"/>
        </w:rPr>
        <w:t xml:space="preserve">británico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reciben </w:t>
      </w:r>
      <w:r>
        <w:rPr>
          <w:color w:val="000000"/>
        </w:rPr>
        <w:t xml:space="preserve">con </w:t>
      </w:r>
      <w:r>
        <w:rPr>
          <w:color w:val="000000"/>
        </w:rPr>
        <w:t xml:space="preserve">`` </w:t>
      </w:r>
      <w:r>
        <w:rPr>
          <w:color w:val="6A03D7"/>
        </w:rPr>
        <w:t xml:space="preserve">gran </w:t>
      </w:r>
      <w:r>
        <w:rPr>
          <w:color w:val="304195"/>
        </w:rPr>
        <w:t xml:space="preserve">alivio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58AD6D"/>
        </w:rPr>
        <w:t xml:space="preserve">señalan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C2527D"/>
        </w:rPr>
        <w:t xml:space="preserve">Parlamento </w:t>
      </w:r>
      <w:r>
        <w:rPr>
          <w:color w:val="58AD6D"/>
        </w:rPr>
        <w:t xml:space="preserve">jamás </w:t>
      </w:r>
      <w:r>
        <w:rPr>
          <w:color w:val="000000"/>
        </w:rPr>
        <w:t xml:space="preserve">debería </w:t>
      </w:r>
      <w:r>
        <w:rPr>
          <w:color w:val="000000"/>
        </w:rPr>
        <w:t xml:space="preserve">ser </w:t>
      </w:r>
      <w:r>
        <w:rPr>
          <w:color w:val="304195"/>
        </w:rPr>
        <w:t xml:space="preserve">silenciado </w:t>
      </w:r>
      <w:r>
        <w:rPr>
          <w:color w:val="000000"/>
        </w:rPr>
        <w:t xml:space="preserve">, </w:t>
      </w:r>
      <w:r>
        <w:rPr>
          <w:color w:val="000000"/>
        </w:rPr>
        <w:t xml:space="preserve">Guillermo-Pascual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6B48B"/>
        </w:rPr>
        <w:t xml:space="preserve">decisión </w:t>
      </w:r>
      <w:r>
        <w:rPr>
          <w:color w:val="000000"/>
        </w:rPr>
        <w:t xml:space="preserve">muy </w:t>
      </w:r>
      <w:r>
        <w:rPr>
          <w:color w:val="04F44E"/>
        </w:rPr>
        <w:t xml:space="preserve">bien </w:t>
      </w:r>
      <w:r>
        <w:rPr>
          <w:color w:val="58AD6D"/>
        </w:rPr>
        <w:t xml:space="preserve">acogida </w:t>
      </w:r>
      <w:r>
        <w:rPr>
          <w:color w:val="000000"/>
        </w:rPr>
        <w:t xml:space="preserve">en </w:t>
      </w:r>
      <w:r>
        <w:rPr>
          <w:color w:val="C6B48B"/>
        </w:rPr>
        <w:t xml:space="preserve">Bruselas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4F44E"/>
        </w:rPr>
        <w:t xml:space="preserve">capitales </w:t>
      </w:r>
      <w:r>
        <w:rPr>
          <w:color w:val="000000"/>
        </w:rPr>
        <w:t xml:space="preserve">porque </w:t>
      </w:r>
      <w:r>
        <w:rPr>
          <w:color w:val="000000"/>
        </w:rPr>
        <w:t xml:space="preserve">le </w:t>
      </w:r>
      <w:r>
        <w:rPr>
          <w:color w:val="304195"/>
        </w:rPr>
        <w:t xml:space="preserve">resta </w:t>
      </w:r>
      <w:r>
        <w:rPr>
          <w:color w:val="000000"/>
        </w:rPr>
        <w:t xml:space="preserve">poder </w:t>
      </w:r>
      <w:r>
        <w:rPr>
          <w:color w:val="000000"/>
        </w:rPr>
        <w:t xml:space="preserve">al </w:t>
      </w:r>
      <w:r>
        <w:rPr>
          <w:color w:val="58AD6D"/>
        </w:rPr>
        <w:t xml:space="preserve">primer </w:t>
      </w:r>
      <w:r>
        <w:rPr>
          <w:color w:val="C2527D"/>
        </w:rPr>
        <w:t xml:space="preserve">ministro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000000"/>
        </w:rPr>
        <w:t xml:space="preserve">más </w:t>
      </w:r>
      <w:r>
        <w:rPr>
          <w:color w:val="C2527D"/>
        </w:rPr>
        <w:t xml:space="preserve">margen </w:t>
      </w:r>
      <w:r>
        <w:rPr>
          <w:color w:val="000000"/>
        </w:rPr>
        <w:t xml:space="preserve">al </w:t>
      </w:r>
      <w:r>
        <w:rPr>
          <w:color w:val="C6B48B"/>
        </w:rPr>
        <w:t xml:space="preserve">parlamento </w:t>
      </w:r>
      <w:r>
        <w:rPr>
          <w:color w:val="C2527D"/>
        </w:rPr>
        <w:t xml:space="preserve">británico </w:t>
      </w:r>
      <w:r>
        <w:rPr>
          <w:color w:val="000000"/>
        </w:rPr>
        <w:t xml:space="preserve">para </w:t>
      </w:r>
      <w:r>
        <w:rPr>
          <w:color w:val="000000"/>
        </w:rPr>
        <w:t xml:space="preserve">tomar </w:t>
      </w:r>
      <w:r>
        <w:rPr>
          <w:color w:val="000000"/>
        </w:rPr>
        <w:t xml:space="preserve">el </w:t>
      </w:r>
      <w:r>
        <w:rPr>
          <w:color w:val="304195"/>
        </w:rPr>
        <w:t xml:space="preserve">control </w:t>
      </w:r>
      <w:r>
        <w:rPr>
          <w:color w:val="000000"/>
        </w:rPr>
        <w:t xml:space="preserve">y </w:t>
      </w:r>
      <w:r>
        <w:rPr>
          <w:color w:val="304195"/>
        </w:rPr>
        <w:t xml:space="preserve">evitar </w:t>
      </w:r>
      <w:r>
        <w:rPr>
          <w:color w:val="000000"/>
        </w:rPr>
        <w:t xml:space="preserve">esa </w:t>
      </w:r>
      <w:r>
        <w:rPr>
          <w:color w:val="C2527D"/>
        </w:rPr>
        <w:t xml:space="preserve">salida </w:t>
      </w:r>
      <w:r>
        <w:rPr>
          <w:color w:val="C6B48B"/>
        </w:rPr>
        <w:t xml:space="preserve">caótica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304195"/>
        </w:rPr>
        <w:t xml:space="preserve">buscando </w:t>
      </w:r>
      <w:r>
        <w:rPr>
          <w:color w:val="C2527D"/>
        </w:rPr>
        <w:t xml:space="preserve">Boris-Johnson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304195"/>
        </w:rPr>
        <w:t xml:space="preserve">eurocámara </w:t>
      </w:r>
      <w:r>
        <w:rPr>
          <w:color w:val="304195"/>
        </w:rPr>
        <w:t xml:space="preserve">enfatizaban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trataba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buena </w:t>
      </w:r>
      <w:r>
        <w:rPr>
          <w:color w:val="304195"/>
        </w:rPr>
        <w:t xml:space="preserve">noticia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6B48B"/>
        </w:rPr>
        <w:t xml:space="preserve">parlamentos </w:t>
      </w:r>
      <w:r>
        <w:rPr>
          <w:color w:val="58AD6D"/>
        </w:rPr>
        <w:t xml:space="preserve">nunca </w:t>
      </w:r>
      <w:r>
        <w:rPr>
          <w:color w:val="000000"/>
        </w:rPr>
        <w:t xml:space="preserve">deben </w:t>
      </w:r>
      <w:r>
        <w:rPr>
          <w:color w:val="000000"/>
        </w:rPr>
        <w:t xml:space="preserve">ser </w:t>
      </w:r>
      <w:r>
        <w:rPr>
          <w:color w:val="304195"/>
        </w:rPr>
        <w:t xml:space="preserve">silenciados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6B48B"/>
        </w:rPr>
        <w:t xml:space="preserve">democracia </w:t>
      </w:r>
      <w:r>
        <w:rPr>
          <w:color w:val="58AD6D"/>
        </w:rPr>
        <w:t xml:space="preserve">real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esto </w:t>
      </w:r>
      <w:r>
        <w:rPr>
          <w:color w:val="000000"/>
        </w:rPr>
        <w:t xml:space="preserve">de </w:t>
      </w:r>
      <w:r>
        <w:rPr>
          <w:color w:val="304195"/>
        </w:rPr>
        <w:t xml:space="preserve">momento </w:t>
      </w:r>
      <w:r>
        <w:rPr>
          <w:color w:val="000000"/>
        </w:rPr>
        <w:t xml:space="preserve">no </w:t>
      </w:r>
      <w:r>
        <w:rPr>
          <w:color w:val="58AD6D"/>
        </w:rPr>
        <w:t xml:space="preserve">arregla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2527D"/>
        </w:rPr>
        <w:t xml:space="preserve">negociaciones </w:t>
      </w:r>
      <w:r>
        <w:rPr>
          <w:color w:val="58AD6D"/>
        </w:rPr>
        <w:t xml:space="preserve">siguen </w:t>
      </w:r>
      <w:r>
        <w:rPr>
          <w:color w:val="58AD6D"/>
        </w:rPr>
        <w:t xml:space="preserve">estancadas </w:t>
      </w:r>
      <w:r>
        <w:rPr>
          <w:color w:val="000000"/>
        </w:rPr>
        <w:t xml:space="preserve">y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se </w:t>
      </w:r>
      <w:r>
        <w:rPr>
          <w:color w:val="304195"/>
        </w:rPr>
        <w:t xml:space="preserve">acerca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C2527D"/>
        </w:rPr>
        <w:t xml:space="preserve">fecha </w:t>
      </w:r>
      <w:r>
        <w:rPr>
          <w:color w:val="000000"/>
        </w:rPr>
        <w:t xml:space="preserve">del </w:t>
      </w:r>
      <w:r>
        <w:rPr>
          <w:color w:val="6A03D7"/>
        </w:rPr>
        <w:t xml:space="preserve">treinta </w:t>
      </w:r>
      <w:r>
        <w:rPr>
          <w:color w:val="000000"/>
        </w:rPr>
        <w:t xml:space="preserve">y </w:t>
      </w:r>
      <w:r>
        <w:rPr>
          <w:color w:val="C6B48B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C2527D"/>
        </w:rPr>
        <w:t xml:space="preserve">palabras </w:t>
      </w:r>
      <w:r>
        <w:rPr>
          <w:color w:val="000000"/>
        </w:rPr>
        <w:t xml:space="preserve">del </w:t>
      </w:r>
      <w:r>
        <w:rPr>
          <w:color w:val="C2527D"/>
        </w:rPr>
        <w:t xml:space="preserve">presidente </w:t>
      </w:r>
      <w:r>
        <w:rPr>
          <w:color w:val="6A03D7"/>
        </w:rPr>
        <w:t xml:space="preserve">brasileño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su </w:t>
      </w:r>
      <w:r>
        <w:rPr>
          <w:color w:val="C2527D"/>
        </w:rPr>
        <w:t xml:space="preserve">intervención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Asamblea-General </w:t>
      </w:r>
      <w:r>
        <w:rPr>
          <w:color w:val="000000"/>
        </w:rPr>
        <w:t xml:space="preserve">de </w:t>
      </w:r>
      <w:r>
        <w:rPr>
          <w:color w:val="C2527D"/>
        </w:rPr>
        <w:t xml:space="preserve">Naciones-Unidas </w:t>
      </w:r>
      <w:r>
        <w:rPr>
          <w:color w:val="000000"/>
        </w:rPr>
        <w:t xml:space="preserve">en </w:t>
      </w:r>
      <w:r>
        <w:rPr>
          <w:color w:val="58AD6D"/>
        </w:rPr>
        <w:t xml:space="preserve">Nueva-York </w:t>
      </w:r>
      <w:r>
        <w:rPr>
          <w:color w:val="000000"/>
        </w:rPr>
        <w:t xml:space="preserve">. </w:t>
      </w:r>
      <w:r>
        <w:rPr>
          <w:color w:val="C2527D"/>
        </w:rPr>
        <w:t xml:space="preserve">Bolsonaro </w:t>
      </w:r>
      <w:r>
        <w:rPr>
          <w:color w:val="C2527D"/>
        </w:rPr>
        <w:t xml:space="preserve">critica </w:t>
      </w:r>
      <w:r>
        <w:rPr>
          <w:color w:val="000000"/>
        </w:rPr>
        <w:t xml:space="preserve">al </w:t>
      </w:r>
      <w:r>
        <w:rPr>
          <w:color w:val="304195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países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58AD6D"/>
        </w:rPr>
        <w:t xml:space="preserve">acusa </w:t>
      </w:r>
      <w:r>
        <w:rPr>
          <w:color w:val="000000"/>
        </w:rPr>
        <w:t xml:space="preserve">de </w:t>
      </w:r>
      <w:r>
        <w:rPr>
          <w:color w:val="58AD6D"/>
        </w:rPr>
        <w:t xml:space="preserve">actitud </w:t>
      </w:r>
      <w:r>
        <w:rPr>
          <w:color w:val="000000"/>
        </w:rPr>
        <w:t xml:space="preserve">colonialista </w:t>
      </w:r>
      <w:r>
        <w:rPr>
          <w:color w:val="000000"/>
        </w:rPr>
        <w:t xml:space="preserve">e </w:t>
      </w:r>
      <w:r>
        <w:rPr>
          <w:color w:val="000000"/>
        </w:rPr>
        <w:t xml:space="preserve">irrespetuosa </w:t>
      </w:r>
      <w:r>
        <w:rPr>
          <w:color w:val="000000"/>
        </w:rPr>
        <w:t xml:space="preserve">. </w:t>
      </w:r>
      <w:r>
        <w:rPr>
          <w:color w:val="000000"/>
        </w:rPr>
        <w:t xml:space="preserve">Discursos </w:t>
      </w:r>
      <w:r>
        <w:rPr>
          <w:color w:val="AEA78F"/>
        </w:rPr>
        <w:t xml:space="preserve">ultranacionalistas </w:t>
      </w:r>
      <w:r>
        <w:rPr>
          <w:color w:val="000000"/>
        </w:rPr>
        <w:t xml:space="preserve">de </w:t>
      </w:r>
      <w:r>
        <w:rPr>
          <w:color w:val="C2527D"/>
        </w:rPr>
        <w:t xml:space="preserve">Bolsonaro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4C4127"/>
        </w:rPr>
        <w:t xml:space="preserve">Trump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C2527D"/>
        </w:rPr>
        <w:t xml:space="preserve">Asamblea </w:t>
      </w:r>
      <w:r>
        <w:rPr>
          <w:color w:val="000000"/>
        </w:rPr>
        <w:t xml:space="preserve">de </w:t>
      </w:r>
      <w:r>
        <w:rPr>
          <w:color w:val="C2527D"/>
        </w:rPr>
        <w:t xml:space="preserve">Naciones-Unidas </w:t>
      </w:r>
      <w:r>
        <w:rPr>
          <w:color w:val="000000"/>
        </w:rPr>
        <w:t xml:space="preserve">. </w:t>
      </w:r>
      <w:r>
        <w:rPr>
          <w:color w:val="58AD6D"/>
        </w:rPr>
        <w:t xml:space="preserve">Nueva-York </w:t>
      </w:r>
      <w:r>
        <w:rPr>
          <w:color w:val="000000"/>
        </w:rPr>
        <w:t xml:space="preserve">, </w:t>
      </w:r>
      <w:r>
        <w:rPr>
          <w:color w:val="304195"/>
        </w:rPr>
        <w:t xml:space="preserve">José </w:t>
      </w:r>
      <w:r>
        <w:rPr>
          <w:color w:val="000000"/>
        </w:rPr>
        <w:t xml:space="preserve">ngel </w:t>
      </w:r>
      <w:r>
        <w:rPr>
          <w:color w:val="72885F"/>
        </w:rPr>
        <w:t xml:space="preserve">Abad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futuro </w:t>
      </w:r>
      <w:r>
        <w:rPr>
          <w:color w:val="58AD6D"/>
        </w:rPr>
        <w:t xml:space="preserve">pertenece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EA78F"/>
        </w:rPr>
        <w:t xml:space="preserve">patriotas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6B48B"/>
        </w:rPr>
        <w:t xml:space="preserve">mensaje </w:t>
      </w:r>
      <w:r>
        <w:rPr>
          <w:color w:val="000000"/>
        </w:rPr>
        <w:t xml:space="preserve">de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cuyo </w:t>
      </w:r>
      <w:r>
        <w:rPr>
          <w:color w:val="000000"/>
        </w:rPr>
        <w:t xml:space="preserve">unilateralismo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000000"/>
        </w:rPr>
        <w:t xml:space="preserve">salido </w:t>
      </w:r>
      <w:r>
        <w:rPr>
          <w:color w:val="000000"/>
        </w:rPr>
        <w:t xml:space="preserve">aliados </w:t>
      </w:r>
      <w:r>
        <w:rPr>
          <w:color w:val="000000"/>
        </w:rPr>
        <w:t xml:space="preserve">de </w:t>
      </w:r>
      <w:r>
        <w:rPr>
          <w:color w:val="000000"/>
        </w:rPr>
        <w:t xml:space="preserve">peso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6A03D7"/>
        </w:rPr>
        <w:t xml:space="preserve">brasileño </w:t>
      </w:r>
      <w:r>
        <w:rPr>
          <w:color w:val="C2527D"/>
        </w:rPr>
        <w:t xml:space="preserve">Bolsonaro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58AD6D"/>
        </w:rPr>
        <w:t xml:space="preserve">novedad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04195"/>
        </w:rPr>
        <w:t xml:space="preserve">principal </w:t>
      </w:r>
      <w:r>
        <w:rPr>
          <w:color w:val="C6B48B"/>
        </w:rPr>
        <w:t xml:space="preserve">conflicto </w:t>
      </w:r>
      <w:r>
        <w:rPr>
          <w:color w:val="000000"/>
        </w:rPr>
        <w:t xml:space="preserve">con </w:t>
      </w:r>
      <w:r>
        <w:rPr>
          <w:color w:val="6A03D7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C4127"/>
        </w:rPr>
        <w:t xml:space="preserve">Donald-Trump </w:t>
      </w:r>
      <w:r>
        <w:rPr>
          <w:color w:val="58AD6D"/>
        </w:rPr>
        <w:t xml:space="preserve">utiliza </w:t>
      </w:r>
      <w:r>
        <w:rPr>
          <w:color w:val="C2527D"/>
        </w:rPr>
        <w:t xml:space="preserve">lenguaje </w:t>
      </w:r>
      <w:r>
        <w:rPr>
          <w:color w:val="000000"/>
        </w:rPr>
        <w:t xml:space="preserve">de </w:t>
      </w:r>
      <w:r>
        <w:rPr>
          <w:color w:val="000000"/>
        </w:rPr>
        <w:t xml:space="preserve">paz </w:t>
      </w:r>
      <w:r>
        <w:rPr>
          <w:color w:val="000000"/>
        </w:rPr>
        <w:t xml:space="preserve">. </w:t>
      </w:r>
      <w:r>
        <w:rPr>
          <w:color w:val="C6B48B"/>
        </w:rPr>
        <w:t xml:space="preserve">Quiero </w:t>
      </w:r>
      <w:r>
        <w:rPr>
          <w:color w:val="000000"/>
        </w:rPr>
        <w:t xml:space="preserve">que </w:t>
      </w:r>
      <w:r>
        <w:rPr>
          <w:color w:val="000000"/>
        </w:rPr>
        <w:t xml:space="preserve">otros </w:t>
      </w:r>
      <w:r>
        <w:rPr>
          <w:color w:val="04F44E"/>
        </w:rPr>
        <w:t xml:space="preserve">países </w:t>
      </w:r>
      <w:r>
        <w:rPr>
          <w:color w:val="58AD6D"/>
        </w:rPr>
        <w:t xml:space="preserve">aporten </w:t>
      </w:r>
      <w:r>
        <w:rPr>
          <w:color w:val="58AD6D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58AD6D"/>
        </w:rPr>
        <w:t xml:space="preserve">tras </w:t>
      </w:r>
      <w:r>
        <w:rPr>
          <w:color w:val="58AD6D"/>
        </w:rPr>
        <w:t xml:space="preserve">retener </w:t>
      </w:r>
      <w:r>
        <w:rPr>
          <w:color w:val="000000"/>
        </w:rPr>
        <w:t xml:space="preserve">el </w:t>
      </w:r>
      <w:r>
        <w:rPr>
          <w:color w:val="58AD6D"/>
        </w:rPr>
        <w:t xml:space="preserve">dinero </w:t>
      </w:r>
      <w:r>
        <w:rPr>
          <w:color w:val="000000"/>
        </w:rPr>
        <w:t xml:space="preserve">, </w:t>
      </w:r>
      <w:r>
        <w:rPr>
          <w:color w:val="4C4127"/>
        </w:rPr>
        <w:t xml:space="preserve">Donald-Trump </w:t>
      </w:r>
      <w:r>
        <w:rPr>
          <w:color w:val="58AD6D"/>
        </w:rPr>
        <w:t xml:space="preserve">llamaba </w:t>
      </w:r>
      <w:r>
        <w:rPr>
          <w:color w:val="000000"/>
        </w:rPr>
        <w:t xml:space="preserve">al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de </w:t>
      </w:r>
      <w:r>
        <w:rPr>
          <w:color w:val="C2527D"/>
        </w:rPr>
        <w:t xml:space="preserve">Ucrania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pedía </w:t>
      </w:r>
      <w:r>
        <w:rPr>
          <w:color w:val="000000"/>
        </w:rPr>
        <w:t xml:space="preserve">que </w:t>
      </w:r>
      <w:r>
        <w:rPr>
          <w:color w:val="58AD6D"/>
        </w:rPr>
        <w:t xml:space="preserve">investigara </w:t>
      </w:r>
      <w:r>
        <w:rPr>
          <w:color w:val="000000"/>
        </w:rPr>
        <w:t xml:space="preserve">los </w:t>
      </w:r>
      <w:r>
        <w:rPr>
          <w:color w:val="C2527D"/>
        </w:rPr>
        <w:t xml:space="preserve">negocios </w:t>
      </w:r>
      <w:r>
        <w:rPr>
          <w:color w:val="000000"/>
        </w:rPr>
        <w:t xml:space="preserve">del </w:t>
      </w:r>
      <w:r>
        <w:rPr>
          <w:color w:val="000000"/>
        </w:rPr>
        <w:t xml:space="preserve">hijo </w:t>
      </w:r>
      <w:r>
        <w:rPr>
          <w:color w:val="000000"/>
        </w:rPr>
        <w:t xml:space="preserve">del </w:t>
      </w:r>
      <w:r>
        <w:rPr>
          <w:color w:val="AEA78F"/>
        </w:rPr>
        <w:t xml:space="preserve">candidato </w:t>
      </w:r>
      <w:r>
        <w:rPr>
          <w:color w:val="C6B48B"/>
        </w:rPr>
        <w:t xml:space="preserve">demócrata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revelación </w:t>
      </w:r>
      <w:r>
        <w:rPr>
          <w:color w:val="000000"/>
        </w:rPr>
        <w:t xml:space="preserve">viene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denuncia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6B48B"/>
        </w:rPr>
        <w:t xml:space="preserve">miembro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8AD6D"/>
        </w:rPr>
        <w:t xml:space="preserve">secreto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administración </w:t>
      </w:r>
      <w:r>
        <w:rPr>
          <w:color w:val="58AD6D"/>
        </w:rPr>
        <w:t xml:space="preserve">estadounidense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demócratas </w:t>
      </w:r>
      <w:r>
        <w:rPr>
          <w:color w:val="000000"/>
        </w:rPr>
        <w:t xml:space="preserve">piden </w:t>
      </w:r>
      <w:r>
        <w:rPr>
          <w:color w:val="000000"/>
        </w:rPr>
        <w:t xml:space="preserve">que </w:t>
      </w:r>
      <w:r>
        <w:rPr>
          <w:color w:val="C6B48B"/>
        </w:rPr>
        <w:t xml:space="preserve">comparezca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conocido </w:t>
      </w:r>
      <w:r>
        <w:rPr>
          <w:color w:val="000000"/>
        </w:rPr>
        <w:t xml:space="preserve">como </w:t>
      </w:r>
      <w:r>
        <w:rPr>
          <w:color w:val="58AD6D"/>
        </w:rPr>
        <w:t xml:space="preserve">violador </w:t>
      </w:r>
      <w:r>
        <w:rPr>
          <w:color w:val="58AD6D"/>
        </w:rPr>
        <w:t xml:space="preserve">múltiple </w:t>
      </w:r>
      <w:r>
        <w:rPr>
          <w:color w:val="000000"/>
        </w:rPr>
        <w:t xml:space="preserve">de </w:t>
      </w:r>
      <w:r>
        <w:rPr>
          <w:color w:val="6A03D7"/>
        </w:rPr>
        <w:t xml:space="preserve">Málaga </w:t>
      </w:r>
      <w:r>
        <w:rPr>
          <w:color w:val="000000"/>
        </w:rPr>
        <w:t xml:space="preserve">, </w:t>
      </w:r>
      <w:r>
        <w:rPr>
          <w:color w:val="58AD6D"/>
        </w:rPr>
        <w:t xml:space="preserve">condenado </w:t>
      </w:r>
      <w:r>
        <w:rPr>
          <w:color w:val="000000"/>
        </w:rPr>
        <w:t xml:space="preserve">por </w:t>
      </w:r>
      <w:r>
        <w:rPr>
          <w:color w:val="000000"/>
        </w:rPr>
        <w:t xml:space="preserve">13 </w:t>
      </w:r>
      <w:r>
        <w:rPr>
          <w:color w:val="58AD6D"/>
        </w:rPr>
        <w:t xml:space="preserve">agresiones </w:t>
      </w:r>
      <w:r>
        <w:rPr>
          <w:color w:val="58AD6D"/>
        </w:rPr>
        <w:t xml:space="preserve">sexuales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salido </w:t>
      </w:r>
      <w:r>
        <w:rPr>
          <w:color w:val="000000"/>
        </w:rPr>
        <w:t xml:space="preserve">hoy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prisión </w:t>
      </w:r>
      <w:r>
        <w:rPr>
          <w:color w:val="304195"/>
        </w:rPr>
        <w:t xml:space="preserve">granadina </w:t>
      </w:r>
      <w:r>
        <w:rPr>
          <w:color w:val="000000"/>
        </w:rPr>
        <w:t xml:space="preserve">de </w:t>
      </w:r>
      <w:r>
        <w:rPr>
          <w:color w:val="304195"/>
        </w:rPr>
        <w:t xml:space="preserve">Albolote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58AD6D"/>
        </w:rPr>
        <w:t xml:space="preserve">seis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58AD6D"/>
        </w:rPr>
        <w:t xml:space="preserve">permiso </w:t>
      </w:r>
      <w:r>
        <w:rPr>
          <w:color w:val="58AD6D"/>
        </w:rPr>
        <w:t xml:space="preserve">ordinario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304195"/>
        </w:rPr>
        <w:t xml:space="preserve">exprofesor </w:t>
      </w:r>
      <w:r>
        <w:rPr>
          <w:color w:val="000000"/>
        </w:rPr>
        <w:t xml:space="preserve">de </w:t>
      </w:r>
      <w:r>
        <w:rPr>
          <w:color w:val="58AD6D"/>
        </w:rPr>
        <w:t xml:space="preserve">colegio </w:t>
      </w:r>
      <w:r>
        <w:rPr>
          <w:color w:val="304195"/>
        </w:rPr>
        <w:t xml:space="preserve">lleva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cárcel </w:t>
      </w:r>
      <w:r>
        <w:rPr>
          <w:color w:val="000000"/>
        </w:rPr>
        <w:t xml:space="preserve">17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8AD6D"/>
        </w:rPr>
        <w:t xml:space="preserve">juez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C2527D"/>
        </w:rPr>
        <w:t xml:space="preserve">concedido </w:t>
      </w:r>
      <w:r>
        <w:rPr>
          <w:color w:val="000000"/>
        </w:rPr>
        <w:t xml:space="preserve">el </w:t>
      </w:r>
      <w:r>
        <w:rPr>
          <w:color w:val="58AD6D"/>
        </w:rPr>
        <w:t xml:space="preserve">permiso </w:t>
      </w:r>
      <w:r>
        <w:rPr>
          <w:color w:val="000000"/>
        </w:rPr>
        <w:t xml:space="preserve">, </w:t>
      </w:r>
      <w:r>
        <w:rPr>
          <w:color w:val="58AD6D"/>
        </w:rPr>
        <w:t xml:space="preserve">aunque </w:t>
      </w:r>
      <w:r>
        <w:rPr>
          <w:color w:val="000000"/>
        </w:rPr>
        <w:t xml:space="preserve">los </w:t>
      </w:r>
      <w:r>
        <w:rPr>
          <w:color w:val="58AD6D"/>
        </w:rPr>
        <w:t xml:space="preserve">educadores </w:t>
      </w:r>
      <w:r>
        <w:rPr>
          <w:color w:val="000000"/>
        </w:rPr>
        <w:t xml:space="preserve">y </w:t>
      </w:r>
      <w:r>
        <w:rPr>
          <w:color w:val="304195"/>
        </w:rPr>
        <w:t xml:space="preserve">psicólogos </w:t>
      </w:r>
      <w:r>
        <w:rPr>
          <w:color w:val="000000"/>
        </w:rPr>
        <w:t xml:space="preserve">del </w:t>
      </w:r>
      <w:r>
        <w:rPr>
          <w:color w:val="304195"/>
        </w:rPr>
        <w:t xml:space="preserve">centro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habían </w:t>
      </w:r>
      <w:r>
        <w:rPr>
          <w:color w:val="58AD6D"/>
        </w:rPr>
        <w:t xml:space="preserve">opuesto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58AD6D"/>
        </w:rPr>
        <w:t xml:space="preserve">informes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C2527D"/>
        </w:rPr>
        <w:t xml:space="preserve">salida </w:t>
      </w:r>
      <w:r>
        <w:rPr>
          <w:color w:val="C2527D"/>
        </w:rPr>
        <w:t xml:space="preserve">preocupa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04195"/>
        </w:rPr>
        <w:t xml:space="preserve">barrios </w:t>
      </w:r>
      <w:r>
        <w:rPr>
          <w:color w:val="304195"/>
        </w:rPr>
        <w:t xml:space="preserve">malagueños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58AD6D"/>
        </w:rPr>
        <w:t xml:space="preserve">cometió </w:t>
      </w:r>
      <w:r>
        <w:rPr>
          <w:color w:val="000000"/>
        </w:rPr>
        <w:t xml:space="preserve">sus </w:t>
      </w:r>
      <w:r>
        <w:rPr>
          <w:color w:val="58AD6D"/>
        </w:rPr>
        <w:t xml:space="preserve">agresiones </w:t>
      </w:r>
      <w:r>
        <w:rPr>
          <w:color w:val="58AD6D"/>
        </w:rPr>
        <w:t xml:space="preserve">sexuales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304195"/>
        </w:rPr>
        <w:t xml:space="preserve">camión </w:t>
      </w:r>
      <w:r>
        <w:rPr>
          <w:color w:val="6A03D7"/>
        </w:rPr>
        <w:t xml:space="preserve">cisterna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incendiado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carretera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Tarrassa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04195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Transportaba </w:t>
      </w:r>
      <w:r>
        <w:rPr>
          <w:color w:val="000000"/>
        </w:rPr>
        <w:t xml:space="preserve">35.000 </w:t>
      </w:r>
      <w:r>
        <w:rPr>
          <w:color w:val="000000"/>
        </w:rPr>
        <w:t xml:space="preserve">[ </w:t>
      </w:r>
      <w:r>
        <w:rPr>
          <w:color w:val="000000"/>
        </w:rPr>
        <w:t xml:space="preserve">24/09/2019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