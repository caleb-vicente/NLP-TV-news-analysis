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son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6A03D7"/>
        </w:rPr>
        <w:t xml:space="preserve">emoción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6A03D7"/>
        </w:rPr>
        <w:t xml:space="preserve">hogares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6F323"/>
        </w:rPr>
        <w:t xml:space="preserve">regalos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y </w:t>
      </w:r>
      <w:r>
        <w:rPr>
          <w:color w:val="6A03D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tocaba </w:t>
      </w:r>
      <w:r>
        <w:rPr>
          <w:color w:val="6A03D7"/>
        </w:rPr>
        <w:t xml:space="preserve">estrenar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257FBB"/>
        </w:rPr>
        <w:t xml:space="preserve">ustedes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celebrando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comiendo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6A03D7"/>
        </w:rPr>
        <w:t xml:space="preserve">prefieren </w:t>
      </w:r>
      <w:r>
        <w:rPr>
          <w:color w:val="6A03D7"/>
        </w:rPr>
        <w:t xml:space="preserve">cocinar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 </w:t>
      </w:r>
      <w:r>
        <w:rPr>
          <w:color w:val="6A03D7"/>
        </w:rPr>
        <w:t xml:space="preserve">junten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Adrián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, </w:t>
      </w:r>
      <w:r>
        <w:rPr>
          <w:color w:val="04F44E"/>
        </w:rPr>
        <w:t xml:space="preserve">aqui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6A03D7"/>
        </w:rPr>
        <w:t xml:space="preserve">prácticamente </w:t>
      </w:r>
      <w:r>
        <w:rPr>
          <w:color w:val="6A03D7"/>
        </w:rPr>
        <w:t xml:space="preserve">lista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19 </w:t>
      </w:r>
      <w:r>
        <w:rPr>
          <w:color w:val="000000"/>
        </w:rPr>
        <w:t xml:space="preserve">están </w:t>
      </w:r>
      <w:r>
        <w:rPr>
          <w:color w:val="257FBB"/>
        </w:rPr>
        <w:t xml:space="preserve">sentados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6A03D7"/>
        </w:rPr>
        <w:t xml:space="preserve">montar </w:t>
      </w:r>
      <w:r>
        <w:rPr>
          <w:color w:val="04F44E"/>
        </w:rPr>
        <w:t xml:space="preserve">aqui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FE3C8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6F323"/>
        </w:rPr>
        <w:t xml:space="preserve">tradicional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, </w:t>
      </w:r>
      <w:r>
        <w:rPr>
          <w:color w:val="6A03D7"/>
        </w:rPr>
        <w:t xml:space="preserve">reivindicó </w:t>
      </w:r>
      <w:r>
        <w:rPr>
          <w:color w:val="000000"/>
        </w:rPr>
        <w:t xml:space="preserve">el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pidió </w:t>
      </w:r>
      <w:r>
        <w:rPr>
          <w:color w:val="000000"/>
        </w:rPr>
        <w:t xml:space="preserve">no </w:t>
      </w:r>
      <w:r>
        <w:rPr>
          <w:color w:val="6A03D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extremos </w:t>
      </w:r>
      <w:r>
        <w:rPr>
          <w:color w:val="000000"/>
        </w:rPr>
        <w:t xml:space="preserve">y </w:t>
      </w:r>
      <w:r>
        <w:rPr>
          <w:color w:val="6A03D7"/>
        </w:rPr>
        <w:t xml:space="preserve">confiar </w:t>
      </w:r>
      <w:r>
        <w:rPr>
          <w:color w:val="000000"/>
        </w:rPr>
        <w:t xml:space="preserve">en </w:t>
      </w:r>
      <w:r>
        <w:rPr>
          <w:color w:val="000000"/>
        </w:rPr>
        <w:t xml:space="preserve">loque </w:t>
      </w:r>
      <w:r>
        <w:rPr>
          <w:color w:val="000000"/>
        </w:rPr>
        <w:t xml:space="preserve">nos </w:t>
      </w:r>
      <w:r>
        <w:rPr>
          <w:color w:val="000000"/>
        </w:rPr>
        <w:t xml:space="preserve">une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de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6F323"/>
        </w:rPr>
        <w:t xml:space="preserve">integrar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diferencias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257FB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FE3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citó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257FBB"/>
        </w:rPr>
        <w:t xml:space="preserve">mencionó </w:t>
      </w:r>
      <w:r>
        <w:rPr>
          <w:color w:val="000000"/>
        </w:rPr>
        <w:t xml:space="preserve">la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, </w:t>
      </w:r>
      <w:r>
        <w:rPr>
          <w:color w:val="000000"/>
        </w:rPr>
        <w:t xml:space="preserve">agudizada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al </w:t>
      </w:r>
      <w:r>
        <w:rPr>
          <w:color w:val="04F44E"/>
        </w:rPr>
        <w:t xml:space="preserve">Congreso </w:t>
      </w:r>
      <w:r>
        <w:rPr>
          <w:color w:val="04F44E"/>
        </w:rPr>
        <w:t xml:space="preserve">otorgar </w:t>
      </w:r>
      <w:r>
        <w:rPr>
          <w:color w:val="000000"/>
        </w:rPr>
        <w:t xml:space="preserve">o </w:t>
      </w:r>
      <w:r>
        <w:rPr>
          <w:color w:val="58AD6D"/>
        </w:rPr>
        <w:t xml:space="preserve">denegar </w:t>
      </w:r>
      <w:r>
        <w:rPr>
          <w:color w:val="000000"/>
        </w:rPr>
        <w:t xml:space="preserve">la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han </w:t>
      </w:r>
      <w:r>
        <w:rPr>
          <w:color w:val="6A03D7"/>
        </w:rPr>
        <w:t xml:space="preserve">recibido </w:t>
      </w:r>
      <w:r>
        <w:rPr>
          <w:color w:val="000000"/>
        </w:rPr>
        <w:t xml:space="preserve">los </w:t>
      </w:r>
      <w:r>
        <w:rPr>
          <w:color w:val="6A03D7"/>
        </w:rPr>
        <w:t xml:space="preserve">elogios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6A03D7"/>
        </w:rPr>
        <w:t xml:space="preserve">nacionales </w:t>
      </w:r>
      <w:r>
        <w:rPr>
          <w:color w:val="000000"/>
        </w:rPr>
        <w:t xml:space="preserve">: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2527D"/>
        </w:rPr>
        <w:t xml:space="preserve">Vox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4F44E"/>
        </w:rPr>
        <w:t xml:space="preserve">mejor </w:t>
      </w:r>
      <w:r>
        <w:rPr>
          <w:color w:val="000000"/>
        </w:rPr>
        <w:t xml:space="preserve">olfato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6A03D7"/>
        </w:rPr>
        <w:t xml:space="preserve">criticado </w:t>
      </w:r>
      <w:r>
        <w:rPr>
          <w:color w:val="000000"/>
        </w:rPr>
        <w:t xml:space="preserve">. </w:t>
      </w:r>
      <w:r>
        <w:rPr>
          <w:color w:val="C2527D"/>
        </w:rPr>
        <w:t xml:space="preserve">Torra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ERC </w:t>
      </w:r>
      <w:r>
        <w:rPr>
          <w:color w:val="04F44E"/>
        </w:rPr>
        <w:t xml:space="preserve">compara </w:t>
      </w:r>
      <w:r>
        <w:rPr>
          <w:color w:val="000000"/>
        </w:rPr>
        <w:t xml:space="preserve">el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mitin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FE3C8"/>
        </w:rPr>
        <w:t xml:space="preserve">séptima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papa </w:t>
      </w:r>
      <w:r>
        <w:rPr>
          <w:color w:val="000000"/>
        </w:rPr>
        <w:t xml:space="preserve">,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Iazar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seamos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04F44E"/>
        </w:rPr>
        <w:t xml:space="preserve">corregir </w:t>
      </w:r>
      <w:r>
        <w:rPr>
          <w:color w:val="000000"/>
        </w:rPr>
        <w:t xml:space="preserve">las </w:t>
      </w:r>
      <w:r>
        <w:rPr>
          <w:color w:val="257FBB"/>
        </w:rPr>
        <w:t xml:space="preserve">injusticias </w:t>
      </w:r>
      <w:r>
        <w:rPr>
          <w:color w:val="000000"/>
        </w:rPr>
        <w:t xml:space="preserve">que </w:t>
      </w:r>
      <w:r>
        <w:rPr>
          <w:color w:val="6A03D7"/>
        </w:rPr>
        <w:t xml:space="preserve">levantan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000000"/>
        </w:rPr>
        <w:t xml:space="preserve">indiferencia </w:t>
      </w:r>
      <w:r>
        <w:rPr>
          <w:color w:val="000000"/>
        </w:rPr>
        <w:t xml:space="preserve">y </w:t>
      </w:r>
      <w:r>
        <w:rPr>
          <w:color w:val="04F44E"/>
        </w:rPr>
        <w:t xml:space="preserve">transforman </w:t>
      </w:r>
      <w:r>
        <w:rPr>
          <w:color w:val="000000"/>
        </w:rPr>
        <w:t xml:space="preserve">mares </w:t>
      </w:r>
      <w:r>
        <w:rPr>
          <w:color w:val="000000"/>
        </w:rPr>
        <w:t xml:space="preserve">en </w:t>
      </w:r>
      <w:r>
        <w:rPr>
          <w:color w:val="304195"/>
        </w:rPr>
        <w:t xml:space="preserve">cementerios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Belén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los </w:t>
      </w:r>
      <w:r>
        <w:rPr>
          <w:color w:val="000000"/>
        </w:rPr>
        <w:t xml:space="preserve">ritos </w:t>
      </w:r>
      <w:r>
        <w:rPr>
          <w:color w:val="04F44E"/>
        </w:rPr>
        <w:t xml:space="preserve">según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000000"/>
        </w:rPr>
        <w:t xml:space="preserve">relicario </w:t>
      </w:r>
      <w:r>
        <w:rPr>
          <w:color w:val="000000"/>
        </w:rPr>
        <w:t xml:space="preserve">que </w:t>
      </w:r>
      <w:r>
        <w:rPr>
          <w:color w:val="04F44E"/>
        </w:rPr>
        <w:t xml:space="preserve">contiene </w:t>
      </w:r>
      <w:r>
        <w:rPr>
          <w:color w:val="000000"/>
        </w:rPr>
        <w:t xml:space="preserve">un </w:t>
      </w:r>
      <w:r>
        <w:rPr>
          <w:color w:val="AEA78F"/>
        </w:rPr>
        <w:t xml:space="preserve">fragmento </w:t>
      </w:r>
      <w:r>
        <w:rPr>
          <w:color w:val="000000"/>
        </w:rPr>
        <w:t xml:space="preserve">del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donde </w:t>
      </w:r>
      <w:r>
        <w:rPr>
          <w:color w:val="000000"/>
        </w:rPr>
        <w:t xml:space="preserve">nació </w:t>
      </w:r>
      <w:r>
        <w:rPr>
          <w:color w:val="257FBB"/>
        </w:rPr>
        <w:t xml:space="preserve">Jesús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contemplar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de </w:t>
      </w:r>
      <w:r>
        <w:rPr>
          <w:color w:val="6A03D7"/>
        </w:rPr>
        <w:t xml:space="preserve">santa </w:t>
      </w:r>
      <w:r>
        <w:rPr>
          <w:color w:val="6A03D7"/>
        </w:rPr>
        <w:t xml:space="preserve">Catalina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noche </w:t>
      </w:r>
      <w:r>
        <w:rPr>
          <w:color w:val="6A03D7"/>
        </w:rPr>
        <w:t xml:space="preserve">trágica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murieron </w:t>
      </w:r>
      <w:r>
        <w:rPr>
          <w:color w:val="CFE3C8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6A03D7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 </w:t>
      </w:r>
      <w:r>
        <w:rPr>
          <w:color w:val="6A03D7"/>
        </w:rPr>
        <w:t xml:space="preserve">ocupantes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acto </w:t>
      </w:r>
      <w:r>
        <w:rPr>
          <w:color w:val="000000"/>
        </w:rPr>
        <w:t xml:space="preserve">. </w:t>
      </w:r>
      <w:r>
        <w:rPr>
          <w:color w:val="D28AD2"/>
        </w:rPr>
        <w:t xml:space="preserve">Emergencias </w:t>
      </w:r>
      <w:r>
        <w:rPr>
          <w:color w:val="04F44E"/>
        </w:rPr>
        <w:t xml:space="preserve">habia </w:t>
      </w:r>
      <w:r>
        <w:rPr>
          <w:color w:val="6A03D7"/>
        </w:rPr>
        <w:t xml:space="preserve">recibido </w:t>
      </w:r>
      <w:r>
        <w:rPr>
          <w:color w:val="6A03D7"/>
        </w:rPr>
        <w:t xml:space="preserve">varias </w:t>
      </w:r>
      <w:r>
        <w:rPr>
          <w:color w:val="6A03D7"/>
        </w:rPr>
        <w:t xml:space="preserve">llamadas </w:t>
      </w:r>
      <w:r>
        <w:rPr>
          <w:color w:val="6A03D7"/>
        </w:rPr>
        <w:t xml:space="preserve">alertando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A03D7"/>
        </w:rPr>
        <w:t xml:space="preserve">coche </w:t>
      </w:r>
      <w:r>
        <w:rPr>
          <w:color w:val="04F44E"/>
        </w:rPr>
        <w:t xml:space="preserve">circulaba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4F44E"/>
        </w:rPr>
        <w:t xml:space="preserve">colectivos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señalar </w:t>
      </w:r>
      <w:r>
        <w:rPr>
          <w:color w:val="000000"/>
        </w:rPr>
        <w:t xml:space="preserve">en </w:t>
      </w:r>
      <w:r>
        <w:rPr>
          <w:color w:val="6A03D7"/>
        </w:rPr>
        <w:t xml:space="preserve">llantas </w:t>
      </w:r>
      <w:r>
        <w:rPr>
          <w:color w:val="6A03D7"/>
        </w:rPr>
        <w:t xml:space="preserve">señalados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4F44E"/>
        </w:rPr>
        <w:t xml:space="preserve">funcionen </w:t>
      </w:r>
      <w:r>
        <w:rPr>
          <w:color w:val="000000"/>
        </w:rPr>
        <w:t xml:space="preserve">con </w:t>
      </w:r>
      <w:r>
        <w:rPr>
          <w:color w:val="6A03D7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demás </w:t>
      </w:r>
      <w:r>
        <w:rPr>
          <w:color w:val="6A03D7"/>
        </w:rPr>
        <w:t xml:space="preserve">disfrutemos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4F44E"/>
        </w:rPr>
        <w:t xml:space="preserve">policias </w:t>
      </w:r>
      <w:r>
        <w:rPr>
          <w:color w:val="000000"/>
        </w:rPr>
        <w:t xml:space="preserve">o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57FBB"/>
        </w:rPr>
        <w:t xml:space="preserve">contarles </w:t>
      </w:r>
      <w:r>
        <w:rPr>
          <w:color w:val="000000"/>
        </w:rPr>
        <w:t xml:space="preserve">, </w:t>
      </w:r>
      <w:r>
        <w:rPr>
          <w:color w:val="000000"/>
        </w:rPr>
        <w:t xml:space="preserve">pasan </w:t>
      </w:r>
      <w:r>
        <w:rPr>
          <w:color w:val="000000"/>
        </w:rPr>
        <w:t xml:space="preserve">este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66F323"/>
        </w:rPr>
        <w:t xml:space="preserve">cantan </w:t>
      </w:r>
      <w:r>
        <w:rPr>
          <w:color w:val="000000"/>
        </w:rPr>
        <w:t xml:space="preserve">con </w:t>
      </w:r>
      <w:r>
        <w:rPr>
          <w:color w:val="000000"/>
        </w:rPr>
        <w:t xml:space="preserve">Santi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bateria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Secretos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Turkana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Kenia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banda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coopera </w:t>
      </w:r>
      <w:r>
        <w:rPr>
          <w:color w:val="04F44E"/>
        </w:rPr>
        <w:t xml:space="preserve">recaudando </w:t>
      </w:r>
      <w:r>
        <w:rPr>
          <w:color w:val="04F44E"/>
        </w:rPr>
        <w:t xml:space="preserve">fondos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66F323"/>
        </w:rPr>
        <w:t xml:space="preserve">solidario </w:t>
      </w:r>
      <w:r>
        <w:rPr>
          <w:color w:val="000000"/>
        </w:rPr>
        <w:t xml:space="preserve">de </w:t>
      </w:r>
      <w:r>
        <w:rPr>
          <w:color w:val="6A03D7"/>
        </w:rPr>
        <w:t xml:space="preserve">médicos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operan </w:t>
      </w:r>
      <w:r>
        <w:rPr>
          <w:color w:val="000000"/>
        </w:rPr>
        <w:t xml:space="preserve">a </w:t>
      </w:r>
      <w:r>
        <w:rPr>
          <w:color w:val="04F44E"/>
        </w:rPr>
        <w:t xml:space="preserve">enfermos </w:t>
      </w:r>
      <w:r>
        <w:rPr>
          <w:color w:val="000000"/>
        </w:rPr>
        <w:t xml:space="preserve">sin </w:t>
      </w:r>
      <w:r>
        <w:rPr>
          <w:color w:val="04F44E"/>
        </w:rPr>
        <w:t xml:space="preserve">acceso </w:t>
      </w:r>
      <w:r>
        <w:rPr>
          <w:color w:val="000000"/>
        </w:rPr>
        <w:t xml:space="preserve">a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Masterchef-Junior </w:t>
      </w:r>
      <w:r>
        <w:rPr>
          <w:color w:val="6A03D7"/>
        </w:rPr>
        <w:t xml:space="preserve">traslada </w:t>
      </w:r>
      <w:r>
        <w:rPr>
          <w:color w:val="000000"/>
        </w:rPr>
        <w:t xml:space="preserve">los </w:t>
      </w:r>
      <w:r>
        <w:rPr>
          <w:color w:val="000000"/>
        </w:rPr>
        <w:t xml:space="preserve">fogones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 </w:t>
      </w:r>
      <w:r>
        <w:rPr>
          <w:color w:val="732484"/>
        </w:rPr>
        <w:t xml:space="preserve">Nadal </w:t>
      </w:r>
      <w:r>
        <w:rPr>
          <w:color w:val="000000"/>
        </w:rPr>
        <w:t xml:space="preserve">en </w:t>
      </w:r>
      <w:r>
        <w:rPr>
          <w:color w:val="000000"/>
        </w:rPr>
        <w:t xml:space="preserve">Manacor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cocinar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alumnos </w:t>
      </w:r>
      <w:r>
        <w:rPr>
          <w:color w:val="000000"/>
        </w:rPr>
        <w:t xml:space="preserve">del </w:t>
      </w:r>
      <w:r>
        <w:rPr>
          <w:color w:val="6A03D7"/>
        </w:rPr>
        <w:t xml:space="preserve">tenista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serán </w:t>
      </w:r>
      <w:r>
        <w:rPr>
          <w:color w:val="000000"/>
        </w:rPr>
        <w:t xml:space="preserve">110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66F323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del </w:t>
      </w:r>
      <w:r>
        <w:rPr>
          <w:color w:val="04F44E"/>
        </w:rPr>
        <w:t xml:space="preserve">talent </w:t>
      </w:r>
      <w:r>
        <w:rPr>
          <w:color w:val="04F44E"/>
        </w:rPr>
        <w:t xml:space="preserve">culinario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más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y </w:t>
      </w:r>
      <w:r>
        <w:rPr>
          <w:color w:val="6A03D7"/>
        </w:rPr>
        <w:t xml:space="preserve">sorpresas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celebraciones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como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66F323"/>
        </w:rPr>
        <w:t xml:space="preserve">disfrazado </w:t>
      </w:r>
      <w:r>
        <w:rPr>
          <w:color w:val="000000"/>
        </w:rPr>
        <w:t xml:space="preserve">de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neopreno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congelarte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intento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tradicional </w:t>
      </w:r>
      <w:r>
        <w:rPr>
          <w:color w:val="04F44E"/>
        </w:rPr>
        <w:t xml:space="preserve">Carrera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en </w:t>
      </w:r>
      <w:r>
        <w:rPr>
          <w:color w:val="6A03D7"/>
        </w:rPr>
        <w:t xml:space="preserve">Segovia </w:t>
      </w:r>
      <w:r>
        <w:rPr>
          <w:color w:val="000000"/>
        </w:rPr>
        <w:t xml:space="preserve">con </w:t>
      </w:r>
      <w:r>
        <w:rPr>
          <w:color w:val="6A03D7"/>
        </w:rPr>
        <w:t xml:space="preserve">bicicletas </w:t>
      </w:r>
      <w:r>
        <w:rPr>
          <w:color w:val="000000"/>
        </w:rPr>
        <w:t xml:space="preserve">sin </w:t>
      </w:r>
      <w:r>
        <w:rPr>
          <w:color w:val="6A03D7"/>
        </w:rPr>
        <w:t xml:space="preserve">cadena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4F44E"/>
        </w:rPr>
        <w:t xml:space="preserve">impulso </w:t>
      </w:r>
      <w:r>
        <w:rPr>
          <w:color w:val="000000"/>
        </w:rPr>
        <w:t xml:space="preserve">y </w:t>
      </w:r>
      <w:r>
        <w:rPr>
          <w:color w:val="000000"/>
        </w:rPr>
        <w:t xml:space="preserve">tener </w:t>
      </w:r>
      <w:r>
        <w:rPr>
          <w:color w:val="6A03D7"/>
        </w:rPr>
        <w:t xml:space="preserve">destreza </w:t>
      </w:r>
      <w:r>
        <w:rPr>
          <w:color w:val="000000"/>
        </w:rPr>
        <w:t xml:space="preserve">moviendo </w:t>
      </w:r>
      <w:r>
        <w:rPr>
          <w:color w:val="000000"/>
        </w:rPr>
        <w:t xml:space="preserve">las </w:t>
      </w:r>
      <w:r>
        <w:rPr>
          <w:color w:val="000000"/>
        </w:rPr>
        <w:t xml:space="preserve">caderas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Confiemos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mantengámonos </w:t>
      </w:r>
      <w:r>
        <w:rPr>
          <w:color w:val="AEA78F"/>
        </w:rPr>
        <w:t xml:space="preserve">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C6B48B"/>
        </w:rPr>
        <w:t xml:space="preserve">democráticos </w:t>
      </w:r>
      <w:r>
        <w:rPr>
          <w:color w:val="000000"/>
        </w:rPr>
        <w:t xml:space="preserve">que </w:t>
      </w:r>
      <w:r>
        <w:rPr>
          <w:color w:val="6A03D7"/>
        </w:rPr>
        <w:t xml:space="preserve">compartimos </w:t>
      </w:r>
      <w:r>
        <w:rPr>
          <w:color w:val="000000"/>
        </w:rPr>
        <w:t xml:space="preserve">para </w:t>
      </w:r>
      <w:r>
        <w:rPr>
          <w:color w:val="04F44E"/>
        </w:rPr>
        <w:t xml:space="preserve">resolver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Conﬁanza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repitió </w:t>
      </w:r>
      <w:r>
        <w:rPr>
          <w:color w:val="CFE3C8"/>
        </w:rPr>
        <w:t xml:space="preserve">anoche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pidió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de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6A03D7"/>
        </w:rPr>
        <w:t xml:space="preserve">nombró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6F323"/>
        </w:rPr>
        <w:t xml:space="preserve">seria </w:t>
      </w:r>
      <w:r>
        <w:rPr>
          <w:color w:val="257FBB"/>
        </w:rPr>
        <w:t xml:space="preserve">preocupación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refirió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posible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4F44E"/>
        </w:rPr>
        <w:t xml:space="preserve">todavia </w:t>
      </w:r>
      <w:r>
        <w:rPr>
          <w:color w:val="000000"/>
        </w:rPr>
        <w:t xml:space="preserve">sin </w:t>
      </w:r>
      <w:r>
        <w:rPr>
          <w:color w:val="66F323"/>
        </w:rPr>
        <w:t xml:space="preserve">fecha </w:t>
      </w:r>
      <w:r>
        <w:rPr>
          <w:color w:val="000000"/>
        </w:rPr>
        <w:t xml:space="preserve">. </w:t>
      </w:r>
      <w:r>
        <w:rPr>
          <w:color w:val="000000"/>
        </w:rPr>
        <w:t xml:space="preserve">Alejandro-Riego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se </w:t>
      </w:r>
      <w:r>
        <w:rPr>
          <w:color w:val="000000"/>
        </w:rPr>
        <w:t xml:space="preserve">reﬁrió </w:t>
      </w:r>
      <w:r>
        <w:rPr>
          <w:color w:val="000000"/>
        </w:rPr>
        <w:t xml:space="preserve">al </w:t>
      </w:r>
      <w:r>
        <w:rPr>
          <w:color w:val="6A03D7"/>
        </w:rPr>
        <w:t xml:space="preserve">momento </w:t>
      </w:r>
      <w:r>
        <w:rPr>
          <w:color w:val="AEA78F"/>
        </w:rPr>
        <w:t xml:space="preserve">politico </w:t>
      </w:r>
      <w:r>
        <w:rPr>
          <w:color w:val="04F44E"/>
        </w:rPr>
        <w:t xml:space="preserve">actual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4F44E"/>
        </w:rPr>
        <w:t xml:space="preserve">generales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el </w:t>
      </w:r>
      <w:r>
        <w:rPr>
          <w:color w:val="04F44E"/>
        </w:rPr>
        <w:t xml:space="preserve">procedimiento </w:t>
      </w:r>
      <w:r>
        <w:rPr>
          <w:color w:val="04F44E"/>
        </w:rPr>
        <w:t xml:space="preserve">constitucional </w:t>
      </w:r>
      <w:r>
        <w:rPr>
          <w:color w:val="000000"/>
        </w:rPr>
        <w:t xml:space="preserve">era </w:t>
      </w:r>
      <w:r>
        <w:rPr>
          <w:color w:val="04F44E"/>
        </w:rPr>
        <w:t xml:space="preserve">designado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y </w:t>
      </w:r>
      <w:r>
        <w:rPr>
          <w:color w:val="6A03D7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toca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4F44E"/>
        </w:rPr>
        <w:t xml:space="preserve">otorgar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al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4F44E"/>
        </w:rPr>
        <w:t xml:space="preserve">tomarla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04F44E"/>
        </w:rPr>
        <w:t xml:space="preserve">conveniente </w:t>
      </w:r>
      <w:r>
        <w:rPr>
          <w:color w:val="000000"/>
        </w:rPr>
        <w:t xml:space="preserve">ií </w:t>
      </w:r>
      <w:r>
        <w:rPr>
          <w:color w:val="000000"/>
        </w:rPr>
        <w:t xml:space="preserve">‘ </w:t>
      </w:r>
      <w:r>
        <w:rPr>
          <w:color w:val="000000"/>
        </w:rPr>
        <w:t xml:space="preserve">l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¡¡N </w:t>
      </w:r>
      <w:r>
        <w:rPr>
          <w:color w:val="000000"/>
        </w:rPr>
        <w:t xml:space="preserve">¡ </w:t>
      </w:r>
      <w:r>
        <w:rPr>
          <w:color w:val="000000"/>
        </w:rPr>
        <w:t xml:space="preserve">{ </w:t>
      </w:r>
      <w:r>
        <w:rPr>
          <w:color w:val="000000"/>
        </w:rPr>
        <w:t xml:space="preserve">ir </w:t>
      </w:r>
      <w:r>
        <w:rPr>
          <w:color w:val="000000"/>
        </w:rPr>
        <w:t xml:space="preserve">} </w:t>
      </w:r>
      <w:r>
        <w:rPr>
          <w:color w:val="000000"/>
        </w:rPr>
        <w:t xml:space="preserve">! </w:t>
      </w:r>
      <w:r>
        <w:rPr>
          <w:color w:val="000000"/>
        </w:rPr>
        <w:t xml:space="preserve">i </w:t>
      </w:r>
      <w:r>
        <w:rPr>
          <w:color w:val="000000"/>
        </w:rPr>
        <w:t xml:space="preserve">, </w:t>
      </w:r>
      <w:r>
        <w:rPr>
          <w:color w:val="000000"/>
        </w:rPr>
        <w:t xml:space="preserve">IÏ </w:t>
      </w:r>
      <w:r>
        <w:rPr>
          <w:color w:val="000000"/>
        </w:rPr>
        <w:t xml:space="preserve">‘ </w:t>
      </w:r>
      <w:r>
        <w:rPr>
          <w:color w:val="000000"/>
        </w:rPr>
        <w:t xml:space="preserve">. </w:t>
      </w:r>
      <w:r>
        <w:rPr>
          <w:color w:val="000000"/>
        </w:rPr>
        <w:t xml:space="preserve">“ </w:t>
      </w:r>
      <w:r>
        <w:rPr>
          <w:color w:val="000000"/>
        </w:rPr>
        <w:t xml:space="preserve">j </w:t>
      </w:r>
      <w:r>
        <w:rPr>
          <w:color w:val="000000"/>
        </w:rPr>
        <w:t xml:space="preserve">‘ </w:t>
      </w:r>
      <w:r>
        <w:rPr>
          <w:color w:val="000000"/>
        </w:rPr>
        <w:t xml:space="preserve">. </w:t>
      </w:r>
      <w:r>
        <w:rPr>
          <w:color w:val="000000"/>
        </w:rPr>
        <w:t xml:space="preserve">‘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‘ </w:t>
      </w:r>
      <w:r>
        <w:rPr>
          <w:color w:val="000000"/>
        </w:rPr>
        <w:t xml:space="preserve">j </w:t>
      </w:r>
      <w:r>
        <w:rPr>
          <w:color w:val="000000"/>
        </w:rPr>
        <w:t xml:space="preserve">-¿Podemos </w:t>
      </w:r>
      <w:r>
        <w:rPr>
          <w:color w:val="6A03D7"/>
        </w:rPr>
        <w:t xml:space="preserve">llevar </w:t>
      </w:r>
      <w:r>
        <w:rPr>
          <w:color w:val="66F323"/>
        </w:rPr>
        <w:t xml:space="preserve">disfraz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57FBB"/>
        </w:rPr>
        <w:t xml:space="preserve">quiso </w:t>
      </w:r>
      <w:r>
        <w:rPr>
          <w:color w:val="6A03D7"/>
        </w:rPr>
        <w:t xml:space="preserve">enviar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A03D7"/>
        </w:rPr>
        <w:t xml:space="preserve">optimismo </w:t>
      </w:r>
      <w:r>
        <w:rPr>
          <w:color w:val="000000"/>
        </w:rPr>
        <w:t xml:space="preserve">y </w:t>
      </w:r>
      <w:r>
        <w:rPr>
          <w:color w:val="CFE3C8"/>
        </w:rPr>
        <w:t xml:space="preserve">conﬁanza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C6B48B"/>
        </w:rPr>
        <w:t xml:space="preserve">democráticos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sexto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6A03D7"/>
        </w:rPr>
        <w:t xml:space="preserve">Felipe-VI </w:t>
      </w:r>
      <w:r>
        <w:rPr>
          <w:color w:val="6A03D7"/>
        </w:rPr>
        <w:t xml:space="preserve">envió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6A03D7"/>
        </w:rPr>
        <w:t xml:space="preserve">tiempos </w:t>
      </w:r>
      <w:r>
        <w:rPr>
          <w:color w:val="000000"/>
        </w:rPr>
        <w:t xml:space="preserve">que </w:t>
      </w:r>
      <w:r>
        <w:rPr>
          <w:color w:val="04F44E"/>
        </w:rPr>
        <w:t xml:space="preserve">reconoció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A03D7"/>
        </w:rPr>
        <w:t xml:space="preserve">fáciles </w:t>
      </w:r>
      <w:r>
        <w:rPr>
          <w:color w:val="000000"/>
        </w:rPr>
        <w:t xml:space="preserve">. </w:t>
      </w:r>
      <w:r>
        <w:rPr>
          <w:color w:val="257FBB"/>
        </w:rPr>
        <w:t xml:space="preserve">habló </w:t>
      </w:r>
      <w:r>
        <w:rPr>
          <w:color w:val="000000"/>
        </w:rPr>
        <w:t xml:space="preserve">de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4F44E"/>
        </w:rPr>
        <w:t xml:space="preserve">inquietudes </w:t>
      </w:r>
      <w:r>
        <w:rPr>
          <w:color w:val="000000"/>
        </w:rPr>
        <w:t xml:space="preserve">del </w:t>
      </w:r>
      <w:r>
        <w:rPr>
          <w:color w:val="6A03D7"/>
        </w:rPr>
        <w:t xml:space="preserve">momento </w:t>
      </w:r>
      <w:r>
        <w:rPr>
          <w:color w:val="04F44E"/>
        </w:rPr>
        <w:t xml:space="preserve">actual </w:t>
      </w:r>
      <w:r>
        <w:rPr>
          <w:color w:val="000000"/>
        </w:rPr>
        <w:t xml:space="preserve">citó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deterioro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instituciones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otras </w:t>
      </w:r>
      <w:r>
        <w:rPr>
          <w:color w:val="66F323"/>
        </w:rPr>
        <w:t xml:space="preserve">serias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plenas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Erc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y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6A03D7"/>
        </w:rPr>
        <w:t xml:space="preserve">encargado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Jefe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6A03D7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4F44E"/>
        </w:rPr>
        <w:t xml:space="preserve">otorgue </w:t>
      </w:r>
      <w:r>
        <w:rPr>
          <w:color w:val="000000"/>
        </w:rPr>
        <w:t xml:space="preserve">o </w:t>
      </w:r>
      <w:r>
        <w:rPr>
          <w:color w:val="000000"/>
        </w:rPr>
        <w:t xml:space="preserve">deniegue </w:t>
      </w:r>
      <w:r>
        <w:rPr>
          <w:color w:val="000000"/>
        </w:rPr>
        <w:t xml:space="preserve">su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candidato </w:t>
      </w:r>
      <w:r>
        <w:rPr>
          <w:color w:val="04F44E"/>
        </w:rPr>
        <w:t xml:space="preserve">propuesto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Gobierno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4F44E"/>
        </w:rPr>
        <w:t xml:space="preserve">pues </w:t>
      </w:r>
      <w:r>
        <w:rPr>
          <w:color w:val="000000"/>
        </w:rPr>
        <w:t xml:space="preserve">,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al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Constitucion </w:t>
      </w:r>
      <w:r>
        <w:rPr>
          <w:color w:val="000000"/>
        </w:rPr>
        <w:t xml:space="preserve">, </w:t>
      </w:r>
      <w:r>
        <w:rPr>
          <w:color w:val="6A03D7"/>
        </w:rPr>
        <w:t xml:space="preserve">tornar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4F44E"/>
        </w:rPr>
        <w:t xml:space="preserve">considere </w:t>
      </w:r>
      <w:r>
        <w:rPr>
          <w:color w:val="000000"/>
        </w:rPr>
        <w:t xml:space="preserve">más </w:t>
      </w:r>
      <w:r>
        <w:rPr>
          <w:color w:val="04F44E"/>
        </w:rPr>
        <w:t xml:space="preserve">conveniente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interés </w:t>
      </w:r>
      <w:r>
        <w:rPr>
          <w:color w:val="04F44E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más </w:t>
      </w:r>
      <w:r>
        <w:rPr>
          <w:color w:val="6A03D7"/>
        </w:rPr>
        <w:t xml:space="preserve">repetidas </w:t>
      </w:r>
      <w:r>
        <w:rPr>
          <w:color w:val="000000"/>
        </w:rPr>
        <w:t xml:space="preserve">fue </w:t>
      </w:r>
      <w:r>
        <w:rPr>
          <w:color w:val="000000"/>
        </w:rPr>
        <w:t xml:space="preserve">: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Conﬁanza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solidez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caer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extremos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000000"/>
        </w:rPr>
        <w:t xml:space="preserve">autocomplacencia </w:t>
      </w:r>
      <w:r>
        <w:rPr>
          <w:color w:val="000000"/>
        </w:rPr>
        <w:t xml:space="preserve">. </w:t>
      </w:r>
      <w:r>
        <w:rPr>
          <w:color w:val="000000"/>
        </w:rPr>
        <w:t xml:space="preserve">Reivindicó </w:t>
      </w:r>
      <w:r>
        <w:rPr>
          <w:color w:val="000000"/>
        </w:rPr>
        <w:t xml:space="preserve">el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ejemplar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encontrarnos </w:t>
      </w:r>
      <w:r>
        <w:rPr>
          <w:color w:val="6A03D7"/>
        </w:rPr>
        <w:t xml:space="preserve">inmersos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procedimiento </w:t>
      </w:r>
      <w:r>
        <w:rPr>
          <w:color w:val="000000"/>
        </w:rPr>
        <w:t xml:space="preserve">-Que </w:t>
      </w:r>
      <w:r>
        <w:rPr>
          <w:color w:val="04F44E"/>
        </w:rPr>
        <w:t xml:space="preserve">reconoce </w:t>
      </w:r>
      <w:r>
        <w:rPr>
          <w:color w:val="000000"/>
        </w:rPr>
        <w:t xml:space="preserve">la </w:t>
      </w:r>
      <w:r>
        <w:rPr>
          <w:color w:val="04F44E"/>
        </w:rPr>
        <w:t xml:space="preserve">diversidad </w:t>
      </w:r>
      <w:r>
        <w:rPr>
          <w:color w:val="AEA78F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define </w:t>
      </w:r>
      <w:r>
        <w:rPr>
          <w:color w:val="000000"/>
        </w:rPr>
        <w:t xml:space="preserve">y </w:t>
      </w:r>
      <w:r>
        <w:rPr>
          <w:color w:val="04F44E"/>
        </w:rPr>
        <w:t xml:space="preserve">preserva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6A03D7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41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puso </w:t>
      </w:r>
      <w:r>
        <w:rPr>
          <w:color w:val="000000"/>
        </w:rPr>
        <w:t xml:space="preserve">como </w:t>
      </w:r>
      <w:r>
        <w:rPr>
          <w:color w:val="6A03D7"/>
        </w:rPr>
        <w:t xml:space="preserve">ejemplo </w:t>
      </w:r>
      <w:r>
        <w:rPr>
          <w:color w:val="000000"/>
        </w:rPr>
        <w:t xml:space="preserve">al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virtudes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en </w:t>
      </w:r>
      <w:r>
        <w:rPr>
          <w:color w:val="6A03D7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entregó </w:t>
      </w:r>
      <w:r>
        <w:rPr>
          <w:color w:val="000000"/>
        </w:rPr>
        <w:t xml:space="preserve">la </w:t>
      </w:r>
      <w:r>
        <w:rPr>
          <w:color w:val="CFE3C8"/>
        </w:rPr>
        <w:t xml:space="preserve">medalla </w:t>
      </w:r>
      <w:r>
        <w:rPr>
          <w:color w:val="000000"/>
        </w:rPr>
        <w:t xml:space="preserve">al </w:t>
      </w:r>
      <w:r>
        <w:rPr>
          <w:color w:val="6A03D7"/>
        </w:rPr>
        <w:t xml:space="preserve">mérito </w:t>
      </w:r>
      <w:r>
        <w:rPr>
          <w:color w:val="C6B48B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04F44E"/>
        </w:rPr>
        <w:t xml:space="preserve">potencial </w:t>
      </w:r>
      <w:r>
        <w:rPr>
          <w:color w:val="000000"/>
        </w:rPr>
        <w:t xml:space="preserve">como </w:t>
      </w:r>
      <w:r>
        <w:rPr>
          <w:color w:val="04F44E"/>
        </w:rPr>
        <w:t xml:space="preserve">pais </w:t>
      </w:r>
      <w:r>
        <w:rPr>
          <w:color w:val="000000"/>
        </w:rPr>
        <w:t xml:space="preserve">. </w:t>
      </w:r>
      <w:r>
        <w:rPr>
          <w:color w:val="000000"/>
        </w:rPr>
        <w:t xml:space="preserve">Pensemos </w:t>
      </w:r>
      <w:r>
        <w:rPr>
          <w:color w:val="000000"/>
        </w:rPr>
        <w:t xml:space="preserve">en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Avancemos </w:t>
      </w:r>
      <w:r>
        <w:rPr>
          <w:color w:val="000000"/>
        </w:rPr>
        <w:t xml:space="preserve">con </w:t>
      </w:r>
      <w:r>
        <w:rPr>
          <w:color w:val="04F44E"/>
        </w:rPr>
        <w:t xml:space="preserve">ambición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6A03D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mencionó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desaﬁos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desempleo </w:t>
      </w:r>
      <w:r>
        <w:rPr>
          <w:color w:val="6A03D7"/>
        </w:rPr>
        <w:t xml:space="preserve">juvenil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desigualdad </w:t>
      </w:r>
      <w:r>
        <w:rPr>
          <w:color w:val="04F44E"/>
        </w:rPr>
        <w:t xml:space="preserve">laboral </w:t>
      </w:r>
      <w:r>
        <w:rPr>
          <w:color w:val="000000"/>
        </w:rPr>
        <w:t xml:space="preserve">entre </w:t>
      </w:r>
      <w:r>
        <w:rPr>
          <w:color w:val="6A03D7"/>
        </w:rPr>
        <w:t xml:space="preserve">hombres </w:t>
      </w:r>
      <w:r>
        <w:rPr>
          <w:color w:val="000000"/>
        </w:rPr>
        <w:t xml:space="preserve">y </w:t>
      </w:r>
      <w:r>
        <w:rPr>
          <w:color w:val="6A03D7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6A03D7"/>
        </w:rPr>
        <w:t xml:space="preserve">ocurrir </w:t>
      </w:r>
      <w:r>
        <w:rPr>
          <w:color w:val="000000"/>
        </w:rPr>
        <w:t xml:space="preserve">el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6A03D7"/>
        </w:rPr>
        <w:t xml:space="preserve">provoca </w:t>
      </w:r>
      <w:r>
        <w:rPr>
          <w:color w:val="04F44E"/>
        </w:rPr>
        <w:t xml:space="preserve">distintas </w:t>
      </w:r>
      <w:r>
        <w:rPr>
          <w:color w:val="04F44E"/>
        </w:rPr>
        <w:t xml:space="preserve">lecturas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coinciden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FE3C8"/>
        </w:rPr>
        <w:t xml:space="preserve">identiﬁcado </w:t>
      </w:r>
      <w:r>
        <w:rPr>
          <w:color w:val="000000"/>
        </w:rPr>
        <w:t xml:space="preserve">con </w:t>
      </w:r>
      <w:r>
        <w:rPr>
          <w:color w:val="000000"/>
        </w:rPr>
        <w:t xml:space="preserve">nitidez </w:t>
      </w:r>
      <w:r>
        <w:rPr>
          <w:color w:val="000000"/>
        </w:rPr>
        <w:t xml:space="preserve">cuales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fortalezas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4F44E"/>
        </w:rPr>
        <w:t xml:space="preserve">defender </w:t>
      </w:r>
      <w:r>
        <w:rPr>
          <w:color w:val="000000"/>
        </w:rPr>
        <w:t xml:space="preserve">la </w:t>
      </w:r>
      <w:r>
        <w:rPr>
          <w:color w:val="CFE3C8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excepción </w:t>
      </w:r>
      <w:r>
        <w:rPr>
          <w:color w:val="000000"/>
        </w:rPr>
        <w:t xml:space="preserve">, </w:t>
      </w:r>
      <w:r>
        <w:rPr>
          <w:color w:val="6A03D7"/>
        </w:rPr>
        <w:t xml:space="preserve">aplauden </w:t>
      </w:r>
      <w:r>
        <w:rPr>
          <w:color w:val="000000"/>
        </w:rPr>
        <w:t xml:space="preserve">, </w:t>
      </w:r>
      <w:r>
        <w:rPr>
          <w:color w:val="04F44E"/>
        </w:rPr>
        <w:t xml:space="preserve">excepto </w:t>
      </w:r>
      <w:r>
        <w:rPr>
          <w:color w:val="000000"/>
        </w:rPr>
        <w:t xml:space="preserve">los </w:t>
      </w:r>
      <w:r>
        <w:rPr>
          <w:color w:val="04F44E"/>
        </w:rPr>
        <w:t xml:space="preserve">socios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Atinado </w:t>
      </w:r>
      <w:r>
        <w:rPr>
          <w:color w:val="000000"/>
        </w:rPr>
        <w:t xml:space="preserve">, </w:t>
      </w:r>
      <w:r>
        <w:rPr>
          <w:color w:val="66F323"/>
        </w:rPr>
        <w:t xml:space="preserve">acertado </w:t>
      </w:r>
      <w:r>
        <w:rPr>
          <w:color w:val="000000"/>
        </w:rPr>
        <w:t xml:space="preserve">, </w:t>
      </w:r>
      <w:r>
        <w:rPr>
          <w:color w:val="04F44E"/>
        </w:rPr>
        <w:t xml:space="preserve">correcto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Elogios </w:t>
      </w:r>
      <w:r>
        <w:rPr>
          <w:color w:val="000000"/>
        </w:rPr>
        <w:t xml:space="preserve">de </w:t>
      </w:r>
      <w:r>
        <w:rPr>
          <w:color w:val="C2527D"/>
        </w:rPr>
        <w:t xml:space="preserve">Santiago-Abascal </w:t>
      </w:r>
      <w:r>
        <w:rPr>
          <w:color w:val="000000"/>
        </w:rPr>
        <w:t xml:space="preserve">en </w:t>
      </w:r>
      <w:r>
        <w:rPr>
          <w:color w:val="04F44E"/>
        </w:rPr>
        <w:t xml:space="preserve">twitter </w:t>
      </w:r>
      <w:r>
        <w:rPr>
          <w:color w:val="000000"/>
        </w:rPr>
        <w:t xml:space="preserve">que </w:t>
      </w:r>
      <w:r>
        <w:rPr>
          <w:color w:val="CFE3C8"/>
        </w:rPr>
        <w:t xml:space="preserve">destaca </w:t>
      </w:r>
      <w:r>
        <w:rPr>
          <w:color w:val="000000"/>
        </w:rPr>
        <w:t xml:space="preserve">la </w:t>
      </w:r>
      <w:r>
        <w:rPr>
          <w:color w:val="6A03D7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reproches </w:t>
      </w:r>
      <w:r>
        <w:rPr>
          <w:color w:val="000000"/>
        </w:rPr>
        <w:t xml:space="preserve">de </w:t>
      </w:r>
      <w:r>
        <w:rPr>
          <w:color w:val="6A03D7"/>
        </w:rPr>
        <w:t xml:space="preserve">años </w:t>
      </w:r>
      <w:r>
        <w:rPr>
          <w:color w:val="04F44E"/>
        </w:rPr>
        <w:t xml:space="preserve">anteriores </w:t>
      </w:r>
      <w:r>
        <w:rPr>
          <w:color w:val="000000"/>
        </w:rPr>
        <w:t xml:space="preserve">a </w:t>
      </w:r>
      <w:r>
        <w:rPr>
          <w:color w:val="6A03D7"/>
        </w:rPr>
        <w:t xml:space="preserve">Don-Felipe </w:t>
      </w:r>
      <w:r>
        <w:rPr>
          <w:color w:val="000000"/>
        </w:rPr>
        <w:t xml:space="preserve">. </w:t>
      </w:r>
      <w:r>
        <w:rPr>
          <w:color w:val="000000"/>
        </w:rPr>
        <w:t xml:space="preserve">Rectificaba </w:t>
      </w:r>
      <w:r>
        <w:rPr>
          <w:color w:val="D28AD2"/>
        </w:rPr>
        <w:t xml:space="preserve">parcialmente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moderaba </w:t>
      </w:r>
      <w:r>
        <w:rPr>
          <w:color w:val="000000"/>
        </w:rPr>
        <w:t xml:space="preserve">su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57FBB"/>
        </w:rPr>
        <w:t xml:space="preserve">algún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6A03D7"/>
        </w:rPr>
        <w:t xml:space="preserve">demostraba </w:t>
      </w:r>
      <w:r>
        <w:rPr>
          <w:color w:val="000000"/>
        </w:rPr>
        <w:t xml:space="preserve">tener </w:t>
      </w:r>
      <w:r>
        <w:rPr>
          <w:color w:val="04F44E"/>
        </w:rPr>
        <w:t xml:space="preserve">mejor </w:t>
      </w:r>
      <w:r>
        <w:rPr>
          <w:color w:val="000000"/>
        </w:rPr>
        <w:t xml:space="preserve">olfato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Gabriel-Ruﬁán </w:t>
      </w:r>
      <w:r>
        <w:rPr>
          <w:color w:val="04F44E"/>
        </w:rPr>
        <w:t xml:space="preserve">compara </w:t>
      </w:r>
      <w:r>
        <w:rPr>
          <w:color w:val="000000"/>
        </w:rPr>
        <w:t xml:space="preserve">el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mitin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6B48B"/>
        </w:rPr>
        <w:t xml:space="preserve">Cataluña </w:t>
      </w:r>
      <w:r>
        <w:rPr>
          <w:color w:val="6A03D7"/>
        </w:rPr>
        <w:t xml:space="preserve">llegan </w:t>
      </w:r>
      <w:r>
        <w:rPr>
          <w:color w:val="000000"/>
        </w:rPr>
        <w:t xml:space="preserve">las </w:t>
      </w:r>
      <w:r>
        <w:rPr>
          <w:color w:val="6A03D7"/>
        </w:rPr>
        <w:t xml:space="preserve">principales </w:t>
      </w:r>
      <w:r>
        <w:rPr>
          <w:color w:val="6A03D7"/>
        </w:rPr>
        <w:t xml:space="preserve">criticas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PNV </w:t>
      </w:r>
      <w:r>
        <w:rPr>
          <w:color w:val="000000"/>
        </w:rPr>
        <w:t xml:space="preserve">. </w:t>
      </w:r>
      <w:r>
        <w:rPr>
          <w:color w:val="000000"/>
        </w:rPr>
        <w:t xml:space="preserve">Bordea </w:t>
      </w:r>
      <w:r>
        <w:rPr>
          <w:color w:val="000000"/>
        </w:rPr>
        <w:t xml:space="preserve">la </w:t>
      </w:r>
      <w:r>
        <w:rPr>
          <w:color w:val="000000"/>
        </w:rPr>
        <w:t xml:space="preserve">irrelevancia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esa </w:t>
      </w:r>
      <w:r>
        <w:rPr>
          <w:color w:val="6A03D7"/>
        </w:rPr>
        <w:t xml:space="preserve">mezcla </w:t>
      </w:r>
      <w:r>
        <w:rPr>
          <w:color w:val="000000"/>
        </w:rPr>
        <w:t xml:space="preserve">de </w:t>
      </w:r>
      <w:r>
        <w:rPr>
          <w:color w:val="6A03D7"/>
        </w:rPr>
        <w:t xml:space="preserve">buenas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y </w:t>
      </w:r>
      <w:r>
        <w:rPr>
          <w:color w:val="000000"/>
        </w:rPr>
        <w:t xml:space="preserve">pomposidad </w:t>
      </w:r>
      <w:r>
        <w:rPr>
          <w:color w:val="6A03D7"/>
        </w:rPr>
        <w:t xml:space="preserve">vacía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6F323"/>
        </w:rPr>
        <w:t xml:space="preserve">discurso </w:t>
      </w:r>
      <w:r>
        <w:rPr>
          <w:color w:val="6A03D7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tapa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AEA78F"/>
        </w:rPr>
        <w:t xml:space="preserve">político </w:t>
      </w:r>
      <w:r>
        <w:rPr>
          <w:color w:val="04F44E"/>
        </w:rPr>
        <w:t xml:space="preserve">actual </w:t>
      </w:r>
      <w:r>
        <w:rPr>
          <w:color w:val="000000"/>
        </w:rPr>
        <w:t xml:space="preserve">ERC </w:t>
      </w:r>
      <w:r>
        <w:rPr>
          <w:color w:val="000000"/>
        </w:rPr>
        <w:t xml:space="preserve">ha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6A03D7"/>
        </w:rPr>
        <w:t xml:space="preserve">advertir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6A03D7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a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pasear </w:t>
      </w:r>
      <w:r>
        <w:rPr>
          <w:color w:val="000000"/>
        </w:rPr>
        <w:t xml:space="preserve">por </w:t>
      </w:r>
      <w:r>
        <w:rPr>
          <w:color w:val="CFE3C8"/>
        </w:rPr>
        <w:t xml:space="preserve">Vitoria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6A03D7"/>
        </w:rPr>
        <w:t xml:space="preserve">permiso </w:t>
      </w:r>
      <w:r>
        <w:rPr>
          <w:color w:val="58AD6D"/>
        </w:rPr>
        <w:t xml:space="preserve">penitenciario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misa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infanta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reside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alavesa </w:t>
      </w:r>
      <w:r>
        <w:rPr>
          <w:color w:val="000000"/>
        </w:rPr>
        <w:t xml:space="preserve">. </w:t>
      </w:r>
      <w:r>
        <w:rPr>
          <w:color w:val="58AD6D"/>
        </w:rPr>
        <w:t xml:space="preserve">Urdangarin </w:t>
      </w:r>
      <w:r>
        <w:rPr>
          <w:color w:val="6A03D7"/>
        </w:rPr>
        <w:t xml:space="preserve">llegó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deberá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Avila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6A03D7"/>
        </w:rPr>
        <w:t xml:space="preserve">acabe </w:t>
      </w:r>
      <w:r>
        <w:rPr>
          <w:color w:val="000000"/>
        </w:rPr>
        <w:t xml:space="preserve">su </w:t>
      </w:r>
      <w:r>
        <w:rPr>
          <w:color w:val="6A03D7"/>
        </w:rPr>
        <w:t xml:space="preserve">permiso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000000"/>
        </w:rPr>
        <w:t xml:space="preserve">ha </w:t>
      </w:r>
      <w:r>
        <w:rPr>
          <w:color w:val="04F44E"/>
        </w:rPr>
        <w:t xml:space="preserve">impartido </w:t>
      </w:r>
      <w:r>
        <w:rPr>
          <w:color w:val="000000"/>
        </w:rPr>
        <w:t xml:space="preserve">la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 </w:t>
      </w:r>
      <w:r>
        <w:rPr>
          <w:color w:val="6A03D7"/>
        </w:rPr>
        <w:t xml:space="preserve">San-Pedro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alli </w:t>
      </w:r>
      <w:r>
        <w:rPr>
          <w:color w:val="6A03D7"/>
        </w:rPr>
        <w:t xml:space="preserve">acuden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ﬁeles </w:t>
      </w:r>
      <w:r>
        <w:rPr>
          <w:color w:val="000000"/>
        </w:rPr>
        <w:t xml:space="preserve">para </w:t>
      </w:r>
      <w:r>
        <w:rPr>
          <w:color w:val="257FBB"/>
        </w:rPr>
        <w:t xml:space="preserve">escuchar </w:t>
      </w:r>
      <w:r>
        <w:rPr>
          <w:color w:val="000000"/>
        </w:rPr>
        <w:t xml:space="preserve">sus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6A03D7"/>
        </w:rPr>
        <w:t xml:space="preserve">allí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. </w:t>
      </w:r>
      <w:r>
        <w:rPr>
          <w:color w:val="CFE3C8"/>
        </w:rPr>
        <w:t xml:space="preserve">Lorenzo-Milá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?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6A03D7"/>
        </w:rPr>
        <w:t xml:space="preserve">dirigido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a </w:t>
      </w:r>
      <w:r>
        <w:rPr>
          <w:color w:val="04F44E"/>
        </w:rPr>
        <w:t xml:space="preserve">aquellas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donde </w:t>
      </w:r>
      <w:r>
        <w:rPr>
          <w:color w:val="6A03D7"/>
        </w:rPr>
        <w:t xml:space="preserve">falta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esa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que </w:t>
      </w:r>
      <w:r>
        <w:rPr>
          <w:color w:val="6A03D7"/>
        </w:rPr>
        <w:t xml:space="preserve">inspire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gobernantes </w:t>
      </w:r>
      <w:r>
        <w:rPr>
          <w:color w:val="000000"/>
        </w:rPr>
        <w:t xml:space="preserve">para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la </w:t>
      </w:r>
      <w:r>
        <w:rPr>
          <w:color w:val="257FBB"/>
        </w:rPr>
        <w:t xml:space="preserve">convivencia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257FBB"/>
        </w:rPr>
        <w:t xml:space="preserve">Jesús </w:t>
      </w:r>
      <w:r>
        <w:rPr>
          <w:color w:val="04F44E"/>
        </w:rPr>
        <w:t xml:space="preserve">conceda </w:t>
      </w:r>
      <w:r>
        <w:rPr>
          <w:color w:val="000000"/>
        </w:rPr>
        <w:t xml:space="preserve">la </w:t>
      </w:r>
      <w:r>
        <w:rPr>
          <w:color w:val="04F44E"/>
        </w:rPr>
        <w:t xml:space="preserve">ternura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58AD6D"/>
        </w:rPr>
        <w:t xml:space="preserve">condene </w:t>
      </w:r>
      <w:r>
        <w:rPr>
          <w:color w:val="000000"/>
        </w:rPr>
        <w:t xml:space="preserve">las </w:t>
      </w:r>
      <w:r>
        <w:rPr>
          <w:color w:val="000000"/>
        </w:rPr>
        <w:t xml:space="preserve">tinieblas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6A03D7"/>
        </w:rPr>
        <w:t xml:space="preserve">Papa-Francisco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6F323"/>
        </w:rPr>
        <w:t xml:space="preserve">precioso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Roma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tinieblas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relaciones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,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,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conﬂictos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geopolíticos </w:t>
      </w:r>
      <w:r>
        <w:rPr>
          <w:color w:val="000000"/>
        </w:rPr>
        <w:t xml:space="preserve">, </w:t>
      </w:r>
      <w:r>
        <w:rPr>
          <w:color w:val="04F44E"/>
        </w:rPr>
        <w:t xml:space="preserve">ecológicos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6A03D7"/>
        </w:rPr>
        <w:t xml:space="preserve">Cristo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mensaje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257FBB"/>
        </w:rPr>
        <w:t xml:space="preserve">Jesús </w:t>
      </w:r>
      <w:r>
        <w:rPr>
          <w:color w:val="000000"/>
        </w:rPr>
        <w:t xml:space="preserve">sea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6A03D7"/>
        </w:rPr>
        <w:t xml:space="preserve">consuelo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6A03D7"/>
        </w:rPr>
        <w:t xml:space="preserve">sufre </w:t>
      </w:r>
      <w:r>
        <w:rPr>
          <w:color w:val="000000"/>
        </w:rPr>
        <w:t xml:space="preserve">en </w:t>
      </w:r>
      <w:r>
        <w:rPr>
          <w:color w:val="6A03D7"/>
        </w:rPr>
        <w:t xml:space="preserve">tantos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continente </w:t>
      </w:r>
      <w:r>
        <w:rPr>
          <w:color w:val="6A03D7"/>
        </w:rPr>
        <w:t xml:space="preserve">americano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querida </w:t>
      </w:r>
      <w:r>
        <w:rPr>
          <w:color w:val="AEA78F"/>
        </w:rPr>
        <w:t xml:space="preserve">Venezuela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6A03D7"/>
        </w:rPr>
        <w:t xml:space="preserve">Papa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66F323"/>
        </w:rPr>
        <w:t xml:space="preserve">Belén </w:t>
      </w:r>
      <w:r>
        <w:rPr>
          <w:color w:val="000000"/>
        </w:rPr>
        <w:t xml:space="preserve">sea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Trerra-Santa </w:t>
      </w:r>
      <w:r>
        <w:rPr>
          <w:color w:val="000000"/>
        </w:rPr>
        <w:t xml:space="preserve">, </w:t>
      </w:r>
      <w:r>
        <w:rPr>
          <w:color w:val="CFE3C8"/>
        </w:rPr>
        <w:t xml:space="preserve">Siria </w:t>
      </w:r>
      <w:r>
        <w:rPr>
          <w:color w:val="000000"/>
        </w:rPr>
        <w:t xml:space="preserve">, </w:t>
      </w:r>
      <w:r>
        <w:rPr>
          <w:color w:val="6A03D7"/>
        </w:rPr>
        <w:t xml:space="preserve">Ucrania </w:t>
      </w:r>
      <w:r>
        <w:rPr>
          <w:color w:val="000000"/>
        </w:rPr>
        <w:t xml:space="preserve">y </w:t>
      </w:r>
      <w:r>
        <w:rPr>
          <w:color w:val="6A03D7"/>
        </w:rPr>
        <w:t xml:space="preserve">varios </w:t>
      </w:r>
      <w:r>
        <w:rPr>
          <w:color w:val="04F44E"/>
        </w:rPr>
        <w:t xml:space="preserve">paises </w:t>
      </w:r>
      <w:r>
        <w:rPr>
          <w:color w:val="000000"/>
        </w:rPr>
        <w:t xml:space="preserve">de </w:t>
      </w:r>
      <w:r>
        <w:rPr>
          <w:color w:val="04F44E"/>
        </w:rPr>
        <w:t xml:space="preserve">Africa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6A03D7"/>
        </w:rPr>
        <w:t xml:space="preserve">sigue </w:t>
      </w:r>
      <w:r>
        <w:rPr>
          <w:color w:val="000000"/>
        </w:rPr>
        <w:t xml:space="preserve">martirizada </w:t>
      </w:r>
      <w:r>
        <w:rPr>
          <w:color w:val="000000"/>
        </w:rPr>
        <w:t xml:space="preserve">por </w:t>
      </w:r>
      <w:r>
        <w:rPr>
          <w:color w:val="6A03D7"/>
        </w:rPr>
        <w:t xml:space="preserve">conflictos </w:t>
      </w:r>
      <w:r>
        <w:rPr>
          <w:color w:val="6A03D7"/>
        </w:rPr>
        <w:t xml:space="preserve">interminables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FE3C8"/>
        </w:rPr>
        <w:t xml:space="preserve">defensa </w:t>
      </w:r>
      <w:r>
        <w:rPr>
          <w:color w:val="000000"/>
        </w:rPr>
        <w:t xml:space="preserve">y </w:t>
      </w:r>
      <w:r>
        <w:rPr>
          <w:color w:val="04F44E"/>
        </w:rPr>
        <w:t xml:space="preserve">apoyo </w:t>
      </w:r>
      <w:r>
        <w:rPr>
          <w:color w:val="000000"/>
        </w:rPr>
        <w:t xml:space="preserve">para </w:t>
      </w:r>
      <w:r>
        <w:rPr>
          <w:color w:val="257FBB"/>
        </w:rPr>
        <w:t xml:space="preserve">cuantos </w:t>
      </w:r>
      <w:r>
        <w:rPr>
          <w:color w:val="000000"/>
        </w:rPr>
        <w:t xml:space="preserve">son </w:t>
      </w:r>
      <w:r>
        <w:rPr>
          <w:color w:val="6A03D7"/>
        </w:rPr>
        <w:t xml:space="preserve">perseguidos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fe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tantos </w:t>
      </w:r>
      <w:r>
        <w:rPr>
          <w:color w:val="6A03D7"/>
        </w:rPr>
        <w:t xml:space="preserve">obligados </w:t>
      </w:r>
      <w:r>
        <w:rPr>
          <w:color w:val="000000"/>
        </w:rPr>
        <w:t xml:space="preserve">a </w:t>
      </w:r>
      <w:r>
        <w:rPr>
          <w:color w:val="6A03D7"/>
        </w:rPr>
        <w:t xml:space="preserve">emigrar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injusticia </w:t>
      </w:r>
      <w:r>
        <w:rPr>
          <w:color w:val="000000"/>
        </w:rPr>
        <w:t xml:space="preserve">les </w:t>
      </w:r>
      <w:r>
        <w:rPr>
          <w:color w:val="6A03D7"/>
        </w:rPr>
        <w:t xml:space="preserve">obliga </w:t>
      </w:r>
      <w:r>
        <w:rPr>
          <w:color w:val="000000"/>
        </w:rPr>
        <w:t xml:space="preserve">a </w:t>
      </w:r>
      <w:r>
        <w:rPr>
          <w:color w:val="04F44E"/>
        </w:rPr>
        <w:t xml:space="preserve">atravesar </w:t>
      </w:r>
      <w:r>
        <w:rPr>
          <w:color w:val="6A03D7"/>
        </w:rPr>
        <w:t xml:space="preserve">desiertos </w:t>
      </w:r>
      <w:r>
        <w:rPr>
          <w:color w:val="000000"/>
        </w:rPr>
        <w:t xml:space="preserve">y </w:t>
      </w:r>
      <w:r>
        <w:rPr>
          <w:color w:val="000000"/>
        </w:rPr>
        <w:t xml:space="preserve">mares </w:t>
      </w:r>
      <w:r>
        <w:rPr>
          <w:color w:val="04F44E"/>
        </w:rPr>
        <w:t xml:space="preserve">transformados </w:t>
      </w:r>
      <w:r>
        <w:rPr>
          <w:color w:val="000000"/>
        </w:rPr>
        <w:t xml:space="preserve">en </w:t>
      </w:r>
      <w:r>
        <w:rPr>
          <w:color w:val="304195"/>
        </w:rPr>
        <w:t xml:space="preserve">cementerios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injusticia </w:t>
      </w:r>
      <w:r>
        <w:rPr>
          <w:color w:val="6A03D7"/>
        </w:rPr>
        <w:t xml:space="preserve">levanta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000000"/>
        </w:rPr>
        <w:t xml:space="preserve">indiferencia </w:t>
      </w:r>
      <w:r>
        <w:rPr>
          <w:color w:val="000000"/>
        </w:rPr>
        <w:t xml:space="preserve">donde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4F44E"/>
        </w:rPr>
        <w:t xml:space="preserve">digna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04F44E"/>
        </w:rPr>
        <w:t xml:space="preserve">gallo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el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de </w:t>
      </w:r>
      <w:r>
        <w:rPr>
          <w:color w:val="257FBB"/>
        </w:rPr>
        <w:t xml:space="preserve">Jesús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Papa </w:t>
      </w:r>
      <w:r>
        <w:rPr>
          <w:color w:val="04F44E"/>
        </w:rPr>
        <w:t xml:space="preserve">explicó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se </w:t>
      </w:r>
      <w:r>
        <w:rPr>
          <w:color w:val="257FBB"/>
        </w:rPr>
        <w:t xml:space="preserve">piensa </w:t>
      </w:r>
      <w:r>
        <w:rPr>
          <w:color w:val="000000"/>
        </w:rPr>
        <w:t xml:space="preserve">que </w:t>
      </w:r>
      <w:r>
        <w:rPr>
          <w:color w:val="257FBB"/>
        </w:rPr>
        <w:t xml:space="preserve">Dios </w:t>
      </w:r>
      <w:r>
        <w:rPr>
          <w:color w:val="000000"/>
        </w:rPr>
        <w:t xml:space="preserve">es </w:t>
      </w:r>
      <w:r>
        <w:rPr>
          <w:color w:val="6A03D7"/>
        </w:rPr>
        <w:t xml:space="preserve">bueno </w:t>
      </w:r>
      <w:r>
        <w:rPr>
          <w:color w:val="000000"/>
        </w:rPr>
        <w:t xml:space="preserve">si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somos </w:t>
      </w:r>
      <w:r>
        <w:rPr>
          <w:color w:val="6A03D7"/>
        </w:rPr>
        <w:t xml:space="preserve">buenos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castiga </w:t>
      </w:r>
      <w:r>
        <w:rPr>
          <w:color w:val="000000"/>
        </w:rPr>
        <w:t xml:space="preserve">si </w:t>
      </w:r>
      <w:r>
        <w:rPr>
          <w:color w:val="000000"/>
        </w:rPr>
        <w:t xml:space="preserve">somos </w:t>
      </w:r>
      <w:r>
        <w:rPr>
          <w:color w:val="000000"/>
        </w:rPr>
        <w:t xml:space="preserve">malos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ama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campanas </w:t>
      </w:r>
      <w:r>
        <w:rPr>
          <w:color w:val="04F44E"/>
        </w:rPr>
        <w:t xml:space="preserve">anuncian </w:t>
      </w:r>
      <w:r>
        <w:rPr>
          <w:color w:val="000000"/>
        </w:rPr>
        <w:t xml:space="preserve">misa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Saieh </w:t>
      </w:r>
      <w:r>
        <w:rPr>
          <w:color w:val="6A03D7"/>
        </w:rPr>
        <w:t xml:space="preserve">asiste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257FBB"/>
        </w:rPr>
        <w:t xml:space="preserve">Patricia </w:t>
      </w:r>
      <w:r>
        <w:rPr>
          <w:color w:val="6A03D7"/>
        </w:rPr>
        <w:t xml:space="preserve">llegó </w:t>
      </w:r>
      <w:r>
        <w:rPr>
          <w:color w:val="000000"/>
        </w:rPr>
        <w:t xml:space="preserve">de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casó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6A03D7"/>
        </w:rPr>
        <w:t xml:space="preserve">tres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257FBB"/>
        </w:rPr>
        <w:t xml:space="preserve">arriba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cristianos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000000"/>
        </w:rPr>
        <w:t xml:space="preserve">en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tierra </w:t>
      </w:r>
      <w:r>
        <w:rPr>
          <w:color w:val="000000"/>
        </w:rPr>
        <w:t xml:space="preserve">por </w:t>
      </w:r>
      <w:r>
        <w:rPr>
          <w:color w:val="04F44E"/>
        </w:rPr>
        <w:t xml:space="preserve">problemas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y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buscan </w:t>
      </w:r>
      <w:r>
        <w:rPr>
          <w:color w:val="000000"/>
        </w:rPr>
        <w:t xml:space="preserve">el </w:t>
      </w:r>
      <w:r>
        <w:rPr>
          <w:color w:val="04F44E"/>
        </w:rPr>
        <w:t xml:space="preserve">bienestar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6A03D7"/>
        </w:rPr>
        <w:t xml:space="preserve">mucha </w:t>
      </w:r>
      <w:r>
        <w:rPr>
          <w:color w:val="257FBB"/>
        </w:rPr>
        <w:t xml:space="preserve">gente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dicen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quedarme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Rodeada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000000"/>
        </w:rPr>
        <w:t xml:space="preserve">muro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controles </w:t>
      </w:r>
      <w:r>
        <w:rPr>
          <w:color w:val="871761"/>
        </w:rPr>
        <w:t xml:space="preserve">israelíes </w:t>
      </w:r>
      <w:r>
        <w:rPr>
          <w:color w:val="CFE3C8"/>
        </w:rPr>
        <w:t xml:space="preserve">diﬁcultan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mayoria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30.000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son </w:t>
      </w:r>
      <w:r>
        <w:rPr>
          <w:color w:val="CFE3C8"/>
        </w:rPr>
        <w:t xml:space="preserve">musulmanes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6.000 </w:t>
      </w:r>
      <w:r>
        <w:rPr>
          <w:color w:val="6A03D7"/>
        </w:rPr>
        <w:t xml:space="preserve">cristianos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su </w:t>
      </w:r>
      <w:r>
        <w:rPr>
          <w:color w:val="6A03D7"/>
        </w:rPr>
        <w:t xml:space="preserve">principal </w:t>
      </w:r>
      <w:r>
        <w:rPr>
          <w:color w:val="6A03D7"/>
        </w:rPr>
        <w:t xml:space="preserve">fuente </w:t>
      </w:r>
      <w:r>
        <w:rPr>
          <w:color w:val="000000"/>
        </w:rPr>
        <w:t xml:space="preserve">de </w:t>
      </w:r>
      <w:r>
        <w:rPr>
          <w:color w:val="6A03D7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reliquia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6A03D7"/>
        </w:rPr>
        <w:t xml:space="preserve">Roma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reclamo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trozo </w:t>
      </w:r>
      <w:r>
        <w:rPr>
          <w:color w:val="000000"/>
        </w:rPr>
        <w:t xml:space="preserve">de </w:t>
      </w:r>
      <w:r>
        <w:rPr>
          <w:color w:val="257FBB"/>
        </w:rPr>
        <w:t xml:space="preserve">madera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257FBB"/>
        </w:rPr>
        <w:t xml:space="preserve">Jesús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4F44E"/>
        </w:rPr>
        <w:t xml:space="preserve">según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, </w:t>
      </w:r>
      <w:r>
        <w:rPr>
          <w:color w:val="000000"/>
        </w:rPr>
        <w:t xml:space="preserve">remarca </w:t>
      </w:r>
      <w:r>
        <w:rPr>
          <w:color w:val="000000"/>
        </w:rPr>
        <w:t xml:space="preserve">el </w:t>
      </w:r>
      <w:r>
        <w:rPr>
          <w:color w:val="000000"/>
        </w:rPr>
        <w:t xml:space="preserve">franciscano </w:t>
      </w:r>
      <w:r>
        <w:rPr>
          <w:color w:val="000000"/>
        </w:rPr>
        <w:t xml:space="preserve">Francesco-Patton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1.300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reliquia </w:t>
      </w:r>
      <w:r>
        <w:rPr>
          <w:color w:val="000000"/>
        </w:rPr>
        <w:t xml:space="preserve">que </w:t>
      </w:r>
      <w:r>
        <w:rPr>
          <w:color w:val="04F44E"/>
        </w:rPr>
        <w:t xml:space="preserve">contiene </w:t>
      </w:r>
      <w:r>
        <w:rPr>
          <w:color w:val="000000"/>
        </w:rPr>
        <w:t xml:space="preserve">un </w:t>
      </w:r>
      <w:r>
        <w:rPr>
          <w:color w:val="AEA78F"/>
        </w:rPr>
        <w:t xml:space="preserve">fragmento </w:t>
      </w:r>
      <w:r>
        <w:rPr>
          <w:color w:val="000000"/>
        </w:rPr>
        <w:t xml:space="preserve">del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donde </w:t>
      </w:r>
      <w:r>
        <w:rPr>
          <w:color w:val="000000"/>
        </w:rPr>
        <w:t xml:space="preserve">nació </w:t>
      </w:r>
      <w:r>
        <w:rPr>
          <w:color w:val="257FBB"/>
        </w:rPr>
        <w:t xml:space="preserve">Jesús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4F44E"/>
        </w:rPr>
        <w:t xml:space="preserve">aqui </w:t>
      </w:r>
      <w:r>
        <w:rPr>
          <w:color w:val="000000"/>
        </w:rPr>
        <w:t xml:space="preserve">a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de </w:t>
      </w:r>
      <w:r>
        <w:rPr>
          <w:color w:val="000000"/>
        </w:rPr>
        <w:t xml:space="preserve">Santa-Catalina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fieles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A03D7"/>
        </w:rPr>
        <w:t xml:space="preserve">permanecen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6A03D7"/>
        </w:rPr>
        <w:t xml:space="preserve">sagrados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cristianismo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257FBB"/>
        </w:rPr>
        <w:t xml:space="preserve">exactamente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4F44E"/>
        </w:rPr>
        <w:t xml:space="preserve">fusilaron </w:t>
      </w:r>
      <w:r>
        <w:rPr>
          <w:color w:val="000000"/>
        </w:rPr>
        <w:t xml:space="preserve">a </w:t>
      </w:r>
      <w:r>
        <w:rPr>
          <w:color w:val="000000"/>
        </w:rPr>
        <w:t xml:space="preserve">Nicolás-Ceaucescu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6A03D7"/>
        </w:rPr>
        <w:t xml:space="preserve">Elena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lider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Rumanía </w:t>
      </w:r>
      <w:r>
        <w:rPr>
          <w:color w:val="AEA78F"/>
        </w:rPr>
        <w:t xml:space="preserve">comunista </w:t>
      </w:r>
      <w:r>
        <w:rPr>
          <w:color w:val="000000"/>
        </w:rPr>
        <w:t xml:space="preserve">moria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4F44E"/>
        </w:rPr>
        <w:t xml:space="preserve">entonces </w:t>
      </w:r>
      <w:r>
        <w:rPr>
          <w:color w:val="04F44E"/>
        </w:rPr>
        <w:t xml:space="preserve">habian </w:t>
      </w:r>
      <w:r>
        <w:rPr>
          <w:color w:val="6A03D7"/>
        </w:rPr>
        <w:t xml:space="preserve">formado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aparato </w:t>
      </w:r>
      <w:r>
        <w:rPr>
          <w:color w:val="000000"/>
        </w:rPr>
        <w:t xml:space="preserve">represivo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Revolución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pais </w:t>
      </w:r>
      <w:r>
        <w:rPr>
          <w:color w:val="000000"/>
        </w:rPr>
        <w:t xml:space="preserve">dejó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víctimas </w:t>
      </w:r>
      <w:r>
        <w:rPr>
          <w:color w:val="000000"/>
        </w:rPr>
        <w:t xml:space="preserve">y </w:t>
      </w:r>
      <w:r>
        <w:rPr>
          <w:color w:val="58AD6D"/>
        </w:rPr>
        <w:t xml:space="preserve">asesinatos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6A03D7"/>
        </w:rPr>
        <w:t xml:space="preserve">impunes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Ceaucescu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crónica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FE3C8"/>
        </w:rPr>
        <w:t xml:space="preserve">revolución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dictadura </w:t>
      </w:r>
      <w:r>
        <w:rPr>
          <w:color w:val="257FBB"/>
        </w:rPr>
        <w:t xml:space="preserve">quiso </w:t>
      </w:r>
      <w:r>
        <w:rPr>
          <w:color w:val="6A03D7"/>
        </w:rPr>
        <w:t xml:space="preserve">ahogar </w:t>
      </w:r>
      <w:r>
        <w:rPr>
          <w:color w:val="000000"/>
        </w:rPr>
        <w:t xml:space="preserve">en </w:t>
      </w:r>
      <w:r>
        <w:rPr>
          <w:color w:val="6A03D7"/>
        </w:rPr>
        <w:t xml:space="preserve">sangre </w:t>
      </w:r>
      <w:r>
        <w:rPr>
          <w:color w:val="000000"/>
        </w:rPr>
        <w:t xml:space="preserve">y </w:t>
      </w:r>
      <w:r>
        <w:rPr>
          <w:color w:val="6A03D7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 </w:t>
      </w:r>
      <w:r>
        <w:rPr>
          <w:color w:val="04F44E"/>
        </w:rPr>
        <w:t xml:space="preserve">deuda </w:t>
      </w:r>
      <w:r>
        <w:rPr>
          <w:color w:val="04F44E"/>
        </w:rPr>
        <w:t xml:space="preserve">externa </w:t>
      </w:r>
      <w:r>
        <w:rPr>
          <w:color w:val="000000"/>
        </w:rPr>
        <w:t xml:space="preserve">sumió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represión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en </w:t>
      </w:r>
      <w:r>
        <w:rPr>
          <w:color w:val="000000"/>
        </w:rPr>
        <w:t xml:space="preserve">Transilvania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304195"/>
        </w:rPr>
        <w:t xml:space="preserve">masacre </w:t>
      </w:r>
      <w:r>
        <w:rPr>
          <w:color w:val="000000"/>
        </w:rPr>
        <w:t xml:space="preserve">de </w:t>
      </w:r>
      <w:r>
        <w:rPr>
          <w:color w:val="000000"/>
        </w:rPr>
        <w:t xml:space="preserve">Trmisoara </w:t>
      </w:r>
      <w:r>
        <w:rPr>
          <w:color w:val="000000"/>
        </w:rPr>
        <w:t xml:space="preserve">, </w:t>
      </w:r>
      <w:r>
        <w:rPr>
          <w:color w:val="000000"/>
        </w:rPr>
        <w:t xml:space="preserve">crisparon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población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racionamiento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alimentos </w:t>
      </w:r>
      <w:r>
        <w:rPr>
          <w:color w:val="000000"/>
        </w:rPr>
        <w:t xml:space="preserve">y </w:t>
      </w:r>
      <w:r>
        <w:rPr>
          <w:color w:val="04F44E"/>
        </w:rPr>
        <w:t xml:space="preserve">medicinas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obsesión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Ceaucescu </w:t>
      </w:r>
      <w:r>
        <w:rPr>
          <w:color w:val="000000"/>
        </w:rPr>
        <w:t xml:space="preserve">por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 </w:t>
      </w:r>
      <w:r>
        <w:rPr>
          <w:color w:val="04F44E"/>
        </w:rPr>
        <w:t xml:space="preserve">deuda </w:t>
      </w:r>
      <w:r>
        <w:rPr>
          <w:color w:val="04F44E"/>
        </w:rPr>
        <w:t xml:space="preserve">externa </w:t>
      </w:r>
      <w:r>
        <w:rPr>
          <w:color w:val="000000"/>
        </w:rPr>
        <w:t xml:space="preserve">sumió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6A03D7"/>
        </w:rPr>
        <w:t xml:space="preserve">espalda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257FBB"/>
        </w:rPr>
        <w:t xml:space="preserve">respeto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Moscú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1968 </w:t>
      </w:r>
      <w:r>
        <w:rPr>
          <w:color w:val="000000"/>
        </w:rPr>
        <w:t xml:space="preserve">se </w:t>
      </w:r>
      <w:r>
        <w:rPr>
          <w:color w:val="04F44E"/>
        </w:rPr>
        <w:t xml:space="preserve">opuso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intervención </w:t>
      </w:r>
      <w:r>
        <w:rPr>
          <w:color w:val="04F44E"/>
        </w:rPr>
        <w:t xml:space="preserve">soviética </w:t>
      </w:r>
      <w:r>
        <w:rPr>
          <w:color w:val="000000"/>
        </w:rPr>
        <w:t xml:space="preserve">en </w:t>
      </w:r>
      <w:r>
        <w:rPr>
          <w:color w:val="000000"/>
        </w:rPr>
        <w:t xml:space="preserve">Checoslovaquia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6F323"/>
        </w:rPr>
        <w:t xml:space="preserve">viraje </w:t>
      </w:r>
      <w:r>
        <w:rPr>
          <w:color w:val="6A03D7"/>
        </w:rPr>
        <w:t xml:space="preserve">autoritario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4F44E"/>
        </w:rPr>
        <w:t xml:space="preserve">desencuentro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aparecia </w:t>
      </w:r>
      <w:r>
        <w:rPr>
          <w:color w:val="6A03D7"/>
        </w:rPr>
        <w:t xml:space="preserve">desconcertado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6A03D7"/>
        </w:rPr>
        <w:t xml:space="preserve">gritos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Huyó </w:t>
      </w:r>
      <w:r>
        <w:rPr>
          <w:color w:val="000000"/>
        </w:rPr>
        <w:t xml:space="preserve">al </w:t>
      </w:r>
      <w:r>
        <w:rPr>
          <w:color w:val="04F44E"/>
        </w:rPr>
        <w:t xml:space="preserve">constatar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6A03D7"/>
        </w:rPr>
        <w:t xml:space="preserve">controlaba </w:t>
      </w:r>
      <w:r>
        <w:rPr>
          <w:color w:val="000000"/>
        </w:rPr>
        <w:t xml:space="preserve">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represor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práctica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257FB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Helena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D32981"/>
        </w:rPr>
        <w:t xml:space="preserve">atrapado </w:t>
      </w:r>
      <w:r>
        <w:rPr>
          <w:color w:val="000000"/>
        </w:rPr>
        <w:t xml:space="preserve">, </w:t>
      </w:r>
      <w:r>
        <w:rPr>
          <w:color w:val="58AD6D"/>
        </w:rPr>
        <w:t xml:space="preserve">juzgado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4F44E"/>
        </w:rPr>
        <w:t xml:space="preserve">ejecutado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esposa </w:t>
      </w:r>
      <w:r>
        <w:rPr>
          <w:color w:val="000000"/>
        </w:rPr>
        <w:t xml:space="preserve">. </w:t>
      </w:r>
      <w:r>
        <w:rPr>
          <w:color w:val="6A03D7"/>
        </w:rPr>
        <w:t xml:space="preserve">Treinta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Rumania </w:t>
      </w:r>
      <w:r>
        <w:rPr>
          <w:color w:val="000000"/>
        </w:rPr>
        <w:t xml:space="preserve">pide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6A03D7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6A03D7"/>
        </w:rPr>
        <w:t xml:space="preserve">represión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Chauchescu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sucesor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presidente </w:t>
      </w:r>
      <w:r>
        <w:rPr>
          <w:color w:val="000000"/>
        </w:rPr>
        <w:t xml:space="preserve">Iliescu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trágica </w:t>
      </w:r>
      <w:r>
        <w:rPr>
          <w:color w:val="000000"/>
        </w:rPr>
        <w:t xml:space="preserve">para </w:t>
      </w:r>
      <w:r>
        <w:rPr>
          <w:color w:val="6A03D7"/>
        </w:rPr>
        <w:t xml:space="preserve">tres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grave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salirse </w:t>
      </w:r>
      <w:r>
        <w:rPr>
          <w:color w:val="000000"/>
        </w:rPr>
        <w:t xml:space="preserve">su </w:t>
      </w:r>
      <w:r>
        <w:rPr>
          <w:color w:val="6A03D7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6A03D7"/>
        </w:rPr>
        <w:t xml:space="preserve">ocupante </w:t>
      </w:r>
      <w:r>
        <w:rPr>
          <w:color w:val="6A03D7"/>
        </w:rPr>
        <w:t xml:space="preserve">sobrevivió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000000"/>
        </w:rPr>
        <w:t xml:space="preserve">habían </w:t>
      </w:r>
      <w:r>
        <w:rPr>
          <w:color w:val="6A03D7"/>
        </w:rPr>
        <w:t xml:space="preserve">recibido </w:t>
      </w:r>
      <w:r>
        <w:rPr>
          <w:color w:val="6A03D7"/>
        </w:rPr>
        <w:t xml:space="preserve">llamadas </w:t>
      </w:r>
      <w:r>
        <w:rPr>
          <w:color w:val="6A03D7"/>
        </w:rPr>
        <w:t xml:space="preserve">avisando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A03D7"/>
        </w:rPr>
        <w:t xml:space="preserve">coche </w:t>
      </w:r>
      <w:r>
        <w:rPr>
          <w:color w:val="04F44E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000000"/>
        </w:rPr>
        <w:t xml:space="preserve">y </w:t>
      </w:r>
      <w:r>
        <w:rPr>
          <w:color w:val="04F44E"/>
        </w:rPr>
        <w:t xml:space="preserve">circuló </w:t>
      </w:r>
      <w:r>
        <w:rPr>
          <w:color w:val="000000"/>
        </w:rPr>
        <w:t xml:space="preserve">sin </w:t>
      </w:r>
      <w:r>
        <w:rPr>
          <w:color w:val="6A03D7"/>
        </w:rPr>
        <w:t xml:space="preserve">control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cuneta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6A03D7"/>
        </w:rPr>
        <w:t xml:space="preserve">cincuenta </w:t>
      </w:r>
      <w:r>
        <w:rPr>
          <w:color w:val="6A03D7"/>
        </w:rPr>
        <w:t xml:space="preserve">metros </w:t>
      </w:r>
      <w:r>
        <w:rPr>
          <w:color w:val="000000"/>
        </w:rPr>
        <w:t xml:space="preserve">, </w:t>
      </w:r>
      <w:r>
        <w:rPr>
          <w:color w:val="6A03D7"/>
        </w:rPr>
        <w:t xml:space="preserve">arrastrando </w:t>
      </w:r>
      <w:r>
        <w:rPr>
          <w:color w:val="000000"/>
        </w:rPr>
        <w:t xml:space="preserve">el </w:t>
      </w:r>
      <w:r>
        <w:rPr>
          <w:color w:val="6A03D7"/>
        </w:rPr>
        <w:t xml:space="preserve">guardarrail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vehicqu </w:t>
      </w:r>
      <w:r>
        <w:rPr>
          <w:color w:val="6A03D7"/>
        </w:rPr>
        <w:t xml:space="preserve">viajaban </w:t>
      </w:r>
      <w:r>
        <w:rPr>
          <w:color w:val="6A03D7"/>
        </w:rPr>
        <w:t xml:space="preserve">cuatro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veinteañeros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salió </w:t>
      </w:r>
      <w:r>
        <w:rPr>
          <w:color w:val="6A03D7"/>
        </w:rPr>
        <w:t xml:space="preserve">despedido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excarcelados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. </w:t>
      </w:r>
      <w:r>
        <w:rPr>
          <w:color w:val="6A03D7"/>
        </w:rPr>
        <w:t xml:space="preserve">Iban </w:t>
      </w:r>
      <w:r>
        <w:rPr>
          <w:color w:val="000000"/>
        </w:rPr>
        <w:t xml:space="preserve">4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00000"/>
        </w:rPr>
        <w:t xml:space="preserve">son </w:t>
      </w:r>
      <w:r>
        <w:rPr>
          <w:color w:val="6A03D7"/>
        </w:rPr>
        <w:t xml:space="preserve">fallecidas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queda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D32981"/>
        </w:rPr>
        <w:t xml:space="preserve">atrapada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6A03D7"/>
        </w:rPr>
        <w:t xml:space="preserve">estabilización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excarcelación </w:t>
      </w:r>
      <w:r>
        <w:rPr>
          <w:color w:val="000000"/>
        </w:rPr>
        <w:t xml:space="preserve">con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6A03D7"/>
        </w:rPr>
        <w:t xml:space="preserve">ocupante </w:t>
      </w:r>
      <w:r>
        <w:rPr>
          <w:color w:val="000000"/>
        </w:rPr>
        <w:t xml:space="preserve">del </w:t>
      </w:r>
      <w:r>
        <w:rPr>
          <w:color w:val="6A03D7"/>
        </w:rPr>
        <w:t xml:space="preserve">coche </w:t>
      </w:r>
      <w:r>
        <w:rPr>
          <w:color w:val="000000"/>
        </w:rPr>
        <w:t xml:space="preserve">que </w:t>
      </w:r>
      <w:r>
        <w:rPr>
          <w:color w:val="6A03D7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6A03D7"/>
        </w:rPr>
        <w:t xml:space="preserve">grave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57FBB"/>
        </w:rPr>
        <w:t xml:space="preserve">piernas </w:t>
      </w:r>
      <w:r>
        <w:rPr>
          <w:color w:val="732484"/>
        </w:rPr>
        <w:t xml:space="preserve">fracturadas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4F44E"/>
        </w:rPr>
        <w:t xml:space="preserve">investiga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6A03D7"/>
        </w:rPr>
        <w:t xml:space="preserve">siniestro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recibido </w:t>
      </w:r>
      <w:r>
        <w:rPr>
          <w:color w:val="6A03D7"/>
        </w:rPr>
        <w:t xml:space="preserve">llamadas </w:t>
      </w:r>
      <w:r>
        <w:rPr>
          <w:color w:val="000000"/>
        </w:rPr>
        <w:t xml:space="preserve">en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conductores </w:t>
      </w:r>
      <w:r>
        <w:rPr>
          <w:color w:val="6A03D7"/>
        </w:rPr>
        <w:t xml:space="preserve">alertando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04F44E"/>
        </w:rPr>
        <w:t xml:space="preserve">vehícqu </w:t>
      </w:r>
      <w:r>
        <w:rPr>
          <w:color w:val="04F44E"/>
        </w:rPr>
        <w:t xml:space="preserve">circulando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hace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tratarse </w:t>
      </w:r>
      <w:r>
        <w:rPr>
          <w:color w:val="000000"/>
        </w:rPr>
        <w:t xml:space="preserve">del </w:t>
      </w:r>
      <w:r>
        <w:rPr>
          <w:color w:val="04F44E"/>
        </w:rPr>
        <w:t xml:space="preserve">vehicqu </w:t>
      </w:r>
      <w:r>
        <w:rPr>
          <w:color w:val="6A03D7"/>
        </w:rPr>
        <w:t xml:space="preserve">accidentado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000000"/>
        </w:rPr>
        <w:t xml:space="preserve">más </w:t>
      </w:r>
      <w:r>
        <w:rPr>
          <w:color w:val="6A03D7"/>
        </w:rPr>
        <w:t xml:space="preserve">vehículos </w:t>
      </w:r>
      <w:r>
        <w:rPr>
          <w:color w:val="04F44E"/>
        </w:rPr>
        <w:t xml:space="preserve">implicados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meses </w:t>
      </w:r>
      <w:r>
        <w:rPr>
          <w:color w:val="000000"/>
        </w:rPr>
        <w:t xml:space="preserve">murió </w:t>
      </w:r>
      <w:r>
        <w:rPr>
          <w:color w:val="000000"/>
        </w:rPr>
        <w:t xml:space="preserve">al </w:t>
      </w:r>
      <w:r>
        <w:rPr>
          <w:color w:val="D28AD2"/>
        </w:rPr>
        <w:t xml:space="preserve">incendiarse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meses </w:t>
      </w:r>
      <w:r>
        <w:rPr>
          <w:color w:val="000000"/>
        </w:rPr>
        <w:t xml:space="preserve">murió </w:t>
      </w:r>
      <w:r>
        <w:rPr>
          <w:color w:val="000000"/>
        </w:rPr>
        <w:t xml:space="preserve">al </w:t>
      </w:r>
      <w:r>
        <w:rPr>
          <w:color w:val="D28AD2"/>
        </w:rPr>
        <w:t xml:space="preserve">incendiarse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Don-Benito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Badajoz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6A03D7"/>
        </w:rPr>
        <w:t xml:space="preserve">falleció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3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atendidos </w:t>
      </w:r>
      <w:r>
        <w:rPr>
          <w:color w:val="000000"/>
        </w:rPr>
        <w:t xml:space="preserve">por </w:t>
      </w:r>
      <w:r>
        <w:rPr>
          <w:color w:val="04F44E"/>
        </w:rPr>
        <w:t xml:space="preserve">crisis </w:t>
      </w:r>
      <w:r>
        <w:rPr>
          <w:color w:val="000000"/>
        </w:rPr>
        <w:t xml:space="preserve">de </w:t>
      </w:r>
      <w:r>
        <w:rPr>
          <w:color w:val="6A03D7"/>
        </w:rPr>
        <w:t xml:space="preserve">ansiedad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está </w:t>
      </w:r>
      <w:r>
        <w:rPr>
          <w:color w:val="04F44E"/>
        </w:rPr>
        <w:t xml:space="preserve">investigando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6A03D7"/>
        </w:rPr>
        <w:t xml:space="preserve">fuego </w:t>
      </w:r>
      <w:r>
        <w:rPr>
          <w:color w:val="000000"/>
        </w:rPr>
        <w:t xml:space="preserve">que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descarta </w:t>
      </w:r>
      <w:r>
        <w:rPr>
          <w:color w:val="000000"/>
        </w:rPr>
        <w:t xml:space="preserve">un </w:t>
      </w:r>
      <w:r>
        <w:rPr>
          <w:color w:val="6A03D7"/>
        </w:rPr>
        <w:t xml:space="preserve">cortocircuito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enchufe </w:t>
      </w:r>
      <w:r>
        <w:rPr>
          <w:color w:val="000000"/>
        </w:rPr>
        <w:t xml:space="preserve">con </w:t>
      </w:r>
      <w:r>
        <w:rPr>
          <w:color w:val="6A03D7"/>
        </w:rPr>
        <w:t xml:space="preserve">varias </w:t>
      </w:r>
      <w:r>
        <w:rPr>
          <w:color w:val="000000"/>
        </w:rPr>
        <w:t xml:space="preserve">tomas </w:t>
      </w:r>
      <w:r>
        <w:rPr>
          <w:color w:val="000000"/>
        </w:rPr>
        <w:t xml:space="preserve">de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video </w:t>
      </w:r>
      <w:r>
        <w:rPr>
          <w:color w:val="000000"/>
        </w:rPr>
        <w:t xml:space="preserve">una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antirracista </w:t>
      </w:r>
      <w:r>
        <w:rPr>
          <w:color w:val="000000"/>
        </w:rPr>
        <w:t xml:space="preserve">ha </w:t>
      </w:r>
      <w:r>
        <w:rPr>
          <w:color w:val="04F44E"/>
        </w:rPr>
        <w:t xml:space="preserve">denunciado </w:t>
      </w:r>
      <w:r>
        <w:rPr>
          <w:color w:val="000000"/>
        </w:rPr>
        <w:t xml:space="preserve">lo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establecimiento </w:t>
      </w:r>
      <w:r>
        <w:rPr>
          <w:color w:val="000000"/>
        </w:rPr>
        <w:t xml:space="preserve">de </w:t>
      </w:r>
      <w:r>
        <w:rPr>
          <w:color w:val="CFE3C8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escucha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dependienta </w:t>
      </w:r>
      <w:r>
        <w:rPr>
          <w:color w:val="000000"/>
        </w:rPr>
        <w:t xml:space="preserve">decir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6A03D7"/>
        </w:rPr>
        <w:t xml:space="preserve">jóvenes </w:t>
      </w:r>
      <w:r>
        <w:rPr>
          <w:color w:val="04F44E"/>
        </w:rPr>
        <w:t xml:space="preserve">marroquíes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servir </w:t>
      </w:r>
      <w:r>
        <w:rPr>
          <w:color w:val="000000"/>
        </w:rPr>
        <w:t xml:space="preserve">café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cadena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una </w:t>
      </w:r>
      <w:r>
        <w:rPr>
          <w:color w:val="04F44E"/>
        </w:rPr>
        <w:t xml:space="preserve">investigación </w:t>
      </w:r>
      <w:r>
        <w:rPr>
          <w:color w:val="04F44E"/>
        </w:rPr>
        <w:t xml:space="preserve">interna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toleran </w:t>
      </w:r>
      <w:r>
        <w:rPr>
          <w:color w:val="000000"/>
        </w:rPr>
        <w:t xml:space="preserve">las </w:t>
      </w:r>
      <w:r>
        <w:rPr>
          <w:color w:val="257FBB"/>
        </w:rPr>
        <w:t xml:space="preserve">actitudes </w:t>
      </w:r>
      <w:r>
        <w:rPr>
          <w:color w:val="000000"/>
        </w:rPr>
        <w:t xml:space="preserve">discriminatorias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un </w:t>
      </w:r>
      <w:r>
        <w:rPr>
          <w:color w:val="04F44E"/>
        </w:rPr>
        <w:t xml:space="preserve">expediente </w:t>
      </w:r>
      <w:r>
        <w:rPr>
          <w:color w:val="04F44E"/>
        </w:rPr>
        <w:t xml:space="preserve">administrativo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000000"/>
        </w:rPr>
        <w:t xml:space="preserve">racismo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A03D7"/>
        </w:rPr>
        <w:t xml:space="preserve">descartan </w:t>
      </w:r>
      <w:r>
        <w:rPr>
          <w:color w:val="6A03D7"/>
        </w:rPr>
        <w:t xml:space="preserve">llevarlo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Fiscalia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6A03D7"/>
        </w:rPr>
        <w:t xml:space="preserve">profesiones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4F44E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policías </w:t>
      </w:r>
      <w:r>
        <w:rPr>
          <w:color w:val="000000"/>
        </w:rPr>
        <w:t xml:space="preserve">,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7FBB"/>
        </w:rPr>
        <w:t xml:space="preserve">periodistas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está </w:t>
      </w:r>
      <w:r>
        <w:rPr>
          <w:color w:val="000000"/>
        </w:rPr>
        <w:t xml:space="preserve">María-Doval </w:t>
      </w:r>
      <w:r>
        <w:rPr>
          <w:color w:val="000000"/>
        </w:rPr>
        <w:t xml:space="preserve">. </w:t>
      </w:r>
      <w:r>
        <w:rPr>
          <w:color w:val="257FBB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ahi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casas </w:t>
      </w:r>
      <w:r>
        <w:rPr>
          <w:color w:val="000000"/>
        </w:rPr>
        <w:t xml:space="preserve">el </w:t>
      </w:r>
      <w:r>
        <w:rPr>
          <w:color w:val="04F44E"/>
        </w:rPr>
        <w:t xml:space="preserve">turno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toca </w:t>
      </w:r>
      <w:r>
        <w:rPr>
          <w:color w:val="000000"/>
        </w:rPr>
        <w:t xml:space="preserve">esta </w:t>
      </w:r>
      <w:r>
        <w:rPr>
          <w:color w:val="04F44E"/>
        </w:rPr>
        <w:t xml:space="preserve">guardia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03D7"/>
        </w:rPr>
        <w:t xml:space="preserve">cocinando </w:t>
      </w:r>
      <w:r>
        <w:rPr>
          <w:color w:val="000000"/>
        </w:rPr>
        <w:t xml:space="preserve">el </w:t>
      </w:r>
      <w:r>
        <w:rPr>
          <w:color w:val="66F323"/>
        </w:rPr>
        <w:t xml:space="preserve">menú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por </w:t>
      </w:r>
      <w:r>
        <w:rPr>
          <w:color w:val="6A03D7"/>
        </w:rPr>
        <w:t xml:space="preserve">ahora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Rubén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6A03D7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6A03D7"/>
        </w:rPr>
        <w:t xml:space="preserve">ahora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comiendo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intervenir </w:t>
      </w:r>
      <w:r>
        <w:rPr>
          <w:color w:val="000000"/>
        </w:rPr>
        <w:t xml:space="preserve">y </w:t>
      </w:r>
      <w:r>
        <w:rPr>
          <w:color w:val="000000"/>
        </w:rPr>
        <w:t xml:space="preserve">velar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ciudadania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Están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4F44E"/>
        </w:rPr>
        <w:t xml:space="preserve">guardia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y </w:t>
      </w:r>
      <w:r>
        <w:rPr>
          <w:color w:val="D28AD2"/>
        </w:rPr>
        <w:t xml:space="preserve">bombero </w:t>
      </w:r>
      <w:r>
        <w:rPr>
          <w:color w:val="000000"/>
        </w:rPr>
        <w:t xml:space="preserve">verás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alertas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6A03D7"/>
        </w:rPr>
        <w:t xml:space="preserve">interrumpido </w:t>
      </w:r>
      <w:r>
        <w:rPr>
          <w:color w:val="000000"/>
        </w:rPr>
        <w:t xml:space="preserve">su </w:t>
      </w:r>
      <w:r>
        <w:rPr>
          <w:color w:val="6A03D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6A03D7"/>
        </w:rPr>
        <w:t xml:space="preserve">previamente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isla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local </w:t>
      </w:r>
      <w:r>
        <w:rPr>
          <w:color w:val="000000"/>
        </w:rPr>
        <w:t xml:space="preserve">donde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elegido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mesa </w:t>
      </w:r>
      <w:r>
        <w:rPr>
          <w:color w:val="6A03D7"/>
        </w:rPr>
        <w:t xml:space="preserve">puesta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familia </w:t>
      </w:r>
      <w:r>
        <w:rPr>
          <w:color w:val="6A03D7"/>
        </w:rPr>
        <w:t xml:space="preserve">sevillana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Adrián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casi </w:t>
      </w:r>
      <w:r>
        <w:rPr>
          <w:color w:val="000000"/>
        </w:rPr>
        <w:t xml:space="preserve">no </w:t>
      </w:r>
      <w:r>
        <w:rPr>
          <w:color w:val="000000"/>
        </w:rPr>
        <w:t xml:space="preserve">caben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estáis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hay </w:t>
      </w:r>
      <w:r>
        <w:rPr>
          <w:color w:val="000000"/>
        </w:rPr>
        <w:t xml:space="preserve">muy </w:t>
      </w:r>
      <w:r>
        <w:rPr>
          <w:color w:val="04F44E"/>
        </w:rPr>
        <w:t xml:space="preserve">poquito </w:t>
      </w:r>
      <w:r>
        <w:rPr>
          <w:color w:val="04F44E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recibido </w:t>
      </w:r>
      <w:r>
        <w:rPr>
          <w:color w:val="000000"/>
        </w:rPr>
        <w:t xml:space="preserve">con </w:t>
      </w:r>
      <w:r>
        <w:rPr>
          <w:color w:val="04F44E"/>
        </w:rPr>
        <w:t xml:space="preserve">muchisima </w:t>
      </w:r>
      <w:r>
        <w:rPr>
          <w:color w:val="04F44E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atodos </w:t>
      </w:r>
      <w:r>
        <w:rPr>
          <w:color w:val="000000"/>
        </w:rPr>
        <w:t xml:space="preserve">sus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disfrutando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 </w:t>
      </w:r>
      <w:r>
        <w:rPr>
          <w:color w:val="6A03D7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apelativos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257FBB"/>
        </w:rPr>
        <w:t xml:space="preserve">comentaba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6F323"/>
        </w:rPr>
        <w:t xml:space="preserve">fechas </w:t>
      </w:r>
      <w:r>
        <w:rPr>
          <w:color w:val="000000"/>
        </w:rPr>
        <w:t xml:space="preserve">para </w:t>
      </w:r>
      <w:r>
        <w:rPr>
          <w:color w:val="6A03D7"/>
        </w:rPr>
        <w:t xml:space="preserve">echar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miembro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257FBB"/>
        </w:rPr>
        <w:t xml:space="preserve">Lucía </w:t>
      </w:r>
      <w:r>
        <w:rPr>
          <w:color w:val="000000"/>
        </w:rPr>
        <w:t xml:space="preserve">, </w:t>
      </w:r>
      <w:r>
        <w:rPr>
          <w:color w:val="66F323"/>
        </w:rPr>
        <w:t xml:space="preserve">feliz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6A03D7"/>
        </w:rPr>
        <w:t xml:space="preserve">levantarse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03D7"/>
        </w:rPr>
        <w:t xml:space="preserve">cansados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257FB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piña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4F44E"/>
        </w:rPr>
        <w:t xml:space="preserve">colaboran </w:t>
      </w:r>
      <w:r>
        <w:rPr>
          <w:color w:val="000000"/>
        </w:rPr>
        <w:t xml:space="preserve">en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esta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19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está </w:t>
      </w:r>
      <w:r>
        <w:rPr>
          <w:color w:val="04F44E"/>
        </w:rPr>
        <w:t xml:space="preserve">Manolo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preparado </w:t>
      </w:r>
      <w:r>
        <w:rPr>
          <w:color w:val="6A03D7"/>
        </w:rPr>
        <w:t xml:space="preserve">huevos </w:t>
      </w:r>
      <w:r>
        <w:rPr>
          <w:color w:val="04F44E"/>
        </w:rPr>
        <w:t xml:space="preserve">rellenos </w:t>
      </w:r>
      <w:r>
        <w:rPr>
          <w:color w:val="000000"/>
        </w:rPr>
        <w:t xml:space="preserve">, </w:t>
      </w:r>
      <w:r>
        <w:rPr>
          <w:color w:val="871761"/>
        </w:rPr>
        <w:t xml:space="preserve">langostinos </w:t>
      </w:r>
      <w:r>
        <w:rPr>
          <w:color w:val="000000"/>
        </w:rPr>
        <w:t xml:space="preserve">y </w:t>
      </w:r>
      <w:r>
        <w:rPr>
          <w:color w:val="000000"/>
        </w:rPr>
        <w:t xml:space="preserve">solomillo </w:t>
      </w:r>
      <w:r>
        <w:rPr>
          <w:color w:val="000000"/>
        </w:rPr>
        <w:t xml:space="preserve">al </w:t>
      </w:r>
      <w:r>
        <w:rPr>
          <w:color w:val="000000"/>
        </w:rPr>
        <w:t xml:space="preserve">whisky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000000"/>
        </w:rPr>
        <w:t xml:space="preserve">roquefort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se </w:t>
      </w:r>
      <w:r>
        <w:rPr>
          <w:color w:val="000000"/>
        </w:rPr>
        <w:t xml:space="preserve">preﬁera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257FBB"/>
        </w:rPr>
        <w:t xml:space="preserve">bien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solo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el </w:t>
      </w:r>
      <w:r>
        <w:rPr>
          <w:color w:val="66F323"/>
        </w:rPr>
        <w:t xml:space="preserve">marisco </w:t>
      </w:r>
      <w:r>
        <w:rPr>
          <w:color w:val="66F323"/>
        </w:rPr>
        <w:t xml:space="preserve">congelado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descongelarlo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cortar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Iiados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contamos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reimos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Io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6A03D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contado </w:t>
      </w:r>
      <w:r>
        <w:rPr>
          <w:color w:val="000000"/>
        </w:rPr>
        <w:t xml:space="preserve">un </w:t>
      </w:r>
      <w:r>
        <w:rPr>
          <w:color w:val="6A03D7"/>
        </w:rPr>
        <w:t xml:space="preserve">truco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comida </w:t>
      </w:r>
      <w:r>
        <w:rPr>
          <w:color w:val="000000"/>
        </w:rPr>
        <w:t xml:space="preserve">-¿Quieres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darías </w:t>
      </w:r>
      <w:r>
        <w:rPr>
          <w:color w:val="000000"/>
        </w:rPr>
        <w:t xml:space="preserve">tu </w:t>
      </w:r>
      <w:r>
        <w:rPr>
          <w:color w:val="6A03D7"/>
        </w:rPr>
        <w:t xml:space="preserve">posesión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coger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platos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6A03D7"/>
        </w:rPr>
        <w:t xml:space="preserve">llegas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ponen </w:t>
      </w:r>
      <w:r>
        <w:rPr>
          <w:color w:val="000000"/>
        </w:rPr>
        <w:t xml:space="preserve">en </w:t>
      </w:r>
      <w:r>
        <w:rPr>
          <w:color w:val="000000"/>
        </w:rPr>
        <w:t xml:space="preserve">tu </w:t>
      </w:r>
      <w:r>
        <w:rPr>
          <w:color w:val="6A03D7"/>
        </w:rPr>
        <w:t xml:space="preserve">parte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toca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del </w:t>
      </w:r>
      <w:r>
        <w:rPr>
          <w:color w:val="66F323"/>
        </w:rPr>
        <w:t xml:space="preserve">menú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Vilches-Andana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00000"/>
        </w:rPr>
        <w:t xml:space="preserve">comensal </w:t>
      </w:r>
      <w:r>
        <w:rPr>
          <w:color w:val="000000"/>
        </w:rPr>
        <w:t xml:space="preserve">, </w:t>
      </w:r>
      <w:r>
        <w:rPr>
          <w:color w:val="257FBB"/>
        </w:rPr>
        <w:t xml:space="preserve">Lucía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nació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6A03D7"/>
        </w:rPr>
        <w:t xml:space="preserve">faltar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deciden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000000"/>
        </w:rPr>
        <w:t xml:space="preserve">delantal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ya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con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114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18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muy </w:t>
      </w:r>
      <w:r>
        <w:rPr>
          <w:color w:val="66F323"/>
        </w:rPr>
        <w:t xml:space="preserve">numerosa </w:t>
      </w:r>
      <w:r>
        <w:rPr>
          <w:color w:val="000000"/>
        </w:rPr>
        <w:t xml:space="preserve">con </w:t>
      </w:r>
      <w:r>
        <w:rPr>
          <w:color w:val="000000"/>
        </w:rPr>
        <w:t xml:space="preserve">40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6A03D7"/>
        </w:rPr>
        <w:t xml:space="preserve">celebrando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31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mesa </w:t>
      </w:r>
      <w:r>
        <w:rPr>
          <w:color w:val="6A03D7"/>
        </w:rPr>
        <w:t xml:space="preserve">puesta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cenaron </w:t>
      </w:r>
      <w:r>
        <w:rPr>
          <w:color w:val="6A03D7"/>
        </w:rPr>
        <w:t xml:space="preserve">ayer </w:t>
      </w:r>
      <w:r>
        <w:rPr>
          <w:color w:val="000000"/>
        </w:rPr>
        <w:t xml:space="preserve">fuera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importantes </w:t>
      </w:r>
      <w:r>
        <w:rPr>
          <w:color w:val="04F44E"/>
        </w:rPr>
        <w:t xml:space="preserve">mantenerla </w:t>
      </w:r>
      <w:r>
        <w:rPr>
          <w:color w:val="000000"/>
        </w:rPr>
        <w:t xml:space="preserve">compostura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reine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¿Alguien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4F44E"/>
        </w:rPr>
        <w:t xml:space="preserve">queso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F44E"/>
        </w:rPr>
        <w:t xml:space="preserve">dias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falta </w:t>
      </w:r>
      <w:r>
        <w:rPr>
          <w:color w:val="257FBB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celebraciones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tío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cuñado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suegra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000000"/>
        </w:rPr>
        <w:t xml:space="preserve">pringa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4F44E"/>
        </w:rPr>
        <w:t xml:space="preserve">presentes </w:t>
      </w:r>
      <w:r>
        <w:rPr>
          <w:color w:val="000000"/>
        </w:rPr>
        <w:t xml:space="preserve">.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empiece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4F44E"/>
        </w:rPr>
        <w:t xml:space="preserve">culinaria </w:t>
      </w:r>
      <w:r>
        <w:rPr>
          <w:color w:val="000000"/>
        </w:rPr>
        <w:t xml:space="preserve">...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6A03D7"/>
        </w:rPr>
        <w:t xml:space="preserve">reine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hay </w:t>
      </w:r>
      <w:r>
        <w:rPr>
          <w:color w:val="000000"/>
        </w:rPr>
        <w:t xml:space="preserve">follones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6A03D7"/>
        </w:rPr>
        <w:t xml:space="preserve">imaginamos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tornar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6A03D7"/>
        </w:rPr>
        <w:t xml:space="preserve">ocurra </w:t>
      </w:r>
      <w:r>
        <w:rPr>
          <w:color w:val="000000"/>
        </w:rPr>
        <w:t xml:space="preserve">. </w:t>
      </w:r>
      <w:r>
        <w:rPr>
          <w:color w:val="04F44E"/>
        </w:rPr>
        <w:t xml:space="preserve">Medidas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6A03D7"/>
        </w:rPr>
        <w:t xml:space="preserve">evitar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6A03D7"/>
        </w:rPr>
        <w:t xml:space="preserve">ciertos </w:t>
      </w:r>
      <w:r>
        <w:rPr>
          <w:color w:val="000000"/>
        </w:rPr>
        <w:t xml:space="preserve">temas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AEA78F"/>
        </w:rPr>
        <w:t xml:space="preserve">politica </w:t>
      </w:r>
      <w:r>
        <w:rPr>
          <w:color w:val="000000"/>
        </w:rPr>
        <w:t xml:space="preserve">, </w:t>
      </w:r>
      <w:r>
        <w:rPr>
          <w:color w:val="000000"/>
        </w:rPr>
        <w:t xml:space="preserve">... </w:t>
      </w:r>
      <w:r>
        <w:rPr>
          <w:color w:val="000000"/>
        </w:rPr>
        <w:t xml:space="preserve">porque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hay </w:t>
      </w:r>
      <w:r>
        <w:rPr>
          <w:color w:val="000000"/>
        </w:rPr>
        <w:t xml:space="preserve">lío </w:t>
      </w:r>
      <w:r>
        <w:rPr>
          <w:color w:val="000000"/>
        </w:rPr>
        <w:t xml:space="preserve">. </w:t>
      </w:r>
      <w:r>
        <w:rPr>
          <w:color w:val="000000"/>
        </w:rPr>
        <w:t xml:space="preserve">Religión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A03D7"/>
        </w:rPr>
        <w:t xml:space="preserve">religioso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04F44E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del </w:t>
      </w:r>
      <w:r>
        <w:rPr>
          <w:color w:val="CFE3C8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mis </w:t>
      </w:r>
      <w:r>
        <w:rPr>
          <w:color w:val="000000"/>
        </w:rPr>
        <w:t xml:space="preserve">cuñados </w:t>
      </w:r>
      <w:r>
        <w:rPr>
          <w:color w:val="000000"/>
        </w:rPr>
        <w:t xml:space="preserve">son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deudas </w:t>
      </w:r>
      <w:r>
        <w:rPr>
          <w:color w:val="000000"/>
        </w:rPr>
        <w:t xml:space="preserve">. </w:t>
      </w:r>
      <w:r>
        <w:rPr>
          <w:color w:val="000000"/>
        </w:rPr>
        <w:t xml:space="preserve">Dicho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nos </w:t>
      </w:r>
      <w:r>
        <w:rPr>
          <w:color w:val="04F44E"/>
        </w:rPr>
        <w:t xml:space="preserve">irritan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57FBB"/>
        </w:rPr>
        <w:t xml:space="preserve">cuñadas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suegra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se </w:t>
      </w:r>
      <w:r>
        <w:rPr>
          <w:color w:val="000000"/>
        </w:rPr>
        <w:t xml:space="preserve">Iía </w:t>
      </w:r>
      <w:r>
        <w:rPr>
          <w:color w:val="000000"/>
        </w:rPr>
        <w:t xml:space="preserve">la </w:t>
      </w:r>
      <w:r>
        <w:rPr>
          <w:color w:val="000000"/>
        </w:rPr>
        <w:t xml:space="preserve">bola </w:t>
      </w:r>
      <w:r>
        <w:rPr>
          <w:color w:val="000000"/>
        </w:rPr>
        <w:t xml:space="preserve">se </w:t>
      </w:r>
      <w:r>
        <w:rPr>
          <w:color w:val="000000"/>
        </w:rPr>
        <w:t xml:space="preserve">Iía </w:t>
      </w:r>
      <w:r>
        <w:rPr>
          <w:color w:val="000000"/>
        </w:rPr>
        <w:t xml:space="preserve">la </w:t>
      </w:r>
      <w:r>
        <w:rPr>
          <w:color w:val="000000"/>
        </w:rPr>
        <w:t xml:space="preserve">bola </w:t>
      </w:r>
      <w:r>
        <w:rPr>
          <w:color w:val="000000"/>
        </w:rPr>
        <w:t xml:space="preserve">y </w:t>
      </w:r>
      <w:r>
        <w:rPr>
          <w:color w:val="6A03D7"/>
        </w:rPr>
        <w:t xml:space="preserve">acabamos </w:t>
      </w:r>
      <w:r>
        <w:rPr>
          <w:color w:val="257FBB"/>
        </w:rPr>
        <w:t xml:space="preserve">discutiendo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6A03D7"/>
        </w:rPr>
        <w:t xml:space="preserve">ocurra </w:t>
      </w:r>
      <w:r>
        <w:rPr>
          <w:color w:val="6A03D7"/>
        </w:rPr>
        <w:t xml:space="preserve">recomiendan </w:t>
      </w:r>
      <w:r>
        <w:rPr>
          <w:color w:val="257FBB"/>
        </w:rPr>
        <w:t xml:space="preserve">sentarse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4F44E"/>
        </w:rPr>
        <w:t xml:space="preserve">estratégica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6A03D7"/>
        </w:rPr>
        <w:t xml:space="preserve">agradan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simpático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no </w:t>
      </w:r>
      <w:r>
        <w:rPr>
          <w:color w:val="257FBB"/>
        </w:rPr>
        <w:t xml:space="preserve">sentarse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más </w:t>
      </w:r>
      <w:r>
        <w:rPr>
          <w:color w:val="6A03D7"/>
        </w:rPr>
        <w:t xml:space="preserve">incómoda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 </w:t>
      </w:r>
      <w:r>
        <w:rPr>
          <w:color w:val="000000"/>
        </w:rPr>
        <w:t xml:space="preserve">tu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recomiendan </w:t>
      </w:r>
      <w:r>
        <w:rPr>
          <w:color w:val="000000"/>
        </w:rPr>
        <w:t xml:space="preserve">: </w:t>
      </w:r>
      <w:r>
        <w:rPr>
          <w:color w:val="04F44E"/>
        </w:rPr>
        <w:t xml:space="preserve">aparcar </w:t>
      </w:r>
      <w:r>
        <w:rPr>
          <w:color w:val="000000"/>
        </w:rPr>
        <w:t xml:space="preserve">rencores </w:t>
      </w:r>
      <w:r>
        <w:rPr>
          <w:color w:val="000000"/>
        </w:rPr>
        <w:t xml:space="preserve">,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la </w:t>
      </w:r>
      <w:r>
        <w:rPr>
          <w:color w:val="000000"/>
        </w:rPr>
        <w:t xml:space="preserve">compostura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no </w:t>
      </w:r>
      <w:r>
        <w:rPr>
          <w:color w:val="000000"/>
        </w:rPr>
        <w:t xml:space="preserve">pasarse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alcohol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han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abriendo </w:t>
      </w:r>
      <w:r>
        <w:rPr>
          <w:color w:val="000000"/>
        </w:rPr>
        <w:t xml:space="preserve">los </w:t>
      </w:r>
      <w:r>
        <w:rPr>
          <w:color w:val="66F323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CFE3C8"/>
        </w:rPr>
        <w:t xml:space="preserve">anoche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257FBB"/>
        </w:rPr>
        <w:t xml:space="preserve">nervios </w:t>
      </w:r>
      <w:r>
        <w:rPr>
          <w:color w:val="000000"/>
        </w:rPr>
        <w:t xml:space="preserve">, </w:t>
      </w:r>
      <w:r>
        <w:rPr>
          <w:color w:val="6A03D7"/>
        </w:rPr>
        <w:t xml:space="preserve">mucha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mayoria </w:t>
      </w:r>
      <w:r>
        <w:rPr>
          <w:color w:val="000000"/>
        </w:rPr>
        <w:t xml:space="preserve">en </w:t>
      </w:r>
      <w:r>
        <w:rPr>
          <w:color w:val="257FBB"/>
        </w:rPr>
        <w:t xml:space="preserve">pijama </w:t>
      </w:r>
      <w:r>
        <w:rPr>
          <w:color w:val="000000"/>
        </w:rPr>
        <w:t xml:space="preserve">han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escondía </w:t>
      </w:r>
      <w:r>
        <w:rPr>
          <w:color w:val="000000"/>
        </w:rPr>
        <w:t xml:space="preserve">el </w:t>
      </w:r>
      <w:r>
        <w:rPr>
          <w:color w:val="04F44E"/>
        </w:rPr>
        <w:t xml:space="preserve">papel </w:t>
      </w:r>
      <w:r>
        <w:rPr>
          <w:color w:val="000000"/>
        </w:rPr>
        <w:t xml:space="preserve">de </w:t>
      </w:r>
      <w:r>
        <w:rPr>
          <w:color w:val="000000"/>
        </w:rPr>
        <w:t xml:space="preserve">regan </w:t>
      </w:r>
      <w:r>
        <w:rPr>
          <w:color w:val="000000"/>
        </w:rPr>
        <w:t xml:space="preserve">era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03D7"/>
        </w:rPr>
        <w:t xml:space="preserve">cartas </w:t>
      </w:r>
      <w:r>
        <w:rPr>
          <w:color w:val="000000"/>
        </w:rPr>
        <w:t xml:space="preserve">. </w:t>
      </w:r>
      <w:r>
        <w:rPr>
          <w:color w:val="257FB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cuando </w:t>
      </w:r>
      <w:r>
        <w:rPr>
          <w:color w:val="257FBB"/>
        </w:rPr>
        <w:t xml:space="preserve">escuchamos </w:t>
      </w:r>
      <w:r>
        <w:rPr>
          <w:color w:val="000000"/>
        </w:rPr>
        <w:t xml:space="preserve">ésto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6A03D7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257FBB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000000"/>
        </w:rPr>
        <w:t xml:space="preserve">caras </w:t>
      </w:r>
      <w:r>
        <w:rPr>
          <w:color w:val="000000"/>
        </w:rPr>
        <w:t xml:space="preserve">lo </w:t>
      </w:r>
      <w:r>
        <w:rPr>
          <w:color w:val="000000"/>
        </w:rPr>
        <w:t xml:space="preserve">dicen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su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¡El </w:t>
      </w:r>
      <w:r>
        <w:rPr>
          <w:color w:val="6A03D7"/>
        </w:rPr>
        <w:t xml:space="preserve">autobús </w:t>
      </w:r>
      <w:r>
        <w:rPr>
          <w:color w:val="000000"/>
        </w:rPr>
        <w:t xml:space="preserve">! </w:t>
      </w:r>
      <w:r>
        <w:rPr>
          <w:color w:val="000000"/>
        </w:rPr>
        <w:t xml:space="preserve">¡Lo </w:t>
      </w:r>
      <w:r>
        <w:rPr>
          <w:color w:val="000000"/>
        </w:rPr>
        <w:t xml:space="preserve">sabía </w:t>
      </w:r>
      <w:r>
        <w:rPr>
          <w:color w:val="000000"/>
        </w:rPr>
        <w:t xml:space="preserve">! </w:t>
      </w:r>
      <w:r>
        <w:rPr>
          <w:color w:val="6A03D7"/>
        </w:rPr>
        <w:t xml:space="preserve">Casi </w:t>
      </w:r>
      <w:r>
        <w:rPr>
          <w:color w:val="257FBB"/>
        </w:rPr>
        <w:t xml:space="preserve">siempre </w:t>
      </w:r>
      <w:r>
        <w:rPr>
          <w:color w:val="66F323"/>
        </w:rPr>
        <w:t xml:space="preserve">acierta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... </w:t>
      </w:r>
      <w:r>
        <w:rPr>
          <w:color w:val="000000"/>
        </w:rPr>
        <w:t xml:space="preserve">EI </w:t>
      </w:r>
      <w:r>
        <w:rPr>
          <w:color w:val="6A03D7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257FBB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carta </w:t>
      </w:r>
      <w:r>
        <w:rPr>
          <w:color w:val="000000"/>
        </w:rPr>
        <w:t xml:space="preserve">no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66F323"/>
        </w:rPr>
        <w:t xml:space="preserve">suerte </w:t>
      </w:r>
      <w:r>
        <w:rPr>
          <w:color w:val="000000"/>
        </w:rPr>
        <w:t xml:space="preserve">de </w:t>
      </w:r>
      <w:r>
        <w:rPr>
          <w:color w:val="6A03D7"/>
        </w:rPr>
        <w:t xml:space="preserve">cruzarse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A03D7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por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zampado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Mirad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ni </w:t>
      </w:r>
      <w:r>
        <w:rPr>
          <w:color w:val="6A03D7"/>
        </w:rPr>
        <w:t xml:space="preserve">galletas </w:t>
      </w:r>
      <w:r>
        <w:rPr>
          <w:color w:val="000000"/>
        </w:rPr>
        <w:t xml:space="preserve">ni </w:t>
      </w:r>
      <w:r>
        <w:rPr>
          <w:color w:val="6A03D7"/>
        </w:rPr>
        <w:t xml:space="preserve">leche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enero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 </w:t>
      </w:r>
      <w:r>
        <w:rPr>
          <w:color w:val="000000"/>
        </w:rPr>
        <w:t xml:space="preserve">a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los </w:t>
      </w:r>
      <w:r>
        <w:rPr>
          <w:color w:val="66F323"/>
        </w:rPr>
        <w:t xml:space="preserve">regalos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las </w:t>
      </w:r>
      <w:r>
        <w:rPr>
          <w:color w:val="6A03D7"/>
        </w:rPr>
        <w:t xml:space="preserve">interminables </w:t>
      </w:r>
      <w:r>
        <w:rPr>
          <w:color w:val="6A03D7"/>
        </w:rPr>
        <w:t xml:space="preserve">batallas </w:t>
      </w:r>
      <w:r>
        <w:rPr>
          <w:color w:val="000000"/>
        </w:rPr>
        <w:t xml:space="preserve">con </w:t>
      </w:r>
      <w:r>
        <w:rPr>
          <w:color w:val="000000"/>
        </w:rPr>
        <w:t xml:space="preserve">batas </w:t>
      </w:r>
      <w:r>
        <w:rPr>
          <w:color w:val="000000"/>
        </w:rPr>
        <w:t xml:space="preserve">de </w:t>
      </w:r>
      <w:r>
        <w:rPr>
          <w:color w:val="000000"/>
        </w:rPr>
        <w:t xml:space="preserve">camuflaje </w:t>
      </w:r>
      <w:r>
        <w:rPr>
          <w:color w:val="000000"/>
        </w:rPr>
        <w:t xml:space="preserve">y </w:t>
      </w:r>
      <w:r>
        <w:rPr>
          <w:color w:val="000000"/>
        </w:rPr>
        <w:t xml:space="preserve">gafas </w:t>
      </w:r>
      <w:r>
        <w:rPr>
          <w:color w:val="6A03D7"/>
        </w:rPr>
        <w:t xml:space="preserve">protectoras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6A03D7"/>
        </w:rPr>
        <w:t xml:space="preserve">llegan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6A03D7"/>
        </w:rPr>
        <w:t xml:space="preserve">concierto </w:t>
      </w:r>
      <w:r>
        <w:rPr>
          <w:color w:val="6A03D7"/>
        </w:rPr>
        <w:t xml:space="preserve">rock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57FBB"/>
        </w:rPr>
        <w:t xml:space="preserve">señor </w:t>
      </w:r>
      <w:r>
        <w:rPr>
          <w:color w:val="000000"/>
        </w:rPr>
        <w:t xml:space="preserve">está </w:t>
      </w:r>
      <w:r>
        <w:rPr>
          <w:color w:val="000000"/>
        </w:rPr>
        <w:t xml:space="preserve">jugando </w:t>
      </w:r>
      <w:r>
        <w:rPr>
          <w:color w:val="000000"/>
        </w:rPr>
        <w:t xml:space="preserve">al </w:t>
      </w:r>
      <w:r>
        <w:rPr>
          <w:color w:val="000000"/>
        </w:rPr>
        <w:t xml:space="preserve">balero </w:t>
      </w:r>
      <w:r>
        <w:rPr>
          <w:color w:val="000000"/>
        </w:rPr>
        <w:t xml:space="preserve">,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un </w:t>
      </w:r>
      <w:r>
        <w:rPr>
          <w:color w:val="04F44E"/>
        </w:rPr>
        <w:t xml:space="preserve">comerciante </w:t>
      </w:r>
      <w:r>
        <w:rPr>
          <w:color w:val="66F323"/>
        </w:rPr>
        <w:t xml:space="preserve">vende </w:t>
      </w:r>
      <w:r>
        <w:rPr>
          <w:color w:val="000000"/>
        </w:rPr>
        <w:t xml:space="preserve">unas </w:t>
      </w:r>
      <w:r>
        <w:rPr>
          <w:color w:val="000000"/>
        </w:rPr>
        <w:t xml:space="preserve">tablitas </w:t>
      </w:r>
      <w:r>
        <w:rPr>
          <w:color w:val="66F323"/>
        </w:rPr>
        <w:t xml:space="preserve">mágicas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gira </w:t>
      </w:r>
      <w:r>
        <w:rPr>
          <w:color w:val="000000"/>
        </w:rPr>
        <w:t xml:space="preserve">Ia </w:t>
      </w:r>
      <w:r>
        <w:rPr>
          <w:color w:val="000000"/>
        </w:rPr>
        <w:t xml:space="preserve">pirinola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confundir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tomatodo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trompo </w:t>
      </w:r>
      <w:r>
        <w:rPr>
          <w:color w:val="000000"/>
        </w:rPr>
        <w:t xml:space="preserve">de </w:t>
      </w:r>
      <w:r>
        <w:rPr>
          <w:color w:val="000000"/>
        </w:rPr>
        <w:t xml:space="preserve">agujeta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6F323"/>
        </w:rPr>
        <w:t xml:space="preserve">juguetes </w:t>
      </w:r>
      <w:r>
        <w:rPr>
          <w:color w:val="66F323"/>
        </w:rPr>
        <w:t xml:space="preserve">tradicionales </w:t>
      </w:r>
      <w:r>
        <w:rPr>
          <w:color w:val="6A03D7"/>
        </w:rPr>
        <w:t xml:space="preserve">mexicanos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A03D7"/>
        </w:rPr>
        <w:t xml:space="preserve">desconocidos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6A03D7"/>
        </w:rPr>
        <w:t xml:space="preserve">olvidados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4F44E"/>
        </w:rPr>
        <w:t xml:space="preserve">vias </w:t>
      </w:r>
      <w:r>
        <w:rPr>
          <w:color w:val="000000"/>
        </w:rPr>
        <w:t xml:space="preserve">de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caleidoscopios </w:t>
      </w:r>
      <w:r>
        <w:rPr>
          <w:color w:val="000000"/>
        </w:rPr>
        <w:t xml:space="preserve">, </w:t>
      </w:r>
      <w:r>
        <w:rPr>
          <w:color w:val="000000"/>
        </w:rPr>
        <w:t xml:space="preserve">yoyos </w:t>
      </w:r>
      <w:r>
        <w:rPr>
          <w:color w:val="000000"/>
        </w:rPr>
        <w:t xml:space="preserve">, </w:t>
      </w:r>
      <w:r>
        <w:rPr>
          <w:color w:val="000000"/>
        </w:rPr>
        <w:t xml:space="preserve">trompo </w:t>
      </w:r>
      <w:r>
        <w:rPr>
          <w:color w:val="000000"/>
        </w:rPr>
        <w:t xml:space="preserve">, </w:t>
      </w:r>
      <w:r>
        <w:rPr>
          <w:color w:val="000000"/>
        </w:rPr>
        <w:t xml:space="preserve">balero </w:t>
      </w:r>
      <w:r>
        <w:rPr>
          <w:color w:val="000000"/>
        </w:rPr>
        <w:t xml:space="preserve">, </w:t>
      </w:r>
      <w:r>
        <w:rPr>
          <w:color w:val="000000"/>
        </w:rPr>
        <w:t xml:space="preserve">matraca </w:t>
      </w:r>
      <w:r>
        <w:rPr>
          <w:color w:val="000000"/>
        </w:rPr>
        <w:t xml:space="preserve">... </w:t>
      </w:r>
      <w:r>
        <w:rPr>
          <w:color w:val="000000"/>
        </w:rPr>
        <w:t xml:space="preserve">Boxeadores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globo </w:t>
      </w:r>
      <w:r>
        <w:rPr>
          <w:color w:val="000000"/>
        </w:rPr>
        <w:t xml:space="preserve">... </w:t>
      </w:r>
      <w:r>
        <w:rPr>
          <w:color w:val="000000"/>
        </w:rPr>
        <w:t xml:space="preserve">EI </w:t>
      </w:r>
      <w:r>
        <w:rPr>
          <w:color w:val="000000"/>
        </w:rPr>
        <w:t xml:space="preserve">catálogo </w:t>
      </w:r>
      <w:r>
        <w:rPr>
          <w:color w:val="000000"/>
        </w:rPr>
        <w:t xml:space="preserve">es </w:t>
      </w:r>
      <w:r>
        <w:rPr>
          <w:color w:val="6A03D7"/>
        </w:rPr>
        <w:t xml:space="preserve">interminable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les </w:t>
      </w:r>
      <w:r>
        <w:rPr>
          <w:color w:val="6A03D7"/>
        </w:rPr>
        <w:t xml:space="preserve">produce </w:t>
      </w:r>
      <w:r>
        <w:rPr>
          <w:color w:val="6A03D7"/>
        </w:rPr>
        <w:t xml:space="preserve">imaginación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celulares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cajas </w:t>
      </w:r>
      <w:r>
        <w:rPr>
          <w:color w:val="000000"/>
        </w:rPr>
        <w:t xml:space="preserve">ni </w:t>
      </w:r>
      <w:r>
        <w:rPr>
          <w:color w:val="000000"/>
        </w:rPr>
        <w:t xml:space="preserve">envoltorios </w:t>
      </w:r>
      <w:r>
        <w:rPr>
          <w:color w:val="000000"/>
        </w:rPr>
        <w:t xml:space="preserve">; </w:t>
      </w:r>
      <w:r>
        <w:rPr>
          <w:color w:val="000000"/>
        </w:rPr>
        <w:t xml:space="preserve">el </w:t>
      </w:r>
      <w:r>
        <w:rPr>
          <w:color w:val="6A03D7"/>
        </w:rPr>
        <w:t xml:space="preserve">plástico </w:t>
      </w:r>
      <w:r>
        <w:rPr>
          <w:color w:val="6A03D7"/>
        </w:rPr>
        <w:t xml:space="preserve">brilla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hechos </w:t>
      </w:r>
      <w:r>
        <w:rPr>
          <w:color w:val="000000"/>
        </w:rPr>
        <w:t xml:space="preserve">de </w:t>
      </w:r>
      <w:r>
        <w:rPr>
          <w:color w:val="257FBB"/>
        </w:rPr>
        <w:t xml:space="preserve">madera </w:t>
      </w:r>
      <w:r>
        <w:rPr>
          <w:color w:val="000000"/>
        </w:rPr>
        <w:t xml:space="preserve">, </w:t>
      </w:r>
      <w:r>
        <w:rPr>
          <w:color w:val="257FBB"/>
        </w:rPr>
        <w:t xml:space="preserve">trapos </w:t>
      </w:r>
      <w:r>
        <w:rPr>
          <w:color w:val="000000"/>
        </w:rPr>
        <w:t xml:space="preserve">u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6A03D7"/>
        </w:rPr>
        <w:t xml:space="preserve">palma </w:t>
      </w:r>
      <w:r>
        <w:rPr>
          <w:color w:val="000000"/>
        </w:rPr>
        <w:t xml:space="preserve">por </w:t>
      </w:r>
      <w:r>
        <w:rPr>
          <w:color w:val="000000"/>
        </w:rPr>
        <w:t xml:space="preserve">manos </w:t>
      </w:r>
      <w:r>
        <w:rPr>
          <w:color w:val="6A03D7"/>
        </w:rPr>
        <w:t xml:space="preserve">artesanas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... </w:t>
      </w:r>
      <w:r>
        <w:rPr>
          <w:color w:val="6A03D7"/>
        </w:rPr>
        <w:t xml:space="preserve">Cuesta </w:t>
      </w:r>
      <w:r>
        <w:rPr>
          <w:color w:val="000000"/>
        </w:rPr>
        <w:t xml:space="preserve">15 </w:t>
      </w:r>
      <w:r>
        <w:rPr>
          <w:color w:val="000000"/>
        </w:rPr>
        <w:t xml:space="preserve">pesos </w:t>
      </w:r>
      <w:r>
        <w:rPr>
          <w:color w:val="000000"/>
        </w:rPr>
        <w:t xml:space="preserve">¿en </w:t>
      </w:r>
      <w:r>
        <w:rPr>
          <w:color w:val="000000"/>
        </w:rPr>
        <w:t xml:space="preserve">cómo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da </w:t>
      </w:r>
      <w:r>
        <w:rPr>
          <w:color w:val="000000"/>
        </w:rPr>
        <w:t xml:space="preserve">?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, </w:t>
      </w:r>
      <w:r>
        <w:rPr>
          <w:color w:val="257FBB"/>
        </w:rPr>
        <w:t xml:space="preserve">señora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artesanía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4F44E"/>
        </w:rPr>
        <w:t xml:space="preserve">creadores </w:t>
      </w:r>
      <w:r>
        <w:rPr>
          <w:color w:val="000000"/>
        </w:rPr>
        <w:t xml:space="preserve">saben </w:t>
      </w:r>
      <w:r>
        <w:rPr>
          <w:color w:val="04F44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nuevos </w:t>
      </w:r>
      <w:r>
        <w:rPr>
          <w:color w:val="257FBB"/>
        </w:rPr>
        <w:t xml:space="preserve">gustos </w:t>
      </w:r>
      <w:r>
        <w:rPr>
          <w:color w:val="000000"/>
        </w:rPr>
        <w:t xml:space="preserve">sin </w:t>
      </w:r>
      <w:r>
        <w:rPr>
          <w:color w:val="6A03D7"/>
        </w:rPr>
        <w:t xml:space="preserve">renunciar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esencia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tabletas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7FBB"/>
        </w:rPr>
        <w:t xml:space="preserve">teléfonos </w:t>
      </w:r>
      <w:r>
        <w:rPr>
          <w:color w:val="6A03D7"/>
        </w:rPr>
        <w:t xml:space="preserve">móviles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66F323"/>
        </w:rPr>
        <w:t xml:space="preserve">juguetes </w:t>
      </w:r>
      <w:r>
        <w:rPr>
          <w:color w:val="66F323"/>
        </w:rPr>
        <w:t xml:space="preserve">tradicionales </w:t>
      </w:r>
      <w:r>
        <w:rPr>
          <w:color w:val="6A03D7"/>
        </w:rPr>
        <w:t xml:space="preserve">mexicanos </w:t>
      </w:r>
      <w:r>
        <w:rPr>
          <w:color w:val="6A03D7"/>
        </w:rPr>
        <w:t xml:space="preserve">ofrecen </w:t>
      </w:r>
      <w:r>
        <w:rPr>
          <w:color w:val="000000"/>
        </w:rPr>
        <w:t xml:space="preserve">un </w:t>
      </w:r>
      <w:r>
        <w:rPr>
          <w:color w:val="6A03D7"/>
        </w:rPr>
        <w:t xml:space="preserve">entretenimiento </w:t>
      </w:r>
      <w:r>
        <w:rPr>
          <w:color w:val="000000"/>
        </w:rPr>
        <w:t xml:space="preserve">... </w:t>
      </w:r>
      <w:r>
        <w:rPr>
          <w:color w:val="000000"/>
        </w:rPr>
        <w:t xml:space="preserve">sin </w:t>
      </w:r>
      <w:r>
        <w:rPr>
          <w:color w:val="6A03D7"/>
        </w:rPr>
        <w:t xml:space="preserve">pantallas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botones </w:t>
      </w:r>
      <w:r>
        <w:rPr>
          <w:color w:val="000000"/>
        </w:rPr>
        <w:t xml:space="preserve">ni </w:t>
      </w:r>
      <w:r>
        <w:rPr>
          <w:color w:val="6A03D7"/>
        </w:rPr>
        <w:t xml:space="preserve">enchufes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4F44E"/>
        </w:rPr>
        <w:t xml:space="preserve">requieren </w:t>
      </w:r>
      <w:r>
        <w:rPr>
          <w:color w:val="257FBB"/>
        </w:rPr>
        <w:t xml:space="preserve">cierta </w:t>
      </w:r>
      <w:r>
        <w:rPr>
          <w:color w:val="6A03D7"/>
        </w:rPr>
        <w:t xml:space="preserve">práctica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maestros </w:t>
      </w:r>
      <w:r>
        <w:rPr>
          <w:color w:val="000000"/>
        </w:rPr>
        <w:t xml:space="preserve">les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destinos </w:t>
      </w:r>
      <w:r>
        <w:rPr>
          <w:color w:val="6A03D7"/>
        </w:rPr>
        <w:t xml:space="preserve">preferidos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FE3C8"/>
        </w:rPr>
        <w:t xml:space="preserve">Aragón </w:t>
      </w:r>
      <w:r>
        <w:rPr>
          <w:color w:val="6A03D7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roce </w:t>
      </w:r>
      <w:r>
        <w:rPr>
          <w:color w:val="000000"/>
        </w:rPr>
        <w:t xml:space="preserve">el </w:t>
      </w:r>
      <w:r>
        <w:rPr>
          <w:color w:val="6A03D7"/>
        </w:rPr>
        <w:t xml:space="preserve">lleno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257FBB"/>
        </w:rPr>
        <w:t xml:space="preserve">pronto </w:t>
      </w:r>
      <w:r>
        <w:rPr>
          <w:color w:val="000000"/>
        </w:rPr>
        <w:t xml:space="preserve">En </w:t>
      </w:r>
      <w:r>
        <w:rPr>
          <w:color w:val="CFE3C8"/>
        </w:rPr>
        <w:t xml:space="preserve">Aragón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atractivos </w:t>
      </w:r>
      <w:r>
        <w:rPr>
          <w:color w:val="6A03D7"/>
        </w:rPr>
        <w:t xml:space="preserve">turísticos </w:t>
      </w:r>
      <w:r>
        <w:rPr>
          <w:color w:val="000000"/>
        </w:rPr>
        <w:t xml:space="preserve">dela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Ilovió </w:t>
      </w:r>
      <w:r>
        <w:rPr>
          <w:color w:val="000000"/>
        </w:rPr>
        <w:t xml:space="preserve">en </w:t>
      </w:r>
      <w:r>
        <w:rPr>
          <w:color w:val="04F44E"/>
        </w:rPr>
        <w:t xml:space="preserve">dias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D32981"/>
        </w:rPr>
        <w:t xml:space="preserve">espesores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6A03D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un </w:t>
      </w:r>
      <w:r>
        <w:rPr>
          <w:color w:val="000000"/>
        </w:rPr>
        <w:t xml:space="preserve">80y </w:t>
      </w:r>
      <w:r>
        <w:rPr>
          <w:color w:val="000000"/>
        </w:rPr>
        <w:t xml:space="preserve">un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6F323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7FBB"/>
        </w:rPr>
        <w:t xml:space="preserve">bonito </w:t>
      </w:r>
      <w:r>
        <w:rPr>
          <w:color w:val="66F323"/>
        </w:rPr>
        <w:t xml:space="preserve">esquiar </w:t>
      </w:r>
      <w:r>
        <w:rPr>
          <w:color w:val="000000"/>
        </w:rPr>
        <w:t xml:space="preserve">y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todo </w:t>
      </w:r>
      <w:r>
        <w:rPr>
          <w:color w:val="6A03D7"/>
        </w:rPr>
        <w:t xml:space="preserve">junto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. </w:t>
      </w:r>
      <w:r>
        <w:rPr>
          <w:color w:val="257FBB"/>
        </w:rPr>
        <w:t xml:space="preserve">Total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estaciones </w:t>
      </w:r>
      <w:r>
        <w:rPr>
          <w:color w:val="000000"/>
        </w:rPr>
        <w:t xml:space="preserve">de </w:t>
      </w:r>
      <w:r>
        <w:rPr>
          <w:color w:val="CFE3C8"/>
        </w:rPr>
        <w:t xml:space="preserve">Aragón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con </w:t>
      </w:r>
      <w:r>
        <w:rPr>
          <w:color w:val="6A03D7"/>
        </w:rPr>
        <w:t xml:space="preserve">buenas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6A03D7"/>
        </w:rPr>
        <w:t xml:space="preserve">meteorológicas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entra </w:t>
      </w:r>
      <w:r>
        <w:rPr>
          <w:color w:val="000000"/>
        </w:rPr>
        <w:t xml:space="preserve">el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y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6A03D7"/>
        </w:rPr>
        <w:t xml:space="preserve">kilómetros </w:t>
      </w:r>
      <w:r>
        <w:rPr>
          <w:color w:val="6A03D7"/>
        </w:rPr>
        <w:t xml:space="preserve">esquiables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Formigal-Panticosa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6A03D7"/>
        </w:rPr>
        <w:t xml:space="preserve">arrancó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6A03D7"/>
        </w:rPr>
        <w:t xml:space="preserve">mediados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4F44E"/>
        </w:rPr>
        <w:t xml:space="preserve">alquileres </w:t>
      </w:r>
      <w:r>
        <w:rPr>
          <w:color w:val="000000"/>
        </w:rPr>
        <w:t xml:space="preserve">, </w:t>
      </w:r>
      <w:r>
        <w:rPr>
          <w:color w:val="000000"/>
        </w:rPr>
        <w:t xml:space="preserve">asi </w:t>
      </w:r>
      <w:r>
        <w:rPr>
          <w:color w:val="000000"/>
        </w:rPr>
        <w:t xml:space="preserve">que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Preveemos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6A03D7"/>
        </w:rPr>
        <w:t xml:space="preserve">rurales </w:t>
      </w:r>
      <w:r>
        <w:rPr>
          <w:color w:val="000000"/>
        </w:rPr>
        <w:t xml:space="preserve">,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vacacional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ya </w:t>
      </w:r>
      <w:r>
        <w:rPr>
          <w:color w:val="6A03D7"/>
        </w:rPr>
        <w:t xml:space="preserve">ronda </w:t>
      </w:r>
      <w:r>
        <w:rPr>
          <w:color w:val="000000"/>
        </w:rPr>
        <w:t xml:space="preserve">el </w:t>
      </w:r>
      <w:r>
        <w:rPr>
          <w:color w:val="CFE3C8"/>
        </w:rPr>
        <w:t xml:space="preserve">cien </w:t>
      </w:r>
      <w:r>
        <w:rPr>
          <w:color w:val="000000"/>
        </w:rPr>
        <w:t xml:space="preserve">por </w:t>
      </w:r>
      <w:r>
        <w:rPr>
          <w:color w:val="CFE3C8"/>
        </w:rPr>
        <w:t xml:space="preserve">cien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Tena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tramos </w:t>
      </w:r>
      <w:r>
        <w:rPr>
          <w:color w:val="000000"/>
        </w:rPr>
        <w:t xml:space="preserve">: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 </w:t>
      </w:r>
      <w:r>
        <w:rPr>
          <w:color w:val="66F323"/>
        </w:rPr>
        <w:t xml:space="preserve">esquiar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37 </w:t>
      </w:r>
      <w:r>
        <w:rPr>
          <w:color w:val="000000"/>
        </w:rPr>
        <w:t xml:space="preserve">tipos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de </w:t>
      </w:r>
      <w:r>
        <w:rPr>
          <w:color w:val="000000"/>
        </w:rPr>
        <w:t xml:space="preserve">senderismo </w:t>
      </w:r>
      <w:r>
        <w:rPr>
          <w:color w:val="000000"/>
        </w:rPr>
        <w:t xml:space="preserve">. </w:t>
      </w:r>
      <w:r>
        <w:rPr>
          <w:color w:val="000000"/>
        </w:rPr>
        <w:t xml:space="preserve">Mercado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en </w:t>
      </w:r>
      <w:r>
        <w:rPr>
          <w:color w:val="000000"/>
        </w:rPr>
        <w:t xml:space="preserve">Biescas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pista </w:t>
      </w:r>
      <w:r>
        <w:rPr>
          <w:color w:val="000000"/>
        </w:rPr>
        <w:t xml:space="preserve">de </w:t>
      </w:r>
      <w:r>
        <w:rPr>
          <w:color w:val="04F44E"/>
        </w:rPr>
        <w:t xml:space="preserve">patinaje </w:t>
      </w:r>
      <w:r>
        <w:rPr>
          <w:color w:val="000000"/>
        </w:rPr>
        <w:t xml:space="preserve">en </w:t>
      </w:r>
      <w:r>
        <w:rPr>
          <w:color w:val="000000"/>
        </w:rPr>
        <w:t xml:space="preserve">Jaca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66F323"/>
        </w:rPr>
        <w:t xml:space="preserve">Formigal </w:t>
      </w:r>
      <w:r>
        <w:rPr>
          <w:color w:val="000000"/>
        </w:rPr>
        <w:t xml:space="preserve">y </w:t>
      </w:r>
      <w:r>
        <w:rPr>
          <w:color w:val="000000"/>
        </w:rPr>
        <w:t xml:space="preserve">Panticosa </w:t>
      </w:r>
      <w:r>
        <w:rPr>
          <w:color w:val="000000"/>
        </w:rPr>
        <w:t xml:space="preserve">,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Vacaciones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cosas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has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Alcántara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plenos </w:t>
      </w:r>
      <w:r>
        <w:rPr>
          <w:color w:val="04F44E"/>
        </w:rPr>
        <w:t xml:space="preserve">trámites </w:t>
      </w:r>
      <w:r>
        <w:rPr>
          <w:color w:val="000000"/>
        </w:rPr>
        <w:t xml:space="preserve">de </w:t>
      </w:r>
      <w:r>
        <w:rPr>
          <w:color w:val="6A03D7"/>
        </w:rPr>
        <w:t xml:space="preserve">divorcio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6A03D7"/>
        </w:rPr>
        <w:t xml:space="preserve">mayor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irse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del </w:t>
      </w:r>
      <w:r>
        <w:rPr>
          <w:color w:val="6A03D7"/>
        </w:rPr>
        <w:t xml:space="preserve">Golfo </w:t>
      </w:r>
      <w:r>
        <w:rPr>
          <w:color w:val="000000"/>
        </w:rPr>
        <w:t xml:space="preserve">como </w:t>
      </w:r>
      <w:r>
        <w:rPr>
          <w:color w:val="6A03D7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CFE3C8"/>
        </w:rPr>
        <w:t xml:space="preserve">Televisión-Española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6A03D7"/>
        </w:rPr>
        <w:t xml:space="preserve">regresa </w:t>
      </w:r>
      <w:r>
        <w:rPr>
          <w:color w:val="000000"/>
        </w:rPr>
        <w:t xml:space="preserve">`` </w:t>
      </w:r>
      <w:r>
        <w:rPr>
          <w:color w:val="000000"/>
        </w:rPr>
        <w:t xml:space="preserve">Cuéntame </w:t>
      </w:r>
      <w:r>
        <w:rPr>
          <w:color w:val="000000"/>
        </w:rPr>
        <w:t xml:space="preserve">como </w:t>
      </w:r>
      <w:r>
        <w:rPr>
          <w:color w:val="000000"/>
        </w:rPr>
        <w:t xml:space="preserve">pasó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temporadas </w:t>
      </w:r>
      <w:r>
        <w:rPr>
          <w:color w:val="000000"/>
        </w:rPr>
        <w:t xml:space="preserve">más </w:t>
      </w:r>
      <w:r>
        <w:rPr>
          <w:color w:val="6A03D7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`` </w:t>
      </w:r>
      <w:r>
        <w:rPr>
          <w:color w:val="000000"/>
        </w:rPr>
        <w:t xml:space="preserve">Cuéntame </w:t>
      </w:r>
      <w:r>
        <w:rPr>
          <w:color w:val="000000"/>
        </w:rPr>
        <w:t xml:space="preserve">'' </w:t>
      </w:r>
      <w:r>
        <w:rPr>
          <w:color w:val="6A03D7"/>
        </w:rPr>
        <w:t xml:space="preserve">abre </w:t>
      </w:r>
      <w:r>
        <w:rPr>
          <w:color w:val="000000"/>
        </w:rPr>
        <w:t xml:space="preserve">su </w:t>
      </w:r>
      <w:r>
        <w:rPr>
          <w:color w:val="000000"/>
        </w:rPr>
        <w:t xml:space="preserve">año </w:t>
      </w:r>
      <w:r>
        <w:rPr>
          <w:color w:val="000000"/>
        </w:rPr>
        <w:t xml:space="preserve">1992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04F44E"/>
        </w:rPr>
        <w:t xml:space="preserve">merced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banco </w:t>
      </w:r>
      <w:r>
        <w:rPr>
          <w:color w:val="000000"/>
        </w:rPr>
        <w:t xml:space="preserve">como </w:t>
      </w:r>
      <w:r>
        <w:rPr>
          <w:color w:val="6A03D7"/>
        </w:rPr>
        <w:t xml:space="preserve">tantos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92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A03D7"/>
        </w:rPr>
        <w:t xml:space="preserve">abrieron </w:t>
      </w:r>
      <w:r>
        <w:rPr>
          <w:color w:val="6A03D7"/>
        </w:rPr>
        <w:t xml:space="preserve">muchas </w:t>
      </w:r>
      <w:r>
        <w:rPr>
          <w:color w:val="04F44E"/>
        </w:rPr>
        <w:t xml:space="preserve">ventanas </w:t>
      </w:r>
      <w:r>
        <w:rPr>
          <w:color w:val="000000"/>
        </w:rPr>
        <w:t xml:space="preserve">, </w:t>
      </w:r>
      <w:r>
        <w:rPr>
          <w:color w:val="6A03D7"/>
        </w:rPr>
        <w:t xml:space="preserve">puertas </w:t>
      </w:r>
      <w:r>
        <w:rPr>
          <w:color w:val="000000"/>
        </w:rPr>
        <w:t xml:space="preserve">, </w:t>
      </w:r>
      <w:r>
        <w:rPr>
          <w:color w:val="000000"/>
        </w:rPr>
        <w:t xml:space="preserve">ideas </w:t>
      </w:r>
      <w:r>
        <w:rPr>
          <w:color w:val="000000"/>
        </w:rPr>
        <w:t xml:space="preserve">, </w:t>
      </w:r>
      <w:r>
        <w:rPr>
          <w:color w:val="6A03D7"/>
        </w:rPr>
        <w:t xml:space="preserve">cabezas </w:t>
      </w:r>
      <w:r>
        <w:rPr>
          <w:color w:val="000000"/>
        </w:rPr>
        <w:t xml:space="preserve">...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creímos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4F44E"/>
        </w:rPr>
        <w:t xml:space="preserve">llaves </w:t>
      </w:r>
      <w:r>
        <w:rPr>
          <w:color w:val="000000"/>
        </w:rPr>
        <w:t xml:space="preserve">del </w:t>
      </w:r>
      <w:r>
        <w:rPr>
          <w:color w:val="6A03D7"/>
        </w:rPr>
        <w:t xml:space="preserve">coche </w:t>
      </w:r>
      <w:r>
        <w:rPr>
          <w:color w:val="000000"/>
        </w:rPr>
        <w:t xml:space="preserve">-¿No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unas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creer </w:t>
      </w:r>
      <w:r>
        <w:rPr>
          <w:color w:val="000000"/>
        </w:rPr>
        <w:t xml:space="preserve">Antonio-Alcántara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FE3C8"/>
        </w:rPr>
        <w:t xml:space="preserve">Mercedes </w:t>
      </w:r>
      <w:r>
        <w:rPr>
          <w:color w:val="000000"/>
        </w:rPr>
        <w:t xml:space="preserve">haya </w:t>
      </w:r>
      <w:r>
        <w:rPr>
          <w:color w:val="000000"/>
        </w:rPr>
        <w:t xml:space="preserve">hilvanado </w:t>
      </w:r>
      <w:r>
        <w:rPr>
          <w:color w:val="000000"/>
        </w:rPr>
        <w:t xml:space="preserve">un </w:t>
      </w:r>
      <w:r>
        <w:rPr>
          <w:color w:val="6A03D7"/>
        </w:rPr>
        <w:t xml:space="preserve">patrón </w:t>
      </w:r>
      <w:r>
        <w:rPr>
          <w:color w:val="000000"/>
        </w:rPr>
        <w:t xml:space="preserve">a </w:t>
      </w:r>
      <w:r>
        <w:rPr>
          <w:color w:val="04F44E"/>
        </w:rPr>
        <w:t xml:space="preserve">medida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y </w:t>
      </w:r>
      <w:r>
        <w:rPr>
          <w:color w:val="6A03D7"/>
        </w:rPr>
        <w:t xml:space="preserve">deshace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6A03D7"/>
        </w:rPr>
        <w:t xml:space="preserve">permiso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hubiese </w:t>
      </w:r>
      <w:r>
        <w:rPr>
          <w:color w:val="257FBB"/>
        </w:rPr>
        <w:t xml:space="preserve">quitado </w:t>
      </w:r>
      <w:r>
        <w:rPr>
          <w:color w:val="000000"/>
        </w:rPr>
        <w:t xml:space="preserve">la </w:t>
      </w:r>
      <w:r>
        <w:rPr>
          <w:color w:val="000000"/>
        </w:rPr>
        <w:t xml:space="preserve">faja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la </w:t>
      </w:r>
      <w:r>
        <w:rPr>
          <w:color w:val="000000"/>
        </w:rPr>
        <w:t xml:space="preserve">faja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servidor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000000"/>
        </w:rPr>
        <w:t xml:space="preserve">, </w:t>
      </w:r>
      <w:r>
        <w:rPr>
          <w:color w:val="000000"/>
        </w:rPr>
        <w:t xml:space="preserve">año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de </w:t>
      </w:r>
      <w:r>
        <w:rPr>
          <w:color w:val="6A03D7"/>
        </w:rPr>
        <w:t xml:space="preserve">eventos </w:t>
      </w:r>
      <w:r>
        <w:rPr>
          <w:color w:val="6A03D7"/>
        </w:rPr>
        <w:t xml:space="preserve">monumentales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Expo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Olimpiadas </w:t>
      </w:r>
      <w:r>
        <w:rPr>
          <w:color w:val="000000"/>
        </w:rPr>
        <w:t xml:space="preserve">, </w:t>
      </w:r>
      <w:r>
        <w:rPr>
          <w:color w:val="000000"/>
        </w:rPr>
        <w:t xml:space="preserve">Curro </w:t>
      </w:r>
      <w:r>
        <w:rPr>
          <w:color w:val="000000"/>
        </w:rPr>
        <w:t xml:space="preserve">, </w:t>
      </w:r>
      <w:r>
        <w:rPr>
          <w:color w:val="000000"/>
        </w:rPr>
        <w:t xml:space="preserve">Cobi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divorcio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Alcántara </w:t>
      </w:r>
      <w:r>
        <w:rPr>
          <w:color w:val="000000"/>
        </w:rPr>
        <w:t xml:space="preserve">...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cambio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Toni </w:t>
      </w:r>
      <w:r>
        <w:rPr>
          <w:color w:val="000000"/>
        </w:rPr>
        <w:t xml:space="preserve">, </w:t>
      </w:r>
      <w:r>
        <w:rPr>
          <w:color w:val="6A03D7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del </w:t>
      </w:r>
      <w:r>
        <w:rPr>
          <w:color w:val="6A03D7"/>
        </w:rPr>
        <w:t xml:space="preserve">Golfo </w:t>
      </w:r>
      <w:r>
        <w:rPr>
          <w:color w:val="000000"/>
        </w:rPr>
        <w:t xml:space="preserve">, </w:t>
      </w:r>
      <w:r>
        <w:rPr>
          <w:color w:val="000000"/>
        </w:rPr>
        <w:t xml:space="preserve">dejándose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su </w:t>
      </w:r>
      <w:r>
        <w:rPr>
          <w:color w:val="6A03D7"/>
        </w:rPr>
        <w:t xml:space="preserve">propia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6A03D7"/>
        </w:rPr>
        <w:t xml:space="preserve">ocupar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al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está </w:t>
      </w:r>
      <w:r>
        <w:rPr>
          <w:color w:val="000000"/>
        </w:rPr>
        <w:t xml:space="preserve">tu </w:t>
      </w:r>
      <w:r>
        <w:rPr>
          <w:color w:val="257FBB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suegra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58AD6D"/>
        </w:rPr>
        <w:t xml:space="preserve">sexual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6A03D7"/>
        </w:rPr>
        <w:t xml:space="preserve">amenazada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. </w:t>
      </w:r>
      <w:r>
        <w:rPr>
          <w:color w:val="66F323"/>
        </w:rPr>
        <w:t xml:space="preserve">Afectados </w:t>
      </w:r>
      <w:r>
        <w:rPr>
          <w:color w:val="6A03D7"/>
        </w:rPr>
        <w:t xml:space="preserve">quedarán </w:t>
      </w:r>
      <w:r>
        <w:rPr>
          <w:color w:val="000000"/>
        </w:rPr>
        <w:t xml:space="preserve">los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esperen </w:t>
      </w:r>
      <w:r>
        <w:rPr>
          <w:color w:val="6A03D7"/>
        </w:rPr>
        <w:t xml:space="preserve">calma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Cuéntame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89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Clint-Eastwood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nueva </w:t>
      </w:r>
      <w:r>
        <w:rPr>
          <w:color w:val="CFE3C8"/>
        </w:rPr>
        <w:t xml:space="preserve">película </w:t>
      </w:r>
      <w:r>
        <w:rPr>
          <w:color w:val="000000"/>
        </w:rPr>
        <w:t xml:space="preserve">como </w:t>
      </w:r>
      <w:r>
        <w:rPr>
          <w:color w:val="04F44E"/>
        </w:rPr>
        <w:t xml:space="preserve">director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6A03D7"/>
        </w:rPr>
        <w:t xml:space="preserve">recupera </w:t>
      </w:r>
      <w:r>
        <w:rPr>
          <w:color w:val="000000"/>
        </w:rPr>
        <w:t xml:space="preserve">la </w:t>
      </w:r>
      <w:r>
        <w:rPr>
          <w:color w:val="6A03D7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Richard-Jewell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empleado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consiguió </w:t>
      </w:r>
      <w:r>
        <w:rPr>
          <w:color w:val="6A03D7"/>
        </w:rPr>
        <w:t xml:space="preserve">evitar </w:t>
      </w:r>
      <w:r>
        <w:rPr>
          <w:color w:val="000000"/>
        </w:rPr>
        <w:t xml:space="preserve">una </w:t>
      </w:r>
      <w:r>
        <w:rPr>
          <w:color w:val="304195"/>
        </w:rPr>
        <w:t xml:space="preserve">masacre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juegos </w:t>
      </w:r>
      <w:r>
        <w:rPr>
          <w:color w:val="04F44E"/>
        </w:rPr>
        <w:t xml:space="preserve">olímpicos </w:t>
      </w:r>
      <w:r>
        <w:rPr>
          <w:color w:val="000000"/>
        </w:rPr>
        <w:t xml:space="preserve">de </w:t>
      </w:r>
      <w:r>
        <w:rPr>
          <w:color w:val="04F44E"/>
        </w:rPr>
        <w:t xml:space="preserve">Atlanta </w:t>
      </w:r>
      <w:r>
        <w:rPr>
          <w:color w:val="000000"/>
        </w:rPr>
        <w:t xml:space="preserve">de </w:t>
      </w:r>
      <w:r>
        <w:rPr>
          <w:color w:val="000000"/>
        </w:rPr>
        <w:t xml:space="preserve">1996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pelicula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estrenado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6A03D7"/>
        </w:rPr>
        <w:t xml:space="preserve">rodeada </w:t>
      </w:r>
      <w:r>
        <w:rPr>
          <w:color w:val="000000"/>
        </w:rPr>
        <w:t xml:space="preserve">de </w:t>
      </w:r>
      <w:r>
        <w:rPr>
          <w:color w:val="6A03D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años </w:t>
      </w:r>
      <w:r>
        <w:rPr>
          <w:color w:val="000000"/>
        </w:rPr>
        <w:t xml:space="preserve">Eastwood </w:t>
      </w:r>
      <w:r>
        <w:rPr>
          <w:color w:val="000000"/>
        </w:rPr>
        <w:t xml:space="preserve">está </w:t>
      </w:r>
      <w:r>
        <w:rPr>
          <w:color w:val="04F44E"/>
        </w:rPr>
        <w:t xml:space="preserve">empeñado </w:t>
      </w:r>
      <w:r>
        <w:rPr>
          <w:color w:val="000000"/>
        </w:rPr>
        <w:t xml:space="preserve">en </w:t>
      </w:r>
      <w:r>
        <w:rPr>
          <w:color w:val="000000"/>
        </w:rPr>
        <w:t xml:space="preserve">poner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Jewell </w:t>
      </w:r>
      <w:r>
        <w:rPr>
          <w:color w:val="6A03D7"/>
        </w:rPr>
        <w:t xml:space="preserve">cayó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su </w:t>
      </w:r>
      <w:r>
        <w:rPr>
          <w:color w:val="6A03D7"/>
        </w:rPr>
        <w:t xml:space="preserve">siguiente </w:t>
      </w:r>
      <w:r>
        <w:rPr>
          <w:color w:val="CFE3C8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6A03D7"/>
        </w:rPr>
        <w:t xml:space="preserve">evitar </w:t>
      </w:r>
      <w:r>
        <w:rPr>
          <w:color w:val="000000"/>
        </w:rPr>
        <w:t xml:space="preserve">una </w:t>
      </w:r>
      <w:r>
        <w:rPr>
          <w:color w:val="6A03D7"/>
        </w:rPr>
        <w:t xml:space="preserve">matanza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6F323"/>
        </w:rPr>
        <w:t xml:space="preserve">cobró </w:t>
      </w:r>
      <w:r>
        <w:rPr>
          <w:color w:val="000000"/>
        </w:rPr>
        <w:t xml:space="preserve">dos </w:t>
      </w:r>
      <w:r>
        <w:rPr>
          <w:color w:val="6A03D7"/>
        </w:rPr>
        <w:t xml:space="preserve">victimas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04F44E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Jewell </w:t>
      </w:r>
      <w:r>
        <w:rPr>
          <w:color w:val="000000"/>
        </w:rPr>
        <w:t xml:space="preserve">hubiese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04195"/>
        </w:rPr>
        <w:t xml:space="preserve">masacre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sospecha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6A03D7"/>
        </w:rPr>
        <w:t xml:space="preserve">encuentre </w:t>
      </w:r>
      <w:r>
        <w:rPr>
          <w:color w:val="000000"/>
        </w:rPr>
        <w:t xml:space="preserve">el </w:t>
      </w:r>
      <w:r>
        <w:rPr>
          <w:color w:val="6A03D7"/>
        </w:rPr>
        <w:t xml:space="preserve">explosivo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sospecha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el </w:t>
      </w:r>
      <w:r>
        <w:rPr>
          <w:color w:val="6A03D7"/>
        </w:rPr>
        <w:t xml:space="preserve">cuerpo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héroe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villano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6A03D7"/>
        </w:rPr>
        <w:t xml:space="preserve">cuatro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sospechó </w:t>
      </w:r>
      <w:r>
        <w:rPr>
          <w:color w:val="000000"/>
        </w:rPr>
        <w:t xml:space="preserve">de </w:t>
      </w:r>
      <w:r>
        <w:rPr>
          <w:color w:val="000000"/>
        </w:rPr>
        <w:t xml:space="preserve">Jewell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le </w:t>
      </w:r>
      <w:r>
        <w:rPr>
          <w:color w:val="58AD6D"/>
        </w:rPr>
        <w:t xml:space="preserve">acusaron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6A03D7"/>
        </w:rPr>
        <w:t xml:space="preserve">detrás </w:t>
      </w:r>
      <w:r>
        <w:rPr>
          <w:color w:val="000000"/>
        </w:rPr>
        <w:t xml:space="preserve">del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una </w:t>
      </w:r>
      <w:r>
        <w:rPr>
          <w:color w:val="257FBB"/>
        </w:rPr>
        <w:t xml:space="preserve">periodista </w:t>
      </w:r>
      <w:r>
        <w:rPr>
          <w:color w:val="000000"/>
        </w:rPr>
        <w:t xml:space="preserve">, </w:t>
      </w:r>
      <w:r>
        <w:rPr>
          <w:color w:val="000000"/>
        </w:rPr>
        <w:t xml:space="preserve">Kathy-Scruggs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FE3C8"/>
        </w:rPr>
        <w:t xml:space="preserve">interpreta </w:t>
      </w:r>
      <w:r>
        <w:rPr>
          <w:color w:val="000000"/>
        </w:rPr>
        <w:t xml:space="preserve">Olivia-Wilde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papel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generado </w:t>
      </w:r>
      <w:r>
        <w:rPr>
          <w:color w:val="6A03D7"/>
        </w:rPr>
        <w:t xml:space="preserve">polémica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Eastwood </w:t>
      </w:r>
      <w:r>
        <w:rPr>
          <w:color w:val="04F44E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FE3C8"/>
        </w:rPr>
        <w:t xml:space="preserve">pelicula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consiguió </w:t>
      </w:r>
      <w:r>
        <w:rPr>
          <w:color w:val="000000"/>
        </w:rPr>
        <w:t xml:space="preserve">Ia </w:t>
      </w:r>
      <w:r>
        <w:rPr>
          <w:color w:val="04F44E"/>
        </w:rPr>
        <w:t xml:space="preserve">información </w:t>
      </w:r>
      <w:r>
        <w:rPr>
          <w:color w:val="6A03D7"/>
        </w:rPr>
        <w:t xml:space="preserve">manteniendo </w:t>
      </w:r>
      <w:r>
        <w:rPr>
          <w:color w:val="257FBB"/>
        </w:rPr>
        <w:t xml:space="preserve">relaciones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miembro </w:t>
      </w:r>
      <w:r>
        <w:rPr>
          <w:color w:val="000000"/>
        </w:rPr>
        <w:t xml:space="preserve">del </w:t>
      </w:r>
      <w:r>
        <w:rPr>
          <w:color w:val="58AD6D"/>
        </w:rPr>
        <w:t xml:space="preserve">FBI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04F44E"/>
        </w:rPr>
        <w:t xml:space="preserve">explicación </w:t>
      </w:r>
      <w:r>
        <w:rPr>
          <w:color w:val="000000"/>
        </w:rPr>
        <w:t xml:space="preserve">,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Jewell </w:t>
      </w:r>
      <w:r>
        <w:rPr>
          <w:color w:val="000000"/>
        </w:rPr>
        <w:t xml:space="preserve">se </w:t>
      </w:r>
      <w:r>
        <w:rPr>
          <w:color w:val="6A03D7"/>
        </w:rPr>
        <w:t xml:space="preserve">deshace </w:t>
      </w:r>
      <w:r>
        <w:rPr>
          <w:color w:val="000000"/>
        </w:rPr>
        <w:t xml:space="preserve">en </w:t>
      </w:r>
      <w:r>
        <w:rPr>
          <w:color w:val="6A03D7"/>
        </w:rPr>
        <w:t xml:space="preserve">halagos </w:t>
      </w:r>
      <w:r>
        <w:rPr>
          <w:color w:val="000000"/>
        </w:rPr>
        <w:t xml:space="preserve">al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Eastwood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héroe </w:t>
      </w:r>
      <w:r>
        <w:rPr>
          <w:color w:val="6A03D7"/>
        </w:rPr>
        <w:t xml:space="preserve">anónimo </w:t>
      </w:r>
      <w:r>
        <w:rPr>
          <w:color w:val="000000"/>
        </w:rPr>
        <w:t xml:space="preserve">que </w:t>
      </w:r>
      <w:r>
        <w:rPr>
          <w:color w:val="6A03D7"/>
        </w:rPr>
        <w:t xml:space="preserve">acabó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6A03D7"/>
        </w:rPr>
        <w:t xml:space="preserve">intentando </w:t>
      </w:r>
      <w:r>
        <w:rPr>
          <w:color w:val="6A03D7"/>
        </w:rPr>
        <w:t xml:space="preserve">limpiar </w:t>
      </w:r>
      <w:r>
        <w:rPr>
          <w:color w:val="000000"/>
        </w:rPr>
        <w:t xml:space="preserve">la </w:t>
      </w:r>
      <w:r>
        <w:rPr>
          <w:color w:val="6A03D7"/>
        </w:rPr>
        <w:t xml:space="preserve">reputación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04F44E"/>
        </w:rPr>
        <w:t xml:space="preserve">empeñaron </w:t>
      </w:r>
      <w:r>
        <w:rPr>
          <w:color w:val="000000"/>
        </w:rPr>
        <w:t xml:space="preserve">en </w:t>
      </w:r>
      <w:r>
        <w:rPr>
          <w:color w:val="6A03D7"/>
        </w:rPr>
        <w:t xml:space="preserve">manchar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el </w:t>
      </w:r>
      <w:r>
        <w:rPr>
          <w:color w:val="000000"/>
        </w:rPr>
        <w:t xml:space="preserve">conﬂicto </w:t>
      </w:r>
      <w:r>
        <w:rPr>
          <w:color w:val="6A03D7"/>
        </w:rPr>
        <w:t xml:space="preserve">familiar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257FBB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diva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alejarse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tenso </w:t>
      </w:r>
      <w:r>
        <w:rPr>
          <w:color w:val="66F323"/>
        </w:rPr>
        <w:t xml:space="preserve">reencuentro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6A03D7"/>
        </w:rPr>
        <w:t xml:space="preserve">especial </w:t>
      </w:r>
      <w:r>
        <w:rPr>
          <w:color w:val="04F44E"/>
        </w:rPr>
        <w:t xml:space="preserve">enfoque </w:t>
      </w:r>
      <w:r>
        <w:rPr>
          <w:color w:val="000000"/>
        </w:rPr>
        <w:t xml:space="preserve">del </w:t>
      </w:r>
      <w:r>
        <w:rPr>
          <w:color w:val="04F44E"/>
        </w:rPr>
        <w:t xml:space="preserve">director </w:t>
      </w:r>
      <w:r>
        <w:rPr>
          <w:color w:val="6A03D7"/>
        </w:rPr>
        <w:t xml:space="preserve">japonés </w:t>
      </w:r>
      <w:r>
        <w:rPr>
          <w:color w:val="66F323"/>
        </w:rPr>
        <w:t xml:space="preserve">premiado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FE3C8"/>
        </w:rPr>
        <w:t xml:space="preserve">pelicula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Palma </w:t>
      </w:r>
      <w:r>
        <w:rPr>
          <w:color w:val="000000"/>
        </w:rPr>
        <w:t xml:space="preserve">de </w:t>
      </w:r>
      <w:r>
        <w:rPr>
          <w:color w:val="CFE3C8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Cannes </w:t>
      </w:r>
      <w:r>
        <w:rPr>
          <w:color w:val="000000"/>
        </w:rPr>
        <w:t xml:space="preserve">. </w:t>
      </w:r>
      <w:r>
        <w:rPr>
          <w:color w:val="000000"/>
        </w:rPr>
        <w:t xml:space="preserve">Mujercitas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6A03D7"/>
        </w:rPr>
        <w:t xml:space="preserve">vuelve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alegato </w:t>
      </w:r>
      <w:r>
        <w:rPr>
          <w:color w:val="04F44E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Interpretaciones </w:t>
      </w:r>
      <w:r>
        <w:rPr>
          <w:color w:val="6A03D7"/>
        </w:rPr>
        <w:t xml:space="preserve">impecables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4F44E"/>
        </w:rPr>
        <w:t xml:space="preserve">nominaciones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Globos </w:t>
      </w:r>
      <w:r>
        <w:rPr>
          <w:color w:val="000000"/>
        </w:rPr>
        <w:t xml:space="preserve">de </w:t>
      </w:r>
      <w:r>
        <w:rPr>
          <w:color w:val="CFE3C8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Cats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tribu </w:t>
      </w:r>
      <w:r>
        <w:rPr>
          <w:color w:val="000000"/>
        </w:rPr>
        <w:t xml:space="preserve">de </w:t>
      </w:r>
      <w:r>
        <w:rPr>
          <w:color w:val="000000"/>
        </w:rPr>
        <w:t xml:space="preserve">gatos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que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teatro </w:t>
      </w:r>
      <w:r>
        <w:rPr>
          <w:color w:val="04F44E"/>
        </w:rPr>
        <w:t xml:space="preserve">pretende </w:t>
      </w:r>
      <w:r>
        <w:rPr>
          <w:color w:val="6A03D7"/>
        </w:rPr>
        <w:t xml:space="preserve">conquistar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pantalla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6A03D7"/>
        </w:rPr>
        <w:t xml:space="preserve">espías </w:t>
      </w:r>
      <w:r>
        <w:rPr>
          <w:color w:val="000000"/>
        </w:rPr>
        <w:t xml:space="preserve">, </w:t>
      </w:r>
      <w:r>
        <w:rPr>
          <w:color w:val="000000"/>
        </w:rPr>
        <w:t xml:space="preserve">risas </w:t>
      </w:r>
      <w:r>
        <w:rPr>
          <w:color w:val="000000"/>
        </w:rPr>
        <w:t xml:space="preserve">y </w:t>
      </w:r>
      <w:r>
        <w:rPr>
          <w:color w:val="04F44E"/>
        </w:rPr>
        <w:t xml:space="preserve">dibujos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extraña </w:t>
      </w:r>
      <w:r>
        <w:rPr>
          <w:color w:val="6A03D7"/>
        </w:rPr>
        <w:t xml:space="preserve">pareja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da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vale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6A03D7"/>
        </w:rPr>
        <w:t xml:space="preserve">salvar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de </w:t>
      </w:r>
      <w:r>
        <w:rPr>
          <w:color w:val="6A03D7"/>
        </w:rPr>
        <w:t xml:space="preserve">excesos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ONG </w:t>
      </w:r>
      <w:r>
        <w:rPr>
          <w:color w:val="000000"/>
        </w:rPr>
        <w:t xml:space="preserve">nos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6F323"/>
        </w:rPr>
        <w:t xml:space="preserve">regalar </w:t>
      </w:r>
      <w:r>
        <w:rPr>
          <w:color w:val="6A03D7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Kenia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de </w:t>
      </w:r>
      <w:r>
        <w:rPr>
          <w:color w:val="6A03D7"/>
        </w:rPr>
        <w:t xml:space="preserve">médicos </w:t>
      </w:r>
      <w:r>
        <w:rPr>
          <w:color w:val="6A03D7"/>
        </w:rPr>
        <w:t xml:space="preserve">españoles </w:t>
      </w:r>
      <w:r>
        <w:rPr>
          <w:color w:val="6A03D7"/>
        </w:rPr>
        <w:t xml:space="preserve">atiende </w:t>
      </w:r>
      <w:r>
        <w:rPr>
          <w:color w:val="000000"/>
        </w:rPr>
        <w:t xml:space="preserve">a </w:t>
      </w:r>
      <w:r>
        <w:rPr>
          <w:color w:val="04F44E"/>
        </w:rPr>
        <w:t xml:space="preserve">enfermos </w:t>
      </w:r>
      <w:r>
        <w:rPr>
          <w:color w:val="000000"/>
        </w:rPr>
        <w:t xml:space="preserve">sin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cooperantes </w:t>
      </w:r>
      <w:r>
        <w:rPr>
          <w:color w:val="000000"/>
        </w:rPr>
        <w:t xml:space="preserve">muy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00000"/>
        </w:rPr>
        <w:t xml:space="preserve">Secretos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su </w:t>
      </w:r>
      <w:r>
        <w:rPr>
          <w:color w:val="6A03D7"/>
        </w:rPr>
        <w:t xml:space="preserve">música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Turkana </w:t>
      </w:r>
      <w:r>
        <w:rPr>
          <w:color w:val="000000"/>
        </w:rPr>
        <w:t xml:space="preserve">Se </w:t>
      </w:r>
      <w:r>
        <w:rPr>
          <w:color w:val="6A03D7"/>
        </w:rPr>
        <w:t xml:space="preserve">llama </w:t>
      </w:r>
      <w:r>
        <w:rPr>
          <w:color w:val="000000"/>
        </w:rPr>
        <w:t xml:space="preserve">Abisak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4F44E"/>
        </w:rPr>
        <w:t xml:space="preserve">aprendió </w:t>
      </w:r>
      <w:r>
        <w:rPr>
          <w:color w:val="000000"/>
        </w:rPr>
        <w:t xml:space="preserve">esta </w:t>
      </w:r>
      <w:r>
        <w:rPr>
          <w:color w:val="CFE3C8"/>
        </w:rPr>
        <w:t xml:space="preserve">canción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Secretos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Turkana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Kenia </w:t>
      </w:r>
      <w:r>
        <w:rPr>
          <w:color w:val="000000"/>
        </w:rPr>
        <w:t xml:space="preserve">, </w:t>
      </w:r>
      <w:r>
        <w:rPr>
          <w:color w:val="6A03D7"/>
        </w:rPr>
        <w:t xml:space="preserve">acudió </w:t>
      </w:r>
      <w:r>
        <w:rPr>
          <w:color w:val="000000"/>
        </w:rPr>
        <w:t xml:space="preserve">Santi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bateria </w:t>
      </w:r>
      <w:r>
        <w:rPr>
          <w:color w:val="000000"/>
        </w:rPr>
        <w:t xml:space="preserve">del </w:t>
      </w:r>
      <w:r>
        <w:rPr>
          <w:color w:val="6A03D7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6F323"/>
        </w:rPr>
        <w:t xml:space="preserve">cantar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6A03D7"/>
        </w:rPr>
        <w:t xml:space="preserve">allí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oir </w:t>
      </w:r>
      <w:r>
        <w:rPr>
          <w:color w:val="000000"/>
        </w:rPr>
        <w:t xml:space="preserve">su </w:t>
      </w:r>
      <w:r>
        <w:rPr>
          <w:color w:val="000000"/>
        </w:rPr>
        <w:t xml:space="preserve">voz </w:t>
      </w:r>
      <w:r>
        <w:rPr>
          <w:color w:val="000000"/>
        </w:rPr>
        <w:t xml:space="preserve">la </w:t>
      </w:r>
      <w:r>
        <w:rPr>
          <w:color w:val="6A03D7"/>
        </w:rPr>
        <w:t xml:space="preserve">escogió </w:t>
      </w:r>
      <w:r>
        <w:rPr>
          <w:color w:val="000000"/>
        </w:rPr>
        <w:t xml:space="preserve">para </w:t>
      </w:r>
      <w:r>
        <w:rPr>
          <w:color w:val="000000"/>
        </w:rPr>
        <w:t xml:space="preserve">interpretarla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suagili </w:t>
      </w:r>
      <w:r>
        <w:rPr>
          <w:color w:val="000000"/>
        </w:rPr>
        <w:t xml:space="preserve">se </w:t>
      </w:r>
      <w:r>
        <w:rPr>
          <w:color w:val="000000"/>
        </w:rPr>
        <w:t xml:space="preserve">lee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6A03D7"/>
        </w:rPr>
        <w:t xml:space="preserve">escribe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fue </w:t>
      </w:r>
      <w:r>
        <w:rPr>
          <w:color w:val="6A03D7"/>
        </w:rPr>
        <w:t xml:space="preserve">dificil </w:t>
      </w:r>
      <w:r>
        <w:rPr>
          <w:color w:val="000000"/>
        </w:rPr>
        <w:t xml:space="preserve">. </w:t>
      </w:r>
      <w:r>
        <w:rPr>
          <w:color w:val="000000"/>
        </w:rPr>
        <w:t xml:space="preserve">Turkana </w:t>
      </w:r>
      <w:r>
        <w:rPr>
          <w:color w:val="000000"/>
        </w:rPr>
        <w:t xml:space="preserve">es </w:t>
      </w:r>
      <w:r>
        <w:rPr>
          <w:color w:val="04F44E"/>
        </w:rPr>
        <w:t xml:space="preserve">esencial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Turkana </w:t>
      </w:r>
      <w:r>
        <w:rPr>
          <w:color w:val="000000"/>
        </w:rPr>
        <w:t xml:space="preserve">es </w:t>
      </w:r>
      <w:r>
        <w:rPr>
          <w:color w:val="04F44E"/>
        </w:rPr>
        <w:t xml:space="preserve">esencial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6A03D7"/>
        </w:rPr>
        <w:t xml:space="preserve">música </w:t>
      </w:r>
      <w:r>
        <w:rPr>
          <w:color w:val="000000"/>
        </w:rPr>
        <w:t xml:space="preserve">, </w:t>
      </w:r>
      <w:r>
        <w:rPr>
          <w:color w:val="66F323"/>
        </w:rPr>
        <w:t xml:space="preserve">alegría </w:t>
      </w:r>
      <w:r>
        <w:rPr>
          <w:color w:val="000000"/>
        </w:rPr>
        <w:t xml:space="preserve">y </w:t>
      </w:r>
      <w:r>
        <w:rPr>
          <w:color w:val="6A03D7"/>
        </w:rPr>
        <w:t xml:space="preserve">ritmo </w:t>
      </w:r>
      <w:r>
        <w:rPr>
          <w:color w:val="000000"/>
        </w:rPr>
        <w:t xml:space="preserve">, </w:t>
      </w:r>
      <w:r>
        <w:rPr>
          <w:color w:val="04F44E"/>
        </w:rPr>
        <w:t xml:space="preserve">muchísimo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tocar </w:t>
      </w:r>
      <w:r>
        <w:rPr>
          <w:color w:val="000000"/>
        </w:rPr>
        <w:t xml:space="preserve">para </w:t>
      </w:r>
      <w:r>
        <w:rPr>
          <w:color w:val="04F44E"/>
        </w:rPr>
        <w:t xml:space="preserve">recaudar </w:t>
      </w:r>
      <w:r>
        <w:rPr>
          <w:color w:val="04F44E"/>
        </w:rPr>
        <w:t xml:space="preserve">dinero </w:t>
      </w:r>
      <w:r>
        <w:rPr>
          <w:color w:val="000000"/>
        </w:rPr>
        <w:t xml:space="preserve">para </w:t>
      </w:r>
      <w:r>
        <w:rPr>
          <w:color w:val="6A03D7"/>
        </w:rPr>
        <w:t xml:space="preserve">ayudarles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6A03D7"/>
        </w:rPr>
        <w:t xml:space="preserve">pequeña </w:t>
      </w:r>
      <w:r>
        <w:rPr>
          <w:color w:val="04F44E"/>
        </w:rPr>
        <w:t xml:space="preserve">contribución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Contábamos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qué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CFE3C8"/>
        </w:rPr>
        <w:t xml:space="preserve">canción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FE3C8"/>
        </w:rPr>
        <w:t xml:space="preserve">canción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osea </w:t>
      </w:r>
      <w:r>
        <w:rPr>
          <w:color w:val="000000"/>
        </w:rPr>
        <w:t xml:space="preserve">para </w:t>
      </w:r>
      <w:r>
        <w:rPr>
          <w:color w:val="000000"/>
        </w:rPr>
        <w:t xml:space="preserve">qué </w:t>
      </w:r>
      <w:r>
        <w:rPr>
          <w:color w:val="000000"/>
        </w:rPr>
        <w:t xml:space="preserve">estás </w:t>
      </w:r>
      <w:r>
        <w:rPr>
          <w:color w:val="66F323"/>
        </w:rPr>
        <w:t xml:space="preserve">cantando </w:t>
      </w:r>
      <w:r>
        <w:rPr>
          <w:color w:val="000000"/>
        </w:rPr>
        <w:t xml:space="preserve">. </w:t>
      </w:r>
      <w:r>
        <w:rPr>
          <w:color w:val="000000"/>
        </w:rPr>
        <w:t xml:space="preserve">Cantan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sean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cuiden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6A03D7"/>
        </w:rPr>
        <w:t xml:space="preserve">lejano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Masterchef-Junior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cocinar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110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muy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alumnos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 </w:t>
      </w:r>
      <w:r>
        <w:rPr>
          <w:color w:val="04F44E"/>
        </w:rPr>
        <w:t xml:space="preserve">tenis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aspirantes </w:t>
      </w:r>
      <w:r>
        <w:rPr>
          <w:color w:val="6A03D7"/>
        </w:rPr>
        <w:t xml:space="preserve">cumplen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6A03D7"/>
        </w:rPr>
        <w:t xml:space="preserve">conocer </w:t>
      </w:r>
      <w:r>
        <w:rPr>
          <w:color w:val="000000"/>
        </w:rPr>
        <w:t xml:space="preserve">a </w:t>
      </w:r>
      <w:r>
        <w:rPr>
          <w:color w:val="732484"/>
        </w:rPr>
        <w:t xml:space="preserve">Nadal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experiencia </w:t>
      </w:r>
      <w:r>
        <w:rPr>
          <w:color w:val="6A03D7"/>
        </w:rPr>
        <w:t xml:space="preserve">única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: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''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Master-Chef </w:t>
      </w:r>
      <w:r>
        <w:rPr>
          <w:color w:val="6A03D7"/>
        </w:rPr>
        <w:t xml:space="preserve">aterriza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que </w:t>
      </w:r>
      <w:r>
        <w:rPr>
          <w:color w:val="6A03D7"/>
        </w:rPr>
        <w:t xml:space="preserve">respira </w:t>
      </w:r>
      <w:r>
        <w:rPr>
          <w:color w:val="6A03D7"/>
        </w:rPr>
        <w:t xml:space="preserve">pasión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del </w:t>
      </w:r>
      <w:r>
        <w:rPr>
          <w:color w:val="04F44E"/>
        </w:rPr>
        <w:t xml:space="preserve">tenis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Verlos </w:t>
      </w:r>
      <w:r>
        <w:rPr>
          <w:color w:val="000000"/>
        </w:rPr>
        <w:t xml:space="preserve">todos </w:t>
      </w:r>
      <w:r>
        <w:rPr>
          <w:color w:val="6A03D7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Verlos </w:t>
      </w:r>
      <w:r>
        <w:rPr>
          <w:color w:val="000000"/>
        </w:rPr>
        <w:t xml:space="preserve">todos </w:t>
      </w:r>
      <w:r>
        <w:rPr>
          <w:color w:val="6A03D7"/>
        </w:rPr>
        <w:t xml:space="preserve">juntos </w:t>
      </w:r>
      <w:r>
        <w:rPr>
          <w:color w:val="000000"/>
        </w:rPr>
        <w:t xml:space="preserve">, </w:t>
      </w:r>
      <w:r>
        <w:rPr>
          <w:color w:val="257FBB"/>
        </w:rPr>
        <w:t xml:space="preserve">impresiona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257FBB"/>
        </w:rPr>
        <w:t xml:space="preserve">alucinante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? </w:t>
      </w:r>
      <w:r>
        <w:rPr>
          <w:color w:val="000000"/>
        </w:rPr>
        <w:t xml:space="preserve">¿Cómo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?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Ia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se </w:t>
      </w:r>
      <w:r>
        <w:rPr>
          <w:color w:val="000000"/>
        </w:rPr>
        <w:t xml:space="preserve">este </w:t>
      </w:r>
      <w:r>
        <w:rPr>
          <w:color w:val="6A03D7"/>
        </w:rPr>
        <w:t xml:space="preserve">alargando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6A03D7"/>
        </w:rPr>
        <w:t xml:space="preserve">hacia </w:t>
      </w:r>
      <w:r>
        <w:rPr>
          <w:color w:val="66F323"/>
        </w:rPr>
        <w:t xml:space="preserve">ilusión </w:t>
      </w:r>
      <w:r>
        <w:rPr>
          <w:color w:val="6A03D7"/>
        </w:rPr>
        <w:t xml:space="preserve">seguir </w:t>
      </w:r>
      <w:r>
        <w:rPr>
          <w:color w:val="AEA78F"/>
        </w:rPr>
        <w:t xml:space="preserve">vinculado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Hoy-Master-Chef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más </w:t>
      </w:r>
      <w:r>
        <w:rPr>
          <w:color w:val="000000"/>
        </w:rPr>
        <w:t xml:space="preserve">puro </w:t>
      </w:r>
      <w:r>
        <w:rPr>
          <w:color w:val="6A03D7"/>
        </w:rPr>
        <w:t xml:space="preserve">estilo </w:t>
      </w:r>
      <w:r>
        <w:rPr>
          <w:color w:val="257FBB"/>
        </w:rPr>
        <w:t xml:space="preserve">Rafa </w:t>
      </w:r>
      <w:r>
        <w:rPr>
          <w:color w:val="000000"/>
        </w:rPr>
        <w:t xml:space="preserve">, </w:t>
      </w:r>
      <w:r>
        <w:rPr>
          <w:color w:val="6A03D7"/>
        </w:rPr>
        <w:t xml:space="preserve">romperá </w:t>
      </w:r>
      <w:r>
        <w:rPr>
          <w:color w:val="000000"/>
        </w:rPr>
        <w:t xml:space="preserve">un </w:t>
      </w:r>
      <w:r>
        <w:rPr>
          <w:color w:val="6A03D7"/>
        </w:rPr>
        <w:t xml:space="preserve">récord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Junior </w:t>
      </w:r>
      <w:r>
        <w:rPr>
          <w:color w:val="000000"/>
        </w:rPr>
        <w:t xml:space="preserve">: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6A03D7"/>
        </w:rPr>
        <w:t xml:space="preserve">exterior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, </w:t>
      </w:r>
      <w:r>
        <w:rPr>
          <w:color w:val="000000"/>
        </w:rPr>
        <w:t xml:space="preserve">110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732484"/>
        </w:rPr>
        <w:t xml:space="preserve">Nadal </w:t>
      </w:r>
      <w:r>
        <w:rPr>
          <w:color w:val="000000"/>
        </w:rPr>
        <w:t xml:space="preserve">y </w:t>
      </w:r>
      <w:r>
        <w:rPr>
          <w:color w:val="CFE3C8"/>
        </w:rPr>
        <w:t xml:space="preserve">campeonas </w:t>
      </w:r>
      <w:r>
        <w:rPr>
          <w:color w:val="000000"/>
        </w:rPr>
        <w:t xml:space="preserve">como </w:t>
      </w:r>
      <w:r>
        <w:rPr>
          <w:color w:val="000000"/>
        </w:rPr>
        <w:t xml:space="preserve">Ona-Carbonell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prueba </w:t>
      </w:r>
      <w:r>
        <w:rPr>
          <w:color w:val="000000"/>
        </w:rPr>
        <w:t xml:space="preserve">, </w:t>
      </w:r>
      <w:r>
        <w:rPr>
          <w:color w:val="257FBB"/>
        </w:rPr>
        <w:t xml:space="preserve">Rafa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su </w:t>
      </w:r>
      <w:r>
        <w:rPr>
          <w:color w:val="6A03D7"/>
        </w:rPr>
        <w:t xml:space="preserve">receta </w:t>
      </w:r>
      <w:r>
        <w:rPr>
          <w:color w:val="000000"/>
        </w:rPr>
        <w:t xml:space="preserve">infalible </w:t>
      </w:r>
      <w:r>
        <w:rPr>
          <w:color w:val="000000"/>
        </w:rPr>
        <w:t xml:space="preserve">. </w:t>
      </w:r>
      <w:r>
        <w:rPr>
          <w:color w:val="000000"/>
        </w:rPr>
        <w:t xml:space="preserve">¡Concentrados </w:t>
      </w:r>
      <w:r>
        <w:rPr>
          <w:color w:val="000000"/>
        </w:rPr>
        <w:t xml:space="preserve">, </w:t>
      </w:r>
      <w:r>
        <w:rPr>
          <w:color w:val="6A03D7"/>
        </w:rPr>
        <w:t xml:space="preserve">concentrados </w:t>
      </w:r>
      <w:r>
        <w:rPr>
          <w:color w:val="000000"/>
        </w:rPr>
        <w:t xml:space="preserve">!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6A03D7"/>
        </w:rPr>
        <w:t xml:space="preserve">intentará </w:t>
      </w:r>
      <w:r>
        <w:rPr>
          <w:color w:val="000000"/>
        </w:rPr>
        <w:t xml:space="preserve">sacar </w:t>
      </w:r>
      <w:r>
        <w:rPr>
          <w:color w:val="6A03D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visita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. </w:t>
      </w:r>
      <w:r>
        <w:rPr>
          <w:color w:val="000000"/>
        </w:rPr>
        <w:t xml:space="preserve">Máster </w:t>
      </w:r>
      <w:r>
        <w:rPr>
          <w:color w:val="04F44E"/>
        </w:rPr>
        <w:t xml:space="preserve">clases </w:t>
      </w:r>
      <w:r>
        <w:rPr>
          <w:color w:val="000000"/>
        </w:rPr>
        <w:t xml:space="preserve">de </w:t>
      </w:r>
      <w:r>
        <w:rPr>
          <w:color w:val="04F44E"/>
        </w:rPr>
        <w:t xml:space="preserve">tenis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A03D7"/>
        </w:rPr>
        <w:t xml:space="preserve">juntas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6A03D7"/>
        </w:rPr>
        <w:t xml:space="preserve">arranca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del </w:t>
      </w:r>
      <w:r>
        <w:rPr>
          <w:color w:val="66F323"/>
        </w:rPr>
        <w:t xml:space="preserve">Rally-Dakar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CFE3C8"/>
        </w:rPr>
        <w:t xml:space="preserve">Teledeporte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pilotos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escribir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4F44E"/>
        </w:rPr>
        <w:t xml:space="preserve">capitqu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desiertos </w:t>
      </w:r>
      <w:r>
        <w:rPr>
          <w:color w:val="000000"/>
        </w:rPr>
        <w:t xml:space="preserve">de </w:t>
      </w:r>
      <w:r>
        <w:rPr>
          <w:color w:val="000000"/>
        </w:rPr>
        <w:t xml:space="preserve">Oriente-Medio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a </w:t>
      </w:r>
      <w:r>
        <w:rPr>
          <w:color w:val="6A03D7"/>
        </w:rPr>
        <w:t xml:space="preserve">pilotos </w:t>
      </w:r>
      <w:r>
        <w:rPr>
          <w:color w:val="000000"/>
        </w:rPr>
        <w:t xml:space="preserve">como </w:t>
      </w:r>
      <w:r>
        <w:rPr>
          <w:color w:val="000000"/>
        </w:rPr>
        <w:t xml:space="preserve">Isidre-Esteve </w:t>
      </w:r>
      <w:r>
        <w:rPr>
          <w:color w:val="000000"/>
        </w:rPr>
        <w:t xml:space="preserve">, </w:t>
      </w:r>
      <w:r>
        <w:rPr>
          <w:color w:val="000000"/>
        </w:rPr>
        <w:t xml:space="preserve">Joan-Barreda </w:t>
      </w:r>
      <w:r>
        <w:rPr>
          <w:color w:val="000000"/>
        </w:rPr>
        <w:t xml:space="preserve">, </w:t>
      </w:r>
      <w:r>
        <w:rPr>
          <w:color w:val="871761"/>
        </w:rPr>
        <w:t xml:space="preserve">Laia-Sanz </w:t>
      </w:r>
      <w:r>
        <w:rPr>
          <w:color w:val="000000"/>
        </w:rPr>
        <w:t xml:space="preserve">o </w:t>
      </w:r>
      <w:r>
        <w:rPr>
          <w:color w:val="000000"/>
        </w:rPr>
        <w:t xml:space="preserve">Fausto-Mota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pasa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como </w:t>
      </w:r>
      <w:r>
        <w:rPr>
          <w:color w:val="257FBB"/>
        </w:rPr>
        <w:t xml:space="preserve">quiere </w:t>
      </w:r>
      <w:r>
        <w:rPr>
          <w:color w:val="000000"/>
        </w:rPr>
        <w:t xml:space="preserve">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baño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6A03D7"/>
        </w:rPr>
        <w:t xml:space="preserve">típicas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de </w:t>
      </w:r>
      <w:r>
        <w:rPr>
          <w:color w:val="6A03D7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travesias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más </w:t>
      </w:r>
      <w:r>
        <w:rPr>
          <w:color w:val="6A03D7"/>
        </w:rPr>
        <w:t xml:space="preserve">antiguas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6F323"/>
        </w:rPr>
        <w:t xml:space="preserve">Belén </w:t>
      </w:r>
      <w:r>
        <w:rPr>
          <w:color w:val="000000"/>
        </w:rPr>
        <w:t xml:space="preserve">! </w:t>
      </w:r>
      <w:r>
        <w:rPr>
          <w:color w:val="000000"/>
        </w:rPr>
        <w:t xml:space="preserve">Campanas </w:t>
      </w:r>
      <w:r>
        <w:rPr>
          <w:color w:val="000000"/>
        </w:rPr>
        <w:t xml:space="preserve">de </w:t>
      </w:r>
      <w:r>
        <w:rPr>
          <w:color w:val="66F323"/>
        </w:rPr>
        <w:t xml:space="preserve">Belén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6A03D7"/>
        </w:rPr>
        <w:t xml:space="preserve">Tan </w:t>
      </w:r>
      <w:r>
        <w:rPr>
          <w:color w:val="66F323"/>
        </w:rPr>
        <w:t xml:space="preserve">navideña </w:t>
      </w:r>
      <w:r>
        <w:rPr>
          <w:color w:val="6A03D7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6F323"/>
        </w:rPr>
        <w:t xml:space="preserve">villancicos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turrones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Copa-Nadal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bajarla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de </w:t>
      </w:r>
      <w:r>
        <w:rPr>
          <w:color w:val="6A03D7"/>
        </w:rPr>
        <w:t xml:space="preserve">natación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antigua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Arrancó </w:t>
      </w:r>
      <w:r>
        <w:rPr>
          <w:color w:val="000000"/>
        </w:rPr>
        <w:t xml:space="preserve">en </w:t>
      </w:r>
      <w:r>
        <w:rPr>
          <w:color w:val="000000"/>
        </w:rPr>
        <w:t xml:space="preserve">1907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66F323"/>
        </w:rPr>
        <w:t xml:space="preserve">nadadores </w:t>
      </w:r>
      <w:r>
        <w:rPr>
          <w:color w:val="000000"/>
        </w:rPr>
        <w:t xml:space="preserve">se </w:t>
      </w:r>
      <w:r>
        <w:rPr>
          <w:color w:val="6A03D7"/>
        </w:rPr>
        <w:t xml:space="preserve">cuelan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muchos </w:t>
      </w:r>
      <w:r>
        <w:rPr>
          <w:color w:val="000000"/>
        </w:rPr>
        <w:t xml:space="preserve">duendes </w:t>
      </w:r>
      <w:r>
        <w:rPr>
          <w:color w:val="000000"/>
        </w:rPr>
        <w:t xml:space="preserve">,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noeles </w:t>
      </w:r>
      <w:r>
        <w:rPr>
          <w:color w:val="000000"/>
        </w:rPr>
        <w:t xml:space="preserve">...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, </w:t>
      </w:r>
      <w:r>
        <w:rPr>
          <w:color w:val="04F44E"/>
        </w:rPr>
        <w:t xml:space="preserve">porqué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257FBB"/>
        </w:rPr>
        <w:t xml:space="preserve">algún </w:t>
      </w:r>
      <w:r>
        <w:rPr>
          <w:color w:val="04F44E"/>
        </w:rPr>
        <w:t xml:space="preserve">personaje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fuerza </w:t>
      </w:r>
      <w:r>
        <w:rPr>
          <w:color w:val="000000"/>
        </w:rPr>
        <w:t xml:space="preserve">os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6A03D7"/>
        </w:rPr>
        <w:t xml:space="preserve">fuerza </w:t>
      </w:r>
      <w:r>
        <w:rPr>
          <w:color w:val="000000"/>
        </w:rPr>
        <w:t xml:space="preserve">va </w:t>
      </w:r>
      <w:r>
        <w:rPr>
          <w:color w:val="6A03D7"/>
        </w:rPr>
        <w:t xml:space="preserve">sobrado </w:t>
      </w:r>
      <w:r>
        <w:rPr>
          <w:color w:val="000000"/>
        </w:rPr>
        <w:t xml:space="preserve">este </w:t>
      </w:r>
      <w:r>
        <w:rPr>
          <w:color w:val="000000"/>
        </w:rPr>
        <w:t xml:space="preserve">maño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nadó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Sardinero </w:t>
      </w:r>
      <w:r>
        <w:rPr>
          <w:color w:val="000000"/>
        </w:rPr>
        <w:t xml:space="preserve">y </w:t>
      </w:r>
      <w:r>
        <w:rPr>
          <w:color w:val="6A03D7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FE3C8"/>
        </w:rPr>
        <w:t xml:space="preserve">trigésima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732484"/>
        </w:rPr>
        <w:t xml:space="preserve">Vine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6A03D7"/>
        </w:rPr>
        <w:t xml:space="preserve">enganche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''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6A03D7"/>
        </w:rPr>
        <w:t xml:space="preserve">supera </w:t>
      </w:r>
      <w:r>
        <w:rPr>
          <w:color w:val="6A03D7"/>
        </w:rPr>
        <w:t xml:space="preserve">seguro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000000"/>
        </w:rPr>
        <w:t xml:space="preserve">Trescents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veterano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000000"/>
        </w:rPr>
        <w:t xml:space="preserve">haciendo </w:t>
      </w:r>
      <w:r>
        <w:rPr>
          <w:color w:val="6A03D7"/>
        </w:rPr>
        <w:t xml:space="preserve">largos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88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resfrio </w:t>
      </w:r>
      <w:r>
        <w:rPr>
          <w:color w:val="6A03D7"/>
        </w:rPr>
        <w:t xml:space="preserve">nunca </w:t>
      </w:r>
      <w:r>
        <w:rPr>
          <w:color w:val="000000"/>
        </w:rPr>
        <w:t xml:space="preserve">y </w:t>
      </w:r>
      <w:r>
        <w:rPr>
          <w:color w:val="6A03D7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estado </w:t>
      </w:r>
      <w:r>
        <w:rPr>
          <w:color w:val="04F44E"/>
        </w:rPr>
        <w:t xml:space="preserve">enfermo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chavalín </w:t>
      </w:r>
      <w:r>
        <w:rPr>
          <w:color w:val="000000"/>
        </w:rPr>
        <w:t xml:space="preserve">'' </w:t>
      </w:r>
      <w:r>
        <w:rPr>
          <w:color w:val="000000"/>
        </w:rPr>
        <w:t xml:space="preserve">Un </w:t>
      </w:r>
      <w:r>
        <w:rPr>
          <w:color w:val="000000"/>
        </w:rPr>
        <w:t xml:space="preserve">chavalín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FE3C8"/>
        </w:rPr>
        <w:t xml:space="preserve">ganadores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repiten </w:t>
      </w:r>
      <w:r>
        <w:rPr>
          <w:color w:val="000000"/>
        </w:rPr>
        <w:t xml:space="preserve">. </w:t>
      </w:r>
      <w:r>
        <w:rPr>
          <w:color w:val="000000"/>
        </w:rPr>
        <w:t xml:space="preserve">Laura-Rodriguez </w:t>
      </w:r>
      <w:r>
        <w:rPr>
          <w:color w:val="000000"/>
        </w:rPr>
        <w:t xml:space="preserve">y </w:t>
      </w:r>
      <w:r>
        <w:rPr>
          <w:color w:val="000000"/>
        </w:rPr>
        <w:t xml:space="preserve">Guillem-Pujol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sexta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Siempre </w:t>
      </w:r>
      <w:r>
        <w:rPr>
          <w:color w:val="000000"/>
        </w:rPr>
        <w:t xml:space="preserve">digo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una </w:t>
      </w:r>
      <w:r>
        <w:rPr>
          <w:color w:val="000000"/>
        </w:rPr>
        <w:t xml:space="preserve">ﬁesta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CFE3C8"/>
        </w:rPr>
        <w:t xml:space="preserve">competición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6A03D7"/>
        </w:rPr>
        <w:t xml:space="preserve">Gijón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FE3C8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vencedores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Daniel </w:t>
      </w:r>
      <w:r>
        <w:rPr>
          <w:color w:val="000000"/>
        </w:rPr>
        <w:t xml:space="preserve">Menéndez </w:t>
      </w:r>
      <w:r>
        <w:rPr>
          <w:color w:val="000000"/>
        </w:rPr>
        <w:t xml:space="preserve">y </w:t>
      </w:r>
      <w:r>
        <w:rPr>
          <w:color w:val="000000"/>
        </w:rPr>
        <w:t xml:space="preserve">Carlota-Torrontegui </w:t>
      </w:r>
      <w:r>
        <w:rPr>
          <w:color w:val="000000"/>
        </w:rPr>
        <w:t xml:space="preserve">de16y17años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Segovia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04F44E"/>
        </w:rPr>
        <w:t xml:space="preserve">Carrera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. </w:t>
      </w:r>
      <w:r>
        <w:rPr>
          <w:color w:val="000000"/>
        </w:rPr>
        <w:t xml:space="preserve">84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prueba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que </w:t>
      </w:r>
      <w:r>
        <w:rPr>
          <w:color w:val="257FBB"/>
        </w:rPr>
        <w:t xml:space="preserve">consta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peculiaridad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FE3C8"/>
        </w:rPr>
        <w:t xml:space="preserve">disputa </w:t>
      </w:r>
      <w:r>
        <w:rPr>
          <w:color w:val="000000"/>
        </w:rPr>
        <w:t xml:space="preserve">con </w:t>
      </w:r>
      <w:r>
        <w:rPr>
          <w:color w:val="6A03D7"/>
        </w:rPr>
        <w:t xml:space="preserve">bicicletas </w:t>
      </w:r>
      <w:r>
        <w:rPr>
          <w:color w:val="000000"/>
        </w:rPr>
        <w:t xml:space="preserve">sin </w:t>
      </w:r>
      <w:r>
        <w:rPr>
          <w:color w:val="6A03D7"/>
        </w:rPr>
        <w:t xml:space="preserve">cadena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mucho </w:t>
      </w:r>
      <w:r>
        <w:rPr>
          <w:color w:val="04F44E"/>
        </w:rPr>
        <w:t xml:space="preserve">impulso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Calle-Teodosio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para </w:t>
      </w:r>
      <w:r>
        <w:rPr>
          <w:color w:val="04F44E"/>
        </w:rPr>
        <w:t xml:space="preserve">luego </w:t>
      </w:r>
      <w:r>
        <w:rPr>
          <w:color w:val="04F44E"/>
        </w:rPr>
        <w:t xml:space="preserve">mediante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cadera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poner </w:t>
      </w:r>
      <w:r>
        <w:rPr>
          <w:color w:val="000000"/>
        </w:rPr>
        <w:t xml:space="preserve">los </w:t>
      </w:r>
      <w:r>
        <w:rPr>
          <w:color w:val="6A03D7"/>
        </w:rPr>
        <w:t xml:space="preserve">pies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6A03D7"/>
        </w:rPr>
        <w:t xml:space="preserve">ascender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300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dela </w:t>
      </w:r>
      <w:r>
        <w:rPr>
          <w:color w:val="000000"/>
        </w:rPr>
        <w:t xml:space="preserve">Calle-Real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solo </w:t>
      </w:r>
      <w:r>
        <w:rPr>
          <w:color w:val="000000"/>
        </w:rPr>
        <w:t xml:space="preserve">5 </w:t>
      </w:r>
      <w:r>
        <w:rPr>
          <w:color w:val="6A03D7"/>
        </w:rPr>
        <w:t xml:space="preserve">ciclistas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meta </w:t>
      </w:r>
      <w:r>
        <w:rPr>
          <w:color w:val="000000"/>
        </w:rPr>
        <w:t xml:space="preserve">. </w:t>
      </w:r>
      <w:r>
        <w:rPr>
          <w:color w:val="000000"/>
        </w:rPr>
        <w:t xml:space="preserve">Perico-Delgado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faltado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el </w:t>
      </w:r>
      <w:r>
        <w:rPr>
          <w:color w:val="000000"/>
        </w:rPr>
        <w:t xml:space="preserve">pavo </w:t>
      </w:r>
      <w:r>
        <w:rPr>
          <w:color w:val="000000"/>
        </w:rPr>
        <w:t xml:space="preserve">. </w:t>
      </w:r>
      <w:r>
        <w:rPr>
          <w:color w:val="000000"/>
        </w:rPr>
        <w:t xml:space="preserve">Marcos-Bajo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pareja </w:t>
      </w:r>
      <w:r>
        <w:rPr>
          <w:color w:val="000000"/>
        </w:rPr>
        <w:t xml:space="preserve">Minerva </w:t>
      </w:r>
      <w:r>
        <w:rPr>
          <w:color w:val="6A03D7"/>
        </w:rPr>
        <w:t xml:space="preserve">llevan </w:t>
      </w:r>
      <w:r>
        <w:rPr>
          <w:color w:val="6A03D7"/>
        </w:rPr>
        <w:t xml:space="preserve">años </w:t>
      </w:r>
      <w:r>
        <w:rPr>
          <w:color w:val="6A03D7"/>
        </w:rPr>
        <w:t xml:space="preserve">intentando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`` </w:t>
      </w:r>
      <w:r>
        <w:rPr>
          <w:color w:val="000000"/>
        </w:rPr>
        <w:t xml:space="preserve">Muévete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6A03D7"/>
        </w:rPr>
        <w:t xml:space="preserve">conozca </w:t>
      </w:r>
      <w:r>
        <w:rPr>
          <w:color w:val="000000"/>
        </w:rPr>
        <w:t xml:space="preserve">... </w:t>
      </w:r>
      <w:r>
        <w:rPr>
          <w:color w:val="04F44E"/>
        </w:rPr>
        <w:t xml:space="preserve">implicar </w:t>
      </w:r>
      <w:r>
        <w:rPr>
          <w:color w:val="04F44E"/>
        </w:rPr>
        <w:t xml:space="preserve">fomentar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4F44E"/>
        </w:rPr>
        <w:t xml:space="preserve">recaudar </w:t>
      </w:r>
      <w:r>
        <w:rPr>
          <w:color w:val="04F44E"/>
        </w:rPr>
        <w:t xml:space="preserve">fondos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4F44E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retinosis </w:t>
      </w:r>
      <w:r>
        <w:rPr>
          <w:color w:val="000000"/>
        </w:rPr>
        <w:t xml:space="preserve">pigmentaria </w:t>
      </w:r>
      <w:r>
        <w:rPr>
          <w:color w:val="000000"/>
        </w:rPr>
        <w:t xml:space="preserve">que </w:t>
      </w:r>
      <w:r>
        <w:rPr>
          <w:color w:val="6A03D7"/>
        </w:rPr>
        <w:t xml:space="preserve">limita </w:t>
      </w:r>
      <w:r>
        <w:rPr>
          <w:color w:val="000000"/>
        </w:rPr>
        <w:t xml:space="preserve">su </w:t>
      </w:r>
      <w:r>
        <w:rPr>
          <w:color w:val="04F44E"/>
        </w:rPr>
        <w:t xml:space="preserve">visión </w:t>
      </w:r>
      <w:r>
        <w:rPr>
          <w:color w:val="000000"/>
        </w:rPr>
        <w:t xml:space="preserve">MARCOS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000000"/>
        </w:rPr>
        <w:t xml:space="preserve">bolígrafo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4F44E"/>
        </w:rPr>
        <w:t xml:space="preserve">visión </w:t>
      </w:r>
      <w:r>
        <w:rPr>
          <w:color w:val="6A03D7"/>
        </w:rPr>
        <w:t xml:space="preserve">real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6A03D7"/>
        </w:rPr>
        <w:t xml:space="preserve">profesión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taxista </w:t>
      </w:r>
      <w:r>
        <w:rPr>
          <w:color w:val="000000"/>
        </w:rPr>
        <w:t xml:space="preserve">`` </w:t>
      </w:r>
      <w:r>
        <w:rPr>
          <w:color w:val="000000"/>
        </w:rPr>
        <w:t xml:space="preserve">Muévete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Vuelta-Solidaria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6A03D7"/>
        </w:rPr>
        <w:t xml:space="preserve">completado </w:t>
      </w:r>
      <w:r>
        <w:rPr>
          <w:color w:val="000000"/>
        </w:rPr>
        <w:t xml:space="preserve">la </w:t>
      </w:r>
      <w:r>
        <w:rPr>
          <w:color w:val="6A03D7"/>
        </w:rPr>
        <w:t xml:space="preserve">tercera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2 </w:t>
      </w:r>
      <w:r>
        <w:rPr>
          <w:color w:val="000000"/>
        </w:rPr>
        <w:t xml:space="preserve">mil </w:t>
      </w:r>
      <w:r>
        <w:rPr>
          <w:color w:val="000000"/>
        </w:rPr>
        <w:t xml:space="preserve">km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35 </w:t>
      </w:r>
      <w:r>
        <w:rPr>
          <w:color w:val="04F44E"/>
        </w:rPr>
        <w:t xml:space="preserve">dias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8 </w:t>
      </w:r>
      <w:r>
        <w:rPr>
          <w:color w:val="04F44E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6A03D7"/>
        </w:rPr>
        <w:t xml:space="preserve">organizan </w:t>
      </w:r>
      <w:r>
        <w:rPr>
          <w:color w:val="04F44E"/>
        </w:rPr>
        <w:t xml:space="preserve">actividades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, </w:t>
      </w:r>
      <w:r>
        <w:rPr>
          <w:color w:val="000000"/>
        </w:rPr>
        <w:t xml:space="preserve">dan </w:t>
      </w:r>
      <w:r>
        <w:rPr>
          <w:color w:val="6A03D7"/>
        </w:rPr>
        <w:t xml:space="preserve">charlas </w:t>
      </w:r>
      <w:r>
        <w:rPr>
          <w:color w:val="000000"/>
        </w:rPr>
        <w:t xml:space="preserve">en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y </w:t>
      </w:r>
      <w:r>
        <w:rPr>
          <w:color w:val="6A03D7"/>
        </w:rPr>
        <w:t xml:space="preserve">corren </w:t>
      </w:r>
      <w:r>
        <w:rPr>
          <w:color w:val="6A03D7"/>
        </w:rPr>
        <w:t xml:space="preserve">maratones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4F44E"/>
        </w:rPr>
        <w:t xml:space="preserve">enfermos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concienciar </w:t>
      </w:r>
      <w:r>
        <w:rPr>
          <w:color w:val="000000"/>
        </w:rPr>
        <w:t xml:space="preserve">, </w:t>
      </w:r>
      <w:r>
        <w:rPr>
          <w:color w:val="04F44E"/>
        </w:rPr>
        <w:t xml:space="preserve">recaudar </w:t>
      </w:r>
      <w:r>
        <w:rPr>
          <w:color w:val="04F44E"/>
        </w:rPr>
        <w:t xml:space="preserve">fondos </w:t>
      </w:r>
      <w:r>
        <w:rPr>
          <w:color w:val="000000"/>
        </w:rPr>
        <w:t xml:space="preserve">y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terapia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00000"/>
        </w:rPr>
        <w:t xml:space="preserve">crisis..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estos </w:t>
      </w:r>
      <w:r>
        <w:rPr>
          <w:color w:val="000000"/>
        </w:rPr>
        <w:t xml:space="preserve">retos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6A03D7"/>
        </w:rPr>
        <w:t xml:space="preserve">maratón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vivir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nos </w:t>
      </w:r>
      <w:r>
        <w:rPr>
          <w:color w:val="6A03D7"/>
        </w:rPr>
        <w:t xml:space="preserve">despedimos </w:t>
      </w:r>
      <w:r>
        <w:rPr>
          <w:color w:val="000000"/>
        </w:rPr>
        <w:t xml:space="preserve">deseándoles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, </w:t>
      </w:r>
      <w:r>
        <w:rPr>
          <w:color w:val="6A03D7"/>
        </w:rPr>
        <w:t xml:space="preserve">Hoy </w:t>
      </w:r>
      <w:r>
        <w:rPr>
          <w:color w:val="000000"/>
        </w:rPr>
        <w:t xml:space="preserve">nos </w:t>
      </w:r>
      <w:r>
        <w:rPr>
          <w:color w:val="6A03D7"/>
        </w:rPr>
        <w:t xml:space="preserve">despedimos </w:t>
      </w:r>
      <w:r>
        <w:rPr>
          <w:color w:val="000000"/>
        </w:rPr>
        <w:t xml:space="preserve">deseándoles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ello </w:t>
      </w:r>
      <w:r>
        <w:rPr>
          <w:color w:val="000000"/>
        </w:rPr>
        <w:t xml:space="preserve">que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hagan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Bayern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piel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CFE3C8"/>
        </w:rPr>
        <w:t xml:space="preserve">club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días </w:t>
      </w:r>
      <w:r>
        <w:rPr>
          <w:color w:val="000000"/>
        </w:rPr>
        <w:t xml:space="preserve">muy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¡Feliz-Navidad </w:t>
      </w:r>
      <w:r>
        <w:rPr>
          <w:color w:val="000000"/>
        </w:rPr>
        <w:t xml:space="preserve">, </w:t>
      </w:r>
      <w:r>
        <w:rPr>
          <w:color w:val="257FBB"/>
        </w:rPr>
        <w:t xml:space="preserve">próspero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! </w:t>
      </w:r>
      <w:r>
        <w:rPr>
          <w:color w:val="000000"/>
        </w:rPr>
        <w:t xml:space="preserve">¡25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fum </w:t>
      </w:r>
      <w:r>
        <w:rPr>
          <w:color w:val="000000"/>
        </w:rPr>
        <w:t xml:space="preserve">, </w:t>
      </w:r>
      <w:r>
        <w:rPr>
          <w:color w:val="000000"/>
        </w:rPr>
        <w:t xml:space="preserve">fum </w:t>
      </w:r>
      <w:r>
        <w:rPr>
          <w:color w:val="000000"/>
        </w:rPr>
        <w:t xml:space="preserve">, </w:t>
      </w:r>
      <w:r>
        <w:rPr>
          <w:color w:val="000000"/>
        </w:rPr>
        <w:t xml:space="preserve">fum </w:t>
      </w:r>
      <w:r>
        <w:rPr>
          <w:color w:val="000000"/>
        </w:rPr>
        <w:t xml:space="preserve">! </w:t>
      </w:r>
      <w:r>
        <w:rPr>
          <w:color w:val="000000"/>
        </w:rPr>
        <w:t xml:space="preserve">¡Feliz-Navidad </w:t>
      </w:r>
      <w:r>
        <w:rPr>
          <w:color w:val="000000"/>
        </w:rPr>
        <w:t xml:space="preserve">! </w:t>
      </w:r>
      <w:r>
        <w:rPr>
          <w:color w:val="000000"/>
        </w:rPr>
        <w:t xml:space="preserve">¡Felices </w:t>
      </w:r>
      <w:r>
        <w:rPr>
          <w:color w:val="000000"/>
        </w:rPr>
        <w:t xml:space="preserve">ﬁestas </w:t>
      </w:r>
      <w:r>
        <w:rPr>
          <w:color w:val="000000"/>
        </w:rPr>
        <w:t xml:space="preserve">!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A03D7"/>
        </w:rPr>
        <w:t xml:space="preserve">despedimos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4F44E"/>
        </w:rPr>
        <w:t xml:space="preserve">informe </w:t>
      </w:r>
      <w:r>
        <w:rPr>
          <w:color w:val="04F44E"/>
        </w:rPr>
        <w:t xml:space="preserve">semanal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en </w:t>
      </w:r>
      <w:r>
        <w:rPr>
          <w:color w:val="000000"/>
        </w:rPr>
        <w:t xml:space="preserve">Ulldecona </w:t>
      </w:r>
      <w:r>
        <w:rPr>
          <w:color w:val="000000"/>
        </w:rPr>
        <w:t xml:space="preserve">, </w:t>
      </w:r>
      <w:r>
        <w:rPr>
          <w:color w:val="6A03D7"/>
        </w:rPr>
        <w:t xml:space="preserve">Tarragona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000000"/>
        </w:rPr>
        <w:t xml:space="preserve">1500 </w:t>
      </w:r>
      <w:r>
        <w:rPr>
          <w:color w:val="6A03D7"/>
        </w:rPr>
        <w:t xml:space="preserve">ejemplares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57FBB"/>
        </w:rPr>
        <w:t xml:space="preserve">reportaje </w:t>
      </w:r>
      <w:r>
        <w:rPr>
          <w:color w:val="000000"/>
        </w:rPr>
        <w:t xml:space="preserve">nos </w:t>
      </w:r>
      <w:r>
        <w:rPr>
          <w:color w:val="6A03D7"/>
        </w:rPr>
        <w:t xml:space="preserve">despedimos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un </w:t>
      </w:r>
      <w:r>
        <w:rPr>
          <w:color w:val="000000"/>
        </w:rPr>
        <w:t xml:space="preserve">muy </w:t>
      </w:r>
      <w:r>
        <w:rPr>
          <w:color w:val="66F323"/>
        </w:rPr>
        <w:t xml:space="preserve">Feliz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Vienes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miras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00000"/>
        </w:rPr>
        <w:t xml:space="preserve">coges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6A03D7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sientes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ti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Sientes-Ia </w:t>
      </w:r>
      <w:r>
        <w:rPr>
          <w:color w:val="6A03D7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 </w:t>
      </w:r>
      <w:r>
        <w:rPr>
          <w:color w:val="6A03D7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Pobreta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6A03D7"/>
        </w:rPr>
        <w:t xml:space="preserve">aguantas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tienes </w:t>
      </w:r>
      <w:r>
        <w:rPr>
          <w:color w:val="04F44E"/>
        </w:rPr>
        <w:t xml:space="preserve">aqui </w:t>
      </w:r>
      <w:r>
        <w:rPr>
          <w:color w:val="000000"/>
        </w:rPr>
        <w:t xml:space="preserve">y </w:t>
      </w:r>
      <w:r>
        <w:rPr>
          <w:color w:val="000000"/>
        </w:rPr>
        <w:t xml:space="preserve">loque </w:t>
      </w:r>
      <w:r>
        <w:rPr>
          <w:color w:val="000000"/>
        </w:rPr>
        <w:t xml:space="preserve">nos </w:t>
      </w:r>
      <w:r>
        <w:rPr>
          <w:color w:val="04F44E"/>
        </w:rPr>
        <w:t xml:space="preserve">podrias </w:t>
      </w:r>
      <w:r>
        <w:rPr>
          <w:color w:val="6A03D7"/>
        </w:rPr>
        <w:t xml:space="preserve">contar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llaman </w:t>
      </w:r>
      <w:r>
        <w:rPr>
          <w:color w:val="000000"/>
        </w:rPr>
        <w:t xml:space="preserve">Sinfo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olivo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4F44E"/>
        </w:rPr>
        <w:t xml:space="preserve">posiblemente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Traiguera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del </w:t>
      </w:r>
      <w:r>
        <w:rPr>
          <w:color w:val="000000"/>
        </w:rPr>
        <w:t xml:space="preserve">Sénia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de </w:t>
      </w:r>
      <w:r>
        <w:rPr>
          <w:color w:val="6A03D7"/>
        </w:rPr>
        <w:t xml:space="preserve">olivos </w:t>
      </w:r>
      <w:r>
        <w:rPr>
          <w:color w:val="6A03D7"/>
        </w:rPr>
        <w:t xml:space="preserve">monumentales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Pepita </w:t>
      </w:r>
      <w:r>
        <w:rPr>
          <w:color w:val="000000"/>
        </w:rPr>
        <w:t xml:space="preserve">su </w:t>
      </w:r>
      <w:r>
        <w:rPr>
          <w:color w:val="6A03D7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cuida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6A03D7"/>
        </w:rPr>
        <w:t xml:space="preserve">orgullosos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FE3C8"/>
        </w:rPr>
        <w:t xml:space="preserve">porte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peana </w:t>
      </w:r>
      <w:r>
        <w:rPr>
          <w:color w:val="6A03D7"/>
        </w:rPr>
        <w:t xml:space="preserve">imponente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robusto </w:t>
      </w:r>
      <w:r>
        <w:rPr>
          <w:color w:val="6A03D7"/>
        </w:rPr>
        <w:t xml:space="preserve">tronco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6A03D7"/>
        </w:rPr>
        <w:t xml:space="preserve">curvas </w:t>
      </w:r>
      <w:r>
        <w:rPr>
          <w:color w:val="000000"/>
        </w:rPr>
        <w:t xml:space="preserve">sinuosas </w:t>
      </w:r>
      <w:r>
        <w:rPr>
          <w:color w:val="000000"/>
        </w:rPr>
        <w:t xml:space="preserve">. </w:t>
      </w:r>
      <w:r>
        <w:rPr>
          <w:color w:val="04F44E"/>
        </w:rPr>
        <w:t xml:space="preserve">Memoria </w:t>
      </w:r>
      <w:r>
        <w:rPr>
          <w:color w:val="000000"/>
        </w:rPr>
        <w:t xml:space="preserve">viva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civilizaciones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poblado </w:t>
      </w:r>
      <w:r>
        <w:rPr>
          <w:color w:val="000000"/>
        </w:rPr>
        <w:t xml:space="preserve">estas </w:t>
      </w:r>
      <w:r>
        <w:rPr>
          <w:color w:val="6A03D7"/>
        </w:rPr>
        <w:t xml:space="preserve">tierras </w:t>
      </w:r>
      <w:r>
        <w:rPr>
          <w:color w:val="000000"/>
        </w:rPr>
        <w:t xml:space="preserve">, </w:t>
      </w:r>
      <w:r>
        <w:rPr>
          <w:color w:val="000000"/>
        </w:rPr>
        <w:t xml:space="preserve">Sinfo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6F323"/>
        </w:rPr>
        <w:t xml:space="preserve">vende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muy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arrancando </w:t>
      </w:r>
      <w:r>
        <w:rPr>
          <w:color w:val="000000"/>
        </w:rPr>
        <w:t xml:space="preserve">y </w:t>
      </w:r>
      <w:r>
        <w:rPr>
          <w:color w:val="66F323"/>
        </w:rPr>
        <w:t xml:space="preserve">vendiendo </w:t>
      </w:r>
      <w:r>
        <w:rPr>
          <w:color w:val="000000"/>
        </w:rPr>
        <w:t xml:space="preserve">como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ornamental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árboles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6F323"/>
        </w:rPr>
        <w:t xml:space="preserve">adornar </w:t>
      </w:r>
      <w:r>
        <w:rPr>
          <w:color w:val="6A03D7"/>
        </w:rPr>
        <w:t xml:space="preserve">rotondas </w:t>
      </w:r>
      <w:r>
        <w:rPr>
          <w:color w:val="000000"/>
        </w:rPr>
        <w:t xml:space="preserve">, </w:t>
      </w:r>
      <w:r>
        <w:rPr>
          <w:color w:val="6A03D7"/>
        </w:rPr>
        <w:t xml:space="preserve">jardines </w:t>
      </w:r>
      <w:r>
        <w:rPr>
          <w:color w:val="000000"/>
        </w:rPr>
        <w:t xml:space="preserve">y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ningún </w:t>
      </w:r>
      <w:r>
        <w:rPr>
          <w:color w:val="CFE3C8"/>
        </w:rPr>
        <w:t xml:space="preserve">signiﬁcado </w:t>
      </w:r>
      <w:r>
        <w:rPr>
          <w:color w:val="000000"/>
        </w:rPr>
        <w:t xml:space="preserve">estos </w:t>
      </w:r>
      <w:r>
        <w:rPr>
          <w:color w:val="6A03D7"/>
        </w:rPr>
        <w:t xml:space="preserve">árboles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entrono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hábitat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Ulldecona </w:t>
      </w:r>
      <w:r>
        <w:rPr>
          <w:color w:val="000000"/>
        </w:rPr>
        <w:t xml:space="preserve">, </w:t>
      </w:r>
      <w:r>
        <w:rPr>
          <w:color w:val="6A03D7"/>
        </w:rPr>
        <w:t xml:space="preserve">Tarragona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Vía-Augusta </w:t>
      </w:r>
      <w:r>
        <w:rPr>
          <w:color w:val="6A03D7"/>
        </w:rPr>
        <w:t xml:space="preserve">romana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único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4F44E"/>
        </w:rPr>
        <w:t xml:space="preserve">aqui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6A03D7"/>
        </w:rPr>
        <w:t xml:space="preserve">casi </w:t>
      </w:r>
      <w:r>
        <w:rPr>
          <w:color w:val="000000"/>
        </w:rPr>
        <w:t xml:space="preserve">1500 </w:t>
      </w:r>
      <w:r>
        <w:rPr>
          <w:color w:val="6A03D7"/>
        </w:rPr>
        <w:t xml:space="preserve">olivos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5000 </w:t>
      </w:r>
      <w:r>
        <w:rPr>
          <w:color w:val="000000"/>
        </w:rPr>
        <w:t xml:space="preserve">censados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del </w:t>
      </w:r>
      <w:r>
        <w:rPr>
          <w:color w:val="000000"/>
        </w:rPr>
        <w:t xml:space="preserve">Sénia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6A03D7"/>
        </w:rPr>
        <w:t xml:space="preserve">provincias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Tarragona </w:t>
      </w:r>
      <w:r>
        <w:rPr>
          <w:color w:val="000000"/>
        </w:rPr>
        <w:t xml:space="preserve">,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Castellón </w:t>
      </w:r>
      <w:r>
        <w:rPr>
          <w:color w:val="000000"/>
        </w:rPr>
        <w:t xml:space="preserve">y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CFE3C8"/>
        </w:rPr>
        <w:t xml:space="preserve">Aragón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Farga </w:t>
      </w:r>
      <w:r>
        <w:rPr>
          <w:color w:val="000000"/>
        </w:rPr>
        <w:t xml:space="preserve">del </w:t>
      </w:r>
      <w:r>
        <w:rPr>
          <w:color w:val="000000"/>
        </w:rPr>
        <w:t xml:space="preserve">Arion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000000"/>
        </w:rPr>
        <w:t xml:space="preserve">su </w:t>
      </w:r>
      <w:r>
        <w:rPr>
          <w:color w:val="6A03D7"/>
        </w:rPr>
        <w:t xml:space="preserve">nombre </w:t>
      </w:r>
      <w:r>
        <w:rPr>
          <w:color w:val="000000"/>
        </w:rPr>
        <w:t xml:space="preserve">, </w:t>
      </w:r>
      <w:r>
        <w:rPr>
          <w:color w:val="CFE3C8"/>
        </w:rPr>
        <w:t xml:space="preserve">destaca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plantó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siglo </w:t>
      </w:r>
      <w:r>
        <w:rPr>
          <w:color w:val="000000"/>
        </w:rPr>
        <w:t xml:space="preserve">IV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4F44E"/>
        </w:rPr>
        <w:t xml:space="preserve">entonces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04F44E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este </w:t>
      </w:r>
      <w:r>
        <w:rPr>
          <w:color w:val="6A03D7"/>
        </w:rPr>
        <w:t xml:space="preserve">olivo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6F323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referente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olivo </w:t>
      </w:r>
      <w:r>
        <w:rPr>
          <w:color w:val="000000"/>
        </w:rPr>
        <w:t xml:space="preserve">que </w:t>
      </w:r>
      <w:r>
        <w:rPr>
          <w:color w:val="6A03D7"/>
        </w:rPr>
        <w:t xml:space="preserve">simboliza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somos </w:t>
      </w:r>
      <w:r>
        <w:rPr>
          <w:color w:val="000000"/>
        </w:rPr>
        <w:t xml:space="preserve">sus </w:t>
      </w:r>
      <w:r>
        <w:rPr>
          <w:color w:val="732484"/>
        </w:rPr>
        <w:t xml:space="preserve">guardianes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encargamos </w:t>
      </w:r>
      <w:r>
        <w:rPr>
          <w:color w:val="000000"/>
        </w:rPr>
        <w:t xml:space="preserve">de </w:t>
      </w:r>
      <w:r>
        <w:rPr>
          <w:color w:val="6A03D7"/>
        </w:rPr>
        <w:t xml:space="preserve">conservarlos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generaciones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257FBB"/>
        </w:rPr>
        <w:t xml:space="preserve">sentimos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decidir </w:t>
      </w:r>
      <w:r>
        <w:rPr>
          <w:color w:val="000000"/>
        </w:rPr>
        <w:t xml:space="preserve">entre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siguen </w:t>
      </w:r>
      <w:r>
        <w:rPr>
          <w:color w:val="6A03D7"/>
        </w:rPr>
        <w:t xml:space="preserve">produciendo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4F44E"/>
        </w:rPr>
        <w:t xml:space="preserve">rentabilidad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escasa </w:t>
      </w:r>
      <w:r>
        <w:rPr>
          <w:color w:val="000000"/>
        </w:rPr>
        <w:t xml:space="preserve">. </w:t>
      </w:r>
      <w:r>
        <w:rPr>
          <w:color w:val="000000"/>
        </w:rPr>
        <w:t xml:space="preserve">Habia </w:t>
      </w:r>
      <w:r>
        <w:rPr>
          <w:color w:val="000000"/>
        </w:rPr>
        <w:t xml:space="preserve">una </w:t>
      </w:r>
      <w:r>
        <w:rPr>
          <w:color w:val="871761"/>
        </w:rPr>
        <w:t xml:space="preserve">disyuntiva </w:t>
      </w:r>
      <w:r>
        <w:rPr>
          <w:color w:val="000000"/>
        </w:rPr>
        <w:t xml:space="preserve">: </w:t>
      </w:r>
      <w:r>
        <w:rPr>
          <w:color w:val="6A03D7"/>
        </w:rPr>
        <w:t xml:space="preserve">arrancar </w:t>
      </w:r>
      <w:r>
        <w:rPr>
          <w:color w:val="000000"/>
        </w:rPr>
        <w:t xml:space="preserve">o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familia </w:t>
      </w:r>
      <w:r>
        <w:rPr>
          <w:color w:val="6A03D7"/>
        </w:rPr>
        <w:t xml:space="preserve">optó </w:t>
      </w:r>
      <w:r>
        <w:rPr>
          <w:color w:val="000000"/>
        </w:rPr>
        <w:t xml:space="preserve">por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y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Ulldecona </w:t>
      </w:r>
      <w:r>
        <w:rPr>
          <w:color w:val="000000"/>
        </w:rPr>
        <w:t xml:space="preserve">, </w:t>
      </w:r>
      <w:r>
        <w:rPr>
          <w:color w:val="04F44E"/>
        </w:rPr>
        <w:t xml:space="preserve">sensibilizado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conservación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, </w:t>
      </w:r>
      <w:r>
        <w:rPr>
          <w:color w:val="04F44E"/>
        </w:rPr>
        <w:t xml:space="preserve">desarrollaron </w:t>
      </w:r>
      <w:r>
        <w:rPr>
          <w:color w:val="000000"/>
        </w:rPr>
        <w:t xml:space="preserve">este </w:t>
      </w:r>
      <w:r>
        <w:rPr>
          <w:color w:val="000000"/>
        </w:rPr>
        <w:t xml:space="preserve">museo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actualidad </w:t>
      </w:r>
      <w:r>
        <w:rPr>
          <w:color w:val="6A03D7"/>
        </w:rPr>
        <w:t xml:space="preserve">recibe </w:t>
      </w:r>
      <w:r>
        <w:rPr>
          <w:color w:val="000000"/>
        </w:rPr>
        <w:t xml:space="preserve">unas </w:t>
      </w:r>
      <w:r>
        <w:rPr>
          <w:color w:val="000000"/>
        </w:rPr>
        <w:t xml:space="preserve">5000 </w:t>
      </w:r>
      <w:r>
        <w:rPr>
          <w:color w:val="6A03D7"/>
        </w:rPr>
        <w:t xml:space="preserve">visitas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sea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propietarios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o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66F323"/>
        </w:rPr>
        <w:t xml:space="preserve">vender </w:t>
      </w:r>
      <w:r>
        <w:rPr>
          <w:color w:val="000000"/>
        </w:rPr>
        <w:t xml:space="preserve">estas </w:t>
      </w:r>
      <w:r>
        <w:rPr>
          <w:color w:val="6A03D7"/>
        </w:rPr>
        <w:t xml:space="preserve">tierras </w:t>
      </w:r>
      <w:r>
        <w:rPr>
          <w:color w:val="000000"/>
        </w:rPr>
        <w:t xml:space="preserve">y </w:t>
      </w:r>
      <w:r>
        <w:rPr>
          <w:color w:val="257FBB"/>
        </w:rPr>
        <w:t xml:space="preserve">alguien </w:t>
      </w:r>
      <w:r>
        <w:rPr>
          <w:color w:val="257FBB"/>
        </w:rPr>
        <w:t xml:space="preserve">quiere </w:t>
      </w:r>
      <w:r>
        <w:rPr>
          <w:color w:val="6A03D7"/>
        </w:rPr>
        <w:t xml:space="preserve">arrancarlos </w:t>
      </w:r>
      <w:r>
        <w:rPr>
          <w:color w:val="000000"/>
        </w:rPr>
        <w:t xml:space="preserve">para </w:t>
      </w:r>
      <w:r>
        <w:rPr>
          <w:color w:val="66F323"/>
        </w:rPr>
        <w:t xml:space="preserve">vender </w:t>
      </w:r>
      <w:r>
        <w:rPr>
          <w:color w:val="000000"/>
        </w:rPr>
        <w:t xml:space="preserve">estos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formen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paisaje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futuro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propia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4F44E"/>
        </w:rPr>
        <w:t xml:space="preserve">sectores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4F44E"/>
        </w:rPr>
        <w:t xml:space="preserve">promover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fue </w:t>
      </w:r>
      <w:r>
        <w:rPr>
          <w:color w:val="6A03D7"/>
        </w:rPr>
        <w:t xml:space="preserve">producir </w:t>
      </w:r>
      <w:r>
        <w:rPr>
          <w:color w:val="6A03D7"/>
        </w:rPr>
        <w:t xml:space="preserve">aceite </w:t>
      </w:r>
      <w:r>
        <w:rPr>
          <w:color w:val="732484"/>
        </w:rPr>
        <w:t xml:space="preserve">certiﬁcado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garantía </w:t>
      </w:r>
      <w:r>
        <w:rPr>
          <w:color w:val="000000"/>
        </w:rPr>
        <w:t xml:space="preserve">de </w:t>
      </w:r>
      <w:r>
        <w:rPr>
          <w:color w:val="6A03D7"/>
        </w:rPr>
        <w:t xml:space="preserve">olivos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Porta </w:t>
      </w:r>
      <w:r>
        <w:rPr>
          <w:color w:val="000000"/>
        </w:rPr>
        <w:t xml:space="preserve">fue </w:t>
      </w:r>
      <w:r>
        <w:rPr>
          <w:color w:val="6A03D7"/>
        </w:rPr>
        <w:t xml:space="preserve">pionera </w:t>
      </w:r>
      <w:r>
        <w:rPr>
          <w:color w:val="000000"/>
        </w:rPr>
        <w:t xml:space="preserve">en </w:t>
      </w:r>
      <w:r>
        <w:rPr>
          <w:color w:val="6A03D7"/>
        </w:rPr>
        <w:t xml:space="preserve">ello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molino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en </w:t>
      </w:r>
      <w:r>
        <w:rPr>
          <w:color w:val="6A03D7"/>
        </w:rPr>
        <w:t xml:space="preserve">producir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aceite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comienzos </w:t>
      </w:r>
      <w:r>
        <w:rPr>
          <w:color w:val="000000"/>
        </w:rPr>
        <w:t xml:space="preserve">del </w:t>
      </w:r>
      <w:r>
        <w:rPr>
          <w:color w:val="000000"/>
        </w:rPr>
        <w:t xml:space="preserve">2000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6A03D7"/>
        </w:rPr>
        <w:t xml:space="preserve">olivos </w:t>
      </w:r>
      <w:r>
        <w:rPr>
          <w:color w:val="000000"/>
        </w:rPr>
        <w:t xml:space="preserve">se </w:t>
      </w:r>
      <w:r>
        <w:rPr>
          <w:color w:val="6A03D7"/>
        </w:rPr>
        <w:t xml:space="preserve">dispara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000000"/>
        </w:rPr>
        <w:t xml:space="preserve">... </w:t>
      </w:r>
      <w:r>
        <w:rPr>
          <w:color w:val="000000"/>
        </w:rPr>
        <w:t xml:space="preserve">Fred </w:t>
      </w:r>
      <w:r>
        <w:rPr>
          <w:color w:val="000000"/>
        </w:rPr>
        <w:t xml:space="preserve">. </w:t>
      </w:r>
      <w:r>
        <w:rPr>
          <w:color w:val="000000"/>
        </w:rPr>
        <w:t xml:space="preserve">Deciden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6A03D7"/>
        </w:rPr>
        <w:t xml:space="preserve">inventario </w:t>
      </w:r>
      <w:r>
        <w:rPr>
          <w:color w:val="000000"/>
        </w:rPr>
        <w:t xml:space="preserve">de </w:t>
      </w:r>
      <w:r>
        <w:rPr>
          <w:color w:val="6A03D7"/>
        </w:rPr>
        <w:t xml:space="preserve">olivos </w:t>
      </w:r>
      <w:r>
        <w:rPr>
          <w:color w:val="6A03D7"/>
        </w:rPr>
        <w:t xml:space="preserve">monumentales </w:t>
      </w:r>
      <w:r>
        <w:rPr>
          <w:color w:val="000000"/>
        </w:rPr>
        <w:t xml:space="preserve">y </w:t>
      </w:r>
      <w:r>
        <w:rPr>
          <w:color w:val="04F44E"/>
        </w:rPr>
        <w:t xml:space="preserve">promover </w:t>
      </w:r>
      <w:r>
        <w:rPr>
          <w:color w:val="6A03D7"/>
        </w:rPr>
        <w:t xml:space="preserve">acciones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sensibilizar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y </w:t>
      </w:r>
      <w:r>
        <w:rPr>
          <w:color w:val="6A03D7"/>
        </w:rPr>
        <w:t xml:space="preserve">presionar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Comunidad-Valenciana </w:t>
      </w:r>
      <w:r>
        <w:rPr>
          <w:color w:val="000000"/>
        </w:rPr>
        <w:t xml:space="preserve">ya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2005 </w:t>
      </w:r>
      <w:r>
        <w:rPr>
          <w:color w:val="04F44E"/>
        </w:rPr>
        <w:t xml:space="preserve">existe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arbórea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6A03D7"/>
        </w:rPr>
        <w:t xml:space="preserve">protege </w:t>
      </w:r>
      <w:r>
        <w:rPr>
          <w:color w:val="000000"/>
        </w:rPr>
        <w:t xml:space="preserve">todos </w:t>
      </w:r>
      <w:r>
        <w:rPr>
          <w:color w:val="04F44E"/>
        </w:rPr>
        <w:t xml:space="preserve">aquellos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6A03D7"/>
        </w:rPr>
        <w:t xml:space="preserve">metros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D28AD2"/>
        </w:rPr>
        <w:t xml:space="preserve">perímetro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6A03D7"/>
        </w:rPr>
        <w:t xml:space="preserve">metro </w:t>
      </w:r>
      <w:r>
        <w:rPr>
          <w:color w:val="000000"/>
        </w:rPr>
        <w:t xml:space="preserve">30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4F44E"/>
        </w:rPr>
        <w:t xml:space="preserve">existe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estamos </w:t>
      </w:r>
      <w:r>
        <w:rPr>
          <w:color w:val="6A03D7"/>
        </w:rPr>
        <w:t xml:space="preserve">reclamando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parte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porque </w:t>
      </w:r>
      <w:r>
        <w:rPr>
          <w:color w:val="257FBB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imprescindible </w:t>
      </w:r>
      <w:r>
        <w:rPr>
          <w:color w:val="000000"/>
        </w:rPr>
        <w:t xml:space="preserve">y </w:t>
      </w:r>
      <w:r>
        <w:rPr>
          <w:color w:val="000000"/>
        </w:rPr>
        <w:t xml:space="preserve">súper </w:t>
      </w:r>
      <w:r>
        <w:rPr>
          <w:color w:val="04F44E"/>
        </w:rPr>
        <w:t xml:space="preserve">necesaria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y </w:t>
      </w:r>
      <w:r>
        <w:rPr>
          <w:color w:val="6A03D7"/>
        </w:rPr>
        <w:t xml:space="preserve">conservación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Trene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la </w:t>
      </w:r>
      <w:r>
        <w:rPr>
          <w:color w:val="04F44E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estos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llegue </w:t>
      </w:r>
      <w:r>
        <w:rPr>
          <w:color w:val="000000"/>
        </w:rPr>
        <w:t xml:space="preserve">la </w:t>
      </w:r>
      <w:r>
        <w:rPr>
          <w:color w:val="04F44E"/>
        </w:rPr>
        <w:t xml:space="preserve">tramitación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paulatino </w:t>
      </w:r>
      <w:r>
        <w:rPr>
          <w:color w:val="6A03D7"/>
        </w:rPr>
        <w:t xml:space="preserve">abandono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actividad </w:t>
      </w:r>
      <w:r>
        <w:rPr>
          <w:color w:val="6A03D7"/>
        </w:rPr>
        <w:t xml:space="preserve">agrícola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4F44E"/>
        </w:rPr>
        <w:t xml:space="preserve">relevo </w:t>
      </w:r>
      <w:r>
        <w:rPr>
          <w:color w:val="04F44E"/>
        </w:rPr>
        <w:t xml:space="preserve">generacional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campo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propietarios </w:t>
      </w:r>
      <w:r>
        <w:rPr>
          <w:color w:val="000000"/>
        </w:rPr>
        <w:t xml:space="preserve">a </w:t>
      </w:r>
      <w:r>
        <w:rPr>
          <w:color w:val="6A03D7"/>
        </w:rPr>
        <w:t xml:space="preserve">buscar </w:t>
      </w:r>
      <w:r>
        <w:rPr>
          <w:color w:val="257FBB"/>
        </w:rPr>
        <w:t xml:space="preserve">algún </w:t>
      </w:r>
      <w:r>
        <w:rPr>
          <w:color w:val="04F44E"/>
        </w:rPr>
        <w:t xml:space="preserve">beneficio </w:t>
      </w:r>
      <w:r>
        <w:rPr>
          <w:color w:val="66F323"/>
        </w:rPr>
        <w:t xml:space="preserve">vendiendo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adquieren </w:t>
      </w:r>
      <w:r>
        <w:rPr>
          <w:color w:val="000000"/>
        </w:rPr>
        <w:t xml:space="preserve">un </w:t>
      </w:r>
      <w:r>
        <w:rPr>
          <w:color w:val="6A03D7"/>
        </w:rPr>
        <w:t xml:space="preserve">alto </w:t>
      </w:r>
      <w:r>
        <w:rPr>
          <w:color w:val="04F44E"/>
        </w:rPr>
        <w:t xml:space="preserve">valor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jardinería </w:t>
      </w:r>
      <w:r>
        <w:rPr>
          <w:color w:val="000000"/>
        </w:rPr>
        <w:t xml:space="preserve">. </w:t>
      </w:r>
      <w:r>
        <w:rPr>
          <w:color w:val="6A03D7"/>
        </w:rPr>
        <w:t xml:space="preserve">Acompañamos </w:t>
      </w:r>
      <w:r>
        <w:rPr>
          <w:color w:val="000000"/>
        </w:rPr>
        <w:t xml:space="preserve">a </w:t>
      </w:r>
      <w:r>
        <w:rPr>
          <w:color w:val="000000"/>
        </w:rPr>
        <w:t xml:space="preserve">Alfredo </w:t>
      </w:r>
      <w:r>
        <w:rPr>
          <w:color w:val="000000"/>
        </w:rPr>
        <w:t xml:space="preserve">y </w:t>
      </w:r>
      <w:r>
        <w:rPr>
          <w:color w:val="000000"/>
        </w:rPr>
        <w:t xml:space="preserve">Jordi-Monforte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grupos </w:t>
      </w:r>
      <w:r>
        <w:rPr>
          <w:color w:val="000000"/>
        </w:rPr>
        <w:t xml:space="preserve">Gepec </w:t>
      </w:r>
      <w:r>
        <w:rPr>
          <w:color w:val="000000"/>
        </w:rPr>
        <w:t xml:space="preserve">y </w:t>
      </w:r>
      <w:r>
        <w:rPr>
          <w:color w:val="000000"/>
        </w:rPr>
        <w:t xml:space="preserve">Salvem </w:t>
      </w:r>
      <w:r>
        <w:rPr>
          <w:color w:val="000000"/>
        </w:rPr>
        <w:t xml:space="preserve">Lo </w:t>
      </w:r>
      <w:r>
        <w:rPr>
          <w:color w:val="000000"/>
        </w:rPr>
        <w:t xml:space="preserve">Montsiá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ﬁnca </w:t>
      </w:r>
      <w:r>
        <w:rPr>
          <w:color w:val="000000"/>
        </w:rPr>
        <w:t xml:space="preserve">donde </w:t>
      </w:r>
      <w:r>
        <w:rPr>
          <w:color w:val="04F44E"/>
        </w:rPr>
        <w:t xml:space="preserve">habia </w:t>
      </w:r>
      <w:r>
        <w:rPr>
          <w:color w:val="6A03D7"/>
        </w:rPr>
        <w:t xml:space="preserve">olivos </w:t>
      </w:r>
      <w:r>
        <w:rPr>
          <w:color w:val="6A03D7"/>
        </w:rPr>
        <w:t xml:space="preserve">centenarios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recientemente </w:t>
      </w:r>
      <w:r>
        <w:rPr>
          <w:color w:val="6A03D7"/>
        </w:rPr>
        <w:t xml:space="preserve">arrancados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trámite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realizando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monumentales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expolio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acelerado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ecologistas </w:t>
      </w:r>
      <w:r>
        <w:rPr>
          <w:color w:val="000000"/>
        </w:rPr>
        <w:t xml:space="preserve">piden </w:t>
      </w:r>
      <w:r>
        <w:rPr>
          <w:color w:val="6A03D7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agricultores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protección </w:t>
      </w:r>
      <w:r>
        <w:rPr>
          <w:color w:val="04F44E"/>
        </w:rPr>
        <w:t xml:space="preserve">integral </w:t>
      </w:r>
      <w:r>
        <w:rPr>
          <w:color w:val="000000"/>
        </w:rPr>
        <w:t xml:space="preserve">del </w:t>
      </w:r>
      <w:r>
        <w:rPr>
          <w:color w:val="6A03D7"/>
        </w:rPr>
        <w:t xml:space="preserve">paisaje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 </w:t>
      </w:r>
      <w:r>
        <w:rPr>
          <w:color w:val="D28AD2"/>
        </w:rPr>
        <w:t xml:space="preserve">perímetro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consideran </w:t>
      </w:r>
      <w:r>
        <w:rPr>
          <w:color w:val="000000"/>
        </w:rPr>
        <w:t xml:space="preserve">un </w:t>
      </w:r>
      <w:r>
        <w:rPr>
          <w:color w:val="04F44E"/>
        </w:rPr>
        <w:t xml:space="preserve">expolio </w:t>
      </w:r>
      <w:r>
        <w:rPr>
          <w:color w:val="000000"/>
        </w:rPr>
        <w:t xml:space="preserve">del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6A03D7"/>
        </w:rPr>
        <w:t xml:space="preserve">variedades </w:t>
      </w:r>
      <w:r>
        <w:rPr>
          <w:color w:val="6A03D7"/>
        </w:rPr>
        <w:t xml:space="preserve">autóctonas </w:t>
      </w:r>
      <w:r>
        <w:rPr>
          <w:color w:val="000000"/>
        </w:rPr>
        <w:t xml:space="preserve">, </w:t>
      </w:r>
      <w:r>
        <w:rPr>
          <w:color w:val="04F44E"/>
        </w:rPr>
        <w:t xml:space="preserve">adaptadas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257FBB"/>
        </w:rPr>
        <w:t xml:space="preserve">quitas </w:t>
      </w:r>
      <w:r>
        <w:rPr>
          <w:color w:val="000000"/>
        </w:rPr>
        <w:t xml:space="preserve">de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llevas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no </w:t>
      </w:r>
      <w:r>
        <w:rPr>
          <w:color w:val="6A03D7"/>
        </w:rPr>
        <w:t xml:space="preserve">sobreviven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unos </w:t>
      </w:r>
      <w:r>
        <w:rPr>
          <w:color w:val="6A03D7"/>
        </w:rPr>
        <w:t xml:space="preserve">cuidados </w:t>
      </w:r>
      <w:r>
        <w:rPr>
          <w:color w:val="000000"/>
        </w:rPr>
        <w:t xml:space="preserve">muy </w:t>
      </w:r>
      <w:r>
        <w:rPr>
          <w:color w:val="04F44E"/>
        </w:rPr>
        <w:t xml:space="preserve">especiﬁcos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6F323"/>
        </w:rPr>
        <w:t xml:space="preserve">invierno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interesado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arranquen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ﬁnca </w:t>
      </w:r>
      <w:r>
        <w:rPr>
          <w:color w:val="000000"/>
        </w:rPr>
        <w:t xml:space="preserve">vivan </w:t>
      </w:r>
      <w:r>
        <w:rPr>
          <w:color w:val="000000"/>
        </w:rPr>
        <w:t xml:space="preserve">y </w:t>
      </w:r>
      <w:r>
        <w:rPr>
          <w:color w:val="000000"/>
        </w:rPr>
        <w:t xml:space="preserve">vivan </w:t>
      </w:r>
      <w:r>
        <w:rPr>
          <w:color w:val="000000"/>
        </w:rPr>
        <w:t xml:space="preserve">muchos </w:t>
      </w:r>
      <w:r>
        <w:rPr>
          <w:color w:val="6A03D7"/>
        </w:rPr>
        <w:t xml:space="preserve">años </w:t>
      </w:r>
      <w:r>
        <w:rPr>
          <w:color w:val="000000"/>
        </w:rPr>
        <w:t xml:space="preserve">es </w:t>
      </w:r>
      <w:r>
        <w:rPr>
          <w:color w:val="000000"/>
        </w:rPr>
        <w:t xml:space="preserve">primeramente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vivero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6F323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6A03D7"/>
        </w:rPr>
        <w:t xml:space="preserve">misión </w:t>
      </w:r>
      <w:r>
        <w:rPr>
          <w:color w:val="000000"/>
        </w:rPr>
        <w:t xml:space="preserve">es </w:t>
      </w:r>
      <w:r>
        <w:rPr>
          <w:color w:val="6A03D7"/>
        </w:rPr>
        <w:t xml:space="preserve">recuperar </w:t>
      </w:r>
      <w:r>
        <w:rPr>
          <w:color w:val="6A03D7"/>
        </w:rPr>
        <w:t xml:space="preserve">olivos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anteriormente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 </w:t>
      </w:r>
      <w:r>
        <w:rPr>
          <w:color w:val="66F323"/>
        </w:rPr>
        <w:t xml:space="preserve">chimenea </w:t>
      </w:r>
      <w:r>
        <w:rPr>
          <w:color w:val="000000"/>
        </w:rPr>
        <w:t xml:space="preserve">, </w:t>
      </w:r>
      <w:r>
        <w:rPr>
          <w:color w:val="6A03D7"/>
        </w:rPr>
        <w:t xml:space="preserve">grandes </w:t>
      </w:r>
      <w:r>
        <w:rPr>
          <w:color w:val="000000"/>
        </w:rPr>
        <w:t xml:space="preserve">y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, </w:t>
      </w:r>
      <w:r>
        <w:rPr>
          <w:color w:val="6A03D7"/>
        </w:rPr>
        <w:t xml:space="preserve">recuperarlos </w:t>
      </w:r>
      <w:r>
        <w:rPr>
          <w:color w:val="000000"/>
        </w:rPr>
        <w:t xml:space="preserve">y </w:t>
      </w:r>
      <w:r>
        <w:rPr>
          <w:color w:val="000000"/>
        </w:rPr>
        <w:t xml:space="preserve">tenerlos </w:t>
      </w:r>
      <w:r>
        <w:rPr>
          <w:color w:val="04F44E"/>
        </w:rPr>
        <w:t xml:space="preserve">aqui </w:t>
      </w:r>
      <w:r>
        <w:rPr>
          <w:color w:val="000000"/>
        </w:rPr>
        <w:t xml:space="preserve">para </w:t>
      </w:r>
      <w:r>
        <w:rPr>
          <w:color w:val="257FBB"/>
        </w:rPr>
        <w:t xml:space="preserve">darles </w:t>
      </w:r>
      <w:r>
        <w:rPr>
          <w:color w:val="000000"/>
        </w:rPr>
        <w:t xml:space="preserve">una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Viveristas </w:t>
      </w:r>
      <w:r>
        <w:rPr>
          <w:color w:val="000000"/>
        </w:rPr>
        <w:t xml:space="preserve">como </w:t>
      </w:r>
      <w:r>
        <w:rPr>
          <w:color w:val="257FBB"/>
        </w:rPr>
        <w:t xml:space="preserve">Miguel </w:t>
      </w:r>
      <w:r>
        <w:rPr>
          <w:color w:val="000000"/>
        </w:rPr>
        <w:t xml:space="preserve">, </w:t>
      </w:r>
      <w:r>
        <w:rPr>
          <w:color w:val="04F44E"/>
        </w:rPr>
        <w:t xml:space="preserve">pionero </w:t>
      </w:r>
      <w:r>
        <w:rPr>
          <w:color w:val="000000"/>
        </w:rPr>
        <w:t xml:space="preserve">en </w:t>
      </w:r>
      <w:r>
        <w:rPr>
          <w:color w:val="66F323"/>
        </w:rPr>
        <w:t xml:space="preserve">vender </w:t>
      </w:r>
      <w:r>
        <w:rPr>
          <w:color w:val="6A03D7"/>
        </w:rPr>
        <w:t xml:space="preserve">olivos </w:t>
      </w:r>
      <w:r>
        <w:rPr>
          <w:color w:val="000000"/>
        </w:rPr>
        <w:t xml:space="preserve">y </w:t>
      </w:r>
      <w:r>
        <w:rPr>
          <w:color w:val="257FBB"/>
        </w:rPr>
        <w:t xml:space="preserve">darles </w:t>
      </w:r>
      <w:r>
        <w:rPr>
          <w:color w:val="000000"/>
        </w:rPr>
        <w:t xml:space="preserve">el </w:t>
      </w:r>
      <w:r>
        <w:rPr>
          <w:color w:val="04F44E"/>
        </w:rPr>
        <w:t xml:space="preserve">aspecto </w:t>
      </w:r>
      <w:r>
        <w:rPr>
          <w:color w:val="000000"/>
        </w:rPr>
        <w:t xml:space="preserve">de </w:t>
      </w:r>
      <w:r>
        <w:rPr>
          <w:color w:val="000000"/>
        </w:rPr>
        <w:t xml:space="preserve">macrobonsais </w:t>
      </w:r>
      <w:r>
        <w:rPr>
          <w:color w:val="000000"/>
        </w:rPr>
        <w:t xml:space="preserve">, </w:t>
      </w:r>
      <w:r>
        <w:rPr>
          <w:color w:val="000000"/>
        </w:rPr>
        <w:t xml:space="preserve">aﬁrma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árboles </w:t>
      </w:r>
      <w:r>
        <w:rPr>
          <w:color w:val="000000"/>
        </w:rPr>
        <w:t xml:space="preserve">se </w:t>
      </w:r>
      <w:r>
        <w:rPr>
          <w:color w:val="6A03D7"/>
        </w:rPr>
        <w:t xml:space="preserve">arrancan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6A03D7"/>
        </w:rPr>
        <w:t xml:space="preserve">agricultor </w:t>
      </w:r>
      <w:r>
        <w:rPr>
          <w:color w:val="000000"/>
        </w:rPr>
        <w:t xml:space="preserve">no </w:t>
      </w:r>
      <w:r>
        <w:rPr>
          <w:color w:val="000000"/>
        </w:rPr>
        <w:t xml:space="preserve">gana </w:t>
      </w:r>
      <w:r>
        <w:rPr>
          <w:color w:val="04F44E"/>
        </w:rPr>
        <w:t xml:space="preserve">dinero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57FB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6A03D7"/>
        </w:rPr>
        <w:t xml:space="preserve">semana </w:t>
      </w:r>
      <w:r>
        <w:rPr>
          <w:color w:val="6A03D7"/>
        </w:rPr>
        <w:t xml:space="preserve">recibe </w:t>
      </w:r>
      <w:r>
        <w:rPr>
          <w:color w:val="6A03D7"/>
        </w:rPr>
        <w:t xml:space="preserve">llamadas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6A03D7"/>
        </w:rPr>
        <w:t xml:space="preserve">propietarios </w:t>
      </w:r>
      <w:r>
        <w:rPr>
          <w:color w:val="000000"/>
        </w:rPr>
        <w:t xml:space="preserve">ofreciéndole </w:t>
      </w:r>
      <w:r>
        <w:rPr>
          <w:color w:val="000000"/>
        </w:rPr>
        <w:t xml:space="preserve">que </w:t>
      </w:r>
      <w:r>
        <w:rPr>
          <w:color w:val="000000"/>
        </w:rPr>
        <w:t xml:space="preserve">vea </w:t>
      </w:r>
      <w:r>
        <w:rPr>
          <w:color w:val="000000"/>
        </w:rPr>
        <w:t xml:space="preserve">sus </w:t>
      </w:r>
      <w:r>
        <w:rPr>
          <w:color w:val="257FBB"/>
        </w:rPr>
        <w:t xml:space="preserve">fincas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monumentales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opinión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tramitando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257FBB"/>
        </w:rPr>
        <w:t xml:space="preserve">entender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4F44E"/>
        </w:rPr>
        <w:t xml:space="preserve">cooperativas </w:t>
      </w:r>
      <w:r>
        <w:rPr>
          <w:color w:val="6A03D7"/>
        </w:rPr>
        <w:t xml:space="preserve">agrícolas </w:t>
      </w:r>
      <w:r>
        <w:rPr>
          <w:color w:val="000000"/>
        </w:rPr>
        <w:t xml:space="preserve">y </w:t>
      </w:r>
      <w:r>
        <w:rPr>
          <w:color w:val="6A03D7"/>
        </w:rPr>
        <w:t xml:space="preserve">agricultores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podréis </w:t>
      </w:r>
      <w:r>
        <w:rPr>
          <w:color w:val="6A03D7"/>
        </w:rPr>
        <w:t xml:space="preserve">arrancar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257FBB"/>
        </w:rPr>
        <w:t xml:space="preserve">usted </w:t>
      </w:r>
      <w:r>
        <w:rPr>
          <w:color w:val="000000"/>
        </w:rPr>
        <w:t xml:space="preserve">como </w:t>
      </w:r>
      <w:r>
        <w:rPr>
          <w:color w:val="6A03D7"/>
        </w:rPr>
        <w:t xml:space="preserve">agricultor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ﬁnca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6A03D7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6A03D7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Pagan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a </w:t>
      </w:r>
      <w:r>
        <w:rPr>
          <w:color w:val="000000"/>
        </w:rPr>
        <w:t xml:space="preserve">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6A03D7"/>
        </w:rPr>
        <w:t xml:space="preserve">agricultor </w:t>
      </w:r>
      <w:r>
        <w:rPr>
          <w:color w:val="000000"/>
        </w:rPr>
        <w:t xml:space="preserve">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6A03D7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arrancan </w:t>
      </w:r>
      <w:r>
        <w:rPr>
          <w:color w:val="000000"/>
        </w:rPr>
        <w:t xml:space="preserve">mirando </w:t>
      </w:r>
      <w:r>
        <w:rPr>
          <w:color w:val="000000"/>
        </w:rPr>
        <w:t xml:space="preserve">su </w:t>
      </w:r>
      <w:r>
        <w:rPr>
          <w:color w:val="04F44E"/>
        </w:rPr>
        <w:t xml:space="preserve">estructura </w:t>
      </w:r>
      <w:r>
        <w:rPr>
          <w:color w:val="000000"/>
        </w:rPr>
        <w:t xml:space="preserve">, </w:t>
      </w:r>
      <w:r>
        <w:rPr>
          <w:color w:val="000000"/>
        </w:rPr>
        <w:t xml:space="preserve">dejando </w:t>
      </w:r>
      <w:r>
        <w:rPr>
          <w:color w:val="000000"/>
        </w:rPr>
        <w:t xml:space="preserve">las </w:t>
      </w:r>
      <w:r>
        <w:rPr>
          <w:color w:val="6A03D7"/>
        </w:rPr>
        <w:t xml:space="preserve">raíces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A03D7"/>
        </w:rPr>
        <w:t xml:space="preserve">parte </w:t>
      </w:r>
      <w:r>
        <w:rPr>
          <w:color w:val="000000"/>
        </w:rPr>
        <w:t xml:space="preserve">aérea </w:t>
      </w:r>
      <w:r>
        <w:rPr>
          <w:color w:val="000000"/>
        </w:rPr>
        <w:t xml:space="preserve">en </w:t>
      </w:r>
      <w:r>
        <w:rPr>
          <w:color w:val="04F44E"/>
        </w:rPr>
        <w:t xml:space="preserve">proporción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plantan </w:t>
      </w:r>
      <w:r>
        <w:rPr>
          <w:color w:val="000000"/>
        </w:rPr>
        <w:t xml:space="preserve">en </w:t>
      </w:r>
      <w:r>
        <w:rPr>
          <w:color w:val="000000"/>
        </w:rPr>
        <w:t xml:space="preserve">maceta </w:t>
      </w:r>
      <w:r>
        <w:rPr>
          <w:color w:val="000000"/>
        </w:rPr>
        <w:t xml:space="preserve">durante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con </w:t>
      </w:r>
      <w:r>
        <w:rPr>
          <w:color w:val="000000"/>
        </w:rPr>
        <w:t xml:space="preserve">turba </w:t>
      </w:r>
      <w:r>
        <w:rPr>
          <w:color w:val="000000"/>
        </w:rPr>
        <w:t xml:space="preserve">fertilizada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riega </w:t>
      </w:r>
      <w:r>
        <w:rPr>
          <w:color w:val="000000"/>
        </w:rPr>
        <w:t xml:space="preserve">cada </w:t>
      </w:r>
      <w:r>
        <w:rPr>
          <w:color w:val="000000"/>
        </w:rPr>
        <w:t xml:space="preserve">dos </w:t>
      </w:r>
      <w:r>
        <w:rPr>
          <w:color w:val="04F44E"/>
        </w:rPr>
        <w:t xml:space="preserve">dias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6A03D7"/>
        </w:rPr>
        <w:t xml:space="preserve">quince </w:t>
      </w:r>
      <w:r>
        <w:rPr>
          <w:color w:val="04F44E"/>
        </w:rPr>
        <w:t xml:space="preserve">aplican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fitosanitarios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instalan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jardín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Arrancar </w:t>
      </w:r>
      <w:r>
        <w:rPr>
          <w:color w:val="000000"/>
        </w:rPr>
        <w:t xml:space="preserve">un </w:t>
      </w:r>
      <w:r>
        <w:rPr>
          <w:color w:val="6A03D7"/>
        </w:rPr>
        <w:t xml:space="preserve">árbol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A03D7"/>
        </w:rPr>
        <w:t xml:space="preserve">igual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57FBB"/>
        </w:rPr>
        <w:t xml:space="preserve">abuelo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pueblo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100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cogen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57FBB"/>
        </w:rPr>
        <w:t xml:space="preserve">mandan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o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000000"/>
        </w:rPr>
        <w:t xml:space="preserve">sacas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raíces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árbol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¿Dónde </w:t>
      </w:r>
      <w:r>
        <w:rPr>
          <w:color w:val="6A03D7"/>
        </w:rPr>
        <w:t xml:space="preserve">llegan </w:t>
      </w:r>
      <w:r>
        <w:rPr>
          <w:color w:val="000000"/>
        </w:rPr>
        <w:t xml:space="preserve">las </w:t>
      </w:r>
      <w:r>
        <w:rPr>
          <w:color w:val="6A03D7"/>
        </w:rPr>
        <w:t xml:space="preserve">raices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árbol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cortan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en </w:t>
      </w:r>
      <w:r>
        <w:rPr>
          <w:color w:val="6A03D7"/>
        </w:rPr>
        <w:t xml:space="preserve">decoración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jardín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fábrica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7FBB"/>
        </w:rPr>
        <w:t xml:space="preserve">señor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árbol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está </w:t>
      </w:r>
      <w:r>
        <w:rPr>
          <w:color w:val="000000"/>
        </w:rPr>
        <w:t xml:space="preserve">muerto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Xavier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abuelo </w:t>
      </w:r>
      <w:r>
        <w:rPr>
          <w:color w:val="257FBB"/>
        </w:rPr>
        <w:t xml:space="preserve">Carlos </w:t>
      </w:r>
      <w:r>
        <w:rPr>
          <w:color w:val="04F44E"/>
        </w:rPr>
        <w:t xml:space="preserve">representan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esperanza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olivos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ver </w:t>
      </w:r>
      <w:r>
        <w:rPr>
          <w:color w:val="000000"/>
        </w:rPr>
        <w:t xml:space="preserve">este </w:t>
      </w:r>
      <w:r>
        <w:rPr>
          <w:color w:val="6A03D7"/>
        </w:rPr>
        <w:t xml:space="preserve">ejemplar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1000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257FBB"/>
        </w:rPr>
        <w:t xml:space="preserve">enamorarse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57FBB"/>
        </w:rPr>
        <w:t xml:space="preserve">finca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descuidada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compraron </w:t>
      </w:r>
      <w:r>
        <w:rPr>
          <w:color w:val="000000"/>
        </w:rPr>
        <w:t xml:space="preserve">y </w:t>
      </w:r>
      <w:r>
        <w:rPr>
          <w:color w:val="04F44E"/>
        </w:rPr>
        <w:t xml:space="preserve">dedicaron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en </w:t>
      </w:r>
      <w:r>
        <w:rPr>
          <w:color w:val="000000"/>
        </w:rPr>
        <w:t xml:space="preserve">mejorarla </w:t>
      </w:r>
      <w:r>
        <w:rPr>
          <w:color w:val="000000"/>
        </w:rPr>
        <w:t xml:space="preserve">y </w:t>
      </w:r>
      <w:r>
        <w:rPr>
          <w:color w:val="000000"/>
        </w:rPr>
        <w:t xml:space="preserve">volvera </w:t>
      </w:r>
      <w:r>
        <w:rPr>
          <w:color w:val="6A03D7"/>
        </w:rPr>
        <w:t xml:space="preserve">ponerla </w:t>
      </w:r>
      <w:r>
        <w:rPr>
          <w:color w:val="000000"/>
        </w:rPr>
        <w:t xml:space="preserve">en </w:t>
      </w:r>
      <w:r>
        <w:rPr>
          <w:color w:val="04F44E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al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un </w:t>
      </w:r>
      <w:r>
        <w:rPr>
          <w:color w:val="6A03D7"/>
        </w:rPr>
        <w:t xml:space="preserve">aceite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lograr </w:t>
      </w:r>
      <w:r>
        <w:rPr>
          <w:color w:val="000000"/>
        </w:rPr>
        <w:t xml:space="preserve">el </w:t>
      </w:r>
      <w:r>
        <w:rPr>
          <w:color w:val="66F323"/>
        </w:rPr>
        <w:t xml:space="preserve">premio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04F44E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66F323"/>
        </w:rPr>
        <w:t xml:space="preserve">compramos </w:t>
      </w:r>
      <w:r>
        <w:rPr>
          <w:color w:val="000000"/>
        </w:rPr>
        <w:t xml:space="preserve">esta </w:t>
      </w:r>
      <w:r>
        <w:rPr>
          <w:color w:val="257FBB"/>
        </w:rPr>
        <w:t xml:space="preserve">finca </w:t>
      </w:r>
      <w:r>
        <w:rPr>
          <w:color w:val="000000"/>
        </w:rPr>
        <w:t xml:space="preserve">no </w:t>
      </w:r>
      <w:r>
        <w:rPr>
          <w:color w:val="04F44E"/>
        </w:rPr>
        <w:t xml:space="preserve">habia </w:t>
      </w:r>
      <w:r>
        <w:rPr>
          <w:color w:val="04F44E"/>
        </w:rPr>
        <w:t xml:space="preserve">ninguna </w:t>
      </w:r>
      <w:r>
        <w:rPr>
          <w:color w:val="6A03D7"/>
        </w:rPr>
        <w:t xml:space="preserve">oliva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árboles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nada </w:t>
      </w:r>
      <w:r>
        <w:rPr>
          <w:color w:val="000000"/>
        </w:rPr>
        <w:t xml:space="preserve">cogerlos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 </w:t>
      </w:r>
      <w:r>
        <w:rPr>
          <w:color w:val="000000"/>
        </w:rPr>
        <w:t xml:space="preserve">poda </w:t>
      </w:r>
      <w:r>
        <w:rPr>
          <w:color w:val="04F44E"/>
        </w:rPr>
        <w:t xml:space="preserve">pues </w:t>
      </w:r>
      <w:r>
        <w:rPr>
          <w:color w:val="000000"/>
        </w:rPr>
        <w:t xml:space="preserve">podar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riego </w:t>
      </w:r>
      <w:r>
        <w:rPr>
          <w:color w:val="000000"/>
        </w:rPr>
        <w:t xml:space="preserve">de </w:t>
      </w:r>
      <w:r>
        <w:rPr>
          <w:color w:val="6A03D7"/>
        </w:rPr>
        <w:t xml:space="preserve">soporte </w:t>
      </w:r>
      <w:r>
        <w:rPr>
          <w:color w:val="04F44E"/>
        </w:rPr>
        <w:t xml:space="preserve">pues </w:t>
      </w:r>
      <w:r>
        <w:rPr>
          <w:color w:val="000000"/>
        </w:rPr>
        <w:t xml:space="preserve">le </w:t>
      </w:r>
      <w:r>
        <w:rPr>
          <w:color w:val="000000"/>
        </w:rPr>
        <w:t xml:space="preserve">damos </w:t>
      </w:r>
      <w:r>
        <w:rPr>
          <w:color w:val="000000"/>
        </w:rPr>
        <w:t xml:space="preserve">el </w:t>
      </w:r>
      <w:r>
        <w:rPr>
          <w:color w:val="000000"/>
        </w:rPr>
        <w:t xml:space="preserve">riego </w:t>
      </w:r>
      <w:r>
        <w:rPr>
          <w:color w:val="000000"/>
        </w:rPr>
        <w:t xml:space="preserve">de </w:t>
      </w:r>
      <w:r>
        <w:rPr>
          <w:color w:val="6A03D7"/>
        </w:rPr>
        <w:t xml:space="preserve">soporte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000000"/>
        </w:rPr>
        <w:t xml:space="preserve">fijar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está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6A03D7"/>
        </w:rPr>
        <w:t xml:space="preserve">olivas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de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ves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árbol </w:t>
      </w:r>
      <w:r>
        <w:rPr>
          <w:color w:val="000000"/>
        </w:rPr>
        <w:t xml:space="preserve">lo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257FBB"/>
        </w:rPr>
        <w:t xml:space="preserve">agradecer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intención </w:t>
      </w:r>
      <w:r>
        <w:rPr>
          <w:color w:val="000000"/>
        </w:rPr>
        <w:t xml:space="preserve">es </w:t>
      </w:r>
      <w:r>
        <w:rPr>
          <w:color w:val="66F323"/>
        </w:rPr>
        <w:t xml:space="preserve">comprar </w:t>
      </w:r>
      <w:r>
        <w:rPr>
          <w:color w:val="000000"/>
        </w:rPr>
        <w:t xml:space="preserve">más </w:t>
      </w:r>
      <w:r>
        <w:rPr>
          <w:color w:val="257FBB"/>
        </w:rPr>
        <w:t xml:space="preserve">fincas </w:t>
      </w:r>
      <w:r>
        <w:rPr>
          <w:color w:val="000000"/>
        </w:rPr>
        <w:t xml:space="preserve">o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66F323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árboles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con </w:t>
      </w:r>
      <w:r>
        <w:rPr>
          <w:color w:val="6A03D7"/>
        </w:rPr>
        <w:t xml:space="preserve">propietarios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conservarlos </w:t>
      </w:r>
      <w:r>
        <w:rPr>
          <w:color w:val="000000"/>
        </w:rPr>
        <w:t xml:space="preserve">y </w:t>
      </w:r>
      <w:r>
        <w:rPr>
          <w:color w:val="000000"/>
        </w:rPr>
        <w:t xml:space="preserve">explotarlos </w:t>
      </w:r>
      <w:r>
        <w:rPr>
          <w:color w:val="000000"/>
        </w:rPr>
        <w:t xml:space="preserve">. </w:t>
      </w:r>
      <w:r>
        <w:rPr>
          <w:color w:val="6A03D7"/>
        </w:rPr>
        <w:t xml:space="preserve">Tampoco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producción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vivos </w:t>
      </w:r>
      <w:r>
        <w:rPr>
          <w:color w:val="000000"/>
        </w:rPr>
        <w:t xml:space="preserve">estos </w:t>
      </w:r>
      <w:r>
        <w:rPr>
          <w:color w:val="6A03D7"/>
        </w:rPr>
        <w:t xml:space="preserve">árboles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 </w:t>
      </w:r>
      <w:r>
        <w:rPr>
          <w:color w:val="000000"/>
        </w:rPr>
        <w:t xml:space="preserve">teniéndola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¿A </w:t>
      </w:r>
      <w:r>
        <w:rPr>
          <w:color w:val="000000"/>
        </w:rPr>
        <w:t xml:space="preserve">ti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como </w:t>
      </w:r>
      <w:r>
        <w:rPr>
          <w:color w:val="04F44E"/>
        </w:rPr>
        <w:t xml:space="preserve">obras </w:t>
      </w:r>
      <w:r>
        <w:rPr>
          <w:color w:val="000000"/>
        </w:rPr>
        <w:t xml:space="preserve">esculpidas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Trenes </w:t>
      </w:r>
      <w:r>
        <w:rPr>
          <w:color w:val="000000"/>
        </w:rPr>
        <w:t xml:space="preserve">que </w:t>
      </w:r>
      <w:r>
        <w:rPr>
          <w:color w:val="257FBB"/>
        </w:rPr>
        <w:t xml:space="preserve">darte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produce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te </w:t>
      </w:r>
      <w:r>
        <w:rPr>
          <w:color w:val="000000"/>
        </w:rPr>
        <w:t xml:space="preserve">diría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esto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Dificil </w:t>
      </w:r>
      <w:r>
        <w:rPr>
          <w:color w:val="6A03D7"/>
        </w:rPr>
        <w:t xml:space="preserve">equilibrio </w:t>
      </w:r>
      <w:r>
        <w:rPr>
          <w:color w:val="000000"/>
        </w:rPr>
        <w:t xml:space="preserve">de </w:t>
      </w:r>
      <w:r>
        <w:rPr>
          <w:color w:val="6A03D7"/>
        </w:rPr>
        <w:t xml:space="preserve">fuerzas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incentivos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los </w:t>
      </w:r>
      <w:r>
        <w:rPr>
          <w:color w:val="6A03D7"/>
        </w:rPr>
        <w:t xml:space="preserve">agricultores </w:t>
      </w:r>
      <w:r>
        <w:rPr>
          <w:color w:val="6A03D7"/>
        </w:rPr>
        <w:t xml:space="preserve">abandonan </w:t>
      </w:r>
      <w:r>
        <w:rPr>
          <w:color w:val="000000"/>
        </w:rPr>
        <w:t xml:space="preserve">sus </w:t>
      </w:r>
      <w:r>
        <w:rPr>
          <w:color w:val="6A03D7"/>
        </w:rPr>
        <w:t xml:space="preserve">olivos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árboles </w:t>
      </w:r>
      <w:r>
        <w:rPr>
          <w:color w:val="6A03D7"/>
        </w:rPr>
        <w:t xml:space="preserve">milenarios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6A03D7"/>
        </w:rPr>
        <w:t xml:space="preserve">ambiente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sol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nubes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interiores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A03D7"/>
        </w:rPr>
        <w:t xml:space="preserve">altas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; </w:t>
      </w:r>
      <w:r>
        <w:rPr>
          <w:color w:val="000000"/>
        </w:rPr>
        <w:t xml:space="preserve">a </w:t>
      </w:r>
      <w:r>
        <w:rPr>
          <w:color w:val="CFE3C8"/>
        </w:rPr>
        <w:t xml:space="preserve">mediodia </w:t>
      </w:r>
      <w:r>
        <w:rPr>
          <w:color w:val="6A03D7"/>
        </w:rPr>
        <w:t xml:space="preserve">excedemos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15a </w:t>
      </w:r>
      <w:r>
        <w:rPr>
          <w:color w:val="000000"/>
        </w:rPr>
        <w:t xml:space="preserve">18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claramente </w:t>
      </w:r>
      <w:r>
        <w:rPr>
          <w:color w:val="6A03D7"/>
        </w:rPr>
        <w:t xml:space="preserve">altas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ustedes </w:t>
      </w:r>
      <w:r>
        <w:rPr>
          <w:color w:val="000000"/>
        </w:rPr>
        <w:t xml:space="preserve">nos </w:t>
      </w:r>
      <w:r>
        <w:rPr>
          <w:color w:val="6A03D7"/>
        </w:rPr>
        <w:t xml:space="preserve">envian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6A03D7"/>
        </w:rPr>
        <w:t xml:space="preserve">parece </w:t>
      </w:r>
      <w:r>
        <w:rPr>
          <w:color w:val="04F44E"/>
        </w:rPr>
        <w:t xml:space="preserve">vernos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esas </w:t>
      </w:r>
      <w:r>
        <w:rPr>
          <w:color w:val="6A03D7"/>
        </w:rPr>
        <w:t xml:space="preserve">imágenes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del </w:t>
      </w:r>
      <w:r>
        <w:rPr>
          <w:color w:val="CFE3C8"/>
        </w:rPr>
        <w:t xml:space="preserve">satélite </w:t>
      </w:r>
      <w:r>
        <w:rPr>
          <w:color w:val="CFE3C8"/>
        </w:rPr>
        <w:t xml:space="preserve">Meteosat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extendian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CFE3C8"/>
        </w:rPr>
        <w:t xml:space="preserve">Ebro </w:t>
      </w:r>
      <w:r>
        <w:rPr>
          <w:color w:val="000000"/>
        </w:rPr>
        <w:t xml:space="preserve">,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; </w:t>
      </w:r>
      <w:r>
        <w:rPr>
          <w:color w:val="000000"/>
        </w:rPr>
        <w:t xml:space="preserve">aquí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extendian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CFE3C8"/>
        </w:rPr>
        <w:t xml:space="preserve">Ebro </w:t>
      </w:r>
      <w:r>
        <w:rPr>
          <w:color w:val="000000"/>
        </w:rPr>
        <w:t xml:space="preserve">,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; </w:t>
      </w:r>
      <w:r>
        <w:rPr>
          <w:color w:val="000000"/>
        </w:rPr>
        <w:t xml:space="preserve">aquí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encontrarnos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4F44E"/>
        </w:rPr>
        <w:t xml:space="preserve">básicamente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257FBB"/>
        </w:rPr>
        <w:t xml:space="preserve">alguna </w:t>
      </w:r>
      <w:r>
        <w:rPr>
          <w:color w:val="CFE3C8"/>
        </w:rPr>
        <w:t xml:space="preserve">débil </w:t>
      </w:r>
      <w:r>
        <w:rPr>
          <w:color w:val="CFE3C8"/>
        </w:rPr>
        <w:t xml:space="preserve">helada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la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FE3C8"/>
        </w:rPr>
        <w:t xml:space="preserve">abundante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pocos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FE3C8"/>
        </w:rPr>
        <w:t xml:space="preserve">Baleares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,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Galicia </w:t>
      </w:r>
      <w:r>
        <w:rPr>
          <w:color w:val="000000"/>
        </w:rPr>
        <w:t xml:space="preserve">,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CFE3C8"/>
        </w:rPr>
        <w:t xml:space="preserve">Principado </w:t>
      </w:r>
      <w:r>
        <w:rPr>
          <w:color w:val="000000"/>
        </w:rPr>
        <w:t xml:space="preserve">de </w:t>
      </w:r>
      <w:r>
        <w:rPr>
          <w:color w:val="CFE3C8"/>
        </w:rPr>
        <w:t xml:space="preserve">Asturias </w:t>
      </w:r>
      <w:r>
        <w:rPr>
          <w:color w:val="000000"/>
        </w:rPr>
        <w:t xml:space="preserve">, </w:t>
      </w:r>
      <w:r>
        <w:rPr>
          <w:color w:val="6A03D7"/>
        </w:rPr>
        <w:t xml:space="preserve">continuaríamos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CFE3C8"/>
        </w:rPr>
        <w:t xml:space="preserve">intervalos </w:t>
      </w:r>
      <w:r>
        <w:rPr>
          <w:color w:val="CFE3C8"/>
        </w:rPr>
        <w:t xml:space="preserve">nubosos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con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levanten </w:t>
      </w:r>
      <w:r>
        <w:rPr>
          <w:color w:val="000000"/>
        </w:rPr>
        <w:t xml:space="preserve">para </w:t>
      </w:r>
      <w:r>
        <w:rPr>
          <w:color w:val="04F44E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6A03D7"/>
        </w:rPr>
        <w:t xml:space="preserve">volverse </w:t>
      </w:r>
      <w:r>
        <w:rPr>
          <w:color w:val="000000"/>
        </w:rPr>
        <w:t xml:space="preserve">a </w:t>
      </w:r>
      <w:r>
        <w:rPr>
          <w:color w:val="6A03D7"/>
        </w:rPr>
        <w:t xml:space="preserve">formar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CFE3C8"/>
        </w:rPr>
        <w:t xml:space="preserve">calima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sin </w:t>
      </w:r>
      <w:r>
        <w:rPr>
          <w:color w:val="000000"/>
        </w:rPr>
        <w:t xml:space="preserve">muchos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FE3C8"/>
        </w:rPr>
        <w:t xml:space="preserve">reﬂejo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000000"/>
        </w:rPr>
        <w:t xml:space="preserve">máximos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 </w:t>
      </w:r>
      <w:r>
        <w:rPr>
          <w:color w:val="6A03D7"/>
        </w:rPr>
        <w:t xml:space="preserve">altas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esperamos </w:t>
      </w:r>
      <w:r>
        <w:rPr>
          <w:color w:val="6A03D7"/>
        </w:rPr>
        <w:t xml:space="preserve">mucha </w:t>
      </w:r>
      <w:r>
        <w:rPr>
          <w:color w:val="000000"/>
        </w:rPr>
        <w:t xml:space="preserve">más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y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sean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,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ibérica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contrario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continuarían </w:t>
      </w:r>
      <w:r>
        <w:rPr>
          <w:color w:val="000000"/>
        </w:rPr>
        <w:t xml:space="preserve">siendo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elevadas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CFE3C8"/>
        </w:rPr>
        <w:t xml:space="preserve">destacamos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4F44E"/>
        </w:rPr>
        <w:t xml:space="preserve">todavia </w:t>
      </w:r>
      <w:r>
        <w:rPr>
          <w:color w:val="6A03D7"/>
        </w:rPr>
        <w:t xml:space="preserve">altas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6A03D7"/>
        </w:rPr>
        <w:t xml:space="preserve">mañana </w:t>
      </w:r>
      <w:r>
        <w:rPr>
          <w:color w:val="257FBB"/>
        </w:rPr>
        <w:t xml:space="preserve">hablaríamos </w:t>
      </w:r>
      <w:r>
        <w:rPr>
          <w:color w:val="000000"/>
        </w:rPr>
        <w:t xml:space="preserve">de </w:t>
      </w:r>
      <w:r>
        <w:rPr>
          <w:color w:val="04F44E"/>
        </w:rPr>
        <w:t xml:space="preserve">valores </w:t>
      </w:r>
      <w:r>
        <w:rPr>
          <w:color w:val="6A03D7"/>
        </w:rPr>
        <w:t xml:space="preserve">elevados </w:t>
      </w:r>
      <w:r>
        <w:rPr>
          <w:color w:val="000000"/>
        </w:rPr>
        <w:t xml:space="preserve">;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anomalía </w:t>
      </w:r>
      <w:r>
        <w:rPr>
          <w:color w:val="04F44E"/>
        </w:rPr>
        <w:t xml:space="preserve">térmica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pais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A03D7"/>
        </w:rPr>
        <w:t xml:space="preserve">anomalía </w:t>
      </w:r>
      <w:r>
        <w:rPr>
          <w:color w:val="000000"/>
        </w:rPr>
        <w:t xml:space="preserve">entre </w:t>
      </w:r>
      <w:r>
        <w:rPr>
          <w:color w:val="6A03D7"/>
        </w:rPr>
        <w:t xml:space="preserve">tres </w:t>
      </w:r>
      <w:r>
        <w:rPr>
          <w:color w:val="000000"/>
        </w:rPr>
        <w:t xml:space="preserve">, </w:t>
      </w:r>
      <w:r>
        <w:rPr>
          <w:color w:val="6A03D7"/>
        </w:rPr>
        <w:t xml:space="preserve">cinco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6A03D7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algo </w:t>
      </w:r>
      <w:r>
        <w:rPr>
          <w:color w:val="6A03D7"/>
        </w:rPr>
        <w:t xml:space="preserve">altas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CFE3C8"/>
        </w:rPr>
        <w:t xml:space="preserve">atmosféricas </w:t>
      </w:r>
      <w:r>
        <w:rPr>
          <w:color w:val="000000"/>
        </w:rPr>
        <w:t xml:space="preserve">nos </w:t>
      </w:r>
      <w:r>
        <w:rPr>
          <w:color w:val="6A03D7"/>
        </w:rPr>
        <w:t xml:space="preserve">muestran </w:t>
      </w:r>
      <w:r>
        <w:rPr>
          <w:color w:val="000000"/>
        </w:rPr>
        <w:t xml:space="preserve">pocos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6A03D7"/>
        </w:rPr>
        <w:t xml:space="preserve">presiones </w:t>
      </w:r>
      <w:r>
        <w:rPr>
          <w:color w:val="6A03D7"/>
        </w:rPr>
        <w:t xml:space="preserve">marcando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4F44E"/>
        </w:rPr>
        <w:t xml:space="preserve">pais </w:t>
      </w:r>
      <w:r>
        <w:rPr>
          <w:color w:val="000000"/>
        </w:rPr>
        <w:t xml:space="preserve">;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frentes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crucen </w:t>
      </w:r>
      <w:r>
        <w:rPr>
          <w:color w:val="6A03D7"/>
        </w:rPr>
        <w:t xml:space="preserve">lleguen </w:t>
      </w:r>
      <w:r>
        <w:rPr>
          <w:color w:val="000000"/>
        </w:rPr>
        <w:t xml:space="preserve">desdibujados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lo </w:t>
      </w:r>
      <w:r>
        <w:rPr>
          <w:color w:val="6A03D7"/>
        </w:rPr>
        <w:t xml:space="preserve">máximo </w:t>
      </w:r>
      <w:r>
        <w:rPr>
          <w:color w:val="000000"/>
        </w:rPr>
        <w:t xml:space="preserve">que </w:t>
      </w:r>
      <w:r>
        <w:rPr>
          <w:color w:val="000000"/>
        </w:rPr>
        <w:t xml:space="preserve">dejen </w:t>
      </w:r>
      <w:r>
        <w:rPr>
          <w:color w:val="000000"/>
        </w:rPr>
        <w:t xml:space="preserve">son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poco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4F44E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CFE3C8"/>
        </w:rPr>
        <w:t xml:space="preserve">inestabilidad </w:t>
      </w:r>
      <w:r>
        <w:rPr>
          <w:color w:val="CFE3C8"/>
        </w:rPr>
        <w:t xml:space="preserve">atmosférica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encontrar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neblinas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modelos </w:t>
      </w:r>
      <w:r>
        <w:rPr>
          <w:color w:val="000000"/>
        </w:rPr>
        <w:t xml:space="preserve">nos </w:t>
      </w:r>
      <w:r>
        <w:rPr>
          <w:color w:val="6A03D7"/>
        </w:rPr>
        <w:t xml:space="preserve">reflejan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estas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quedan </w:t>
      </w:r>
      <w:r>
        <w:rPr>
          <w:color w:val="257FBB"/>
        </w:rPr>
        <w:t xml:space="preserve">bien </w:t>
      </w:r>
      <w:r>
        <w:rPr>
          <w:color w:val="000000"/>
        </w:rPr>
        <w:t xml:space="preserve">reflejadas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así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A03D7"/>
        </w:rPr>
        <w:t xml:space="preserve">Guadalquivir </w:t>
      </w:r>
      <w:r>
        <w:rPr>
          <w:color w:val="000000"/>
        </w:rPr>
        <w:t xml:space="preserve">o </w:t>
      </w:r>
      <w:r>
        <w:rPr>
          <w:color w:val="000000"/>
        </w:rPr>
        <w:t xml:space="preserve">del </w:t>
      </w:r>
      <w:r>
        <w:rPr>
          <w:color w:val="6A03D7"/>
        </w:rPr>
        <w:t xml:space="preserve">Guadiana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más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6A03D7"/>
        </w:rPr>
        <w:t xml:space="preserve">encontraremos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6A03D7"/>
        </w:rPr>
        <w:t xml:space="preserve">altas </w:t>
      </w:r>
      <w:r>
        <w:rPr>
          <w:color w:val="000000"/>
        </w:rPr>
        <w:t xml:space="preserve">y </w:t>
      </w:r>
      <w:r>
        <w:rPr>
          <w:color w:val="6A03D7"/>
        </w:rPr>
        <w:t xml:space="preserve">medias </w:t>
      </w:r>
      <w:r>
        <w:rPr>
          <w:color w:val="000000"/>
        </w:rPr>
        <w:t xml:space="preserve">con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partes </w:t>
      </w:r>
      <w:r>
        <w:rPr>
          <w:color w:val="000000"/>
        </w:rPr>
        <w:t xml:space="preserve">del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más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lineas </w:t>
      </w:r>
      <w:r>
        <w:rPr>
          <w:color w:val="04F44E"/>
        </w:rPr>
        <w:t xml:space="preserve">generales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4F44E"/>
        </w:rPr>
        <w:t xml:space="preserve">vernos </w:t>
      </w:r>
      <w:r>
        <w:rPr>
          <w:color w:val="000000"/>
        </w:rPr>
        <w:t xml:space="preserve">el </w:t>
      </w:r>
      <w:r>
        <w:rPr>
          <w:color w:val="6A03D7"/>
        </w:rPr>
        <w:t xml:space="preserve">pronóstico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reflejar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4F44E"/>
        </w:rPr>
        <w:t xml:space="preserve">bastante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Galicia </w:t>
      </w:r>
      <w:r>
        <w:rPr>
          <w:color w:val="000000"/>
        </w:rPr>
        <w:t xml:space="preserve">serán </w:t>
      </w:r>
      <w:r>
        <w:rPr>
          <w:color w:val="6A03D7"/>
        </w:rPr>
        <w:t xml:space="preserve">frecuentes </w:t>
      </w:r>
      <w:r>
        <w:rPr>
          <w:color w:val="000000"/>
        </w:rPr>
        <w:t xml:space="preserve">;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Orense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6F323"/>
        </w:rPr>
        <w:t xml:space="preserve">Lugo </w:t>
      </w:r>
      <w:r>
        <w:rPr>
          <w:color w:val="000000"/>
        </w:rPr>
        <w:t xml:space="preserve">,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Principado </w:t>
      </w:r>
      <w:r>
        <w:rPr>
          <w:color w:val="000000"/>
        </w:rPr>
        <w:t xml:space="preserve">de </w:t>
      </w:r>
      <w:r>
        <w:rPr>
          <w:color w:val="CFE3C8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soleado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vientos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6A03D7"/>
        </w:rPr>
        <w:t xml:space="preserve">quizá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nubes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extremo </w:t>
      </w:r>
      <w:r>
        <w:rPr>
          <w:color w:val="000000"/>
        </w:rPr>
        <w:t xml:space="preserve">más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ligera </w:t>
      </w:r>
      <w:r>
        <w:rPr>
          <w:color w:val="6A03D7"/>
        </w:rPr>
        <w:t xml:space="preserve">normalización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FE3C8"/>
        </w:rPr>
        <w:t xml:space="preserve">Cantábrico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Alto-Ebro </w:t>
      </w:r>
      <w:r>
        <w:rPr>
          <w:color w:val="6A03D7"/>
        </w:rPr>
        <w:t xml:space="preserve">mucha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cielos </w:t>
      </w:r>
      <w:r>
        <w:rPr>
          <w:color w:val="000000"/>
        </w:rPr>
        <w:t xml:space="preserve">se </w:t>
      </w:r>
      <w:r>
        <w:rPr>
          <w:color w:val="04F44E"/>
        </w:rPr>
        <w:t xml:space="preserve">podrian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más </w:t>
      </w:r>
      <w:r>
        <w:rPr>
          <w:color w:val="6A03D7"/>
        </w:rPr>
        <w:t xml:space="preserve">cubiertos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País-Vasco </w:t>
      </w:r>
      <w:r>
        <w:rPr>
          <w:color w:val="000000"/>
        </w:rPr>
        <w:t xml:space="preserve">,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CFE3C8"/>
        </w:rPr>
        <w:t xml:space="preserve">Ebro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País-Vasco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neblinas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CFE3C8"/>
        </w:rPr>
        <w:t xml:space="preserve">Ambiente </w:t>
      </w:r>
      <w:r>
        <w:rPr>
          <w:color w:val="000000"/>
        </w:rPr>
        <w:t xml:space="preserve">más </w:t>
      </w:r>
      <w:r>
        <w:rPr>
          <w:color w:val="000000"/>
        </w:rPr>
        <w:t xml:space="preserve">frio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con </w:t>
      </w:r>
      <w:r>
        <w:rPr>
          <w:color w:val="257FBB"/>
        </w:rPr>
        <w:t xml:space="preserve">alguna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FE3C8"/>
        </w:rPr>
        <w:t xml:space="preserve">helada </w:t>
      </w:r>
      <w:r>
        <w:rPr>
          <w:color w:val="000000"/>
        </w:rPr>
        <w:t xml:space="preserve">en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. </w:t>
      </w:r>
      <w:r>
        <w:rPr>
          <w:color w:val="CFE3C8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bajan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FE3C8"/>
        </w:rPr>
        <w:t xml:space="preserve">nordeste </w:t>
      </w:r>
      <w:r>
        <w:rPr>
          <w:color w:val="CFE3C8"/>
        </w:rPr>
        <w:t xml:space="preserve">destacamos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4F44E"/>
        </w:rPr>
        <w:t xml:space="preserve">Lérida </w:t>
      </w:r>
      <w:r>
        <w:rPr>
          <w:color w:val="000000"/>
        </w:rPr>
        <w:t xml:space="preserve">,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FE3C8"/>
        </w:rPr>
        <w:t xml:space="preserve">Huesca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aguantar </w:t>
      </w:r>
      <w:r>
        <w:rPr>
          <w:color w:val="000000"/>
        </w:rPr>
        <w:t xml:space="preserve">hasta </w:t>
      </w:r>
      <w:r>
        <w:rPr>
          <w:color w:val="257FBB"/>
        </w:rPr>
        <w:t xml:space="preserve">bien </w:t>
      </w:r>
      <w:r>
        <w:rPr>
          <w:color w:val="6A03D7"/>
        </w:rPr>
        <w:t xml:space="preserve">entrada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000000"/>
        </w:rPr>
        <w:t xml:space="preserve">los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6A03D7"/>
        </w:rPr>
        <w:t xml:space="preserve">altas </w:t>
      </w:r>
      <w:r>
        <w:rPr>
          <w:color w:val="000000"/>
        </w:rPr>
        <w:t xml:space="preserve">y </w:t>
      </w:r>
      <w:r>
        <w:rPr>
          <w:color w:val="6A03D7"/>
        </w:rPr>
        <w:t xml:space="preserve">cielos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. </w:t>
      </w:r>
      <w:r>
        <w:rPr>
          <w:color w:val="000000"/>
        </w:rPr>
        <w:t xml:space="preserve">Notaríamos </w:t>
      </w:r>
      <w:r>
        <w:rPr>
          <w:color w:val="000000"/>
        </w:rPr>
        <w:t xml:space="preserve">un </w:t>
      </w:r>
      <w:r>
        <w:rPr>
          <w:color w:val="CFE3C8"/>
        </w:rPr>
        <w:t xml:space="preserve">descenso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. </w:t>
      </w:r>
      <w:r>
        <w:rPr>
          <w:color w:val="CFE3C8"/>
        </w:rPr>
        <w:t xml:space="preserve">Ambiente </w:t>
      </w:r>
      <w:r>
        <w:rPr>
          <w:color w:val="04F44E"/>
        </w:rPr>
        <w:t xml:space="preserve">básicamente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000000"/>
        </w:rPr>
        <w:t xml:space="preserve">algo </w:t>
      </w:r>
      <w:r>
        <w:rPr>
          <w:color w:val="6A03D7"/>
        </w:rPr>
        <w:t xml:space="preserve">enmarañados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Región </w:t>
      </w:r>
      <w:r>
        <w:rPr>
          <w:color w:val="000000"/>
        </w:rPr>
        <w:t xml:space="preserve">de </w:t>
      </w:r>
      <w:r>
        <w:rPr>
          <w:color w:val="6A03D7"/>
        </w:rPr>
        <w:t xml:space="preserve">Murcia </w:t>
      </w:r>
      <w:r>
        <w:rPr>
          <w:color w:val="000000"/>
        </w:rPr>
        <w:t xml:space="preserve">y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muy </w:t>
      </w:r>
      <w:r>
        <w:rPr>
          <w:color w:val="CFE3C8"/>
        </w:rPr>
        <w:t xml:space="preserve">estable </w:t>
      </w:r>
      <w:r>
        <w:rPr>
          <w:color w:val="000000"/>
        </w:rPr>
        <w:t xml:space="preserve">. </w:t>
      </w:r>
      <w:r>
        <w:rPr>
          <w:color w:val="CFE3C8"/>
        </w:rPr>
        <w:t xml:space="preserve">Brumas </w:t>
      </w:r>
      <w:r>
        <w:rPr>
          <w:color w:val="6A03D7"/>
        </w:rPr>
        <w:t xml:space="preserve">matinales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disipan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6A03D7"/>
        </w:rPr>
        <w:t xml:space="preserve">mucha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000000"/>
        </w:rPr>
        <w:t xml:space="preserve">bajo </w:t>
      </w:r>
      <w:r>
        <w:rPr>
          <w:color w:val="000000"/>
        </w:rPr>
        <w:t xml:space="preserve">, </w:t>
      </w:r>
      <w:r>
        <w:rPr>
          <w:color w:val="66F323"/>
        </w:rPr>
        <w:t xml:space="preserve">nieblas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Zamora </w:t>
      </w:r>
      <w:r>
        <w:rPr>
          <w:color w:val="000000"/>
        </w:rPr>
        <w:t xml:space="preserve">,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, </w:t>
      </w:r>
      <w:r>
        <w:rPr>
          <w:color w:val="6A03D7"/>
        </w:rPr>
        <w:t xml:space="preserve">Burgos </w:t>
      </w:r>
      <w:r>
        <w:rPr>
          <w:color w:val="000000"/>
        </w:rPr>
        <w:t xml:space="preserve">, </w:t>
      </w:r>
      <w:r>
        <w:rPr>
          <w:color w:val="6A03D7"/>
        </w:rPr>
        <w:t xml:space="preserve">Palencia </w:t>
      </w:r>
      <w:r>
        <w:rPr>
          <w:color w:val="000000"/>
        </w:rPr>
        <w:t xml:space="preserve">,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Segovia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FE3C8"/>
        </w:rPr>
        <w:t xml:space="preserve">Ávila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los </w:t>
      </w:r>
      <w:r>
        <w:rPr>
          <w:color w:val="6A03D7"/>
        </w:rPr>
        <w:t xml:space="preserve">cielos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000000"/>
        </w:rPr>
        <w:t xml:space="preserve">más </w:t>
      </w:r>
      <w:r>
        <w:rPr>
          <w:color w:val="CFE3C8"/>
        </w:rPr>
        <w:t xml:space="preserve">despejados </w:t>
      </w:r>
      <w:r>
        <w:rPr>
          <w:color w:val="000000"/>
        </w:rPr>
        <w:t xml:space="preserve">. </w:t>
      </w:r>
      <w:r>
        <w:rPr>
          <w:color w:val="6A03D7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queden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6A03D7"/>
        </w:rPr>
        <w:t xml:space="preserve">cortas </w:t>
      </w:r>
      <w:r>
        <w:rPr>
          <w:color w:val="000000"/>
        </w:rPr>
        <w:t xml:space="preserve">. </w:t>
      </w:r>
      <w:r>
        <w:rPr>
          <w:color w:val="CFE3C8"/>
        </w:rPr>
        <w:t xml:space="preserve">Situación </w:t>
      </w:r>
      <w:r>
        <w:rPr>
          <w:color w:val="04F44E"/>
        </w:rPr>
        <w:t xml:space="preserve">igualmente </w:t>
      </w:r>
      <w:r>
        <w:rPr>
          <w:color w:val="CFE3C8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FE3C8"/>
        </w:rPr>
        <w:t xml:space="preserve">estabilidad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del </w:t>
      </w:r>
      <w:r>
        <w:rPr>
          <w:color w:val="04F44E"/>
        </w:rPr>
        <w:t xml:space="preserve">pais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neblinas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A03D7"/>
        </w:rPr>
        <w:t xml:space="preserve">Guadiana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tendriamos </w:t>
      </w:r>
      <w:r>
        <w:rPr>
          <w:color w:val="000000"/>
        </w:rPr>
        <w:t xml:space="preserve">que </w:t>
      </w:r>
      <w:r>
        <w:rPr>
          <w:color w:val="CFE3C8"/>
        </w:rPr>
        <w:t xml:space="preserve">destacar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000000"/>
        </w:rPr>
        <w:t xml:space="preserve">Intevalos </w:t>
      </w:r>
      <w:r>
        <w:rPr>
          <w:color w:val="CFE3C8"/>
        </w:rPr>
        <w:t xml:space="preserve">nubosos </w:t>
      </w:r>
      <w:r>
        <w:rPr>
          <w:color w:val="000000"/>
        </w:rPr>
        <w:t xml:space="preserve">, </w:t>
      </w:r>
      <w:r>
        <w:rPr>
          <w:color w:val="6A03D7"/>
        </w:rPr>
        <w:t xml:space="preserve">cielos </w:t>
      </w:r>
      <w:r>
        <w:rPr>
          <w:color w:val="D28AD2"/>
        </w:rPr>
        <w:t xml:space="preserve">parcialmente </w:t>
      </w:r>
      <w:r>
        <w:rPr>
          <w:color w:val="6A03D7"/>
        </w:rPr>
        <w:t xml:space="preserve">cubiertos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FE3C8"/>
        </w:rPr>
        <w:t xml:space="preserve">destacar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FE3C8"/>
        </w:rPr>
        <w:t xml:space="preserve">destacar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6A03D7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alternándose </w:t>
      </w:r>
      <w:r>
        <w:rPr>
          <w:color w:val="000000"/>
        </w:rPr>
        <w:t xml:space="preserve">con </w:t>
      </w:r>
      <w:r>
        <w:rPr>
          <w:color w:val="6A03D7"/>
        </w:rPr>
        <w:t xml:space="preserve">grandes </w:t>
      </w:r>
      <w:r>
        <w:rPr>
          <w:color w:val="6A03D7"/>
        </w:rPr>
        <w:t xml:space="preserve">claros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muy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costa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ambiente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, </w:t>
      </w:r>
      <w:r>
        <w:rPr>
          <w:color w:val="000000"/>
        </w:rPr>
        <w:t xml:space="preserve">Ah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4F44E"/>
        </w:rPr>
        <w:t xml:space="preserve">favorece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CFE3C8"/>
        </w:rPr>
        <w:t xml:space="preserve">calimas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más </w:t>
      </w:r>
      <w:r>
        <w:rPr>
          <w:color w:val="CFE3C8"/>
        </w:rPr>
        <w:t xml:space="preserve">orientales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Nubosidad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000000"/>
        </w:rPr>
        <w:t xml:space="preserve">bajo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6A03D7"/>
        </w:rPr>
        <w:t xml:space="preserve">ello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4F44E"/>
        </w:rPr>
        <w:t xml:space="preserve">vernos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mapas </w:t>
      </w:r>
      <w:r>
        <w:rPr>
          <w:color w:val="000000"/>
        </w:rPr>
        <w:t xml:space="preserve">de </w:t>
      </w:r>
      <w:r>
        <w:rPr>
          <w:color w:val="6A03D7"/>
        </w:rPr>
        <w:t xml:space="preserve">símbolos </w:t>
      </w:r>
      <w:r>
        <w:rPr>
          <w:color w:val="000000"/>
        </w:rPr>
        <w:t xml:space="preserve">. </w:t>
      </w:r>
      <w:r>
        <w:rPr>
          <w:color w:val="000000"/>
        </w:rPr>
        <w:t xml:space="preserve">Reflejan </w:t>
      </w:r>
      <w:r>
        <w:rPr>
          <w:color w:val="04F44E"/>
        </w:rPr>
        <w:t xml:space="preserve">precisamente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FE3C8"/>
        </w:rPr>
        <w:t xml:space="preserve">estabilidad </w:t>
      </w:r>
      <w:r>
        <w:rPr>
          <w:color w:val="CFE3C8"/>
        </w:rPr>
        <w:t xml:space="preserve">atmosférica </w:t>
      </w:r>
      <w:r>
        <w:rPr>
          <w:color w:val="000000"/>
        </w:rPr>
        <w:t xml:space="preserve">;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6F323"/>
        </w:rPr>
        <w:t xml:space="preserve">nieblas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habituales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algunos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6A03D7"/>
        </w:rPr>
        <w:t xml:space="preserve">altas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viernes </w:t>
      </w:r>
      <w:r>
        <w:rPr>
          <w:color w:val="000000"/>
        </w:rPr>
        <w:t xml:space="preserve">;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;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6A03D7"/>
        </w:rPr>
        <w:t xml:space="preserve">continuaríamos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CFE3C8"/>
        </w:rPr>
        <w:t xml:space="preserve">calima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polvo </w:t>
      </w:r>
      <w:r>
        <w:rPr>
          <w:color w:val="000000"/>
        </w:rPr>
        <w:t xml:space="preserve">en </w:t>
      </w:r>
      <w:r>
        <w:rPr>
          <w:color w:val="6A03D7"/>
        </w:rPr>
        <w:t xml:space="preserve">suspensión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continuamos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6A03D7"/>
        </w:rPr>
        <w:t xml:space="preserve">ambiente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sol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; </w:t>
      </w:r>
      <w:r>
        <w:rPr>
          <w:color w:val="6A03D7"/>
        </w:rPr>
        <w:t xml:space="preserve">aumentará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la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meseta </w:t>
      </w:r>
      <w:r>
        <w:rPr>
          <w:color w:val="CFE3C8"/>
        </w:rPr>
        <w:t xml:space="preserve">norte </w:t>
      </w:r>
      <w:r>
        <w:rPr>
          <w:color w:val="000000"/>
        </w:rPr>
        <w:t xml:space="preserve">; </w:t>
      </w:r>
      <w:r>
        <w:rPr>
          <w:color w:val="6A03D7"/>
        </w:rPr>
        <w:t xml:space="preserve">puntos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CFE3C8"/>
        </w:rPr>
        <w:t xml:space="preserve">Ebro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04F44E"/>
        </w:rPr>
        <w:t xml:space="preserve">básicamente </w:t>
      </w:r>
      <w:r>
        <w:rPr>
          <w:color w:val="CFE3C8"/>
        </w:rPr>
        <w:t xml:space="preserve">despejados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sin </w:t>
      </w:r>
      <w:r>
        <w:rPr>
          <w:color w:val="000000"/>
        </w:rPr>
        <w:t xml:space="preserve">muchos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6A03D7"/>
        </w:rPr>
        <w:t xml:space="preserve">elevadas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la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 </w:t>
      </w:r>
      <w:r>
        <w:rPr>
          <w:color w:val="000000"/>
        </w:rPr>
        <w:t xml:space="preserve">sin </w:t>
      </w:r>
      <w:r>
        <w:rPr>
          <w:color w:val="6A03D7"/>
        </w:rPr>
        <w:t xml:space="preserve">grandes </w:t>
      </w:r>
      <w:r>
        <w:rPr>
          <w:color w:val="CFE3C8"/>
        </w:rPr>
        <w:t xml:space="preserve">variaciones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FE3C8"/>
        </w:rPr>
        <w:t xml:space="preserve">destacar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levante </w:t>
      </w:r>
      <w:r>
        <w:rPr>
          <w:color w:val="6A03D7"/>
        </w:rPr>
        <w:t xml:space="preserve">empezarán </w:t>
      </w:r>
      <w:r>
        <w:rPr>
          <w:color w:val="000000"/>
        </w:rPr>
        <w:t xml:space="preserve">a </w:t>
      </w:r>
      <w:r>
        <w:rPr>
          <w:color w:val="000000"/>
        </w:rPr>
        <w:t xml:space="preserve">arreciar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6A03D7"/>
        </w:rPr>
        <w:t xml:space="preserve">continuaríamos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interiores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sol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mantendrán </w:t>
      </w:r>
      <w:r>
        <w:rPr>
          <w:color w:val="000000"/>
        </w:rPr>
        <w:t xml:space="preserve">sin </w:t>
      </w:r>
      <w:r>
        <w:rPr>
          <w:color w:val="000000"/>
        </w:rPr>
        <w:t xml:space="preserve">muchos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00000"/>
        </w:rPr>
        <w:t xml:space="preserve">lo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acaben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