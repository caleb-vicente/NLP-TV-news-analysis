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siglos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6A03D7"/>
        </w:rPr>
        <w:t xml:space="preserve">espero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sitio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para </w:t>
      </w:r>
      <w:r>
        <w:rPr>
          <w:color w:val="000000"/>
        </w:rPr>
        <w:t xml:space="preserve">contaros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A03D7"/>
        </w:rPr>
        <w:t xml:space="preserve">Aquí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58AD6D"/>
        </w:rPr>
        <w:t xml:space="preserve">Disfrutad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6F323"/>
        </w:rPr>
        <w:t xml:space="preserve">Haré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si </w:t>
      </w:r>
      <w:r>
        <w:rPr>
          <w:color w:val="000000"/>
        </w:rPr>
        <w:t xml:space="preserve">tengo </w:t>
      </w:r>
      <w:r>
        <w:rPr>
          <w:color w:val="000000"/>
        </w:rPr>
        <w:t xml:space="preserve">la </w:t>
      </w:r>
      <w:r>
        <w:rPr>
          <w:color w:val="6A03D7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pinta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4F44E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son </w:t>
      </w:r>
      <w:r>
        <w:rPr>
          <w:color w:val="AEA78F"/>
        </w:rPr>
        <w:t xml:space="preserve">optimistas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6A03D7"/>
        </w:rPr>
        <w:t xml:space="preserve">siguen </w:t>
      </w:r>
      <w:r>
        <w:rPr>
          <w:color w:val="000000"/>
        </w:rPr>
        <w:t xml:space="preserve">dando </w:t>
      </w:r>
      <w:r>
        <w:rPr>
          <w:color w:val="AEA78F"/>
        </w:rPr>
        <w:t xml:space="preserve">ventaja </w:t>
      </w:r>
      <w:r>
        <w:rPr>
          <w:color w:val="000000"/>
        </w:rPr>
        <w:t xml:space="preserve">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representante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entre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ya </w:t>
      </w:r>
      <w:r>
        <w:rPr>
          <w:color w:val="58AD6D"/>
        </w:rPr>
        <w:t xml:space="preserve">fraude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papeletas </w:t>
      </w:r>
      <w:r>
        <w:rPr>
          <w:color w:val="04F44E"/>
        </w:rPr>
        <w:t xml:space="preserve">electronicas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entre </w:t>
      </w:r>
      <w:r>
        <w:rPr>
          <w:color w:val="000000"/>
        </w:rPr>
        <w:t xml:space="preserve">con </w:t>
      </w:r>
      <w:r>
        <w:rPr>
          <w:color w:val="AEA78F"/>
        </w:rPr>
        <w:t xml:space="preserve">abucheos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000000"/>
        </w:rPr>
        <w:t xml:space="preserve">había </w:t>
      </w:r>
      <w:r>
        <w:rPr>
          <w:color w:val="58AD6D"/>
        </w:rPr>
        <w:t xml:space="preserve">expulsado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en </w:t>
      </w:r>
      <w:r>
        <w:rPr>
          <w:color w:val="000000"/>
        </w:rPr>
        <w:t xml:space="preserve">topless </w:t>
      </w:r>
      <w:r>
        <w:rPr>
          <w:color w:val="000000"/>
        </w:rPr>
        <w:t xml:space="preserve">como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comentarios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vota </w:t>
      </w:r>
      <w:r>
        <w:rPr>
          <w:color w:val="000000"/>
        </w:rPr>
        <w:t xml:space="preserve">para </w:t>
      </w:r>
      <w:r>
        <w:rPr>
          <w:color w:val="58AD6D"/>
        </w:rPr>
        <w:t xml:space="preserve">decidir </w:t>
      </w:r>
      <w:r>
        <w:rPr>
          <w:color w:val="000000"/>
        </w:rPr>
        <w:t xml:space="preserve">quien </w:t>
      </w:r>
      <w:r>
        <w:rPr>
          <w:color w:val="AEA78F"/>
        </w:rPr>
        <w:t xml:space="preserve">dirigirá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AEA78F"/>
        </w:rPr>
        <w:t xml:space="preserve">abierto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6A03D7"/>
        </w:rPr>
        <w:t xml:space="preserve">empezará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ganará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definitivo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pase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FE3C8"/>
        </w:rPr>
        <w:t xml:space="preserve">reﬂejo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contar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. </w:t>
      </w:r>
      <w:r>
        <w:rPr>
          <w:color w:val="000000"/>
        </w:rPr>
        <w:t xml:space="preserve">Olga-Lambea </w:t>
      </w:r>
      <w:r>
        <w:rPr>
          <w:color w:val="000000"/>
        </w:rPr>
        <w:t xml:space="preserve">nos </w:t>
      </w:r>
      <w:r>
        <w:rPr>
          <w:color w:val="04F44E"/>
        </w:rPr>
        <w:t xml:space="preserve">adelanta </w:t>
      </w:r>
      <w:r>
        <w:rPr>
          <w:color w:val="000000"/>
        </w:rPr>
        <w:t xml:space="preserve">otras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destacadas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,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, </w:t>
      </w:r>
      <w:r>
        <w:rPr>
          <w:color w:val="AEA78F"/>
        </w:rPr>
        <w:t xml:space="preserve">destaca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los </w:t>
      </w:r>
      <w:r>
        <w:rPr>
          <w:color w:val="04F44E"/>
        </w:rPr>
        <w:t xml:space="preserve">esfuerzos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6A03D7"/>
        </w:rPr>
        <w:t xml:space="preserve">atrás </w:t>
      </w:r>
      <w:r>
        <w:rPr>
          <w:color w:val="000000"/>
        </w:rPr>
        <w:t xml:space="preserve">la </w:t>
      </w:r>
      <w:r>
        <w:rPr>
          <w:color w:val="04F44E"/>
        </w:rPr>
        <w:t xml:space="preserve">recesión </w:t>
      </w:r>
      <w:r>
        <w:rPr>
          <w:color w:val="000000"/>
        </w:rPr>
        <w:t xml:space="preserve">y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el </w:t>
      </w:r>
      <w:r>
        <w:rPr>
          <w:color w:val="C6B48B"/>
        </w:rPr>
        <w:t xml:space="preserve">déﬁcit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ha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4F44E"/>
        </w:rPr>
        <w:t xml:space="preserve">adoptadas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Borja-Thyssen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baronesa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defraudar </w:t>
      </w:r>
      <w:r>
        <w:rPr>
          <w:color w:val="6A03D7"/>
        </w:rPr>
        <w:t xml:space="preserve">medio </w:t>
      </w:r>
      <w:r>
        <w:rPr>
          <w:color w:val="04F44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simular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58AD6D"/>
        </w:rPr>
        <w:t xml:space="preserve">Andorra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escrito </w:t>
      </w:r>
      <w:r>
        <w:rPr>
          <w:color w:val="000000"/>
        </w:rPr>
        <w:t xml:space="preserve">de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, </w:t>
      </w:r>
      <w:r>
        <w:rPr>
          <w:color w:val="000000"/>
        </w:rPr>
        <w:t xml:space="preserve">Borja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no </w:t>
      </w:r>
      <w:r>
        <w:rPr>
          <w:color w:val="04F44E"/>
        </w:rPr>
        <w:t xml:space="preserve">presentó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residió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183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D28AD2"/>
        </w:rPr>
        <w:t xml:space="preserve">incendios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fuegos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en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tercero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Orense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Masterchef-Celebrity </w:t>
      </w:r>
      <w:r>
        <w:rPr>
          <w:color w:val="000000"/>
        </w:rPr>
        <w:t xml:space="preserve">se </w:t>
      </w:r>
      <w:r>
        <w:rPr>
          <w:color w:val="04F44E"/>
        </w:rPr>
        <w:t xml:space="preserve">traslada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menos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6A03D7"/>
        </w:rPr>
        <w:t xml:space="preserve">famosos </w:t>
      </w:r>
      <w:r>
        <w:rPr>
          <w:color w:val="58AD6D"/>
        </w:rPr>
        <w:t xml:space="preserve">concursantes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Cayetana-Guillén-Cuervo </w:t>
      </w:r>
      <w:r>
        <w:rPr>
          <w:color w:val="000000"/>
        </w:rPr>
        <w:t xml:space="preserve">o </w:t>
      </w:r>
      <w:r>
        <w:rPr>
          <w:color w:val="000000"/>
        </w:rPr>
        <w:t xml:space="preserve">Loles-León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el </w:t>
      </w:r>
      <w:r>
        <w:rPr>
          <w:color w:val="000000"/>
        </w:rPr>
        <w:t xml:space="preserve">delantal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58AD6D"/>
        </w:rPr>
        <w:t xml:space="preserve">sorprender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4F44E"/>
        </w:rPr>
        <w:t xml:space="preserve">cocinarán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reserva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biosfera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A03D7"/>
        </w:rPr>
        <w:t xml:space="preserve">abandonará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, </w:t>
      </w:r>
      <w:r>
        <w:rPr>
          <w:color w:val="AEA78F"/>
        </w:rPr>
        <w:t xml:space="preserve">destaca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Toni-Kross </w:t>
      </w:r>
      <w:r>
        <w:rPr>
          <w:color w:val="000000"/>
        </w:rPr>
        <w:t xml:space="preserve">. </w:t>
      </w:r>
      <w:r>
        <w:rPr>
          <w:color w:val="000000"/>
        </w:rPr>
        <w:t xml:space="preserve">Serio </w:t>
      </w:r>
      <w:r>
        <w:rPr>
          <w:color w:val="6A03D7"/>
        </w:rPr>
        <w:t xml:space="preserve">contratiempo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que </w:t>
      </w:r>
      <w:r>
        <w:rPr>
          <w:color w:val="6A03D7"/>
        </w:rPr>
        <w:t xml:space="preserve">pierde </w:t>
      </w:r>
      <w:r>
        <w:rPr>
          <w:color w:val="000000"/>
        </w:rPr>
        <w:t xml:space="preserve">a </w:t>
      </w:r>
      <w:r>
        <w:rPr>
          <w:color w:val="000000"/>
        </w:rPr>
        <w:t xml:space="preserve">Toni-Kross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momento </w:t>
      </w:r>
      <w:r>
        <w:rPr>
          <w:color w:val="AEA78F"/>
        </w:rPr>
        <w:t xml:space="preserve">clave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4F44E"/>
        </w:rPr>
        <w:t xml:space="preserve">detectado </w:t>
      </w:r>
      <w:r>
        <w:rPr>
          <w:color w:val="000000"/>
        </w:rPr>
        <w:t xml:space="preserve">una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del </w:t>
      </w:r>
      <w:r>
        <w:rPr>
          <w:color w:val="000000"/>
        </w:rPr>
        <w:t xml:space="preserve">5°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4F44E"/>
        </w:rPr>
        <w:t xml:space="preserve">produjo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FE3C8"/>
        </w:rPr>
        <w:t xml:space="preserve">Leganés </w:t>
      </w:r>
      <w:r>
        <w:rPr>
          <w:color w:val="000000"/>
        </w:rPr>
        <w:t xml:space="preserve">. </w:t>
      </w:r>
      <w:r>
        <w:rPr>
          <w:color w:val="732484"/>
        </w:rPr>
        <w:t xml:space="preserve">Kroos </w:t>
      </w:r>
      <w:r>
        <w:rPr>
          <w:color w:val="000000"/>
        </w:rPr>
        <w:t xml:space="preserve">se </w:t>
      </w:r>
      <w:r>
        <w:rPr>
          <w:color w:val="6A03D7"/>
        </w:rPr>
        <w:t xml:space="preserve">perderá </w:t>
      </w:r>
      <w:r>
        <w:rPr>
          <w:color w:val="000000"/>
        </w:rPr>
        <w:t xml:space="preserve">el </w:t>
      </w:r>
      <w:r>
        <w:rPr>
          <w:color w:val="000000"/>
        </w:rPr>
        <w:t xml:space="preserve">derbi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posiblemente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6F323"/>
        </w:rPr>
        <w:t xml:space="preserve">Mundialito </w:t>
      </w:r>
      <w:r>
        <w:rPr>
          <w:color w:val="000000"/>
        </w:rPr>
        <w:t xml:space="preserve">de </w:t>
      </w:r>
      <w:r>
        <w:rPr>
          <w:color w:val="732484"/>
        </w:rPr>
        <w:t xml:space="preserve">clubes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4F44E"/>
        </w:rPr>
        <w:t xml:space="preserve">permitirán </w:t>
      </w:r>
      <w:r>
        <w:rPr>
          <w:color w:val="AEA78F"/>
        </w:rPr>
        <w:t xml:space="preserve">elegir </w:t>
      </w:r>
      <w:r>
        <w:rPr>
          <w:color w:val="000000"/>
        </w:rPr>
        <w:t xml:space="preserve">al </w:t>
      </w:r>
      <w:r>
        <w:rPr>
          <w:color w:val="000000"/>
        </w:rPr>
        <w:t xml:space="preserve">45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4C4127"/>
        </w:rPr>
        <w:t xml:space="preserve">EEUU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demócrata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58AD6D"/>
        </w:rPr>
        <w:t xml:space="preserve">empresario </w:t>
      </w:r>
      <w:r>
        <w:rPr>
          <w:color w:val="AEA78F"/>
        </w:rPr>
        <w:t xml:space="preserve">abiertamente </w:t>
      </w:r>
      <w:r>
        <w:rPr>
          <w:color w:val="6A03D7"/>
        </w:rPr>
        <w:t xml:space="preserve">distanciado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incógnita </w:t>
      </w:r>
      <w:r>
        <w:rPr>
          <w:color w:val="6A03D7"/>
        </w:rPr>
        <w:t xml:space="preserve">quedará </w:t>
      </w:r>
      <w:r>
        <w:rPr>
          <w:color w:val="CFE3C8"/>
        </w:rPr>
        <w:t xml:space="preserve">despejada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, </w:t>
      </w:r>
      <w:r>
        <w:rPr>
          <w:color w:val="CFE3C8"/>
        </w:rPr>
        <w:t xml:space="preserve">tambien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y </w:t>
      </w:r>
      <w:r>
        <w:rPr>
          <w:color w:val="6A03D7"/>
        </w:rPr>
        <w:t xml:space="preserve">buscaremos </w:t>
      </w:r>
      <w:r>
        <w:rPr>
          <w:color w:val="000000"/>
        </w:rPr>
        <w:t xml:space="preserve">la </w:t>
      </w:r>
      <w:r>
        <w:rPr>
          <w:color w:val="6A03D7"/>
        </w:rPr>
        <w:t xml:space="preserve">ultima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4C4127"/>
        </w:rPr>
        <w:t xml:space="preserve">Moscú </w:t>
      </w:r>
      <w:r>
        <w:rPr>
          <w:color w:val="000000"/>
        </w:rPr>
        <w:t xml:space="preserve">,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pasan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C4127"/>
        </w:rPr>
        <w:t xml:space="preserve">Donald-Trump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, </w:t>
      </w:r>
      <w:r>
        <w:rPr>
          <w:color w:val="CFE3C8"/>
        </w:rPr>
        <w:t xml:space="preserve">Carlos-Franganillo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4F44E"/>
        </w:rPr>
        <w:t xml:space="preserve">respectivos </w:t>
      </w:r>
      <w:r>
        <w:rPr>
          <w:color w:val="AEA78F"/>
        </w:rPr>
        <w:t xml:space="preserve">cuarteles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convenciones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pasará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4F44E"/>
        </w:rPr>
        <w:t xml:space="preserve">Nueva </w:t>
      </w:r>
      <w:r>
        <w:rPr>
          <w:color w:val="04F44E"/>
        </w:rPr>
        <w:t xml:space="preserve">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la </w:t>
      </w:r>
      <w:r>
        <w:rPr>
          <w:color w:val="04F44E"/>
        </w:rPr>
        <w:t xml:space="preserve">favorecen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mejorado </w:t>
      </w:r>
      <w:r>
        <w:rPr>
          <w:color w:val="000000"/>
        </w:rPr>
        <w:t xml:space="preserve">sus </w:t>
      </w:r>
      <w:r>
        <w:rPr>
          <w:color w:val="000000"/>
        </w:rPr>
        <w:t xml:space="preserve">espectativas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EA78F"/>
        </w:rPr>
        <w:t xml:space="preserve">ventaja </w:t>
      </w:r>
      <w:r>
        <w:rPr>
          <w:color w:val="000000"/>
        </w:rPr>
        <w:t xml:space="preserve">de </w:t>
      </w:r>
      <w:r>
        <w:rPr>
          <w:color w:val="000000"/>
        </w:rPr>
        <w:t xml:space="preserve">3,2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EA78F"/>
        </w:rPr>
        <w:t xml:space="preserve">decisivos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más </w:t>
      </w:r>
      <w:r>
        <w:rPr>
          <w:color w:val="000000"/>
        </w:rPr>
        <w:t xml:space="preserve">ajustadas </w:t>
      </w:r>
      <w:r>
        <w:rPr>
          <w:color w:val="000000"/>
        </w:rPr>
        <w:t xml:space="preserve">. </w:t>
      </w:r>
      <w:r>
        <w:rPr>
          <w:color w:val="04F44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muestran </w:t>
      </w:r>
      <w:r>
        <w:rPr>
          <w:color w:val="000000"/>
        </w:rPr>
        <w:t xml:space="preserve">más </w:t>
      </w:r>
      <w:r>
        <w:rPr>
          <w:color w:val="AEA78F"/>
        </w:rPr>
        <w:t xml:space="preserve">optimistas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botados </w:t>
      </w:r>
      <w:r>
        <w:rPr>
          <w:color w:val="000000"/>
        </w:rPr>
        <w:t xml:space="preserve">y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4F44E"/>
        </w:rPr>
        <w:t xml:space="preserve">favorecerá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seguiremos </w:t>
      </w:r>
      <w:r>
        <w:rPr>
          <w:color w:val="58AD6D"/>
        </w:rPr>
        <w:t xml:space="preserve">informando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000000"/>
        </w:rPr>
        <w:t xml:space="preserve">sede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atril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4127"/>
        </w:rPr>
        <w:t xml:space="preserve">Hillary-Clinton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o </w:t>
      </w:r>
      <w:r>
        <w:rPr>
          <w:color w:val="58AD6D"/>
        </w:rPr>
        <w:t xml:space="preserve">reconocerá </w:t>
      </w:r>
      <w:r>
        <w:rPr>
          <w:color w:val="000000"/>
        </w:rPr>
        <w:t xml:space="preserve">su </w:t>
      </w:r>
      <w:r>
        <w:rPr>
          <w:color w:val="AEA78F"/>
        </w:rPr>
        <w:t xml:space="preserve">derrota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EA78F"/>
        </w:rPr>
        <w:t xml:space="preserve">listo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AEA78F"/>
        </w:rPr>
        <w:t xml:space="preserve">Frente </w:t>
      </w:r>
      <w:r>
        <w:rPr>
          <w:color w:val="000000"/>
        </w:rPr>
        <w:t xml:space="preserve">al </w:t>
      </w:r>
      <w:r>
        <w:rPr>
          <w:color w:val="6A03D7"/>
        </w:rPr>
        <w:t xml:space="preserve">escenario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AEA78F"/>
        </w:rPr>
        <w:t xml:space="preserve">comunicación </w:t>
      </w:r>
      <w:r>
        <w:rPr>
          <w:color w:val="4C4127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4F44E"/>
        </w:rPr>
        <w:t xml:space="preserve">niveles </w:t>
      </w:r>
      <w:r>
        <w:rPr>
          <w:color w:val="6A03D7"/>
        </w:rPr>
        <w:t xml:space="preserve">cercanos </w:t>
      </w:r>
      <w:r>
        <w:rPr>
          <w:color w:val="000000"/>
        </w:rPr>
        <w:t xml:space="preserve">al </w:t>
      </w:r>
      <w:r>
        <w:rPr>
          <w:color w:val="000000"/>
        </w:rPr>
        <w:t xml:space="preserve">2008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2008 </w:t>
      </w:r>
      <w:r>
        <w:rPr>
          <w:color w:val="000000"/>
        </w:rPr>
        <w:t xml:space="preserve">. </w:t>
      </w:r>
      <w:r>
        <w:rPr>
          <w:color w:val="000000"/>
        </w:rPr>
        <w:t xml:space="preserve">Jorge-Silva </w:t>
      </w:r>
      <w:r>
        <w:rPr>
          <w:color w:val="000000"/>
        </w:rPr>
        <w:t xml:space="preserve">,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es </w:t>
      </w:r>
      <w:r>
        <w:rPr>
          <w:color w:val="AEA78F"/>
        </w:rPr>
        <w:t xml:space="preserve">optimista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AEA78F"/>
        </w:rPr>
        <w:t xml:space="preserve">sondeos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 </w:t>
      </w:r>
      <w:r>
        <w:rPr>
          <w:color w:val="04F44E"/>
        </w:rPr>
        <w:t xml:space="preserve">dependerá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. </w:t>
      </w:r>
      <w:r>
        <w:rPr>
          <w:color w:val="4C4127"/>
        </w:rPr>
        <w:t xml:space="preserve">Cuanto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cree </w:t>
      </w:r>
      <w:r>
        <w:rPr>
          <w:color w:val="000000"/>
        </w:rPr>
        <w:t xml:space="preserve">, </w:t>
      </w:r>
      <w:r>
        <w:rPr>
          <w:color w:val="04F44E"/>
        </w:rPr>
        <w:t xml:space="preserve">mejor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haya </w:t>
      </w:r>
      <w:r>
        <w:rPr>
          <w:color w:val="6A03D7"/>
        </w:rPr>
        <w:t xml:space="preserve">iniciado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58AD6D"/>
        </w:rPr>
        <w:t xml:space="preserve">ofendiendo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4C4127"/>
        </w:rPr>
        <w:t xml:space="preserve">hispana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haya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A03D7"/>
        </w:rPr>
        <w:t xml:space="preserve">contraste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6A03D7"/>
        </w:rPr>
        <w:t xml:space="preserve">temprano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emitir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alcanzado </w:t>
      </w:r>
      <w:r>
        <w:rPr>
          <w:color w:val="000000"/>
        </w:rPr>
        <w:t xml:space="preserve">una </w:t>
      </w:r>
      <w:r>
        <w:rPr>
          <w:color w:val="6A03D7"/>
        </w:rPr>
        <w:t xml:space="preserve">cifra </w:t>
      </w:r>
      <w:r>
        <w:rPr>
          <w:color w:val="6A03D7"/>
        </w:rPr>
        <w:t xml:space="preserve">alta </w:t>
      </w:r>
      <w:r>
        <w:rPr>
          <w:color w:val="000000"/>
        </w:rPr>
        <w:t xml:space="preserve">: </w:t>
      </w:r>
      <w:r>
        <w:rPr>
          <w:color w:val="000000"/>
        </w:rPr>
        <w:t xml:space="preserve">46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electorado </w:t>
      </w:r>
      <w:r>
        <w:rPr>
          <w:color w:val="4C4127"/>
        </w:rPr>
        <w:t xml:space="preserve">hispano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hay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votaba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haré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si </w:t>
      </w:r>
      <w:r>
        <w:rPr>
          <w:color w:val="000000"/>
        </w:rPr>
        <w:t xml:space="preserve">hoy </w:t>
      </w:r>
      <w:r>
        <w:rPr>
          <w:color w:val="000000"/>
        </w:rPr>
        <w:t xml:space="preserve">gano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esa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AEA78F"/>
        </w:rPr>
        <w:t xml:space="preserve">reside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5° </w:t>
      </w:r>
      <w:r>
        <w:rPr>
          <w:color w:val="04F44E"/>
        </w:rPr>
        <w:t xml:space="preserve">avenida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mujery </w:t>
      </w:r>
      <w:r>
        <w:rPr>
          <w:color w:val="000000"/>
        </w:rPr>
        <w:t xml:space="preserve">algunos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abucheado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algunos </w:t>
      </w:r>
      <w:r>
        <w:rPr>
          <w:color w:val="AEA78F"/>
        </w:rPr>
        <w:t xml:space="preserve">seguidores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4127"/>
        </w:rPr>
        <w:t xml:space="preserve">exterior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4F44E"/>
        </w:rPr>
        <w:t xml:space="preserve">interesante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irá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6A03D7"/>
        </w:rPr>
        <w:t xml:space="preserve">incidente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2 </w:t>
      </w:r>
      <w:r>
        <w:rPr>
          <w:color w:val="58AD6D"/>
        </w:rPr>
        <w:t xml:space="preserve">mujeres </w:t>
      </w:r>
      <w:r>
        <w:rPr>
          <w:color w:val="58AD6D"/>
        </w:rPr>
        <w:t xml:space="preserve">feministas </w:t>
      </w:r>
      <w:r>
        <w:rPr>
          <w:color w:val="000000"/>
        </w:rPr>
        <w:t xml:space="preserve">, </w:t>
      </w:r>
      <w:r>
        <w:rPr>
          <w:color w:val="58AD6D"/>
        </w:rPr>
        <w:t xml:space="preserve">desnudas </w:t>
      </w:r>
      <w:r>
        <w:rPr>
          <w:color w:val="000000"/>
        </w:rPr>
        <w:t xml:space="preserve">de </w:t>
      </w:r>
      <w:r>
        <w:rPr>
          <w:color w:val="D32981"/>
        </w:rPr>
        <w:t xml:space="preserve">cintura </w:t>
      </w:r>
      <w:r>
        <w:rPr>
          <w:color w:val="000000"/>
        </w:rPr>
        <w:t xml:space="preserve">para </w:t>
      </w:r>
      <w:r>
        <w:rPr>
          <w:color w:val="257FBB"/>
        </w:rPr>
        <w:t xml:space="preserve">arriba </w:t>
      </w:r>
      <w:r>
        <w:rPr>
          <w:color w:val="000000"/>
        </w:rPr>
        <w:t xml:space="preserve">han </w:t>
      </w:r>
      <w:r>
        <w:rPr>
          <w:color w:val="6A03D7"/>
        </w:rPr>
        <w:t xml:space="preserve">protestado </w:t>
      </w:r>
      <w:r>
        <w:rPr>
          <w:color w:val="000000"/>
        </w:rPr>
        <w:t xml:space="preserve">del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6A03D7"/>
        </w:rPr>
        <w:t xml:space="preserve">asiste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evento </w:t>
      </w:r>
      <w:r>
        <w:rPr>
          <w:color w:val="000000"/>
        </w:rPr>
        <w:t xml:space="preserve">con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torre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supone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58AD6D"/>
        </w:rPr>
        <w:t xml:space="preserve">aparecerá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instalará </w:t>
      </w:r>
      <w:r>
        <w:rPr>
          <w:color w:val="000000"/>
        </w:rPr>
        <w:t xml:space="preserve">su </w:t>
      </w:r>
      <w:r>
        <w:rPr>
          <w:color w:val="AEA78F"/>
        </w:rPr>
        <w:t xml:space="preserve">cuartel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ya </w:t>
      </w:r>
      <w:r>
        <w:rPr>
          <w:color w:val="000000"/>
        </w:rPr>
        <w:t xml:space="preserve">algunas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deNevada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6A03D7"/>
        </w:rPr>
        <w:t xml:space="preserve">llegaba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con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4C4127"/>
        </w:rPr>
        <w:t xml:space="preserve">Melania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Ivanka </w:t>
      </w:r>
      <w:r>
        <w:rPr>
          <w:color w:val="04F44E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FE3C8"/>
        </w:rPr>
        <w:t xml:space="preserve">once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6A03D7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4C4127"/>
        </w:rPr>
        <w:t xml:space="preserve">Manhattan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algunos </w:t>
      </w:r>
      <w:r>
        <w:rPr>
          <w:color w:val="AEA78F"/>
        </w:rPr>
        <w:t xml:space="preserve">abucheos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se </w:t>
      </w:r>
      <w:r>
        <w:rPr>
          <w:color w:val="6A03D7"/>
        </w:rPr>
        <w:t xml:space="preserve">mostraba </w:t>
      </w:r>
      <w:r>
        <w:rPr>
          <w:color w:val="58AD6D"/>
        </w:rPr>
        <w:t xml:space="preserve">sonriente </w:t>
      </w:r>
      <w:r>
        <w:rPr>
          <w:color w:val="000000"/>
        </w:rPr>
        <w:t xml:space="preserve">y </w:t>
      </w:r>
      <w:r>
        <w:rPr>
          <w:color w:val="AEA78F"/>
        </w:rPr>
        <w:t xml:space="preserve">convencido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ha </w:t>
      </w:r>
      <w:r>
        <w:rPr>
          <w:color w:val="58AD6D"/>
        </w:rPr>
        <w:t xml:space="preserve">grabado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8AD6D"/>
        </w:rPr>
        <w:t xml:space="preserve">vídeos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4127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Torre-Trump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seguidores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6A03D7"/>
        </w:rPr>
        <w:t xml:space="preserve">visto </w:t>
      </w:r>
      <w:r>
        <w:rPr>
          <w:color w:val="AEA78F"/>
        </w:rPr>
        <w:t xml:space="preserve">progreso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cuelo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Archivo-Histórico-Notarial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transcurrir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hotel </w:t>
      </w:r>
      <w:r>
        <w:rPr>
          <w:color w:val="000000"/>
        </w:rPr>
        <w:t xml:space="preserve">dela </w:t>
      </w:r>
      <w:r>
        <w:rPr>
          <w:color w:val="000000"/>
        </w:rPr>
        <w:t xml:space="preserve">Calle </w:t>
      </w:r>
      <w:r>
        <w:rPr>
          <w:color w:val="000000"/>
        </w:rPr>
        <w:t xml:space="preserve">54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4F44E"/>
        </w:rPr>
        <w:t xml:space="preserve">alquilado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de </w:t>
      </w:r>
      <w:r>
        <w:rPr>
          <w:color w:val="6A03D7"/>
        </w:rPr>
        <w:t xml:space="preserve">baile </w:t>
      </w:r>
      <w:r>
        <w:rPr>
          <w:color w:val="000000"/>
        </w:rPr>
        <w:t xml:space="preserve">para </w:t>
      </w:r>
      <w:r>
        <w:rPr>
          <w:color w:val="04F44E"/>
        </w:rPr>
        <w:t xml:space="preserve">reunir </w:t>
      </w:r>
      <w:r>
        <w:rPr>
          <w:color w:val="6A03D7"/>
        </w:rPr>
        <w:t xml:space="preserve">amigos </w:t>
      </w:r>
      <w:r>
        <w:rPr>
          <w:color w:val="000000"/>
        </w:rPr>
        <w:t xml:space="preserve">,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y </w:t>
      </w:r>
      <w:r>
        <w:rPr>
          <w:color w:val="AEA78F"/>
        </w:rPr>
        <w:t xml:space="preserve">seguidores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interpreta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tensa </w:t>
      </w:r>
      <w:r>
        <w:rPr>
          <w:color w:val="4C4127"/>
        </w:rPr>
        <w:t xml:space="preserve">relación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, </w:t>
      </w:r>
      <w:r>
        <w:rPr>
          <w:color w:val="CFE3C8"/>
        </w:rPr>
        <w:t xml:space="preserve">TVE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D32981"/>
        </w:rPr>
        <w:t xml:space="preserve">cadenas </w:t>
      </w:r>
      <w:r>
        <w:rPr>
          <w:color w:val="4C4127"/>
        </w:rPr>
        <w:t xml:space="preserve">internacionales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000000"/>
        </w:rPr>
        <w:t xml:space="preserve">la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cuartel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: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6A03D7"/>
        </w:rPr>
        <w:t xml:space="preserve">cuatro </w:t>
      </w:r>
      <w:r>
        <w:rPr>
          <w:color w:val="000000"/>
        </w:rPr>
        <w:t xml:space="preserve">;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en </w:t>
      </w:r>
      <w:r>
        <w:rPr>
          <w:color w:val="000000"/>
        </w:rPr>
        <w:t xml:space="preserve">Dixville-North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minúsculos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New-Hampshire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1948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AEA78F"/>
        </w:rPr>
        <w:t xml:space="preserve">abrir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madrugar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Nancy </w:t>
      </w:r>
      <w:r>
        <w:rPr>
          <w:color w:val="000000"/>
        </w:rPr>
        <w:t xml:space="preserve">de </w:t>
      </w:r>
      <w:r>
        <w:rPr>
          <w:color w:val="58AD6D"/>
        </w:rPr>
        <w:t xml:space="preserve">Palma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irse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732484"/>
        </w:rPr>
        <w:t xml:space="preserve">minuto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medianoche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experimentada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opción </w:t>
      </w:r>
      <w:r>
        <w:rPr>
          <w:color w:val="000000"/>
        </w:rPr>
        <w:t xml:space="preserve">más </w:t>
      </w:r>
      <w:r>
        <w:rPr>
          <w:color w:val="04F44E"/>
        </w:rPr>
        <w:t xml:space="preserve">sensata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. </w:t>
      </w:r>
      <w:r>
        <w:rPr>
          <w:color w:val="000000"/>
        </w:rPr>
        <w:t xml:space="preserve">Peter-Johnson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le </w:t>
      </w:r>
      <w:r>
        <w:rPr>
          <w:color w:val="6A03D7"/>
        </w:rPr>
        <w:t xml:space="preserve">parece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6A03D7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 </w:t>
      </w:r>
      <w:r>
        <w:rPr>
          <w:color w:val="000000"/>
        </w:rPr>
        <w:t xml:space="preserve">nada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termine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haciendo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en </w:t>
      </w:r>
      <w:r>
        <w:rPr>
          <w:color w:val="257FBB"/>
        </w:rPr>
        <w:t xml:space="preserve">Hawai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en </w:t>
      </w:r>
      <w:r>
        <w:rPr>
          <w:color w:val="AEA78F"/>
        </w:rPr>
        <w:t xml:space="preserve">abrir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cierren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inquilino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es </w:t>
      </w:r>
      <w:r>
        <w:rPr>
          <w:color w:val="58AD6D"/>
        </w:rPr>
        <w:t xml:space="preserve">hombre </w:t>
      </w:r>
      <w:r>
        <w:rPr>
          <w:color w:val="000000"/>
        </w:rPr>
        <w:t xml:space="preserve">o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han </w:t>
      </w:r>
      <w:r>
        <w:rPr>
          <w:color w:val="AEA78F"/>
        </w:rPr>
        <w:t xml:space="preserve">abierto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han </w:t>
      </w:r>
      <w:r>
        <w:rPr>
          <w:color w:val="AEA78F"/>
        </w:rPr>
        <w:t xml:space="preserve">abierto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recontar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A03D7"/>
        </w:rPr>
        <w:t xml:space="preserve">Alaska </w:t>
      </w:r>
      <w:r>
        <w:rPr>
          <w:color w:val="000000"/>
        </w:rPr>
        <w:t xml:space="preserve">y </w:t>
      </w:r>
      <w:r>
        <w:rPr>
          <w:color w:val="000000"/>
        </w:rPr>
        <w:t xml:space="preserve">Hawaii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04F44E"/>
        </w:rPr>
        <w:t xml:space="preserve">cerrará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ya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cola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está </w:t>
      </w:r>
      <w:r>
        <w:rPr>
          <w:color w:val="AEA78F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gana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con </w:t>
      </w:r>
      <w:r>
        <w:rPr>
          <w:color w:val="AEA78F"/>
        </w:rPr>
        <w:t xml:space="preserve">porcentajes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A03D7"/>
        </w:rPr>
        <w:t xml:space="preserve">Cuesta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quien </w:t>
      </w:r>
      <w:r>
        <w:rPr>
          <w:color w:val="6A03D7"/>
        </w:rPr>
        <w:t xml:space="preserve">prefiera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por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soporto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he </w:t>
      </w:r>
      <w:r>
        <w:rPr>
          <w:color w:val="000000"/>
        </w:rPr>
        <w:t xml:space="preserve">sido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que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y </w:t>
      </w:r>
      <w:r>
        <w:rPr>
          <w:color w:val="000000"/>
        </w:rPr>
        <w:t xml:space="preserve">Gabriela </w:t>
      </w:r>
      <w:r>
        <w:rPr>
          <w:color w:val="000000"/>
        </w:rPr>
        <w:t xml:space="preserve">son </w:t>
      </w:r>
      <w:r>
        <w:rPr>
          <w:color w:val="000000"/>
        </w:rPr>
        <w:t xml:space="preserve">puertorriqueños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simpatiza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está </w:t>
      </w:r>
      <w:r>
        <w:rPr>
          <w:color w:val="04F44E"/>
        </w:rPr>
        <w:t xml:space="preserve">promoviendo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000000"/>
        </w:rPr>
        <w:t xml:space="preserve">que </w:t>
      </w:r>
      <w:r>
        <w:rPr>
          <w:color w:val="AEA78F"/>
        </w:rPr>
        <w:t xml:space="preserve">divide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está </w:t>
      </w:r>
      <w:r>
        <w:rPr>
          <w:color w:val="04F44E"/>
        </w:rPr>
        <w:t xml:space="preserve">promoviendo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como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nos </w:t>
      </w:r>
      <w:r>
        <w:rPr>
          <w:color w:val="58AD6D"/>
        </w:rPr>
        <w:t xml:space="preserve">identificamos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AEA78F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6A03D7"/>
        </w:rPr>
        <w:t xml:space="preserve">encontramos </w:t>
      </w:r>
      <w:r>
        <w:rPr>
          <w:color w:val="AEA78F"/>
        </w:rPr>
        <w:t xml:space="preserve">entusiasmo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AEA78F"/>
        </w:rPr>
        <w:t xml:space="preserve">elegir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58AD6D"/>
        </w:rPr>
        <w:t xml:space="preserve">menor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ambiente </w:t>
      </w:r>
      <w:r>
        <w:rPr>
          <w:color w:val="6A03D7"/>
        </w:rPr>
        <w:t xml:space="preserve">abunda </w:t>
      </w:r>
      <w:r>
        <w:rPr>
          <w:color w:val="000000"/>
        </w:rPr>
        <w:t xml:space="preserve">el </w:t>
      </w:r>
      <w:r>
        <w:rPr>
          <w:color w:val="6A03D7"/>
        </w:rPr>
        <w:t xml:space="preserve">miedo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acaba </w:t>
      </w:r>
      <w:r>
        <w:rPr>
          <w:color w:val="000000"/>
        </w:rPr>
        <w:t xml:space="preserve">hoy </w:t>
      </w:r>
      <w:r>
        <w:rPr>
          <w:color w:val="000000"/>
        </w:rPr>
        <w:t xml:space="preserve">Somos </w:t>
      </w:r>
      <w:r>
        <w:rPr>
          <w:color w:val="6A03D7"/>
        </w:rPr>
        <w:t xml:space="preserve">varios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cómo </w:t>
      </w:r>
      <w:r>
        <w:rPr>
          <w:color w:val="000000"/>
        </w:rPr>
        <w:t xml:space="preserve">nos </w:t>
      </w:r>
      <w:r>
        <w:rPr>
          <w:color w:val="AEA78F"/>
        </w:rPr>
        <w:t xml:space="preserve">reconciliaremos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sigue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muchas </w:t>
      </w:r>
      <w:r>
        <w:rPr>
          <w:color w:val="6A03D7"/>
        </w:rPr>
        <w:t xml:space="preserve">iglesias </w:t>
      </w:r>
      <w:r>
        <w:rPr>
          <w:color w:val="000000"/>
        </w:rPr>
        <w:t xml:space="preserve">habilitadas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6A03D7"/>
        </w:rPr>
        <w:t xml:space="preserve">terminan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manual </w:t>
      </w:r>
      <w:r>
        <w:rPr>
          <w:color w:val="000000"/>
        </w:rPr>
        <w:t xml:space="preserve">de </w:t>
      </w:r>
      <w:r>
        <w:rPr>
          <w:color w:val="58AD6D"/>
        </w:rPr>
        <w:t xml:space="preserve">instrucciones </w:t>
      </w:r>
      <w:r>
        <w:rPr>
          <w:color w:val="6A03D7"/>
        </w:rPr>
        <w:t xml:space="preserve">varios </w:t>
      </w:r>
      <w:r>
        <w:rPr>
          <w:color w:val="6A03D7"/>
        </w:rPr>
        <w:t xml:space="preserve">idiomas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AEA78F"/>
        </w:rPr>
        <w:t xml:space="preserve">depositar </w:t>
      </w:r>
      <w:r>
        <w:rPr>
          <w:color w:val="000000"/>
        </w:rPr>
        <w:t xml:space="preserve">la </w:t>
      </w:r>
      <w:r>
        <w:rPr>
          <w:color w:val="AEA78F"/>
        </w:rPr>
        <w:t xml:space="preserve">papeleta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EA78F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EA78F"/>
        </w:rPr>
        <w:t xml:space="preserve">papeleta </w:t>
      </w:r>
      <w:r>
        <w:rPr>
          <w:color w:val="04F44E"/>
        </w:rPr>
        <w:t xml:space="preserve">electrónica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maquina </w:t>
      </w:r>
      <w:r>
        <w:rPr>
          <w:color w:val="000000"/>
        </w:rPr>
        <w:t xml:space="preserve">que </w:t>
      </w:r>
      <w:r>
        <w:rPr>
          <w:color w:val="58AD6D"/>
        </w:rPr>
        <w:t xml:space="preserve">registra </w:t>
      </w:r>
      <w:r>
        <w:rPr>
          <w:color w:val="000000"/>
        </w:rPr>
        <w:t xml:space="preserve">el </w:t>
      </w:r>
      <w:r>
        <w:rPr>
          <w:color w:val="04F44E"/>
        </w:rPr>
        <w:t xml:space="preserve">sufragio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57FBB"/>
        </w:rPr>
        <w:t xml:space="preserve">manda </w:t>
      </w:r>
      <w:r>
        <w:rPr>
          <w:color w:val="000000"/>
        </w:rPr>
        <w:t xml:space="preserve">a </w:t>
      </w:r>
      <w:r>
        <w:rPr>
          <w:color w:val="000000"/>
        </w:rPr>
        <w:t xml:space="preserve">Iacentral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condado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conocerán </w:t>
      </w:r>
      <w:r>
        <w:rPr>
          <w:color w:val="000000"/>
        </w:rPr>
        <w:t xml:space="preserve">hasta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000000"/>
        </w:rPr>
        <w:t xml:space="preserve">husos </w:t>
      </w:r>
      <w:r>
        <w:rPr>
          <w:color w:val="04F44E"/>
        </w:rPr>
        <w:t xml:space="preserve">horarios </w:t>
      </w:r>
      <w:r>
        <w:rPr>
          <w:color w:val="AEA78F"/>
        </w:rPr>
        <w:t xml:space="preserve">distintos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irán </w:t>
      </w:r>
      <w:r>
        <w:rPr>
          <w:color w:val="04F44E"/>
        </w:rPr>
        <w:t xml:space="preserve">cerrando </w:t>
      </w:r>
      <w:r>
        <w:rPr>
          <w:color w:val="000000"/>
        </w:rPr>
        <w:t xml:space="preserve">paulatinamente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hora </w:t>
      </w:r>
      <w:r>
        <w:rPr>
          <w:color w:val="6A03D7"/>
        </w:rPr>
        <w:t xml:space="preserve">española </w:t>
      </w:r>
      <w:r>
        <w:rPr>
          <w:color w:val="6A03D7"/>
        </w:rPr>
        <w:t xml:space="preserve">comenzarán </w:t>
      </w:r>
      <w:r>
        <w:rPr>
          <w:color w:val="000000"/>
        </w:rPr>
        <w:t xml:space="preserve">a </w:t>
      </w:r>
      <w:r>
        <w:rPr>
          <w:color w:val="58AD6D"/>
        </w:rPr>
        <w:t xml:space="preserve">difundirse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AEA78F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ganador </w:t>
      </w:r>
      <w:r>
        <w:rPr>
          <w:color w:val="000000"/>
        </w:rPr>
        <w:t xml:space="preserve">o </w:t>
      </w:r>
      <w:r>
        <w:rPr>
          <w:color w:val="AEA78F"/>
        </w:rPr>
        <w:t xml:space="preserve">ganadora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11y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hora </w:t>
      </w:r>
      <w:r>
        <w:rPr>
          <w:color w:val="6A03D7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principales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de </w:t>
      </w:r>
      <w:r>
        <w:rPr>
          <w:color w:val="4C4127"/>
        </w:rPr>
        <w:t xml:space="preserve">EEUU </w:t>
      </w:r>
      <w:r>
        <w:rPr>
          <w:color w:val="000000"/>
        </w:rPr>
        <w:t xml:space="preserve">han </w:t>
      </w:r>
      <w:r>
        <w:rPr>
          <w:color w:val="04F44E"/>
        </w:rPr>
        <w:t xml:space="preserve">reforzado </w:t>
      </w:r>
      <w:r>
        <w:rPr>
          <w:color w:val="000000"/>
        </w:rPr>
        <w:t xml:space="preserve">sus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con </w:t>
      </w:r>
      <w:r>
        <w:rPr>
          <w:color w:val="6A03D7"/>
        </w:rPr>
        <w:t xml:space="preserve">motivo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particular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4F44E"/>
        </w:rPr>
        <w:t xml:space="preserve">establecido </w:t>
      </w:r>
      <w:r>
        <w:rPr>
          <w:color w:val="000000"/>
        </w:rPr>
        <w:t xml:space="preserve">sus </w:t>
      </w:r>
      <w:r>
        <w:rPr>
          <w:color w:val="AEA78F"/>
        </w:rPr>
        <w:t xml:space="preserve">cuarteles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tanto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como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5.000 </w:t>
      </w:r>
      <w:r>
        <w:rPr>
          <w:color w:val="58AD6D"/>
        </w:rPr>
        <w:t xml:space="preserve">agentes </w:t>
      </w:r>
      <w:r>
        <w:rPr>
          <w:color w:val="000000"/>
        </w:rPr>
        <w:t xml:space="preserve">de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desplegdo </w:t>
      </w:r>
      <w:r>
        <w:rPr>
          <w:color w:val="000000"/>
        </w:rPr>
        <w:t xml:space="preserve">por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están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al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Bill-Di-Blasio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dejará </w:t>
      </w:r>
      <w:r>
        <w:rPr>
          <w:color w:val="58AD6D"/>
        </w:rPr>
        <w:t xml:space="preserve">intimidar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. </w:t>
      </w:r>
      <w:r>
        <w:rPr>
          <w:color w:val="000000"/>
        </w:rPr>
        <w:t xml:space="preserve">MéXico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6A03D7"/>
        </w:rPr>
        <w:t xml:space="preserve">especial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AEA78F"/>
        </w:rPr>
        <w:t xml:space="preserve">defendiera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la </w:t>
      </w:r>
      <w:r>
        <w:rPr>
          <w:color w:val="04F44E"/>
        </w:rPr>
        <w:t xml:space="preserve">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para </w:t>
      </w:r>
      <w:r>
        <w:rPr>
          <w:color w:val="6A03D7"/>
        </w:rPr>
        <w:t xml:space="preserve">frenar </w:t>
      </w:r>
      <w:r>
        <w:rPr>
          <w:color w:val="000000"/>
        </w:rPr>
        <w:t xml:space="preserve">la </w:t>
      </w:r>
      <w:r>
        <w:rPr>
          <w:color w:val="4C4127"/>
        </w:rPr>
        <w:t xml:space="preserve">inmigración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especialmente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4127"/>
        </w:rPr>
        <w:t xml:space="preserve">mexicanos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Su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, </w:t>
      </w:r>
      <w:r>
        <w:rPr>
          <w:color w:val="58AD6D"/>
        </w:rPr>
        <w:t xml:space="preserve">productora </w:t>
      </w:r>
      <w:r>
        <w:rPr>
          <w:color w:val="000000"/>
        </w:rPr>
        <w:t xml:space="preserve">, </w:t>
      </w:r>
      <w:r>
        <w:rPr>
          <w:color w:val="000000"/>
        </w:rPr>
        <w:t xml:space="preserve">exportadora </w:t>
      </w:r>
      <w:r>
        <w:rPr>
          <w:color w:val="000000"/>
        </w:rPr>
        <w:t xml:space="preserve">,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del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6A03D7"/>
        </w:rPr>
        <w:t xml:space="preserve">libre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se </w:t>
      </w:r>
      <w:r>
        <w:rPr>
          <w:color w:val="04F44E"/>
        </w:rPr>
        <w:t xml:space="preserve">propone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y </w:t>
      </w:r>
      <w:r>
        <w:rPr>
          <w:color w:val="4C4127"/>
        </w:rPr>
        <w:t xml:space="preserve">Hillary-Clinton </w:t>
      </w:r>
      <w:r>
        <w:rPr>
          <w:color w:val="58AD6D"/>
        </w:rPr>
        <w:t xml:space="preserve">revisar </w:t>
      </w:r>
      <w:r>
        <w:rPr>
          <w:color w:val="000000"/>
        </w:rPr>
        <w:t xml:space="preserve">. </w:t>
      </w:r>
      <w:r>
        <w:rPr>
          <w:color w:val="AEA78F"/>
        </w:rPr>
        <w:t xml:space="preserve">Ambos </w:t>
      </w:r>
      <w:r>
        <w:rPr>
          <w:color w:val="000000"/>
        </w:rPr>
        <w:t xml:space="preserve">son </w:t>
      </w:r>
      <w:r>
        <w:rPr>
          <w:color w:val="6A03D7"/>
        </w:rPr>
        <w:t xml:space="preserve">difíciles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estaríamos </w:t>
      </w:r>
      <w:r>
        <w:rPr>
          <w:color w:val="000000"/>
        </w:rPr>
        <w:t xml:space="preserve">muy </w:t>
      </w:r>
      <w:r>
        <w:rPr>
          <w:color w:val="000000"/>
        </w:rPr>
        <w:t xml:space="preserve">oprimidos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señora </w:t>
      </w:r>
      <w:r>
        <w:rPr>
          <w:color w:val="4C4127"/>
        </w:rPr>
        <w:t xml:space="preserve">Clinton </w:t>
      </w:r>
      <w:r>
        <w:rPr>
          <w:color w:val="04F44E"/>
        </w:rPr>
        <w:t xml:space="preserve">pues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6A03D7"/>
        </w:rPr>
        <w:t xml:space="preserve">salvamos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4C4127"/>
        </w:rPr>
        <w:t xml:space="preserve">mexicano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apreciándose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perspectivas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sube </w:t>
      </w:r>
      <w:r>
        <w:rPr>
          <w:color w:val="000000"/>
        </w:rPr>
        <w:t xml:space="preserve">y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6A03D7"/>
        </w:rPr>
        <w:t xml:space="preserve">importado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sube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discrección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4C4127"/>
        </w:rPr>
        <w:t xml:space="preserve">mexicano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José-Antonio-Meade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8AD6D"/>
        </w:rPr>
        <w:t xml:space="preserve">tuits </w:t>
      </w:r>
      <w:r>
        <w:rPr>
          <w:color w:val="000000"/>
        </w:rPr>
        <w:t xml:space="preserve">lo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remesas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4F44E"/>
        </w:rPr>
        <w:t xml:space="preserve">familias </w:t>
      </w:r>
      <w:r>
        <w:rPr>
          <w:color w:val="4C4127"/>
        </w:rPr>
        <w:t xml:space="preserve">mexicanas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enero </w:t>
      </w:r>
      <w:r>
        <w:rPr>
          <w:color w:val="000000"/>
        </w:rPr>
        <w:t xml:space="preserve">a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04F44E"/>
        </w:rPr>
        <w:t xml:space="preserve">recaudar </w:t>
      </w:r>
      <w:r>
        <w:rPr>
          <w:color w:val="000000"/>
        </w:rPr>
        <w:t xml:space="preserve">20.000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dólares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remesas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fuente </w:t>
      </w:r>
      <w:r>
        <w:rPr>
          <w:color w:val="000000"/>
        </w:rPr>
        <w:t xml:space="preserve">de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famoso </w:t>
      </w:r>
      <w:r>
        <w:rPr>
          <w:color w:val="000000"/>
        </w:rPr>
        <w:t xml:space="preserve">muro </w:t>
      </w:r>
      <w:r>
        <w:rPr>
          <w:color w:val="000000"/>
        </w:rPr>
        <w:t xml:space="preserve">, </w:t>
      </w:r>
      <w:r>
        <w:rPr>
          <w:color w:val="AEA78F"/>
        </w:rPr>
        <w:t xml:space="preserve">defiende </w:t>
      </w:r>
      <w:r>
        <w:rPr>
          <w:color w:val="000000"/>
        </w:rPr>
        <w:t xml:space="preserve">la </w:t>
      </w:r>
      <w:r>
        <w:rPr>
          <w:color w:val="6A03D7"/>
        </w:rPr>
        <w:t xml:space="preserve">deportación </w:t>
      </w:r>
      <w:r>
        <w:rPr>
          <w:color w:val="58AD6D"/>
        </w:rPr>
        <w:t xml:space="preserve">inmediata </w:t>
      </w:r>
      <w:r>
        <w:rPr>
          <w:color w:val="000000"/>
        </w:rPr>
        <w:t xml:space="preserve">de </w:t>
      </w:r>
      <w:r>
        <w:rPr>
          <w:color w:val="000000"/>
        </w:rPr>
        <w:t xml:space="preserve">5,8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indocumentados </w:t>
      </w:r>
      <w:r>
        <w:rPr>
          <w:color w:val="4C4127"/>
        </w:rPr>
        <w:t xml:space="preserve">mexicanos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4C4127"/>
        </w:rPr>
        <w:t xml:space="preserve">Rusia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UE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4F44E"/>
        </w:rPr>
        <w:t xml:space="preserve">interés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del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4127"/>
        </w:rPr>
        <w:t xml:space="preserve">relaciones </w:t>
      </w:r>
      <w:r>
        <w:rPr>
          <w:color w:val="000000"/>
        </w:rPr>
        <w:t xml:space="preserve">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con </w:t>
      </w:r>
      <w:r>
        <w:rPr>
          <w:color w:val="4C4127"/>
        </w:rPr>
        <w:t xml:space="preserve">Moscú </w:t>
      </w:r>
      <w:r>
        <w:rPr>
          <w:color w:val="000000"/>
        </w:rPr>
        <w:t xml:space="preserve">han </w:t>
      </w:r>
      <w:r>
        <w:rPr>
          <w:color w:val="6A03D7"/>
        </w:rPr>
        <w:t xml:space="preserve">marcado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enfrentamientos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en </w:t>
      </w:r>
      <w:r>
        <w:rPr>
          <w:color w:val="4C4127"/>
        </w:rPr>
        <w:t xml:space="preserve">Moscú </w:t>
      </w:r>
      <w:r>
        <w:rPr>
          <w:color w:val="000000"/>
        </w:rPr>
        <w:t xml:space="preserve">, </w:t>
      </w:r>
      <w:r>
        <w:rPr>
          <w:color w:val="000000"/>
        </w:rPr>
        <w:t xml:space="preserve">Luis-Pérez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ganara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habría </w:t>
      </w:r>
      <w:r>
        <w:rPr>
          <w:color w:val="000000"/>
        </w:rPr>
        <w:t xml:space="preserve">un </w:t>
      </w:r>
      <w:r>
        <w:rPr>
          <w:color w:val="6A03D7"/>
        </w:rPr>
        <w:t xml:space="preserve">mayor </w:t>
      </w:r>
      <w:r>
        <w:rPr>
          <w:color w:val="AEA78F"/>
        </w:rPr>
        <w:t xml:space="preserve">equilibrio </w:t>
      </w:r>
      <w:r>
        <w:rPr>
          <w:color w:val="000000"/>
        </w:rPr>
        <w:t xml:space="preserve">entre </w:t>
      </w:r>
      <w:r>
        <w:rPr>
          <w:color w:val="58AD6D"/>
        </w:rPr>
        <w:t xml:space="preserve">hombres </w:t>
      </w:r>
      <w:r>
        <w:rPr>
          <w:color w:val="000000"/>
        </w:rPr>
        <w:t xml:space="preserve">y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posiciones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liderazgo </w:t>
      </w:r>
      <w:r>
        <w:rPr>
          <w:color w:val="000000"/>
        </w:rPr>
        <w:t xml:space="preserve">. </w:t>
      </w:r>
      <w:r>
        <w:rPr>
          <w:color w:val="000000"/>
        </w:rPr>
        <w:t xml:space="preserve">Cautela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sale </w:t>
      </w:r>
      <w:r>
        <w:rPr>
          <w:color w:val="AEA78F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RíEN </w:t>
      </w:r>
      <w:r>
        <w:rPr>
          <w:color w:val="000000"/>
        </w:rPr>
        <w:t xml:space="preserve">)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mostrado </w:t>
      </w:r>
      <w:r>
        <w:rPr>
          <w:color w:val="000000"/>
        </w:rPr>
        <w:t xml:space="preserve">volátiles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mostrado </w:t>
      </w:r>
      <w:r>
        <w:rPr>
          <w:color w:val="000000"/>
        </w:rPr>
        <w:t xml:space="preserve">volátiles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. </w:t>
      </w:r>
      <w:r>
        <w:rPr>
          <w:color w:val="6A03D7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las </w:t>
      </w:r>
      <w:r>
        <w:rPr>
          <w:color w:val="6A03D7"/>
        </w:rPr>
        <w:t xml:space="preserve">ligeras </w:t>
      </w:r>
      <w:r>
        <w:rPr>
          <w:color w:val="000000"/>
        </w:rPr>
        <w:t xml:space="preserve">ganancias </w:t>
      </w:r>
      <w:r>
        <w:rPr>
          <w:color w:val="000000"/>
        </w:rPr>
        <w:t xml:space="preserve">. </w:t>
      </w:r>
      <w:r>
        <w:rPr>
          <w:color w:val="58AD6D"/>
        </w:rPr>
        <w:t xml:space="preserve">Wall-Street </w:t>
      </w:r>
      <w:r>
        <w:rPr>
          <w:color w:val="6A03D7"/>
        </w:rPr>
        <w:t xml:space="preserve">iniciaba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girando </w:t>
      </w:r>
      <w:r>
        <w:rPr>
          <w:color w:val="000000"/>
        </w:rPr>
        <w:t xml:space="preserve">al </w:t>
      </w:r>
      <w:r>
        <w:rPr>
          <w:color w:val="6A03D7"/>
        </w:rPr>
        <w:t xml:space="preserve">alza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58AD6D"/>
        </w:rPr>
        <w:t xml:space="preserve">contener </w:t>
      </w:r>
      <w:r>
        <w:rPr>
          <w:color w:val="000000"/>
        </w:rPr>
        <w:t xml:space="preserve">los </w:t>
      </w:r>
      <w:r>
        <w:rPr>
          <w:color w:val="257FBB"/>
        </w:rPr>
        <w:t xml:space="preserve">nervios </w:t>
      </w:r>
      <w:r>
        <w:rPr>
          <w:color w:val="000000"/>
        </w:rPr>
        <w:t xml:space="preserve">, </w:t>
      </w:r>
      <w:r>
        <w:rPr>
          <w:color w:val="000000"/>
        </w:rPr>
        <w:t xml:space="preserve">demos </w:t>
      </w:r>
      <w:r>
        <w:rPr>
          <w:color w:val="04F44E"/>
        </w:rPr>
        <w:t xml:space="preserve">subidas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6A03D7"/>
        </w:rPr>
        <w:t xml:space="preserve">punto </w:t>
      </w:r>
      <w:r>
        <w:rPr>
          <w:color w:val="000000"/>
        </w:rPr>
        <w:t xml:space="preserve">porcentual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00000"/>
        </w:rPr>
        <w:t xml:space="preserve">Jones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Nasdaq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4C4127"/>
        </w:rPr>
        <w:t xml:space="preserve">europeos </w:t>
      </w:r>
      <w:r>
        <w:rPr>
          <w:color w:val="000000"/>
        </w:rPr>
        <w:t xml:space="preserve">.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ligera </w:t>
      </w:r>
      <w:r>
        <w:rPr>
          <w:color w:val="AEA78F"/>
        </w:rPr>
        <w:t xml:space="preserve">ventaja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AEA78F"/>
        </w:rPr>
        <w:t xml:space="preserve">análisis </w:t>
      </w:r>
      <w:r>
        <w:rPr>
          <w:color w:val="04F44E"/>
        </w:rPr>
        <w:t xml:space="preserve">prevé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FE3C8"/>
        </w:rPr>
        <w:t xml:space="preserve">rebote </w:t>
      </w:r>
      <w:r>
        <w:rPr>
          <w:color w:val="AEA78F"/>
        </w:rPr>
        <w:t xml:space="preserve">moderados </w:t>
      </w:r>
      <w:r>
        <w:rPr>
          <w:color w:val="000000"/>
        </w:rPr>
        <w:t xml:space="preserve">y </w:t>
      </w:r>
      <w:r>
        <w:rPr>
          <w:color w:val="6A03D7"/>
        </w:rPr>
        <w:t xml:space="preserve">grana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carrera </w:t>
      </w:r>
      <w:r>
        <w:rPr>
          <w:color w:val="58AD6D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AEA78F"/>
        </w:rPr>
        <w:t xml:space="preserve">candidatos </w:t>
      </w:r>
      <w:r>
        <w:rPr>
          <w:color w:val="AEA78F"/>
        </w:rPr>
        <w:t xml:space="preserve">entusiasma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viven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22.000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AEA78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quedamos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Javier-Gutiérrez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4C4127"/>
        </w:rPr>
        <w:t xml:space="preserve">internacional </w:t>
      </w:r>
      <w:r>
        <w:rPr>
          <w:color w:val="4C4127"/>
        </w:rPr>
        <w:t xml:space="preserve">americano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000000"/>
        </w:rPr>
        <w:t xml:space="preserve">que </w:t>
      </w:r>
      <w:r>
        <w:rPr>
          <w:color w:val="6A03D7"/>
        </w:rPr>
        <w:t xml:space="preserve">comienza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300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invitadas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4127"/>
        </w:rPr>
        <w:t xml:space="preserve">embajador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son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representación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votan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209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4C4127"/>
        </w:rPr>
        <w:t xml:space="preserve">embajada </w:t>
      </w:r>
      <w:r>
        <w:rPr>
          <w:color w:val="000000"/>
        </w:rPr>
        <w:t xml:space="preserve">nos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importantísimo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EA78F"/>
        </w:rPr>
        <w:t xml:space="preserve">procesos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0,1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sufragios </w:t>
      </w:r>
      <w:r>
        <w:rPr>
          <w:color w:val="000000"/>
        </w:rPr>
        <w:t xml:space="preserve">. </w:t>
      </w:r>
      <w:r>
        <w:rPr>
          <w:color w:val="04F44E"/>
        </w:rPr>
        <w:t xml:space="preserve">Noche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colonia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22.000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AEA78F"/>
        </w:rPr>
        <w:t xml:space="preserve">Andalucía </w:t>
      </w:r>
      <w:r>
        <w:rPr>
          <w:color w:val="000000"/>
        </w:rPr>
        <w:t xml:space="preserve">,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-Muy </w:t>
      </w:r>
      <w:r>
        <w:rPr>
          <w:color w:val="04F44E"/>
        </w:rPr>
        <w:t xml:space="preserve">diferente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257FBB"/>
        </w:rPr>
        <w:t xml:space="preserve">pensaba </w:t>
      </w:r>
      <w:r>
        <w:rPr>
          <w:color w:val="000000"/>
        </w:rPr>
        <w:t xml:space="preserve">que </w:t>
      </w:r>
      <w:r>
        <w:rPr>
          <w:color w:val="4C4127"/>
        </w:rPr>
        <w:t xml:space="preserve">Obama </w:t>
      </w:r>
      <w:r>
        <w:rPr>
          <w:color w:val="000000"/>
        </w:rPr>
        <w:t xml:space="preserve">era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gana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-Voy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por </w:t>
      </w:r>
      <w:r>
        <w:rPr>
          <w:color w:val="000000"/>
        </w:rPr>
        <w:t xml:space="preserve">Hillary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AEA78F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257FBB"/>
        </w:rPr>
        <w:t xml:space="preserve">piensan </w:t>
      </w:r>
      <w:r>
        <w:rPr>
          <w:color w:val="000000"/>
        </w:rPr>
        <w:t xml:space="preserve">estos </w:t>
      </w:r>
      <w:r>
        <w:rPr>
          <w:color w:val="58AD6D"/>
        </w:rPr>
        <w:t xml:space="preserve">estudiantes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. </w:t>
      </w:r>
      <w:r>
        <w:rPr>
          <w:color w:val="6A03D7"/>
        </w:rPr>
        <w:t xml:space="preserve">Salieron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con </w:t>
      </w:r>
      <w:r>
        <w:rPr>
          <w:color w:val="4C4127"/>
        </w:rPr>
        <w:t xml:space="preserve">Obama </w:t>
      </w:r>
      <w:r>
        <w:rPr>
          <w:color w:val="000000"/>
        </w:rPr>
        <w:t xml:space="preserve">como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regresen </w:t>
      </w:r>
      <w:r>
        <w:rPr>
          <w:color w:val="000000"/>
        </w:rPr>
        <w:t xml:space="preserve">en </w:t>
      </w:r>
      <w:r>
        <w:rPr>
          <w:color w:val="04F44E"/>
        </w:rPr>
        <w:t xml:space="preserve">diciembre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257FBB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Hillary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4C4127"/>
        </w:rPr>
        <w:t xml:space="preserve">Trump </w:t>
      </w:r>
      <w:r>
        <w:rPr>
          <w:color w:val="000000"/>
        </w:rPr>
        <w:t xml:space="preserve">gana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muy </w:t>
      </w:r>
      <w:r>
        <w:rPr>
          <w:color w:val="000000"/>
        </w:rPr>
        <w:t xml:space="preserve">ajustadas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como </w:t>
      </w:r>
      <w:r>
        <w:rPr>
          <w:color w:val="000000"/>
        </w:rPr>
        <w:t xml:space="preserve">Anne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EA78F"/>
        </w:rPr>
        <w:t xml:space="preserve">claro </w:t>
      </w:r>
      <w:r>
        <w:rPr>
          <w:color w:val="000000"/>
        </w:rPr>
        <w:t xml:space="preserve">quien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AEA78F"/>
        </w:rPr>
        <w:t xml:space="preserve">ganador </w:t>
      </w:r>
      <w:r>
        <w:rPr>
          <w:color w:val="000000"/>
        </w:rPr>
        <w:t xml:space="preserve">. </w:t>
      </w:r>
      <w:r>
        <w:rPr>
          <w:color w:val="000000"/>
        </w:rPr>
        <w:t xml:space="preserve">-Con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estoy </w:t>
      </w:r>
      <w:r>
        <w:rPr>
          <w:color w:val="04F44E"/>
        </w:rPr>
        <w:t xml:space="preserve">ahora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pueblito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4F44E"/>
        </w:rPr>
        <w:t xml:space="preserve">escuela </w:t>
      </w:r>
      <w:r>
        <w:rPr>
          <w:color w:val="000000"/>
        </w:rPr>
        <w:t xml:space="preserve">tengo </w:t>
      </w:r>
      <w:r>
        <w:rPr>
          <w:color w:val="000000"/>
        </w:rPr>
        <w:t xml:space="preserve">muchos </w:t>
      </w:r>
      <w:r>
        <w:rPr>
          <w:color w:val="6A03D7"/>
        </w:rPr>
        <w:t xml:space="preserve">amigos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pocos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6A03D7"/>
        </w:rPr>
        <w:t xml:space="preserve">duerman </w:t>
      </w:r>
      <w:r>
        <w:rPr>
          <w:color w:val="000000"/>
        </w:rPr>
        <w:t xml:space="preserve">del </w:t>
      </w:r>
      <w:r>
        <w:rPr>
          <w:color w:val="000000"/>
        </w:rPr>
        <w:t xml:space="preserve">tirón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estarán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pueden </w:t>
      </w:r>
      <w:r>
        <w:rPr>
          <w:color w:val="6A03D7"/>
        </w:rPr>
        <w:t xml:space="preserve">seguir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00000"/>
        </w:rPr>
        <w:t xml:space="preserve">muy </w:t>
      </w:r>
      <w:r>
        <w:rPr>
          <w:color w:val="6A03D7"/>
        </w:rPr>
        <w:t xml:space="preserve">peculiar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congelados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avión </w:t>
      </w:r>
      <w:r>
        <w:rPr>
          <w:color w:val="04F44E"/>
        </w:rPr>
        <w:t xml:space="preserve">utilizado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fondo </w:t>
      </w:r>
      <w:r>
        <w:rPr>
          <w:color w:val="000000"/>
        </w:rPr>
        <w:t xml:space="preserve">ella </w:t>
      </w:r>
      <w:r>
        <w:rPr>
          <w:color w:val="58AD6D"/>
        </w:rPr>
        <w:t xml:space="preserve">misma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Jon-Bon-Jovi </w:t>
      </w:r>
      <w:r>
        <w:rPr>
          <w:color w:val="000000"/>
        </w:rPr>
        <w:t xml:space="preserve">. </w:t>
      </w:r>
      <w:r>
        <w:rPr>
          <w:color w:val="6A03D7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y </w:t>
      </w:r>
      <w:r>
        <w:rPr>
          <w:color w:val="58AD6D"/>
        </w:rPr>
        <w:t xml:space="preserve">aparece </w:t>
      </w:r>
      <w:r>
        <w:rPr>
          <w:color w:val="000000"/>
        </w:rPr>
        <w:t xml:space="preserve">el </w:t>
      </w:r>
      <w:r>
        <w:rPr>
          <w:color w:val="AEA78F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queden </w:t>
      </w:r>
      <w:r>
        <w:rPr>
          <w:color w:val="257FBB"/>
        </w:rPr>
        <w:t xml:space="preserve">quietos </w:t>
      </w:r>
      <w:r>
        <w:rPr>
          <w:color w:val="000000"/>
        </w:rPr>
        <w:t xml:space="preserve">. </w:t>
      </w:r>
      <w:r>
        <w:rPr>
          <w:color w:val="000000"/>
        </w:rPr>
        <w:t xml:space="preserve">Voten </w:t>
      </w:r>
      <w:r>
        <w:rPr>
          <w:color w:val="000000"/>
        </w:rPr>
        <w:t xml:space="preserve">hoy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reto </w:t>
      </w:r>
      <w:r>
        <w:rPr>
          <w:color w:val="000000"/>
        </w:rPr>
        <w:t xml:space="preserve">del </w:t>
      </w:r>
      <w:r>
        <w:rPr>
          <w:color w:val="000000"/>
        </w:rPr>
        <w:t xml:space="preserve">maniquí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un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de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viral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luces </w:t>
      </w:r>
      <w:r>
        <w:rPr>
          <w:color w:val="000000"/>
        </w:rPr>
        <w:t xml:space="preserve">, </w:t>
      </w:r>
      <w:r>
        <w:rPr>
          <w:color w:val="4C4127"/>
        </w:rPr>
        <w:t xml:space="preserve">Madonna </w:t>
      </w:r>
      <w:r>
        <w:rPr>
          <w:color w:val="58AD6D"/>
        </w:rPr>
        <w:t xml:space="preserve">actuó </w:t>
      </w:r>
      <w:r>
        <w:rPr>
          <w:color w:val="CFE3C8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4C4127"/>
        </w:rPr>
        <w:t xml:space="preserve">Manhattan </w:t>
      </w:r>
      <w:r>
        <w:rPr>
          <w:color w:val="000000"/>
        </w:rPr>
        <w:t xml:space="preserve">y </w:t>
      </w:r>
      <w:r>
        <w:rPr>
          <w:color w:val="000000"/>
        </w:rPr>
        <w:t xml:space="preserve">pidió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para </w:t>
      </w:r>
      <w:r>
        <w:rPr>
          <w:color w:val="000000"/>
        </w:rPr>
        <w:t xml:space="preserve">: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4F44E"/>
        </w:rPr>
        <w:t xml:space="preserve">dependiera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cultura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4127"/>
        </w:rPr>
        <w:t xml:space="preserve">Madonna </w:t>
      </w:r>
      <w:r>
        <w:rPr>
          <w:color w:val="000000"/>
        </w:rPr>
        <w:t xml:space="preserve">pidió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discrimine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colectivos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gays </w:t>
      </w:r>
      <w:r>
        <w:rPr>
          <w:color w:val="000000"/>
        </w:rPr>
        <w:t xml:space="preserve">y </w:t>
      </w:r>
      <w:r>
        <w:rPr>
          <w:color w:val="000000"/>
        </w:rPr>
        <w:t xml:space="preserve">lesbianas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y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definió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Filadelﬁa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58AD6D"/>
        </w:rPr>
        <w:t xml:space="preserve">Lady-Gaga </w:t>
      </w:r>
      <w:r>
        <w:rPr>
          <w:color w:val="000000"/>
        </w:rPr>
        <w:t xml:space="preserve">y </w:t>
      </w:r>
      <w:r>
        <w:rPr>
          <w:color w:val="000000"/>
        </w:rPr>
        <w:t xml:space="preserve">Bon-Jovi </w:t>
      </w:r>
      <w:r>
        <w:rPr>
          <w:color w:val="000000"/>
        </w:rPr>
        <w:t xml:space="preserve">unieron </w:t>
      </w:r>
      <w:r>
        <w:rPr>
          <w:color w:val="000000"/>
        </w:rPr>
        <w:t xml:space="preserve">sus </w:t>
      </w:r>
      <w:r>
        <w:rPr>
          <w:color w:val="000000"/>
        </w:rPr>
        <w:t xml:space="preserve">voces </w:t>
      </w:r>
      <w:r>
        <w:rPr>
          <w:color w:val="000000"/>
        </w:rPr>
        <w:t xml:space="preserve">para </w:t>
      </w:r>
      <w:r>
        <w:rPr>
          <w:color w:val="AEA78F"/>
        </w:rPr>
        <w:t xml:space="preserve">apoyar </w:t>
      </w:r>
      <w:r>
        <w:rPr>
          <w:color w:val="000000"/>
        </w:rPr>
        <w:t xml:space="preserve">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Taylor-Swift </w:t>
      </w:r>
      <w:r>
        <w:rPr>
          <w:color w:val="000000"/>
        </w:rPr>
        <w:t xml:space="preserve">y </w:t>
      </w:r>
      <w:r>
        <w:rPr>
          <w:color w:val="000000"/>
        </w:rPr>
        <w:t xml:space="preserve">Jessica-Alba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4C4127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6A03D7"/>
        </w:rPr>
        <w:t xml:space="preserve">famosos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tantos </w:t>
      </w:r>
      <w:r>
        <w:rPr>
          <w:color w:val="000000"/>
        </w:rPr>
        <w:t xml:space="preserve">. </w:t>
      </w:r>
      <w:r>
        <w:rPr>
          <w:color w:val="000000"/>
        </w:rPr>
        <w:t xml:space="preserve">Clint-Eastwood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twiteado </w:t>
      </w:r>
      <w:r>
        <w:rPr>
          <w:color w:val="000000"/>
        </w:rPr>
        <w:t xml:space="preserve">su </w:t>
      </w:r>
      <w:r>
        <w:rPr>
          <w:color w:val="AEA78F"/>
        </w:rPr>
        <w:t xml:space="preserve">opción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AEA78F"/>
        </w:rPr>
        <w:t xml:space="preserve">partido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vota </w:t>
      </w:r>
      <w:r>
        <w:rPr>
          <w:color w:val="000000"/>
        </w:rPr>
        <w:t xml:space="preserve">Bruce-Willis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Gary-Busey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4C4127"/>
        </w:rPr>
        <w:t xml:space="preserve">Trump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cambiar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6A03D7"/>
        </w:rPr>
        <w:t xml:space="preserve">situaciones </w:t>
      </w:r>
      <w:r>
        <w:rPr>
          <w:color w:val="04F44E"/>
        </w:rPr>
        <w:t xml:space="preserve">comprometidas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caganers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 </w:t>
      </w:r>
      <w:r>
        <w:rPr>
          <w:color w:val="6A03D7"/>
        </w:rPr>
        <w:t xml:space="preserve">faltan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ajustada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los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CFE3C8"/>
        </w:rPr>
        <w:t xml:space="preserve">empate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principio </w:t>
      </w:r>
      <w:r>
        <w:rPr>
          <w:color w:val="04F44E"/>
        </w:rPr>
        <w:t xml:space="preserve">vendíamos </w:t>
      </w:r>
      <w:r>
        <w:rPr>
          <w:color w:val="000000"/>
        </w:rPr>
        <w:t xml:space="preserve">más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Hillary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4F44E"/>
        </w:rPr>
        <w:t xml:space="preserve">recuperando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AEA78F"/>
        </w:rPr>
        <w:t xml:space="preserve">vencedor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en </w:t>
      </w:r>
      <w:r>
        <w:rPr>
          <w:color w:val="4C4127"/>
        </w:rPr>
        <w:t xml:space="preserve">Moscú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habría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AEA78F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tienda </w:t>
      </w:r>
      <w:r>
        <w:rPr>
          <w:color w:val="000000"/>
        </w:rPr>
        <w:t xml:space="preserve">de </w:t>
      </w:r>
      <w:r>
        <w:rPr>
          <w:color w:val="000000"/>
        </w:rPr>
        <w:t xml:space="preserve">matrioskas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04F44E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ve </w:t>
      </w:r>
      <w:r>
        <w:rPr>
          <w:color w:val="000000"/>
        </w:rPr>
        <w:t xml:space="preserve">por </w:t>
      </w:r>
      <w:r>
        <w:rPr>
          <w:color w:val="58AD6D"/>
        </w:rPr>
        <w:t xml:space="preserve">ningún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zoo </w:t>
      </w:r>
      <w:r>
        <w:rPr>
          <w:color w:val="000000"/>
        </w:rPr>
        <w:t xml:space="preserve">de </w:t>
      </w:r>
      <w:r>
        <w:rPr>
          <w:color w:val="6A03D7"/>
        </w:rPr>
        <w:t xml:space="preserve">Siberia </w:t>
      </w:r>
      <w:r>
        <w:rPr>
          <w:color w:val="58AD6D"/>
        </w:rPr>
        <w:t xml:space="preserve">pintada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calabaza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tigresa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AEA78F"/>
        </w:rPr>
        <w:t xml:space="preserve">esperanza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este </w:t>
      </w:r>
      <w:r>
        <w:rPr>
          <w:color w:val="000000"/>
        </w:rPr>
        <w:t xml:space="preserve">oso </w:t>
      </w:r>
      <w:r>
        <w:rPr>
          <w:color w:val="000000"/>
        </w:rPr>
        <w:t xml:space="preserve">polar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ganan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negocios </w:t>
      </w:r>
      <w:r>
        <w:rPr>
          <w:color w:val="000000"/>
        </w:rPr>
        <w:t xml:space="preserve">de </w:t>
      </w:r>
      <w:r>
        <w:rPr>
          <w:color w:val="000000"/>
        </w:rPr>
        <w:t xml:space="preserve">merchandising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4F44E"/>
        </w:rPr>
        <w:t xml:space="preserve">astronauta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NASA </w:t>
      </w:r>
      <w:r>
        <w:rPr>
          <w:color w:val="000000"/>
        </w:rPr>
        <w:t xml:space="preserve">, </w:t>
      </w:r>
      <w:r>
        <w:rPr>
          <w:color w:val="000000"/>
        </w:rPr>
        <w:t xml:space="preserve">Shane-Kimbrough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4C4127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Estación </w:t>
      </w:r>
      <w:r>
        <w:rPr>
          <w:color w:val="000000"/>
        </w:rPr>
        <w:t xml:space="preserve">Espacial-Internacional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EA78F"/>
        </w:rPr>
        <w:t xml:space="preserve">papeleta </w:t>
      </w:r>
      <w:r>
        <w:rPr>
          <w:color w:val="04F44E"/>
        </w:rPr>
        <w:t xml:space="preserve">electrónica </w:t>
      </w:r>
      <w:r>
        <w:rPr>
          <w:color w:val="4C4127"/>
        </w:rPr>
        <w:t xml:space="preserve">enviada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oﬁcina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condado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04F44E"/>
        </w:rPr>
        <w:t xml:space="preserve">rellena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devuelve </w:t>
      </w:r>
      <w:r>
        <w:rPr>
          <w:color w:val="000000"/>
        </w:rPr>
        <w:t xml:space="preserve">por </w:t>
      </w:r>
      <w:r>
        <w:rPr>
          <w:color w:val="6A03D7"/>
        </w:rPr>
        <w:t xml:space="preserve">correo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Vota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ﬂotas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AEA78F"/>
        </w:rPr>
        <w:t xml:space="preserve">mensaje </w:t>
      </w:r>
      <w:r>
        <w:rPr>
          <w:color w:val="000000"/>
        </w:rPr>
        <w:t xml:space="preserve">la </w:t>
      </w:r>
      <w:r>
        <w:rPr>
          <w:color w:val="000000"/>
        </w:rPr>
        <w:t xml:space="preserve">NASA </w:t>
      </w:r>
      <w:r>
        <w:rPr>
          <w:color w:val="000000"/>
        </w:rPr>
        <w:t xml:space="preserve">ha </w:t>
      </w:r>
      <w:r>
        <w:rPr>
          <w:color w:val="6A03D7"/>
        </w:rPr>
        <w:t xml:space="preserve">animado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1997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4F44E"/>
        </w:rPr>
        <w:t xml:space="preserve">permite </w:t>
      </w:r>
      <w:r>
        <w:rPr>
          <w:color w:val="000000"/>
        </w:rPr>
        <w:t xml:space="preserve">votar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220 </w:t>
      </w:r>
      <w:r>
        <w:rPr>
          <w:color w:val="6A03D7"/>
        </w:rPr>
        <w:t xml:space="preserve">millas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4C4127"/>
        </w:rPr>
        <w:t xml:space="preserve">Volveremos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Wahington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interesa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Olga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4F44E"/>
        </w:rPr>
        <w:t xml:space="preserve">presentes </w:t>
      </w:r>
      <w:r>
        <w:rPr>
          <w:color w:val="CFE3C8"/>
        </w:rPr>
        <w:t xml:space="preserve">tambien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4F44E"/>
        </w:rPr>
        <w:t xml:space="preserve">permita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la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con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CFE3C8"/>
        </w:rPr>
        <w:t xml:space="preserve">tambien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pronunciado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simpatizamos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por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EA78F"/>
        </w:rPr>
        <w:t xml:space="preserve">ideología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sinceramente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mejor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4C4127"/>
        </w:rPr>
        <w:t xml:space="preserve">relaciones </w:t>
      </w:r>
      <w:r>
        <w:rPr>
          <w:color w:val="000000"/>
        </w:rPr>
        <w:t xml:space="preserve">trasatlánticas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4127"/>
        </w:rPr>
        <w:t xml:space="preserve">Trump </w:t>
      </w:r>
      <w:r>
        <w:rPr>
          <w:color w:val="AEA78F"/>
        </w:rPr>
        <w:t xml:space="preserve">representa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y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no </w:t>
      </w:r>
      <w:r>
        <w:rPr>
          <w:color w:val="000000"/>
        </w:rPr>
        <w:t xml:space="preserve">gane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nos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AEA78F"/>
        </w:rPr>
        <w:t xml:space="preserve">populismo </w:t>
      </w:r>
      <w:r>
        <w:rPr>
          <w:color w:val="000000"/>
        </w:rPr>
        <w:t xml:space="preserve">en </w:t>
      </w:r>
      <w:r>
        <w:rPr>
          <w:color w:val="4C412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6A03D7"/>
        </w:rPr>
        <w:t xml:space="preserve">espero </w:t>
      </w:r>
      <w:r>
        <w:rPr>
          <w:color w:val="000000"/>
        </w:rPr>
        <w:t xml:space="preserve">y </w:t>
      </w:r>
      <w:r>
        <w:rPr>
          <w:color w:val="000000"/>
        </w:rPr>
        <w:t xml:space="preserve">deseo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afinidad </w:t>
      </w:r>
      <w:r>
        <w:rPr>
          <w:color w:val="AEA78F"/>
        </w:rPr>
        <w:t xml:space="preserve">ideológica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amigo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servir </w:t>
      </w:r>
      <w:r>
        <w:rPr>
          <w:color w:val="000000"/>
        </w:rPr>
        <w:t xml:space="preserve">para </w:t>
      </w:r>
      <w:r>
        <w:rPr>
          <w:color w:val="AEA78F"/>
        </w:rPr>
        <w:t xml:space="preserve">consolidar </w:t>
      </w:r>
      <w:r>
        <w:rPr>
          <w:color w:val="000000"/>
        </w:rPr>
        <w:t xml:space="preserve">esa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gane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gane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somos </w:t>
      </w:r>
      <w:r>
        <w:rPr>
          <w:color w:val="000000"/>
        </w:rPr>
        <w:t xml:space="preserve">respetuosos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de </w:t>
      </w:r>
      <w:r>
        <w:rPr>
          <w:color w:val="4C412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un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alguna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deseos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4F44E"/>
        </w:rPr>
        <w:t xml:space="preserve">permita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AEA78F"/>
        </w:rPr>
        <w:t xml:space="preserve">proceso </w:t>
      </w:r>
      <w:r>
        <w:rPr>
          <w:color w:val="000000"/>
        </w:rPr>
        <w:t xml:space="preserve">de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hacía </w:t>
      </w:r>
      <w:r>
        <w:rPr>
          <w:color w:val="000000"/>
        </w:rPr>
        <w:t xml:space="preserve">esas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adoptado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ha </w:t>
      </w:r>
      <w:r>
        <w:rPr>
          <w:color w:val="AEA78F"/>
        </w:rPr>
        <w:t xml:space="preserve">defendido </w:t>
      </w:r>
      <w:r>
        <w:rPr>
          <w:color w:val="000000"/>
        </w:rPr>
        <w:t xml:space="preserve">su </w:t>
      </w:r>
      <w:r>
        <w:rPr>
          <w:color w:val="000000"/>
        </w:rPr>
        <w:t xml:space="preserve">eﬁcacia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, </w:t>
      </w:r>
      <w:r>
        <w:rPr>
          <w:color w:val="AEA78F"/>
        </w:rPr>
        <w:t xml:space="preserve">José-Ramón-Patterson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6A03D7"/>
        </w:rPr>
        <w:t xml:space="preserve">libró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en </w:t>
      </w:r>
      <w:r>
        <w:rPr>
          <w:color w:val="6A03D7"/>
        </w:rPr>
        <w:t xml:space="preserve">julio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tomar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el </w:t>
      </w:r>
      <w:r>
        <w:rPr>
          <w:color w:val="000000"/>
        </w:rPr>
        <w:t xml:space="preserve">dáficit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faltan </w:t>
      </w:r>
      <w:r>
        <w:rPr>
          <w:color w:val="000000"/>
        </w:rPr>
        <w:t xml:space="preserve">otra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 </w:t>
      </w:r>
      <w:r>
        <w:rPr>
          <w:color w:val="000000"/>
        </w:rPr>
        <w:t xml:space="preserve">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decidirlo </w:t>
      </w:r>
      <w:r>
        <w:rPr>
          <w:color w:val="000000"/>
        </w:rPr>
        <w:t xml:space="preserve">debe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hablado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hasta </w:t>
      </w:r>
      <w:r>
        <w:rPr>
          <w:color w:val="000000"/>
        </w:rPr>
        <w:t xml:space="preserve">ser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4F44E"/>
        </w:rPr>
        <w:t xml:space="preserve">crecen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unión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castigo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efecto </w:t>
      </w:r>
      <w:r>
        <w:rPr>
          <w:color w:val="000000"/>
        </w:rPr>
        <w:t xml:space="preserve">desmoralizado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000000"/>
        </w:rPr>
        <w:t xml:space="preserve">sería </w:t>
      </w:r>
      <w:r>
        <w:rPr>
          <w:color w:val="000000"/>
        </w:rPr>
        <w:t xml:space="preserve">incoherente </w:t>
      </w:r>
      <w:r>
        <w:rPr>
          <w:color w:val="000000"/>
        </w:rPr>
        <w:t xml:space="preserve">y </w:t>
      </w:r>
      <w:r>
        <w:rPr>
          <w:color w:val="000000"/>
        </w:rPr>
        <w:t xml:space="preserve">contraproducente </w:t>
      </w:r>
      <w:r>
        <w:rPr>
          <w:color w:val="000000"/>
        </w:rPr>
        <w:t xml:space="preserve">, </w:t>
      </w:r>
      <w:r>
        <w:rPr>
          <w:color w:val="6A03D7"/>
        </w:rPr>
        <w:t xml:space="preserve">lanzando </w:t>
      </w:r>
      <w:r>
        <w:rPr>
          <w:color w:val="000000"/>
        </w:rPr>
        <w:t xml:space="preserve">una </w:t>
      </w:r>
      <w:r>
        <w:rPr>
          <w:color w:val="58AD6D"/>
        </w:rPr>
        <w:t xml:space="preserve">señal </w:t>
      </w:r>
      <w:r>
        <w:rPr>
          <w:color w:val="58AD6D"/>
        </w:rPr>
        <w:t xml:space="preserve">contraria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EA78F"/>
        </w:rPr>
        <w:t xml:space="preserve">Europa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Penalizar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giro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sería </w:t>
      </w:r>
      <w:r>
        <w:rPr>
          <w:color w:val="000000"/>
        </w:rPr>
        <w:t xml:space="preserve">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Unión-Europa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Zona-Euro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BBVA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Francisco-González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AEA78F"/>
        </w:rPr>
        <w:t xml:space="preserve">Europa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más </w:t>
      </w:r>
      <w:r>
        <w:rPr>
          <w:color w:val="AEA78F"/>
        </w:rPr>
        <w:t xml:space="preserve">reformas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ﬁscal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6A03D7"/>
        </w:rPr>
        <w:t xml:space="preserve">grandes </w:t>
      </w:r>
      <w:r>
        <w:rPr>
          <w:color w:val="58AD6D"/>
        </w:rPr>
        <w:t xml:space="preserve">planes </w:t>
      </w:r>
      <w:r>
        <w:rPr>
          <w:color w:val="000000"/>
        </w:rPr>
        <w:t xml:space="preserve">de </w:t>
      </w:r>
      <w:r>
        <w:rPr>
          <w:color w:val="04F44E"/>
        </w:rPr>
        <w:t xml:space="preserve">obra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e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6A03D7"/>
        </w:rPr>
        <w:t xml:space="preserve">buen </w:t>
      </w:r>
      <w:r>
        <w:rPr>
          <w:color w:val="AEA78F"/>
        </w:rPr>
        <w:t xml:space="preserve">futuro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AEA78F"/>
        </w:rPr>
        <w:t xml:space="preserve">pactos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respecta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AEA78F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muy </w:t>
      </w:r>
      <w:r>
        <w:rPr>
          <w:color w:val="6A03D7"/>
        </w:rPr>
        <w:t xml:space="preserve">buen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AEA78F"/>
        </w:rPr>
        <w:t xml:space="preserve">parlamentaria </w:t>
      </w:r>
      <w:r>
        <w:rPr>
          <w:color w:val="AEA78F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lograr </w:t>
      </w:r>
      <w:r>
        <w:rPr>
          <w:color w:val="000000"/>
        </w:rPr>
        <w:t xml:space="preserve">esos </w:t>
      </w:r>
      <w:r>
        <w:rPr>
          <w:color w:val="AEA78F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6A03D7"/>
        </w:rPr>
        <w:t xml:space="preserve">hacia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AEA78F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6A03D7"/>
        </w:rPr>
        <w:t xml:space="preserve">comenzarán </w:t>
      </w:r>
      <w:r>
        <w:rPr>
          <w:color w:val="000000"/>
        </w:rPr>
        <w:t xml:space="preserve">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4F44E"/>
        </w:rPr>
        <w:t xml:space="preserve">negociadores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pacto </w:t>
      </w:r>
      <w:r>
        <w:rPr>
          <w:color w:val="000000"/>
        </w:rPr>
        <w:t xml:space="preserve">entre </w:t>
      </w:r>
      <w:r>
        <w:rPr>
          <w:color w:val="AEA78F"/>
        </w:rPr>
        <w:t xml:space="preserve">PP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se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AEA78F"/>
        </w:rPr>
        <w:t xml:space="preserve">materializar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termine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58AD6D"/>
        </w:rPr>
        <w:t xml:space="preserve">tramitarán </w:t>
      </w:r>
      <w:r>
        <w:rPr>
          <w:color w:val="000000"/>
        </w:rPr>
        <w:t xml:space="preserve">la </w:t>
      </w:r>
      <w:r>
        <w:rPr>
          <w:color w:val="AEA78F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Autónomos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4F44E"/>
        </w:rPr>
        <w:t xml:space="preserve">incluye </w:t>
      </w:r>
      <w:r>
        <w:rPr>
          <w:color w:val="04F44E"/>
        </w:rPr>
        <w:t xml:space="preserve">ampliar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04F44E"/>
        </w:rPr>
        <w:t xml:space="preserve">cuota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rodar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justo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6A03D7"/>
        </w:rPr>
        <w:t xml:space="preserve">esperar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EA78F"/>
        </w:rPr>
        <w:t xml:space="preserve">intención </w:t>
      </w:r>
      <w:r>
        <w:rPr>
          <w:color w:val="000000"/>
        </w:rPr>
        <w:t xml:space="preserve">es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000000"/>
        </w:rPr>
        <w:t xml:space="preserve">una </w:t>
      </w:r>
      <w:r>
        <w:rPr>
          <w:color w:val="000000"/>
        </w:rPr>
        <w:t xml:space="preserve">interlocución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con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2527D"/>
        </w:rPr>
        <w:t xml:space="preserve">Coalición-Canaria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6A03D7"/>
        </w:rPr>
        <w:t xml:space="preserve">favorablemente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EA78F"/>
        </w:rPr>
        <w:t xml:space="preserve">apoyar </w:t>
      </w:r>
      <w:r>
        <w:rPr>
          <w:color w:val="000000"/>
        </w:rPr>
        <w:t xml:space="preserve">. </w:t>
      </w:r>
      <w:r>
        <w:rPr>
          <w:color w:val="AEA78F"/>
        </w:rPr>
        <w:t xml:space="preserve">PP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AEA78F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darse </w:t>
      </w:r>
      <w:r>
        <w:rPr>
          <w:color w:val="6A03D7"/>
        </w:rPr>
        <w:t xml:space="preserve">prisa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van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4F44E"/>
        </w:rPr>
        <w:t xml:space="preserve">necesitarían </w:t>
      </w:r>
      <w:r>
        <w:rPr>
          <w:color w:val="6A03D7"/>
        </w:rPr>
        <w:t xml:space="preserve">seis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sacarlos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veo </w:t>
      </w:r>
      <w:r>
        <w:rPr>
          <w:color w:val="CFE3C8"/>
        </w:rPr>
        <w:t xml:space="preserve">diﬁcultad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6A03D7"/>
        </w:rPr>
        <w:t xml:space="preserve">aterrizar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4F44E"/>
        </w:rPr>
        <w:t xml:space="preserve">concretar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Presupuesto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negociación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Trabajaremos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permita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,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como </w:t>
      </w:r>
      <w:r>
        <w:rPr>
          <w:color w:val="04F44E"/>
        </w:rPr>
        <w:t xml:space="preserve">grupo </w:t>
      </w:r>
      <w:r>
        <w:rPr>
          <w:color w:val="AEA78F"/>
        </w:rPr>
        <w:t xml:space="preserve">parlamentario </w:t>
      </w:r>
      <w:r>
        <w:rPr>
          <w:color w:val="000000"/>
        </w:rPr>
        <w:t xml:space="preserve">un </w:t>
      </w:r>
      <w:r>
        <w:rPr>
          <w:color w:val="AEA78F"/>
        </w:rPr>
        <w:t xml:space="preserve">papel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4F44E"/>
        </w:rPr>
        <w:t xml:space="preserve">grupos </w:t>
      </w:r>
      <w:r>
        <w:rPr>
          <w:color w:val="AEA78F"/>
        </w:rPr>
        <w:t xml:space="preserve">parlamentarios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trama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ocurre </w:t>
      </w:r>
      <w:r>
        <w:rPr>
          <w:color w:val="04F44E"/>
        </w:rPr>
        <w:t xml:space="preserve">enla </w:t>
      </w:r>
      <w:r>
        <w:rPr>
          <w:color w:val="04F44E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el </w:t>
      </w:r>
      <w:r>
        <w:rPr>
          <w:color w:val="04F44E"/>
        </w:rPr>
        <w:t xml:space="preserve">Pacto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58AD6D"/>
        </w:rPr>
        <w:t xml:space="preserve">Antonio-Hernando </w:t>
      </w:r>
      <w:r>
        <w:rPr>
          <w:color w:val="000000"/>
        </w:rPr>
        <w:t xml:space="preserve">ha </w:t>
      </w:r>
      <w:r>
        <w:rPr>
          <w:color w:val="58AD6D"/>
        </w:rPr>
        <w:t xml:space="preserve">comparecido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EA78F"/>
        </w:rPr>
        <w:t xml:space="preserve">Comité-Federal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dimisión </w:t>
      </w:r>
      <w:r>
        <w:rPr>
          <w:color w:val="000000"/>
        </w:rPr>
        <w:t xml:space="preserve">de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del </w:t>
      </w:r>
      <w:r>
        <w:rPr>
          <w:color w:val="04F44E"/>
        </w:rPr>
        <w:t xml:space="preserve">grupo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6A03D7"/>
        </w:rPr>
        <w:t xml:space="preserve">cambió </w:t>
      </w:r>
      <w:r>
        <w:rPr>
          <w:color w:val="000000"/>
        </w:rPr>
        <w:t xml:space="preserve">de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Y </w:t>
      </w:r>
      <w:r>
        <w:rPr>
          <w:color w:val="58AD6D"/>
        </w:rPr>
        <w:t xml:space="preserve">reconozco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8AD6D"/>
        </w:rPr>
        <w:t xml:space="preserve">equivoque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en </w:t>
      </w:r>
      <w:r>
        <w:rPr>
          <w:color w:val="58AD6D"/>
        </w:rPr>
        <w:t xml:space="preserve">identificar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4F44E"/>
        </w:rPr>
        <w:t xml:space="preserve">complejo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AEA78F"/>
        </w:rPr>
        <w:t xml:space="preserve">político </w:t>
      </w:r>
      <w:r>
        <w:rPr>
          <w:color w:val="AEA78F"/>
        </w:rPr>
        <w:t xml:space="preserve">ideológico </w:t>
      </w:r>
      <w:r>
        <w:rPr>
          <w:color w:val="000000"/>
        </w:rPr>
        <w:t xml:space="preserve">y </w:t>
      </w:r>
      <w:r>
        <w:rPr>
          <w:color w:val="04F44E"/>
        </w:rPr>
        <w:t xml:space="preserve">ético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me </w:t>
      </w:r>
      <w:r>
        <w:rPr>
          <w:color w:val="58AD6D"/>
        </w:rPr>
        <w:t xml:space="preserve">equivoqué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Delitos-Económicos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000000"/>
        </w:rPr>
        <w:t xml:space="preserve">Borja-Thyssen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58AD6D"/>
        </w:rPr>
        <w:t xml:space="preserve">defraudar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04F44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baronesa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habría </w:t>
      </w:r>
      <w:r>
        <w:rPr>
          <w:color w:val="58AD6D"/>
        </w:rPr>
        <w:t xml:space="preserve">simulado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58AD6D"/>
        </w:rPr>
        <w:t xml:space="preserve">Andorra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4F44E"/>
        </w:rPr>
        <w:t xml:space="preserve">tributar </w:t>
      </w:r>
      <w:r>
        <w:rPr>
          <w:color w:val="000000"/>
        </w:rPr>
        <w:t xml:space="preserve">por </w:t>
      </w:r>
      <w:r>
        <w:rPr>
          <w:color w:val="58AD6D"/>
        </w:rPr>
        <w:t xml:space="preserve">exclusivas </w:t>
      </w:r>
      <w:r>
        <w:rPr>
          <w:color w:val="04F44E"/>
        </w:rPr>
        <w:t xml:space="preserve">vendidas </w:t>
      </w:r>
      <w:r>
        <w:rPr>
          <w:color w:val="000000"/>
        </w:rPr>
        <w:t xml:space="preserve">hace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escrito </w:t>
      </w:r>
      <w:r>
        <w:rPr>
          <w:color w:val="000000"/>
        </w:rPr>
        <w:t xml:space="preserve">de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, </w:t>
      </w:r>
      <w:r>
        <w:rPr>
          <w:color w:val="000000"/>
        </w:rPr>
        <w:t xml:space="preserve">Borja-Thyssen </w:t>
      </w:r>
      <w:r>
        <w:rPr>
          <w:color w:val="000000"/>
        </w:rPr>
        <w:t xml:space="preserve">no </w:t>
      </w:r>
      <w:r>
        <w:rPr>
          <w:color w:val="04F44E"/>
        </w:rPr>
        <w:t xml:space="preserve">presentó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Renta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2007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AEA78F"/>
        </w:rPr>
        <w:t xml:space="preserve">residido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58AD6D"/>
        </w:rPr>
        <w:t xml:space="preserve">Andorra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183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58AD6D"/>
        </w:rPr>
        <w:t xml:space="preserve">exige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4F44E"/>
        </w:rPr>
        <w:t xml:space="preserve">tributar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6A03D7"/>
        </w:rPr>
        <w:t xml:space="preserve">Prueba </w:t>
      </w:r>
      <w:r>
        <w:rPr>
          <w:color w:val="000000"/>
        </w:rPr>
        <w:t xml:space="preserve">de </w:t>
      </w:r>
      <w:r>
        <w:rPr>
          <w:color w:val="6A03D7"/>
        </w:rPr>
        <w:t xml:space="preserve">ello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4F44E"/>
        </w:rPr>
        <w:t xml:space="preserve">contrató </w:t>
      </w:r>
      <w:r>
        <w:rPr>
          <w:color w:val="000000"/>
        </w:rPr>
        <w:t xml:space="preserve">su </w:t>
      </w:r>
      <w:r>
        <w:rPr>
          <w:color w:val="6A03D7"/>
        </w:rPr>
        <w:t xml:space="preserve">seguridad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o </w:t>
      </w:r>
      <w:r>
        <w:rPr>
          <w:color w:val="58AD6D"/>
        </w:rPr>
        <w:t xml:space="preserve">cargó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banco </w:t>
      </w:r>
      <w:r>
        <w:rPr>
          <w:color w:val="6A03D7"/>
        </w:rPr>
        <w:t xml:space="preserve">múltiples </w:t>
      </w:r>
      <w:r>
        <w:rPr>
          <w:color w:val="04F44E"/>
        </w:rPr>
        <w:t xml:space="preserve">gastos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6A03D7"/>
        </w:rPr>
        <w:t xml:space="preserve">Ibiza </w:t>
      </w:r>
      <w:r>
        <w:rPr>
          <w:color w:val="000000"/>
        </w:rPr>
        <w:t xml:space="preserve">o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Borja-Thyssen </w:t>
      </w:r>
      <w:r>
        <w:rPr>
          <w:color w:val="58AD6D"/>
        </w:rPr>
        <w:t xml:space="preserve">simuló </w:t>
      </w:r>
      <w:r>
        <w:rPr>
          <w:color w:val="AEA78F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para </w:t>
      </w:r>
      <w:r>
        <w:rPr>
          <w:color w:val="58AD6D"/>
        </w:rPr>
        <w:t xml:space="preserve">cobrar </w:t>
      </w:r>
      <w:r>
        <w:rPr>
          <w:color w:val="000000"/>
        </w:rPr>
        <w:t xml:space="preserve">1.400.000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exclusivas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del </w:t>
      </w:r>
      <w:r>
        <w:rPr>
          <w:color w:val="6A03D7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Nevada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AEA78F"/>
        </w:rPr>
        <w:t xml:space="preserve">vinculada </w:t>
      </w:r>
      <w:r>
        <w:rPr>
          <w:color w:val="000000"/>
        </w:rPr>
        <w:t xml:space="preserve">al </w:t>
      </w:r>
      <w:r>
        <w:rPr>
          <w:color w:val="000000"/>
        </w:rPr>
        <w:t xml:space="preserve">bufete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papeles </w:t>
      </w:r>
      <w:r>
        <w:rPr>
          <w:color w:val="000000"/>
        </w:rPr>
        <w:t xml:space="preserve">de </w:t>
      </w:r>
      <w:r>
        <w:rPr>
          <w:color w:val="58AD6D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Borja-Thyssen </w:t>
      </w:r>
      <w:r>
        <w:rPr>
          <w:color w:val="000000"/>
        </w:rPr>
        <w:t xml:space="preserve">aﬁrma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Hacienda-Pública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4F44E"/>
        </w:rPr>
        <w:t xml:space="preserve">tributó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592.000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8AD6D"/>
        </w:rPr>
        <w:t xml:space="preserve">cobrado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exclusivas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de </w:t>
      </w:r>
      <w:r>
        <w:rPr>
          <w:color w:val="000000"/>
        </w:rPr>
        <w:t xml:space="preserve">595.000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prospera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, </w:t>
      </w:r>
      <w:r>
        <w:rPr>
          <w:color w:val="000000"/>
        </w:rPr>
        <w:t xml:space="preserve">Borja-Thyssen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1.200.000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4F44E"/>
        </w:rPr>
        <w:t xml:space="preserve">intereses </w:t>
      </w:r>
      <w:r>
        <w:rPr>
          <w:color w:val="000000"/>
        </w:rPr>
        <w:t xml:space="preserve">de </w:t>
      </w:r>
      <w:r>
        <w:rPr>
          <w:color w:val="04F44E"/>
        </w:rPr>
        <w:t xml:space="preserve">demora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8AD6D"/>
        </w:rPr>
        <w:t xml:space="preserve">mismo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Agencia-Tributaria </w:t>
      </w:r>
      <w:r>
        <w:rPr>
          <w:color w:val="000000"/>
        </w:rPr>
        <w:t xml:space="preserve">ya </w:t>
      </w:r>
      <w:r>
        <w:rPr>
          <w:color w:val="000000"/>
        </w:rPr>
        <w:t xml:space="preserve">pidió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Carmen-Cervera </w:t>
      </w:r>
      <w:r>
        <w:rPr>
          <w:color w:val="000000"/>
        </w:rPr>
        <w:t xml:space="preserve">tiene </w:t>
      </w:r>
      <w:r>
        <w:rPr>
          <w:color w:val="000000"/>
        </w:rPr>
        <w:t xml:space="preserve">otra </w:t>
      </w:r>
      <w:r>
        <w:rPr>
          <w:color w:val="6A03D7"/>
        </w:rPr>
        <w:t xml:space="preserve">causa </w:t>
      </w:r>
      <w:r>
        <w:rPr>
          <w:color w:val="AEA78F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renta </w:t>
      </w:r>
      <w:r>
        <w:rPr>
          <w:color w:val="000000"/>
        </w:rPr>
        <w:t xml:space="preserve">de </w:t>
      </w:r>
      <w:r>
        <w:rPr>
          <w:color w:val="000000"/>
        </w:rPr>
        <w:t xml:space="preserve">2010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de </w:t>
      </w:r>
      <w:r>
        <w:rPr>
          <w:color w:val="304195"/>
        </w:rPr>
        <w:t xml:space="preserve">ﬁltrar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58AD6D"/>
        </w:rPr>
        <w:t xml:space="preserve">protegida </w:t>
      </w:r>
      <w:r>
        <w:rPr>
          <w:color w:val="000000"/>
        </w:rPr>
        <w:t xml:space="preserve">para </w:t>
      </w:r>
      <w:r>
        <w:rPr>
          <w:color w:val="000000"/>
        </w:rPr>
        <w:t xml:space="preserve">perjudicarle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ﬁltración </w:t>
      </w:r>
      <w:r>
        <w:rPr>
          <w:color w:val="000000"/>
        </w:rPr>
        <w:t xml:space="preserve">saliera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257FBB"/>
        </w:rPr>
        <w:t xml:space="preserve">quieren </w:t>
      </w:r>
      <w:r>
        <w:rPr>
          <w:color w:val="AEA78F"/>
        </w:rPr>
        <w:t xml:space="preserve">perjudicar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58AD6D"/>
        </w:rPr>
        <w:t xml:space="preserve">quitar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CFE3C8"/>
        </w:rPr>
        <w:t xml:space="preserve">escritor </w:t>
      </w:r>
      <w:r>
        <w:rPr>
          <w:color w:val="04F44E"/>
        </w:rPr>
        <w:t xml:space="preserve">chino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papeles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especula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CFE3C8"/>
        </w:rPr>
        <w:t xml:space="preserve">copias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AEA78F"/>
        </w:rPr>
        <w:t xml:space="preserve">papel </w:t>
      </w:r>
      <w:r>
        <w:rPr>
          <w:color w:val="000000"/>
        </w:rPr>
        <w:t xml:space="preserve">de </w:t>
      </w:r>
      <w:r>
        <w:rPr>
          <w:color w:val="000000"/>
        </w:rPr>
        <w:t xml:space="preserve">calco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créanme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58AD6D"/>
        </w:rPr>
        <w:t xml:space="preserve">filtrado </w:t>
      </w:r>
      <w:r>
        <w:rPr>
          <w:color w:val="000000"/>
        </w:rPr>
        <w:t xml:space="preserve">. </w:t>
      </w:r>
      <w:r>
        <w:rPr>
          <w:color w:val="000000"/>
        </w:rPr>
        <w:t xml:space="preserve">-Eso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infamia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absolutamente </w:t>
      </w:r>
      <w:r>
        <w:rPr>
          <w:color w:val="58AD6D"/>
        </w:rPr>
        <w:t xml:space="preserve">falso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4F44E"/>
        </w:rPr>
        <w:t xml:space="preserve">preocupado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le </w:t>
      </w:r>
      <w:r>
        <w:rPr>
          <w:color w:val="6A03D7"/>
        </w:rPr>
        <w:t xml:space="preserve">quedan </w:t>
      </w:r>
      <w:r>
        <w:rPr>
          <w:color w:val="6A03D7"/>
        </w:rPr>
        <w:t xml:space="preserve">muchas </w:t>
      </w:r>
      <w:r>
        <w:rPr>
          <w:color w:val="000000"/>
        </w:rPr>
        <w:t xml:space="preserve">por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58AD6D"/>
        </w:rPr>
        <w:t xml:space="preserve">asunto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CFE3C8"/>
        </w:rPr>
        <w:t xml:space="preserve">oﬁcial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beneﬁcio </w:t>
      </w:r>
      <w:r>
        <w:rPr>
          <w:color w:val="AEA78F"/>
        </w:rPr>
        <w:t xml:space="preserve">obtenido </w:t>
      </w:r>
      <w:r>
        <w:rPr>
          <w:color w:val="6A03D7"/>
        </w:rPr>
        <w:t xml:space="preserve">tras </w:t>
      </w:r>
      <w:r>
        <w:rPr>
          <w:color w:val="000000"/>
        </w:rPr>
        <w:t xml:space="preserve">haber </w:t>
      </w:r>
      <w:r>
        <w:rPr>
          <w:color w:val="04F44E"/>
        </w:rPr>
        <w:t xml:space="preserve">especulado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000000"/>
        </w:rPr>
        <w:t xml:space="preserve">, </w:t>
      </w:r>
      <w:r>
        <w:rPr>
          <w:color w:val="000000"/>
        </w:rPr>
        <w:t xml:space="preserve">Xelo-Huertas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8AD6D"/>
        </w:rPr>
        <w:t xml:space="preserve">diputada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fueron </w:t>
      </w:r>
      <w:r>
        <w:rPr>
          <w:color w:val="D32981"/>
        </w:rPr>
        <w:t xml:space="preserve">suspendidas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00000"/>
        </w:rPr>
        <w:t xml:space="preserve">cautelar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saltado </w:t>
      </w:r>
      <w:r>
        <w:rPr>
          <w:color w:val="000000"/>
        </w:rPr>
        <w:t xml:space="preserve">la </w:t>
      </w:r>
      <w:r>
        <w:rPr>
          <w:color w:val="04F44E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AEA78F"/>
        </w:rPr>
        <w:t xml:space="preserve">apoyado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Huertas </w:t>
      </w:r>
      <w:r>
        <w:rPr>
          <w:color w:val="04F44E"/>
        </w:rPr>
        <w:t xml:space="preserve">estudia </w:t>
      </w:r>
      <w:r>
        <w:rPr>
          <w:color w:val="6A03D7"/>
        </w:rPr>
        <w:t xml:space="preserve">emprender </w:t>
      </w:r>
      <w:r>
        <w:rPr>
          <w:color w:val="58AD6D"/>
        </w:rPr>
        <w:t xml:space="preserve">acciones </w:t>
      </w:r>
      <w:r>
        <w:rPr>
          <w:color w:val="58AD6D"/>
        </w:rPr>
        <w:t xml:space="preserve">legales </w:t>
      </w:r>
      <w:r>
        <w:rPr>
          <w:color w:val="000000"/>
        </w:rPr>
        <w:t xml:space="preserve">contra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por </w:t>
      </w:r>
      <w:r>
        <w:rPr>
          <w:color w:val="58AD6D"/>
        </w:rPr>
        <w:t xml:space="preserve">haberla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00000"/>
        </w:rPr>
        <w:t xml:space="preserve">en </w:t>
      </w:r>
      <w:r>
        <w:rPr>
          <w:color w:val="CFE3C8"/>
        </w:rPr>
        <w:t xml:space="preserve">beneﬁcio </w:t>
      </w:r>
      <w:r>
        <w:rPr>
          <w:color w:val="000000"/>
        </w:rPr>
        <w:t xml:space="preserve">de </w:t>
      </w:r>
      <w:r>
        <w:rPr>
          <w:color w:val="04F44E"/>
        </w:rPr>
        <w:t xml:space="preserve">intereses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del </w:t>
      </w:r>
      <w:r>
        <w:rPr>
          <w:color w:val="AEA78F"/>
        </w:rPr>
        <w:t xml:space="preserve">Estatuto </w:t>
      </w:r>
      <w:r>
        <w:rPr>
          <w:color w:val="000000"/>
        </w:rPr>
        <w:t xml:space="preserve">del </w:t>
      </w:r>
      <w:r>
        <w:rPr>
          <w:color w:val="000000"/>
        </w:rPr>
        <w:t xml:space="preserve">Diputado </w:t>
      </w:r>
      <w:r>
        <w:rPr>
          <w:color w:val="000000"/>
        </w:rPr>
        <w:t xml:space="preserve">se </w:t>
      </w:r>
      <w:r>
        <w:rPr>
          <w:color w:val="6A03D7"/>
        </w:rPr>
        <w:t xml:space="preserve">muestra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58AD6D"/>
        </w:rPr>
        <w:t xml:space="preserve">investigue </w:t>
      </w:r>
      <w:r>
        <w:rPr>
          <w:color w:val="000000"/>
        </w:rPr>
        <w:t xml:space="preserve">a </w:t>
      </w:r>
      <w:r>
        <w:rPr>
          <w:color w:val="C6B48B"/>
        </w:rPr>
        <w:t xml:space="preserve">Francesc-Homs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consulta </w:t>
      </w:r>
      <w:r>
        <w:rPr>
          <w:color w:val="000000"/>
        </w:rPr>
        <w:t xml:space="preserve">del </w:t>
      </w:r>
      <w:r>
        <w:rPr>
          <w:color w:val="000000"/>
        </w:rPr>
        <w:t xml:space="preserve">9N </w:t>
      </w:r>
      <w:r>
        <w:rPr>
          <w:color w:val="000000"/>
        </w:rPr>
        <w:t xml:space="preserve">.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C2527D"/>
        </w:rPr>
        <w:t xml:space="preserve">Unidos-Podemos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nacionalistas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opuesto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58AD6D"/>
        </w:rPr>
        <w:t xml:space="preserve">declaren </w:t>
      </w:r>
      <w:r>
        <w:rPr>
          <w:color w:val="000000"/>
        </w:rPr>
        <w:t xml:space="preserve">como </w:t>
      </w:r>
      <w:r>
        <w:rPr>
          <w:color w:val="58AD6D"/>
        </w:rPr>
        <w:t xml:space="preserve">investigadas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6A03D7"/>
        </w:rPr>
        <w:t xml:space="preserve">cinco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por </w:t>
      </w:r>
      <w:r>
        <w:rPr>
          <w:color w:val="D28AD2"/>
        </w:rPr>
        <w:t xml:space="preserve">quemar </w:t>
      </w:r>
      <w:r>
        <w:rPr>
          <w:color w:val="000000"/>
        </w:rPr>
        <w:t xml:space="preserve">fotos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Diada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concejal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injurias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732484"/>
        </w:rPr>
        <w:t xml:space="preserve">Núñez-Feijóo </w:t>
      </w:r>
      <w:r>
        <w:rPr>
          <w:color w:val="4C4127"/>
        </w:rPr>
        <w:t xml:space="preserve">promete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Xunta </w:t>
      </w:r>
      <w:r>
        <w:rPr>
          <w:color w:val="000000"/>
        </w:rPr>
        <w:t xml:space="preserve">ha </w:t>
      </w:r>
      <w:r>
        <w:rPr>
          <w:color w:val="AEA78F"/>
        </w:rPr>
        <w:t xml:space="preserve">avanzado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será </w:t>
      </w:r>
      <w:r>
        <w:rPr>
          <w:color w:val="04F44E"/>
        </w:rPr>
        <w:t xml:space="preserve">aprobar </w:t>
      </w:r>
      <w:r>
        <w:rPr>
          <w:color w:val="000000"/>
        </w:rPr>
        <w:t xml:space="preserve">el </w:t>
      </w:r>
      <w:r>
        <w:rPr>
          <w:color w:val="6A03D7"/>
        </w:rPr>
        <w:t xml:space="preserve">techo </w:t>
      </w:r>
      <w:r>
        <w:rPr>
          <w:color w:val="000000"/>
        </w:rPr>
        <w:t xml:space="preserve">de </w:t>
      </w:r>
      <w:r>
        <w:rPr>
          <w:color w:val="04F44E"/>
        </w:rPr>
        <w:t xml:space="preserve">gasto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oposición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6A03D7"/>
        </w:rPr>
        <w:t xml:space="preserve">juntos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sufren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el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que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serán </w:t>
      </w:r>
      <w:r>
        <w:rPr>
          <w:color w:val="000000"/>
        </w:rPr>
        <w:t xml:space="preserve">las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y </w:t>
      </w:r>
      <w:r>
        <w:rPr>
          <w:color w:val="000000"/>
        </w:rPr>
        <w:t xml:space="preserve">Bachillerato </w:t>
      </w:r>
      <w:r>
        <w:rPr>
          <w:color w:val="04F44E"/>
        </w:rPr>
        <w:t xml:space="preserve">recogidas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LOMCE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Bachillerato </w:t>
      </w:r>
      <w:r>
        <w:rPr>
          <w:color w:val="000000"/>
        </w:rPr>
        <w:t xml:space="preserve">será </w:t>
      </w:r>
      <w:r>
        <w:rPr>
          <w:color w:val="6A03D7"/>
        </w:rPr>
        <w:t xml:space="preserve">parecida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4C4127"/>
        </w:rPr>
        <w:t xml:space="preserve">Mismo </w:t>
      </w:r>
      <w:r>
        <w:rPr>
          <w:color w:val="04F44E"/>
        </w:rPr>
        <w:t xml:space="preserve">diseño </w:t>
      </w:r>
      <w:r>
        <w:rPr>
          <w:color w:val="000000"/>
        </w:rPr>
        <w:t xml:space="preserve">y </w:t>
      </w:r>
      <w:r>
        <w:rPr>
          <w:color w:val="58AD6D"/>
        </w:rPr>
        <w:t xml:space="preserve">contenidos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000000"/>
        </w:rPr>
        <w:t xml:space="preserve">CC.AA </w:t>
      </w:r>
      <w:r>
        <w:rPr>
          <w:color w:val="000000"/>
        </w:rPr>
        <w:t xml:space="preserve">. </w:t>
      </w:r>
      <w:r>
        <w:rPr>
          <w:color w:val="58AD6D"/>
        </w:rPr>
        <w:t xml:space="preserve">redactarán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y </w:t>
      </w:r>
      <w:r>
        <w:rPr>
          <w:color w:val="58AD6D"/>
        </w:rPr>
        <w:t xml:space="preserve">decidirán </w:t>
      </w:r>
      <w:r>
        <w:rPr>
          <w:color w:val="000000"/>
        </w:rPr>
        <w:t xml:space="preserve">la </w:t>
      </w:r>
      <w:r>
        <w:rPr>
          <w:color w:val="6A03D7"/>
        </w:rPr>
        <w:t xml:space="preserve">fecha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58AD6D"/>
        </w:rPr>
        <w:t xml:space="preserve">contará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4F44E"/>
        </w:rPr>
        <w:t xml:space="preserve">bachillerato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% </w:t>
      </w:r>
      <w:r>
        <w:rPr>
          <w:color w:val="000000"/>
        </w:rPr>
        <w:t xml:space="preserve">pero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4F44E"/>
        </w:rPr>
        <w:t xml:space="preserve">mínimo </w:t>
      </w:r>
      <w:r>
        <w:rPr>
          <w:color w:val="000000"/>
        </w:rPr>
        <w:t xml:space="preserve">un </w:t>
      </w:r>
      <w:r>
        <w:rPr>
          <w:color w:val="000000"/>
        </w:rPr>
        <w:t xml:space="preserve">4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hacerla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EA78F"/>
        </w:rPr>
        <w:t xml:space="preserve">etapa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ESO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sólo </w:t>
      </w:r>
      <w:r>
        <w:rPr>
          <w:color w:val="000000"/>
        </w:rPr>
        <w:t xml:space="preserve">medirá </w:t>
      </w:r>
      <w:r>
        <w:rPr>
          <w:color w:val="000000"/>
        </w:rPr>
        <w:t xml:space="preserve">el </w:t>
      </w:r>
      <w:r>
        <w:rPr>
          <w:color w:val="04F44E"/>
        </w:rPr>
        <w:t xml:space="preserve">nivel </w:t>
      </w:r>
      <w:r>
        <w:rPr>
          <w:color w:val="000000"/>
        </w:rPr>
        <w:t xml:space="preserve">del </w:t>
      </w:r>
      <w:r>
        <w:rPr>
          <w:color w:val="04F44E"/>
        </w:rPr>
        <w:t xml:space="preserve">alumno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estudiante </w:t>
      </w:r>
      <w:r>
        <w:rPr>
          <w:color w:val="04F44E"/>
        </w:rPr>
        <w:t xml:space="preserve">aprueba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suspende </w:t>
      </w:r>
      <w:r>
        <w:rPr>
          <w:color w:val="000000"/>
        </w:rPr>
        <w:t xml:space="preserve">este </w:t>
      </w:r>
      <w:r>
        <w:rPr>
          <w:color w:val="04F44E"/>
        </w:rPr>
        <w:t xml:space="preserve">examen </w:t>
      </w:r>
      <w:r>
        <w:rPr>
          <w:color w:val="AEA78F"/>
        </w:rPr>
        <w:t xml:space="preserve">obtendrá </w:t>
      </w:r>
      <w:r>
        <w:rPr>
          <w:color w:val="000000"/>
        </w:rPr>
        <w:t xml:space="preserve">el </w:t>
      </w:r>
      <w:r>
        <w:rPr>
          <w:color w:val="CFE3C8"/>
        </w:rPr>
        <w:t xml:space="preserve">título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000000"/>
        </w:rPr>
        <w:t xml:space="preserve">evaluaciones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constituyen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AEA78F"/>
        </w:rPr>
        <w:t xml:space="preserve">futuro </w:t>
      </w:r>
      <w:r>
        <w:rPr>
          <w:color w:val="AEA78F"/>
        </w:rPr>
        <w:t xml:space="preserve">pacto </w:t>
      </w:r>
      <w:r>
        <w:rPr>
          <w:color w:val="000000"/>
        </w:rPr>
        <w:t xml:space="preserve">Educativo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deberán </w:t>
      </w:r>
      <w:r>
        <w:rPr>
          <w:color w:val="AEA78F"/>
        </w:rPr>
        <w:t xml:space="preserve">debatirse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y </w:t>
      </w:r>
      <w:r>
        <w:rPr>
          <w:color w:val="04F44E"/>
        </w:rPr>
        <w:t xml:space="preserve">aprobarse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regiones </w:t>
      </w:r>
      <w:r>
        <w:rPr>
          <w:color w:val="C6B48B"/>
        </w:rPr>
        <w:t xml:space="preserve">gobernadas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EA78F"/>
        </w:rPr>
        <w:t xml:space="preserve">participarán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debate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EA78F"/>
        </w:rPr>
        <w:t xml:space="preserve">oposición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4F44E"/>
        </w:rPr>
        <w:t xml:space="preserve">reunión </w:t>
      </w:r>
      <w:r>
        <w:rPr>
          <w:color w:val="04F44E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, </w:t>
      </w:r>
      <w:r>
        <w:rPr>
          <w:color w:val="AEA78F"/>
        </w:rPr>
        <w:t xml:space="preserve">celebrada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asistido </w:t>
      </w:r>
      <w:r>
        <w:rPr>
          <w:color w:val="000000"/>
        </w:rPr>
        <w:t xml:space="preserve">los </w:t>
      </w:r>
      <w:r>
        <w:rPr>
          <w:color w:val="AEA78F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6A03D7"/>
        </w:rPr>
        <w:t xml:space="preserve">Navarra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incendios..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Orense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6A03D7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otro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68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AEA78F"/>
        </w:rPr>
        <w:t xml:space="preserve">andaluza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declaraba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piso </w:t>
      </w:r>
      <w:r>
        <w:rPr>
          <w:color w:val="000000"/>
        </w:rPr>
        <w:t xml:space="preserve">del </w:t>
      </w:r>
      <w:r>
        <w:rPr>
          <w:color w:val="6A03D7"/>
        </w:rPr>
        <w:t xml:space="preserve">sevillano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58AD6D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85 </w:t>
      </w:r>
      <w:r>
        <w:rPr>
          <w:color w:val="000000"/>
        </w:rPr>
        <w:t xml:space="preserve">y </w:t>
      </w:r>
      <w:r>
        <w:rPr>
          <w:color w:val="000000"/>
        </w:rPr>
        <w:t xml:space="preserve">104 </w:t>
      </w:r>
      <w:r>
        <w:rPr>
          <w:color w:val="58AD6D"/>
        </w:rPr>
        <w:t xml:space="preserve">años </w:t>
      </w:r>
      <w:r>
        <w:rPr>
          <w:color w:val="6A03D7"/>
        </w:rPr>
        <w:t xml:space="preserve">fallecían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fue </w:t>
      </w:r>
      <w:r>
        <w:rPr>
          <w:color w:val="6A03D7"/>
        </w:rPr>
        <w:t xml:space="preserve">pasto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Policía-Científica </w:t>
      </w:r>
      <w:r>
        <w:rPr>
          <w:color w:val="6A03D7"/>
        </w:rPr>
        <w:t xml:space="preserve">seguía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domicilio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ventana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es </w:t>
      </w:r>
      <w:r>
        <w:rPr>
          <w:color w:val="000000"/>
        </w:rPr>
        <w:t xml:space="preserve">presumible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4F44E"/>
        </w:rPr>
        <w:t xml:space="preserve">algún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,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58AD6D"/>
        </w:rPr>
        <w:t xml:space="preserve">edad </w:t>
      </w:r>
      <w:r>
        <w:rPr>
          <w:color w:val="000000"/>
        </w:rPr>
        <w:t xml:space="preserve">muy </w:t>
      </w:r>
      <w:r>
        <w:rPr>
          <w:color w:val="04F44E"/>
        </w:rPr>
        <w:t xml:space="preserve">avanzada </w:t>
      </w:r>
      <w:r>
        <w:rPr>
          <w:color w:val="000000"/>
        </w:rPr>
        <w:t xml:space="preserve">y </w:t>
      </w:r>
      <w:r>
        <w:rPr>
          <w:color w:val="04F44E"/>
        </w:rPr>
        <w:t xml:space="preserve">quizás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dio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58AD6D"/>
        </w:rPr>
        <w:t xml:space="preserve">reaccionar </w:t>
      </w:r>
      <w:r>
        <w:rPr>
          <w:color w:val="000000"/>
        </w:rPr>
        <w:t xml:space="preserve">lo </w:t>
      </w:r>
      <w:r>
        <w:rPr>
          <w:color w:val="C2527D"/>
        </w:rPr>
        <w:t xml:space="preserve">suﬁcientemente </w:t>
      </w:r>
      <w:r>
        <w:rPr>
          <w:color w:val="000000"/>
        </w:rPr>
        <w:t xml:space="preserve">rápido </w:t>
      </w:r>
      <w:r>
        <w:rPr>
          <w:color w:val="000000"/>
        </w:rPr>
        <w:t xml:space="preserve">-Que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257FBB"/>
        </w:rPr>
        <w:t xml:space="preserve">temblando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. </w:t>
      </w:r>
      <w:r>
        <w:rPr>
          <w:color w:val="000000"/>
        </w:rPr>
        <w:t xml:space="preserve">-Ha </w:t>
      </w:r>
      <w:r>
        <w:rPr>
          <w:color w:val="000000"/>
        </w:rPr>
        <w:t xml:space="preserve">habido </w:t>
      </w:r>
      <w:r>
        <w:rPr>
          <w:color w:val="04F44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porque </w:t>
      </w:r>
      <w:r>
        <w:rPr>
          <w:color w:val="AEA78F"/>
        </w:rPr>
        <w:t xml:space="preserve">abrieron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58AD6D"/>
        </w:rPr>
        <w:t xml:space="preserve">entró </w:t>
      </w:r>
      <w:r>
        <w:rPr>
          <w:color w:val="000000"/>
        </w:rPr>
        <w:t xml:space="preserve">mucho </w:t>
      </w:r>
      <w:r>
        <w:rPr>
          <w:color w:val="000000"/>
        </w:rPr>
        <w:t xml:space="preserve">humo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respirado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humareda </w:t>
      </w:r>
      <w:r>
        <w:rPr>
          <w:color w:val="000000"/>
        </w:rPr>
        <w:t xml:space="preserve">tan </w:t>
      </w:r>
      <w:r>
        <w:rPr>
          <w:color w:val="D28AD2"/>
        </w:rPr>
        <w:t xml:space="preserve">densa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me </w:t>
      </w:r>
      <w:r>
        <w:rPr>
          <w:color w:val="000000"/>
        </w:rPr>
        <w:t xml:space="preserve">tuve </w:t>
      </w:r>
      <w:r>
        <w:rPr>
          <w:color w:val="000000"/>
        </w:rPr>
        <w:t xml:space="preserve">que </w:t>
      </w:r>
      <w:r>
        <w:rPr>
          <w:color w:val="000000"/>
        </w:rPr>
        <w:t xml:space="preserve">tirar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para </w:t>
      </w:r>
      <w:r>
        <w:rPr>
          <w:color w:val="6A03D7"/>
        </w:rPr>
        <w:t xml:space="preserve">atrás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A03D7"/>
        </w:rPr>
        <w:t xml:space="preserve">caía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AEA78F"/>
        </w:rPr>
        <w:t xml:space="preserve">destacan </w:t>
      </w:r>
      <w:r>
        <w:rPr>
          <w:color w:val="000000"/>
        </w:rPr>
        <w:t xml:space="preserve">la </w:t>
      </w:r>
      <w:r>
        <w:rPr>
          <w:color w:val="6A03D7"/>
        </w:rPr>
        <w:t xml:space="preserve">rápida </w:t>
      </w:r>
      <w:r>
        <w:rPr>
          <w:color w:val="04F44E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que </w:t>
      </w:r>
      <w:r>
        <w:rPr>
          <w:color w:val="6A03D7"/>
        </w:rPr>
        <w:t xml:space="preserve">impidió </w:t>
      </w:r>
      <w:r>
        <w:rPr>
          <w:color w:val="000000"/>
        </w:rPr>
        <w:t xml:space="preserve">una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aún </w:t>
      </w:r>
      <w:r>
        <w:rPr>
          <w:color w:val="6A03D7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164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son </w:t>
      </w:r>
      <w:r>
        <w:rPr>
          <w:color w:val="58AD6D"/>
        </w:rPr>
        <w:t xml:space="preserve">según </w:t>
      </w:r>
      <w:r>
        <w:rPr>
          <w:color w:val="04F44E"/>
        </w:rPr>
        <w:t xml:space="preserve">Bomberos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aseguradoras </w:t>
      </w:r>
      <w:r>
        <w:rPr>
          <w:color w:val="000000"/>
        </w:rPr>
        <w:t xml:space="preserve">32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AEA78F"/>
        </w:rPr>
        <w:t xml:space="preserve">general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4F44E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utilizando </w:t>
      </w:r>
      <w:r>
        <w:rPr>
          <w:color w:val="04F44E"/>
        </w:rPr>
        <w:t xml:space="preserve">sistemas </w:t>
      </w:r>
      <w:r>
        <w:rPr>
          <w:color w:val="000000"/>
        </w:rPr>
        <w:t xml:space="preserve">de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eliminado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braseros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4127"/>
        </w:rPr>
        <w:t xml:space="preserve">estufas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contra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debemos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como </w:t>
      </w:r>
      <w:r>
        <w:rPr>
          <w:color w:val="6A03D7"/>
        </w:rPr>
        <w:t xml:space="preserve">Francia </w:t>
      </w:r>
      <w:r>
        <w:rPr>
          <w:color w:val="000000"/>
        </w:rPr>
        <w:t xml:space="preserve">o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y </w:t>
      </w:r>
      <w:r>
        <w:rPr>
          <w:color w:val="6A03D7"/>
        </w:rPr>
        <w:t xml:space="preserve">obligar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hogares </w:t>
      </w:r>
      <w:r>
        <w:rPr>
          <w:color w:val="000000"/>
        </w:rPr>
        <w:t xml:space="preserve">haya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aconsejable </w:t>
      </w:r>
      <w:r>
        <w:rPr>
          <w:color w:val="000000"/>
        </w:rPr>
        <w:t xml:space="preserve">tener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un </w:t>
      </w:r>
      <w:r>
        <w:rPr>
          <w:color w:val="6A03D7"/>
        </w:rPr>
        <w:t xml:space="preserve">detector </w:t>
      </w:r>
      <w:r>
        <w:rPr>
          <w:color w:val="000000"/>
        </w:rPr>
        <w:t xml:space="preserve">humos </w:t>
      </w:r>
      <w:r>
        <w:rPr>
          <w:color w:val="000000"/>
        </w:rPr>
        <w:t xml:space="preserve">,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6A03D7"/>
        </w:rPr>
        <w:t xml:space="preserve">extintor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D28AD2"/>
        </w:rPr>
        <w:t xml:space="preserve">apagar </w:t>
      </w:r>
      <w:r>
        <w:rPr>
          <w:color w:val="000000"/>
        </w:rPr>
        <w:t xml:space="preserve">un </w:t>
      </w:r>
      <w:r>
        <w:rPr>
          <w:color w:val="000000"/>
        </w:rPr>
        <w:t xml:space="preserve">conato </w:t>
      </w:r>
      <w:r>
        <w:rPr>
          <w:color w:val="000000"/>
        </w:rPr>
        <w:t xml:space="preserve">de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AEA78F"/>
        </w:rPr>
        <w:t xml:space="preserve">Ambos </w:t>
      </w:r>
      <w:r>
        <w:rPr>
          <w:color w:val="000000"/>
        </w:rPr>
        <w:t xml:space="preserve">no </w:t>
      </w:r>
      <w:r>
        <w:rPr>
          <w:color w:val="000000"/>
        </w:rPr>
        <w:t xml:space="preserve">pasan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6A03D7"/>
        </w:rPr>
        <w:t xml:space="preserve">salvarnos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6A03D7"/>
        </w:rPr>
        <w:t xml:space="preserve">pequeños </w:t>
      </w:r>
      <w:r>
        <w:rPr>
          <w:color w:val="6A03D7"/>
        </w:rPr>
        <w:t xml:space="preserve">gestos </w:t>
      </w:r>
      <w:r>
        <w:rPr>
          <w:color w:val="04F44E"/>
        </w:rPr>
        <w:t xml:space="preserve">cotidianos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acostumbrarnos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58AD6D"/>
        </w:rPr>
        <w:t xml:space="preserve">sobrecargar </w:t>
      </w:r>
      <w:r>
        <w:rPr>
          <w:color w:val="000000"/>
        </w:rPr>
        <w:t xml:space="preserve">los </w:t>
      </w:r>
      <w:r>
        <w:rPr>
          <w:color w:val="6A03D7"/>
        </w:rPr>
        <w:t xml:space="preserve">enchufes </w:t>
      </w:r>
      <w:r>
        <w:rPr>
          <w:color w:val="000000"/>
        </w:rPr>
        <w:t xml:space="preserve">con </w:t>
      </w:r>
      <w:r>
        <w:rPr>
          <w:color w:val="58AD6D"/>
        </w:rPr>
        <w:t xml:space="preserve">ladrones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estar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tan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00000"/>
        </w:rPr>
        <w:t xml:space="preserve">cazo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que </w:t>
      </w:r>
      <w:r>
        <w:rPr>
          <w:color w:val="04F44E"/>
        </w:rPr>
        <w:t xml:space="preserve">atendió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madre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000000"/>
        </w:rPr>
        <w:t xml:space="preserve">sala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estarjunto </w:t>
      </w:r>
      <w:r>
        <w:rPr>
          <w:color w:val="000000"/>
        </w:rPr>
        <w:t xml:space="preserve">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tiene </w:t>
      </w:r>
      <w:r>
        <w:rPr>
          <w:color w:val="6A03D7"/>
        </w:rPr>
        <w:t xml:space="preserve">pesadillas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6A03D7"/>
        </w:rPr>
        <w:t xml:space="preserve">llevó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ocho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obligó </w:t>
      </w:r>
      <w:r>
        <w:rPr>
          <w:color w:val="000000"/>
        </w:rPr>
        <w:t xml:space="preserve">a </w:t>
      </w:r>
      <w:r>
        <w:rPr>
          <w:color w:val="000000"/>
        </w:rPr>
        <w:t xml:space="preserve">tomarse </w:t>
      </w:r>
      <w:r>
        <w:rPr>
          <w:color w:val="000000"/>
        </w:rPr>
        <w:t xml:space="preserve">dos </w:t>
      </w:r>
      <w:r>
        <w:rPr>
          <w:color w:val="58AD6D"/>
        </w:rPr>
        <w:t xml:space="preserve">tranquilizantes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4F44E"/>
        </w:rPr>
        <w:t xml:space="preserve">vomitó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6A03D7"/>
        </w:rPr>
        <w:t xml:space="preserve">cuatro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sabido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ella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profiláctico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venéreas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muchos </w:t>
      </w:r>
      <w:r>
        <w:rPr>
          <w:color w:val="6A03D7"/>
        </w:rPr>
        <w:t xml:space="preserve">efectos </w:t>
      </w:r>
      <w:r>
        <w:rPr>
          <w:color w:val="D32981"/>
        </w:rPr>
        <w:t xml:space="preserve">secundarios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dela </w:t>
      </w:r>
      <w:r>
        <w:rPr>
          <w:color w:val="000000"/>
        </w:rPr>
        <w:t xml:space="preserve">Sagrada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4F44E"/>
        </w:rPr>
        <w:t xml:space="preserve">administrativa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del </w:t>
      </w:r>
      <w:r>
        <w:rPr>
          <w:color w:val="6A03D7"/>
        </w:rPr>
        <w:t xml:space="preserve">templo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que </w:t>
      </w:r>
      <w:r>
        <w:rPr>
          <w:color w:val="04F44E"/>
        </w:rPr>
        <w:t xml:space="preserve">finalicen </w:t>
      </w:r>
      <w:r>
        <w:rPr>
          <w:color w:val="000000"/>
        </w:rPr>
        <w:t xml:space="preserve">en </w:t>
      </w:r>
      <w:r>
        <w:rPr>
          <w:color w:val="000000"/>
        </w:rPr>
        <w:t xml:space="preserve">2026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AEA78F"/>
        </w:rPr>
        <w:t xml:space="preserve">respetan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4F44E"/>
        </w:rPr>
        <w:t xml:space="preserve">urbanísticas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invadido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Sagrada-Familia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28AD2"/>
        </w:rPr>
        <w:t xml:space="preserve">columnas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fachada </w:t>
      </w:r>
      <w:r>
        <w:rPr>
          <w:color w:val="AEA78F"/>
        </w:rPr>
        <w:t xml:space="preserve">principal </w:t>
      </w:r>
      <w:r>
        <w:rPr>
          <w:color w:val="000000"/>
        </w:rPr>
        <w:t xml:space="preserve">del </w:t>
      </w:r>
      <w:r>
        <w:rPr>
          <w:color w:val="6A03D7"/>
        </w:rPr>
        <w:t xml:space="preserve">templo </w:t>
      </w:r>
      <w:r>
        <w:rPr>
          <w:color w:val="000000"/>
        </w:rPr>
        <w:t xml:space="preserve">han </w:t>
      </w:r>
      <w:r>
        <w:rPr>
          <w:color w:val="6A03D7"/>
        </w:rPr>
        <w:t xml:space="preserve">ocupado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20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6A03D7"/>
        </w:rPr>
        <w:t xml:space="preserve">invaden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norma </w:t>
      </w:r>
      <w:r>
        <w:rPr>
          <w:color w:val="04F44E"/>
        </w:rPr>
        <w:t xml:space="preserve">urbanística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ala </w:t>
      </w:r>
      <w:r>
        <w:rPr>
          <w:color w:val="6A03D7"/>
        </w:rPr>
        <w:t xml:space="preserve">situación </w:t>
      </w:r>
      <w:r>
        <w:rPr>
          <w:color w:val="04F44E"/>
        </w:rPr>
        <w:t xml:space="preserve">original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retiren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recoloquen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ello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consistorio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se </w:t>
      </w:r>
      <w:r>
        <w:rPr>
          <w:color w:val="04F44E"/>
        </w:rPr>
        <w:t xml:space="preserve">reunirá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Sagrada-Familia </w:t>
      </w:r>
      <w:r>
        <w:rPr>
          <w:color w:val="000000"/>
        </w:rPr>
        <w:t xml:space="preserve">para </w:t>
      </w:r>
      <w:r>
        <w:rPr>
          <w:color w:val="04F44E"/>
        </w:rPr>
        <w:t xml:space="preserve">plantear </w:t>
      </w:r>
      <w:r>
        <w:rPr>
          <w:color w:val="04F44E"/>
        </w:rPr>
        <w:t xml:space="preserve">alternativas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construcciones </w:t>
      </w:r>
      <w:r>
        <w:rPr>
          <w:color w:val="000000"/>
        </w:rPr>
        <w:t xml:space="preserve">y </w:t>
      </w:r>
      <w:r>
        <w:rPr>
          <w:color w:val="58AD6D"/>
        </w:rPr>
        <w:t xml:space="preserve">tratar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regulación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arzobispo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opinado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4F44E"/>
        </w:rPr>
        <w:t xml:space="preserve">vecinal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quejado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EA78F"/>
        </w:rPr>
        <w:t xml:space="preserve">valore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la </w:t>
      </w:r>
      <w:r>
        <w:rPr>
          <w:color w:val="6A03D7"/>
        </w:rPr>
        <w:t xml:space="preserve">Sagrada-Familia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arzobispo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asi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críticas </w:t>
      </w:r>
      <w:r>
        <w:rPr>
          <w:color w:val="000000"/>
        </w:rPr>
        <w:t xml:space="preserve">del </w:t>
      </w:r>
      <w:r>
        <w:rPr>
          <w:color w:val="04F44E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Arquitectura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que </w:t>
      </w:r>
      <w:r>
        <w:rPr>
          <w:color w:val="4C4127"/>
        </w:rPr>
        <w:t xml:space="preserve">calificó </w:t>
      </w:r>
      <w:r>
        <w:rPr>
          <w:color w:val="000000"/>
        </w:rPr>
        <w:t xml:space="preserve">la </w:t>
      </w:r>
      <w:r>
        <w:rPr>
          <w:color w:val="6A03D7"/>
        </w:rPr>
        <w:t xml:space="preserve">Sagrada-Familia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000000"/>
        </w:rPr>
        <w:t xml:space="preserve">mona </w:t>
      </w:r>
      <w:r>
        <w:rPr>
          <w:color w:val="000000"/>
        </w:rPr>
        <w:t xml:space="preserve">de </w:t>
      </w:r>
      <w:r>
        <w:rPr>
          <w:color w:val="000000"/>
        </w:rPr>
        <w:t xml:space="preserve">pascua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6A03D7"/>
        </w:rPr>
        <w:t xml:space="preserve">mantienen </w:t>
      </w:r>
      <w:r>
        <w:rPr>
          <w:color w:val="04F44E"/>
        </w:rPr>
        <w:t xml:space="preserve">cerrados </w:t>
      </w:r>
      <w:r>
        <w:rPr>
          <w:color w:val="000000"/>
        </w:rPr>
        <w:t xml:space="preserve">15 </w:t>
      </w:r>
      <w:r>
        <w:rPr>
          <w:color w:val="6A03D7"/>
        </w:rPr>
        <w:t xml:space="preserve">puertos </w:t>
      </w:r>
      <w:r>
        <w:rPr>
          <w:color w:val="000000"/>
        </w:rPr>
        <w:t xml:space="preserve">de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sube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AEA78F"/>
        </w:rPr>
        <w:t xml:space="preserve">frente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gallegas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D32981"/>
        </w:rPr>
        <w:t xml:space="preserve">vientos </w:t>
      </w:r>
      <w:r>
        <w:rPr>
          <w:color w:val="6A03D7"/>
        </w:rPr>
        <w:t xml:space="preserve">intensos </w:t>
      </w:r>
      <w:r>
        <w:rPr>
          <w:color w:val="000000"/>
        </w:rPr>
        <w:t xml:space="preserve">con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hay </w:t>
      </w:r>
      <w:r>
        <w:rPr>
          <w:color w:val="6A03D7"/>
        </w:rPr>
        <w:t xml:space="preserve">aviso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18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Lunada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4F44E"/>
        </w:rPr>
        <w:t xml:space="preserve">cerrado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pasiega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4F44E"/>
        </w:rPr>
        <w:t xml:space="preserve">adaptan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Sienta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6A03D7"/>
        </w:rPr>
        <w:t xml:space="preserve">asusta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decena </w:t>
      </w:r>
      <w:r>
        <w:rPr>
          <w:color w:val="000000"/>
        </w:rPr>
        <w:t xml:space="preserve">de </w:t>
      </w:r>
      <w:r>
        <w:rPr>
          <w:color w:val="6A03D7"/>
        </w:rPr>
        <w:t xml:space="preserve">puertos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6A03D7"/>
        </w:rPr>
        <w:t xml:space="preserve">montañoso </w:t>
      </w:r>
      <w:r>
        <w:rPr>
          <w:color w:val="000000"/>
        </w:rPr>
        <w:t xml:space="preserve">de </w:t>
      </w:r>
      <w:r>
        <w:rPr>
          <w:color w:val="D32981"/>
        </w:rPr>
        <w:t xml:space="preserve">León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son </w:t>
      </w:r>
      <w:r>
        <w:rPr>
          <w:color w:val="AEA78F"/>
        </w:rPr>
        <w:t xml:space="preserve">optimistas </w:t>
      </w:r>
      <w:r>
        <w:rPr>
          <w:color w:val="000000"/>
        </w:rPr>
        <w:t xml:space="preserve">. </w:t>
      </w:r>
      <w:r>
        <w:rPr>
          <w:color w:val="000000"/>
        </w:rPr>
        <w:t xml:space="preserve">Eramos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podíamos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había </w:t>
      </w:r>
      <w:r>
        <w:rPr>
          <w:color w:val="6A03D7"/>
        </w:rPr>
        <w:t xml:space="preserve">mucha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4F44E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.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00000"/>
        </w:rPr>
        <w:t xml:space="preserve">90 </w:t>
      </w:r>
      <w:r>
        <w:rPr>
          <w:color w:val="000000"/>
        </w:rPr>
        <w:t xml:space="preserve">kmlh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000000"/>
        </w:rPr>
        <w:t xml:space="preserve">leridano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continuarán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nocturnas </w:t>
      </w:r>
      <w:r>
        <w:rPr>
          <w:color w:val="6A03D7"/>
        </w:rPr>
        <w:t xml:space="preserve">descenderán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6A03D7"/>
        </w:rPr>
        <w:t xml:space="preserve">grados </w:t>
      </w:r>
      <w:r>
        <w:rPr>
          <w:color w:val="04F44E"/>
        </w:rPr>
        <w:t xml:space="preserve">negativos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gente </w:t>
      </w:r>
      <w:r>
        <w:rPr>
          <w:color w:val="58AD6D"/>
        </w:rPr>
        <w:t xml:space="preserve">dispuesta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Sienten </w:t>
      </w:r>
      <w:r>
        <w:rPr>
          <w:color w:val="000000"/>
        </w:rPr>
        <w:t xml:space="preserve">frío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efecto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del </w:t>
      </w:r>
      <w:r>
        <w:rPr>
          <w:color w:val="CFE3C8"/>
        </w:rPr>
        <w:t xml:space="preserve">norte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sobrepasado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6A03D7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San-Petersburgo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6A03D7"/>
        </w:rPr>
        <w:t xml:space="preserve">manga </w:t>
      </w:r>
      <w:r>
        <w:rPr>
          <w:color w:val="04F44E"/>
        </w:rPr>
        <w:t xml:space="preserve">corta </w:t>
      </w:r>
      <w:r>
        <w:rPr>
          <w:color w:val="000000"/>
        </w:rPr>
        <w:t xml:space="preserve">a </w:t>
      </w:r>
      <w:r>
        <w:rPr>
          <w:color w:val="000000"/>
        </w:rPr>
        <w:t xml:space="preserve">abrigarte </w:t>
      </w:r>
      <w:r>
        <w:rPr>
          <w:color w:val="000000"/>
        </w:rPr>
        <w:t xml:space="preserve">con </w:t>
      </w:r>
      <w:r>
        <w:rPr>
          <w:color w:val="D32981"/>
        </w:rPr>
        <w:t xml:space="preserve">abrigo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arrecia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gallegas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AEA78F"/>
        </w:rPr>
        <w:t xml:space="preserve">frente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732484"/>
        </w:rPr>
        <w:t xml:space="preserve">Trae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km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del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sentirá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6A03D7"/>
        </w:rPr>
        <w:t xml:space="preserve">espectacular </w:t>
      </w:r>
      <w:r>
        <w:rPr>
          <w:color w:val="6A03D7"/>
        </w:rPr>
        <w:t xml:space="preserve">tornado </w:t>
      </w:r>
      <w:r>
        <w:rPr>
          <w:color w:val="000000"/>
        </w:rPr>
        <w:t xml:space="preserve">que </w:t>
      </w:r>
      <w:r>
        <w:rPr>
          <w:color w:val="D32981"/>
        </w:rPr>
        <w:t xml:space="preserve">azotó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domingo </w:t>
      </w:r>
      <w:r>
        <w:rPr>
          <w:color w:val="000000"/>
        </w:rPr>
        <w:t xml:space="preserve">¿Pues </w:t>
      </w:r>
      <w:r>
        <w:rPr>
          <w:color w:val="000000"/>
        </w:rPr>
        <w:t xml:space="preserve">sabes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dice </w:t>
      </w:r>
      <w:r>
        <w:rPr>
          <w:color w:val="000000"/>
        </w:rPr>
        <w:t xml:space="preserve">doña </w:t>
      </w:r>
      <w:r>
        <w:rPr>
          <w:color w:val="000000"/>
        </w:rPr>
        <w:t xml:space="preserve">estirada </w:t>
      </w:r>
      <w:r>
        <w:rPr>
          <w:color w:val="000000"/>
        </w:rPr>
        <w:t xml:space="preserve">? </w:t>
      </w:r>
      <w:r>
        <w:rPr>
          <w:color w:val="6A03D7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6A03D7"/>
        </w:rPr>
        <w:t xml:space="preserve">varios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4F44E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, </w:t>
      </w:r>
      <w:r>
        <w:rPr>
          <w:color w:val="732484"/>
        </w:rPr>
        <w:t xml:space="preserve">Roma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socavón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4F44E"/>
        </w:rPr>
        <w:t xml:space="preserve">profundidad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el </w:t>
      </w:r>
      <w:r>
        <w:rPr>
          <w:color w:val="6A03D7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de </w:t>
      </w:r>
      <w:r>
        <w:rPr>
          <w:color w:val="000000"/>
        </w:rPr>
        <w:t xml:space="preserve">Fukuoka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04F44E"/>
        </w:rPr>
        <w:t xml:space="preserve">obras </w:t>
      </w:r>
      <w:r>
        <w:rPr>
          <w:color w:val="04F44E"/>
        </w:rPr>
        <w:t xml:space="preserve">subterráneas </w:t>
      </w:r>
      <w:r>
        <w:rPr>
          <w:color w:val="000000"/>
        </w:rPr>
        <w:t xml:space="preserve">para </w:t>
      </w:r>
      <w:r>
        <w:rPr>
          <w:color w:val="04F44E"/>
        </w:rPr>
        <w:t xml:space="preserve">ampliar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daños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. </w:t>
      </w:r>
      <w:r>
        <w:rPr>
          <w:color w:val="6A03D7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a </w:t>
      </w:r>
      <w:r>
        <w:rPr>
          <w:color w:val="AEA78F"/>
        </w:rPr>
        <w:t xml:space="preserve">abrirse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6A03D7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cruce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AEA78F"/>
        </w:rPr>
        <w:t xml:space="preserve">principales </w:t>
      </w:r>
      <w:r>
        <w:rPr>
          <w:color w:val="000000"/>
        </w:rPr>
        <w:t xml:space="preserve">de </w:t>
      </w:r>
      <w:r>
        <w:rPr>
          <w:color w:val="000000"/>
        </w:rPr>
        <w:t xml:space="preserve">Fukuoka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quinta </w:t>
      </w:r>
      <w:r>
        <w:rPr>
          <w:color w:val="6A03D7"/>
        </w:rPr>
        <w:t xml:space="preserve">ciudad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 </w:t>
      </w:r>
      <w:r>
        <w:rPr>
          <w:color w:val="4C4127"/>
        </w:rPr>
        <w:t xml:space="preserve">Japón </w:t>
      </w:r>
      <w:r>
        <w:rPr>
          <w:color w:val="000000"/>
        </w:rPr>
        <w:t xml:space="preserve">. </w:t>
      </w:r>
      <w:r>
        <w:rPr>
          <w:color w:val="AEA78F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6A03D7"/>
        </w:rPr>
        <w:t xml:space="preserve">formaba </w:t>
      </w:r>
      <w:r>
        <w:rPr>
          <w:color w:val="000000"/>
        </w:rPr>
        <w:t xml:space="preserve">así </w:t>
      </w:r>
      <w:r>
        <w:rPr>
          <w:color w:val="000000"/>
        </w:rPr>
        <w:t xml:space="preserve">un </w:t>
      </w:r>
      <w:r>
        <w:rPr>
          <w:color w:val="6A03D7"/>
        </w:rPr>
        <w:t xml:space="preserve">enorme </w:t>
      </w:r>
      <w:r>
        <w:rPr>
          <w:color w:val="000000"/>
        </w:rPr>
        <w:t xml:space="preserve">socavón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4F44E"/>
        </w:rPr>
        <w:t xml:space="preserve">profundidad </w:t>
      </w:r>
      <w:r>
        <w:rPr>
          <w:color w:val="000000"/>
        </w:rPr>
        <w:t xml:space="preserve">,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6A03D7"/>
        </w:rPr>
        <w:t xml:space="preserve">largo </w:t>
      </w:r>
      <w:r>
        <w:rPr>
          <w:color w:val="000000"/>
        </w:rPr>
        <w:t xml:space="preserve">y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04F44E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tragado </w:t>
      </w:r>
      <w:r>
        <w:rPr>
          <w:color w:val="6A03D7"/>
        </w:rPr>
        <w:t xml:space="preserve">farolas </w:t>
      </w:r>
      <w:r>
        <w:rPr>
          <w:color w:val="000000"/>
        </w:rPr>
        <w:t xml:space="preserve">, </w:t>
      </w:r>
      <w:r>
        <w:rPr>
          <w:color w:val="04F44E"/>
        </w:rPr>
        <w:t xml:space="preserve">semáforos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800 </w:t>
      </w:r>
      <w:r>
        <w:rPr>
          <w:color w:val="D32981"/>
        </w:rPr>
        <w:t xml:space="preserve">metros </w:t>
      </w:r>
      <w:r>
        <w:rPr>
          <w:color w:val="04F44E"/>
        </w:rPr>
        <w:t xml:space="preserve">cuadrados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porque </w:t>
      </w:r>
      <w:r>
        <w:rPr>
          <w:color w:val="257FBB"/>
        </w:rPr>
        <w:t xml:space="preserve">pilló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58AD6D"/>
        </w:rPr>
        <w:t xml:space="preserve">ningún </w:t>
      </w:r>
      <w:r>
        <w:rPr>
          <w:color w:val="000000"/>
        </w:rPr>
        <w:t xml:space="preserve">daño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tuberías </w:t>
      </w:r>
      <w:r>
        <w:rPr>
          <w:color w:val="000000"/>
        </w:rPr>
        <w:t xml:space="preserve">, </w:t>
      </w:r>
      <w:r>
        <w:rPr>
          <w:color w:val="000000"/>
        </w:rPr>
        <w:t xml:space="preserve">arrancadas </w:t>
      </w:r>
      <w:r>
        <w:rPr>
          <w:color w:val="000000"/>
        </w:rPr>
        <w:t xml:space="preserve">de </w:t>
      </w:r>
      <w:r>
        <w:rPr>
          <w:color w:val="D32981"/>
        </w:rPr>
        <w:t xml:space="preserve">cuajo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6A03D7"/>
        </w:rPr>
        <w:t xml:space="preserve">echar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4F44E"/>
        </w:rPr>
        <w:t xml:space="preserve">cortes </w:t>
      </w:r>
      <w:r>
        <w:rPr>
          <w:color w:val="000000"/>
        </w:rPr>
        <w:t xml:space="preserve">de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800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edificios </w:t>
      </w:r>
      <w:r>
        <w:rPr>
          <w:color w:val="000000"/>
        </w:rPr>
        <w:t xml:space="preserve">de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cortado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D32981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000000"/>
        </w:rPr>
        <w:t xml:space="preserve">por </w:t>
      </w:r>
      <w:r>
        <w:rPr>
          <w:color w:val="6A03D7"/>
        </w:rPr>
        <w:t xml:space="preserve">precaución </w:t>
      </w:r>
      <w:r>
        <w:rPr>
          <w:color w:val="000000"/>
        </w:rPr>
        <w:t xml:space="preserve">. </w:t>
      </w:r>
      <w:r>
        <w:rPr>
          <w:color w:val="AEA78F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del </w:t>
      </w:r>
      <w:r>
        <w:rPr>
          <w:color w:val="D32981"/>
        </w:rPr>
        <w:t xml:space="preserve">metro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este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C4127"/>
        </w:rPr>
        <w:t xml:space="preserve">promete </w:t>
      </w:r>
      <w:r>
        <w:rPr>
          <w:color w:val="000000"/>
        </w:rPr>
        <w:t xml:space="preserve">el </w:t>
      </w:r>
      <w:r>
        <w:rPr>
          <w:color w:val="04F44E"/>
        </w:rPr>
        <w:t xml:space="preserve">concejal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transportes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volverá </w:t>
      </w:r>
      <w:r>
        <w:rPr>
          <w:color w:val="000000"/>
        </w:rPr>
        <w:t xml:space="preserve">a </w:t>
      </w:r>
      <w:r>
        <w:rPr>
          <w:color w:val="6A03D7"/>
        </w:rPr>
        <w:t xml:space="preserve">ocurrir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CFE3C8"/>
        </w:rPr>
        <w:t xml:space="preserve">ediﬁcios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58AD6D"/>
        </w:rPr>
        <w:t xml:space="preserve">derrumbe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fotógrafo </w:t>
      </w:r>
      <w:r>
        <w:rPr>
          <w:color w:val="4C4127"/>
        </w:rPr>
        <w:t xml:space="preserve">norteamericano </w:t>
      </w:r>
      <w:r>
        <w:rPr>
          <w:color w:val="000000"/>
        </w:rPr>
        <w:t xml:space="preserve">, </w:t>
      </w:r>
      <w:r>
        <w:rPr>
          <w:color w:val="000000"/>
        </w:rPr>
        <w:t xml:space="preserve">Steve-McCurry </w:t>
      </w:r>
      <w:r>
        <w:rPr>
          <w:color w:val="000000"/>
        </w:rPr>
        <w:t xml:space="preserve">,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04F44E"/>
        </w:rPr>
        <w:t xml:space="preserve">publicar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6A03D7"/>
        </w:rPr>
        <w:t xml:space="preserve">libro </w:t>
      </w:r>
      <w:r>
        <w:rPr>
          <w:color w:val="000000"/>
        </w:rPr>
        <w:t xml:space="preserve">que </w:t>
      </w:r>
      <w:r>
        <w:rPr>
          <w:color w:val="6A03D7"/>
        </w:rPr>
        <w:t xml:space="preserve">muestra </w:t>
      </w:r>
      <w:r>
        <w:rPr>
          <w:color w:val="58AD6D"/>
        </w:rPr>
        <w:t xml:space="preserve">retratos </w:t>
      </w:r>
      <w:r>
        <w:rPr>
          <w:color w:val="000000"/>
        </w:rPr>
        <w:t xml:space="preserve">de </w:t>
      </w:r>
      <w:r>
        <w:rPr>
          <w:color w:val="04F44E"/>
        </w:rPr>
        <w:t xml:space="preserve">lectores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viajes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a </w:t>
      </w:r>
      <w:r>
        <w:rPr>
          <w:color w:val="CFE3C8"/>
        </w:rPr>
        <w:t xml:space="preserve">Televisión-Española </w:t>
      </w:r>
      <w:r>
        <w:rPr>
          <w:color w:val="000000"/>
        </w:rPr>
        <w:t xml:space="preserve">ha </w:t>
      </w:r>
      <w:r>
        <w:rPr>
          <w:color w:val="257FBB"/>
        </w:rPr>
        <w:t xml:space="preserve">comentado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4C4127"/>
        </w:rPr>
        <w:t xml:space="preserve">afgana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mundialmente </w:t>
      </w:r>
      <w:r>
        <w:rPr>
          <w:color w:val="000000"/>
        </w:rPr>
        <w:t xml:space="preserve">famoso </w:t>
      </w:r>
      <w:r>
        <w:rPr>
          <w:color w:val="000000"/>
        </w:rPr>
        <w:t xml:space="preserve">.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por </w:t>
      </w:r>
      <w:r>
        <w:rPr>
          <w:color w:val="58AD6D"/>
        </w:rPr>
        <w:t xml:space="preserve">retratar </w:t>
      </w:r>
      <w:r>
        <w:rPr>
          <w:color w:val="000000"/>
        </w:rPr>
        <w:t xml:space="preserve">la </w:t>
      </w:r>
      <w:r>
        <w:rPr>
          <w:color w:val="6A03D7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4C4127"/>
        </w:rPr>
        <w:t xml:space="preserve">afgana </w:t>
      </w:r>
      <w:r>
        <w:rPr>
          <w:color w:val="000000"/>
        </w:rPr>
        <w:t xml:space="preserve">de </w:t>
      </w:r>
      <w:r>
        <w:rPr>
          <w:color w:val="000000"/>
        </w:rPr>
        <w:t xml:space="preserve">National-Geographic </w:t>
      </w:r>
      <w:r>
        <w:rPr>
          <w:color w:val="000000"/>
        </w:rPr>
        <w:t xml:space="preserve">, </w:t>
      </w:r>
      <w:r>
        <w:rPr>
          <w:color w:val="000000"/>
        </w:rPr>
        <w:t xml:space="preserve">McCurry </w:t>
      </w:r>
      <w:r>
        <w:rPr>
          <w:color w:val="000000"/>
        </w:rPr>
        <w:t xml:space="preserve">da </w:t>
      </w:r>
      <w:r>
        <w:rPr>
          <w:color w:val="04F44E"/>
        </w:rPr>
        <w:t xml:space="preserve">ahora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al </w:t>
      </w:r>
      <w:r>
        <w:rPr>
          <w:color w:val="04F44E"/>
        </w:rPr>
        <w:t xml:space="preserve">objeto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lee </w:t>
      </w:r>
      <w:r>
        <w:rPr>
          <w:color w:val="000000"/>
        </w:rPr>
        <w:t xml:space="preserve">. </w:t>
      </w:r>
      <w:r>
        <w:rPr>
          <w:color w:val="04F44E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rico </w:t>
      </w:r>
      <w:r>
        <w:rPr>
          <w:color w:val="000000"/>
        </w:rPr>
        <w:t xml:space="preserve">, </w:t>
      </w:r>
      <w:r>
        <w:rPr>
          <w:color w:val="04F44E"/>
        </w:rPr>
        <w:t xml:space="preserve">pobre </w:t>
      </w:r>
      <w:r>
        <w:rPr>
          <w:color w:val="000000"/>
        </w:rPr>
        <w:t xml:space="preserve">, </w:t>
      </w:r>
      <w:r>
        <w:rPr>
          <w:color w:val="000000"/>
        </w:rPr>
        <w:t xml:space="preserve">seas </w:t>
      </w:r>
      <w:r>
        <w:rPr>
          <w:color w:val="000000"/>
        </w:rPr>
        <w:t xml:space="preserve">quien </w:t>
      </w:r>
      <w:r>
        <w:rPr>
          <w:color w:val="000000"/>
        </w:rPr>
        <w:t xml:space="preserve">seas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puedes </w:t>
      </w:r>
      <w:r>
        <w:rPr>
          <w:color w:val="58AD6D"/>
        </w:rPr>
        <w:t xml:space="preserve">leer </w:t>
      </w:r>
      <w:r>
        <w:rPr>
          <w:color w:val="000000"/>
        </w:rPr>
        <w:t xml:space="preserve">y </w:t>
      </w:r>
      <w:r>
        <w:rPr>
          <w:color w:val="000000"/>
        </w:rPr>
        <w:t xml:space="preserve">ser </w:t>
      </w:r>
      <w:r>
        <w:rPr>
          <w:color w:val="04F44E"/>
        </w:rPr>
        <w:t xml:space="preserve">transportado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McCurry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cámara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fotograﬁando </w:t>
      </w:r>
      <w:r>
        <w:rPr>
          <w:color w:val="000000"/>
        </w:rPr>
        <w:t xml:space="preserve">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4F44E"/>
        </w:rPr>
        <w:t xml:space="preserve">culturas </w:t>
      </w:r>
      <w:r>
        <w:rPr>
          <w:color w:val="000000"/>
        </w:rPr>
        <w:t xml:space="preserve">y </w:t>
      </w:r>
      <w:r>
        <w:rPr>
          <w:color w:val="4C4127"/>
        </w:rPr>
        <w:t xml:space="preserve">guerras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58AD6D"/>
        </w:rPr>
        <w:t xml:space="preserve">explicando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6A03D7"/>
        </w:rPr>
        <w:t xml:space="preserve">amables </w:t>
      </w:r>
      <w:r>
        <w:rPr>
          <w:color w:val="000000"/>
        </w:rPr>
        <w:t xml:space="preserve">. </w:t>
      </w:r>
      <w:r>
        <w:rPr>
          <w:color w:val="000000"/>
        </w:rPr>
        <w:t xml:space="preserve">Sharbat-Gula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refugiada </w:t>
      </w:r>
      <w:r>
        <w:rPr>
          <w:color w:val="4C4127"/>
        </w:rPr>
        <w:t xml:space="preserve">afgana </w:t>
      </w:r>
      <w:r>
        <w:rPr>
          <w:color w:val="000000"/>
        </w:rPr>
        <w:t xml:space="preserve">cuyo </w:t>
      </w:r>
      <w:r>
        <w:rPr>
          <w:color w:val="58AD6D"/>
        </w:rPr>
        <w:t xml:space="preserve">retrato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mundialmente </w:t>
      </w:r>
      <w:r>
        <w:rPr>
          <w:color w:val="000000"/>
        </w:rPr>
        <w:t xml:space="preserve">famoso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detenida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4C4127"/>
        </w:rPr>
        <w:t xml:space="preserve">posesión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documento </w:t>
      </w:r>
      <w:r>
        <w:rPr>
          <w:color w:val="000000"/>
        </w:rPr>
        <w:t xml:space="preserve">de </w:t>
      </w:r>
      <w:r>
        <w:rPr>
          <w:color w:val="04F44E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impactó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me </w:t>
      </w:r>
      <w:r>
        <w:rPr>
          <w:color w:val="6A03D7"/>
        </w:rPr>
        <w:t xml:space="preserve">quedé </w:t>
      </w:r>
      <w:r>
        <w:rPr>
          <w:color w:val="AEA78F"/>
        </w:rPr>
        <w:t xml:space="preserve">decepcionado </w:t>
      </w:r>
      <w:r>
        <w:rPr>
          <w:color w:val="000000"/>
        </w:rPr>
        <w:t xml:space="preserve">y </w:t>
      </w:r>
      <w:r>
        <w:rPr>
          <w:color w:val="6A03D7"/>
        </w:rPr>
        <w:t xml:space="preserve">triste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fotografié </w:t>
      </w:r>
      <w:r>
        <w:rPr>
          <w:color w:val="000000"/>
        </w:rPr>
        <w:t xml:space="preserve">tenía </w:t>
      </w:r>
      <w:r>
        <w:rPr>
          <w:color w:val="000000"/>
        </w:rPr>
        <w:t xml:space="preserve">esa </w:t>
      </w:r>
      <w:r>
        <w:rPr>
          <w:color w:val="6A03D7"/>
        </w:rPr>
        <w:t xml:space="preserve">increíble </w:t>
      </w:r>
      <w:r>
        <w:rPr>
          <w:color w:val="6A03D7"/>
        </w:rPr>
        <w:t xml:space="preserve">mirada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estaba </w:t>
      </w:r>
      <w:r>
        <w:rPr>
          <w:color w:val="58AD6D"/>
        </w:rPr>
        <w:t xml:space="preserve">escrita </w:t>
      </w:r>
      <w:r>
        <w:rPr>
          <w:color w:val="000000"/>
        </w:rPr>
        <w:t xml:space="preserve">de </w:t>
      </w:r>
      <w:r>
        <w:rPr>
          <w:color w:val="04F44E"/>
        </w:rPr>
        <w:t xml:space="preserve">algún </w:t>
      </w:r>
      <w:r>
        <w:rPr>
          <w:color w:val="000000"/>
        </w:rPr>
        <w:t xml:space="preserve">modo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rostro </w:t>
      </w:r>
      <w:r>
        <w:rPr>
          <w:color w:val="000000"/>
        </w:rPr>
        <w:t xml:space="preserve">. </w:t>
      </w:r>
      <w:r>
        <w:rPr>
          <w:color w:val="000000"/>
        </w:rPr>
        <w:t xml:space="preserve">Sharbat-Gula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McCurry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58AD6D"/>
        </w:rPr>
        <w:t xml:space="preserve">retratar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deportada </w:t>
      </w:r>
      <w:r>
        <w:rPr>
          <w:color w:val="000000"/>
        </w:rPr>
        <w:t xml:space="preserve">inminentemente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McCurry </w:t>
      </w:r>
      <w:r>
        <w:rPr>
          <w:color w:val="000000"/>
        </w:rPr>
        <w:t xml:space="preserve">fue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6A03D7"/>
        </w:rPr>
        <w:t xml:space="preserve">retocar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él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narrador </w:t>
      </w:r>
      <w:r>
        <w:rPr>
          <w:color w:val="000000"/>
        </w:rPr>
        <w:t xml:space="preserve">de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257FBB"/>
        </w:rPr>
        <w:t xml:space="preserve">impresiones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Velazquez-Murillo-Sevilla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esperadas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EA78F"/>
        </w:rPr>
        <w:t xml:space="preserve">abierto </w:t>
      </w:r>
      <w:r>
        <w:rPr>
          <w:color w:val="000000"/>
        </w:rPr>
        <w:t xml:space="preserve">hoy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19 </w:t>
      </w:r>
      <w:r>
        <w:rPr>
          <w:color w:val="04F44E"/>
        </w:rPr>
        <w:t xml:space="preserve">obras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Murillo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gran </w:t>
      </w:r>
      <w:r>
        <w:rPr>
          <w:color w:val="000000"/>
        </w:rPr>
        <w:t xml:space="preserve">peso </w:t>
      </w:r>
      <w:r>
        <w:rPr>
          <w:color w:val="04F44E"/>
        </w:rPr>
        <w:t xml:space="preserve">artístico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permiten </w:t>
      </w:r>
      <w:r>
        <w:rPr>
          <w:color w:val="000000"/>
        </w:rPr>
        <w:t xml:space="preserve">al </w:t>
      </w:r>
      <w:r>
        <w:rPr>
          <w:color w:val="04F44E"/>
        </w:rPr>
        <w:t xml:space="preserve">espectador </w:t>
      </w:r>
      <w:r>
        <w:rPr>
          <w:color w:val="CFE3C8"/>
        </w:rPr>
        <w:t xml:space="preserve">apreciar </w:t>
      </w:r>
      <w:r>
        <w:rPr>
          <w:color w:val="000000"/>
        </w:rPr>
        <w:t xml:space="preserve">la </w:t>
      </w:r>
      <w:r>
        <w:rPr>
          <w:color w:val="4C4127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6A03D7"/>
        </w:rPr>
        <w:t xml:space="preserve">Sevilla </w:t>
      </w:r>
      <w:r>
        <w:rPr>
          <w:color w:val="000000"/>
        </w:rPr>
        <w:t xml:space="preserve">mira </w:t>
      </w:r>
      <w:r>
        <w:rPr>
          <w:color w:val="000000"/>
        </w:rPr>
        <w:t xml:space="preserve">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y </w:t>
      </w:r>
      <w:r>
        <w:rPr>
          <w:color w:val="000000"/>
        </w:rPr>
        <w:t xml:space="preserve">Murillo </w:t>
      </w:r>
      <w:r>
        <w:rPr>
          <w:color w:val="C6B48B"/>
        </w:rPr>
        <w:t xml:space="preserve">dialogan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espejos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EA78F"/>
        </w:rPr>
        <w:t xml:space="preserve">reflexión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posible </w:t>
      </w:r>
      <w:r>
        <w:rPr>
          <w:color w:val="CFE3C8"/>
        </w:rPr>
        <w:t xml:space="preserve">inﬂuencia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han </w:t>
      </w:r>
      <w:r>
        <w:rPr>
          <w:color w:val="58AD6D"/>
        </w:rPr>
        <w:t xml:space="preserve">recogido </w:t>
      </w:r>
      <w:r>
        <w:rPr>
          <w:color w:val="000000"/>
        </w:rPr>
        <w:t xml:space="preserve">el </w:t>
      </w:r>
      <w:r>
        <w:rPr>
          <w:color w:val="6A03D7"/>
        </w:rPr>
        <w:t xml:space="preserve">guante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similitud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ponen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58AD6D"/>
        </w:rPr>
        <w:t xml:space="preserve">hombre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58AD6D"/>
        </w:rPr>
        <w:t xml:space="preserve">conoces </w:t>
      </w:r>
      <w:r>
        <w:rPr>
          <w:color w:val="000000"/>
        </w:rPr>
        <w:t xml:space="preserve">las </w:t>
      </w:r>
      <w:r>
        <w:rPr>
          <w:color w:val="04F44E"/>
        </w:rPr>
        <w:t xml:space="preserve">pinturas </w:t>
      </w:r>
      <w:r>
        <w:rPr>
          <w:color w:val="000000"/>
        </w:rPr>
        <w:t xml:space="preserve">y </w:t>
      </w:r>
      <w:r>
        <w:rPr>
          <w:color w:val="04F44E"/>
        </w:rPr>
        <w:t xml:space="preserve">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sabría </w:t>
      </w:r>
      <w:r>
        <w:rPr>
          <w:color w:val="257FBB"/>
        </w:rPr>
        <w:t xml:space="preserve">decirlo </w:t>
      </w:r>
      <w:r>
        <w:rPr>
          <w:color w:val="000000"/>
        </w:rPr>
        <w:t xml:space="preserve">. </w:t>
      </w:r>
      <w:r>
        <w:rPr>
          <w:color w:val="000000"/>
        </w:rPr>
        <w:t xml:space="preserve">Murillo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FE3C8"/>
        </w:rPr>
        <w:t xml:space="preserve">suave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trazo </w:t>
      </w:r>
      <w:r>
        <w:rPr>
          <w:color w:val="000000"/>
        </w:rPr>
        <w:t xml:space="preserve">, </w:t>
      </w:r>
      <w:r>
        <w:rPr>
          <w:color w:val="000000"/>
        </w:rPr>
        <w:t xml:space="preserve">difumina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cambio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es </w:t>
      </w:r>
      <w:r>
        <w:rPr>
          <w:color w:val="000000"/>
        </w:rPr>
        <w:t xml:space="preserve">mas </w:t>
      </w:r>
      <w:r>
        <w:rPr>
          <w:color w:val="58AD6D"/>
        </w:rPr>
        <w:t xml:space="preserve">contundente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seguro </w:t>
      </w:r>
      <w:r>
        <w:rPr>
          <w:color w:val="000000"/>
        </w:rPr>
        <w:t xml:space="preserve">. </w:t>
      </w:r>
      <w:r>
        <w:rPr>
          <w:color w:val="000000"/>
        </w:rPr>
        <w:t xml:space="preserve">Exposición </w:t>
      </w:r>
      <w:r>
        <w:rPr>
          <w:color w:val="AEA78F"/>
        </w:rPr>
        <w:t xml:space="preserve">dividida </w:t>
      </w:r>
      <w:r>
        <w:rPr>
          <w:color w:val="000000"/>
        </w:rPr>
        <w:t xml:space="preserve">en </w:t>
      </w:r>
      <w:r>
        <w:rPr>
          <w:color w:val="6A03D7"/>
        </w:rPr>
        <w:t xml:space="preserve">temáticas </w:t>
      </w:r>
      <w:r>
        <w:rPr>
          <w:color w:val="000000"/>
        </w:rPr>
        <w:t xml:space="preserve">: </w:t>
      </w:r>
      <w:r>
        <w:rPr>
          <w:color w:val="000000"/>
        </w:rPr>
        <w:t xml:space="preserve">Sagradas-Familias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000000"/>
        </w:rPr>
        <w:t xml:space="preserve">Inmaculadas </w:t>
      </w:r>
      <w:r>
        <w:rPr>
          <w:color w:val="000000"/>
        </w:rPr>
        <w:t xml:space="preserve">, </w:t>
      </w:r>
      <w:r>
        <w:rPr>
          <w:color w:val="6A03D7"/>
        </w:rPr>
        <w:t xml:space="preserve">religión </w:t>
      </w:r>
      <w:r>
        <w:rPr>
          <w:color w:val="000000"/>
        </w:rPr>
        <w:t xml:space="preserve">y </w:t>
      </w:r>
      <w:r>
        <w:rPr>
          <w:color w:val="000000"/>
        </w:rPr>
        <w:t xml:space="preserve">costumbrismo </w:t>
      </w:r>
      <w:r>
        <w:rPr>
          <w:color w:val="000000"/>
        </w:rPr>
        <w:t xml:space="preserve">. </w:t>
      </w:r>
      <w:r>
        <w:rPr>
          <w:color w:val="000000"/>
        </w:rPr>
        <w:t xml:space="preserve">19 </w:t>
      </w:r>
      <w:r>
        <w:rPr>
          <w:color w:val="04F44E"/>
        </w:rPr>
        <w:t xml:space="preserve">obras </w:t>
      </w:r>
      <w:r>
        <w:rPr>
          <w:color w:val="000000"/>
        </w:rPr>
        <w:t xml:space="preserve">se </w:t>
      </w:r>
      <w:r>
        <w:rPr>
          <w:color w:val="AEA78F"/>
        </w:rPr>
        <w:t xml:space="preserve">confrontan </w:t>
      </w:r>
      <w:r>
        <w:rPr>
          <w:color w:val="000000"/>
        </w:rPr>
        <w:t xml:space="preserve">para </w:t>
      </w:r>
      <w:r>
        <w:rPr>
          <w:color w:val="6A03D7"/>
        </w:rPr>
        <w:t xml:space="preserve">buscar </w:t>
      </w:r>
      <w:r>
        <w:rPr>
          <w:color w:val="000000"/>
        </w:rPr>
        <w:t xml:space="preserve">los </w:t>
      </w:r>
      <w:r>
        <w:rPr>
          <w:color w:val="6A03D7"/>
        </w:rPr>
        <w:t xml:space="preserve">parecidos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257FBB"/>
        </w:rPr>
        <w:t xml:space="preserve">adoración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Sagrada-Familia </w:t>
      </w:r>
      <w:r>
        <w:rPr>
          <w:color w:val="000000"/>
        </w:rPr>
        <w:t xml:space="preserve">del </w:t>
      </w:r>
      <w:r>
        <w:rPr>
          <w:color w:val="000000"/>
        </w:rPr>
        <w:t xml:space="preserve">pajarito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mozos </w:t>
      </w:r>
      <w:r>
        <w:rPr>
          <w:color w:val="000000"/>
        </w:rPr>
        <w:t xml:space="preserve">comiendo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eXpulgándose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Murillo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6A03D7"/>
        </w:rPr>
        <w:t xml:space="preserve">quedaría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Murillo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57FBB"/>
        </w:rPr>
        <w:t xml:space="preserve">personalidad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colorido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de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bodegones </w:t>
      </w:r>
      <w:r>
        <w:rPr>
          <w:color w:val="000000"/>
        </w:rPr>
        <w:t xml:space="preserve">de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6A03D7"/>
        </w:rPr>
        <w:t xml:space="preserve">mezclar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4F44E"/>
        </w:rPr>
        <w:t xml:space="preserve">innovar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época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de </w:t>
      </w:r>
      <w:r>
        <w:rPr>
          <w:color w:val="04F44E"/>
        </w:rPr>
        <w:t xml:space="preserve">innovar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6A03D7"/>
        </w:rPr>
        <w:t xml:space="preserve">quedo </w:t>
      </w:r>
      <w:r>
        <w:rPr>
          <w:color w:val="000000"/>
        </w:rPr>
        <w:t xml:space="preserve">con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se </w:t>
      </w:r>
      <w:r>
        <w:rPr>
          <w:color w:val="AEA78F"/>
        </w:rPr>
        <w:t xml:space="preserve">abre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00000"/>
        </w:rPr>
        <w:t xml:space="preserve">Murillo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04F44E"/>
        </w:rPr>
        <w:t xml:space="preserve">centenario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`` </w:t>
      </w:r>
      <w:r>
        <w:rPr>
          <w:color w:val="6A03D7"/>
        </w:rPr>
        <w:t xml:space="preserve">San-Pedro </w:t>
      </w:r>
      <w:r>
        <w:rPr>
          <w:color w:val="000000"/>
        </w:rPr>
        <w:t xml:space="preserve">'' </w:t>
      </w:r>
      <w:r>
        <w:rPr>
          <w:color w:val="000000"/>
        </w:rPr>
        <w:t xml:space="preserve">robado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4127"/>
        </w:rPr>
        <w:t xml:space="preserve">tropas </w:t>
      </w:r>
      <w:r>
        <w:rPr>
          <w:color w:val="000000"/>
        </w:rPr>
        <w:t xml:space="preserve">napoleónicas </w:t>
      </w:r>
      <w:r>
        <w:rPr>
          <w:color w:val="000000"/>
        </w:rPr>
        <w:t xml:space="preserve">y </w:t>
      </w:r>
      <w:r>
        <w:rPr>
          <w:color w:val="6A03D7"/>
        </w:rPr>
        <w:t xml:space="preserve">rescatado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4127"/>
        </w:rPr>
        <w:t xml:space="preserve">mansión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ha </w:t>
      </w:r>
      <w:r>
        <w:rPr>
          <w:color w:val="58AD6D"/>
        </w:rPr>
        <w:t xml:space="preserve">anulado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corridas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entonces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C2527D"/>
        </w:rPr>
        <w:t xml:space="preserve">Bildu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excedió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competencias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4F44E"/>
        </w:rPr>
        <w:t xml:space="preserve">estima </w:t>
      </w:r>
      <w:r>
        <w:rPr>
          <w:color w:val="D28AD2"/>
        </w:rPr>
        <w:t xml:space="preserve">parcialmente </w:t>
      </w:r>
      <w:r>
        <w:rPr>
          <w:color w:val="000000"/>
        </w:rPr>
        <w:t xml:space="preserve">el </w:t>
      </w:r>
      <w:r>
        <w:rPr>
          <w:color w:val="58AD6D"/>
        </w:rPr>
        <w:t xml:space="preserve">recurso </w:t>
      </w:r>
      <w:r>
        <w:rPr>
          <w:color w:val="000000"/>
        </w:rPr>
        <w:t xml:space="preserve">interpuesto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concejal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y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anterior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Bildu </w:t>
      </w:r>
      <w:r>
        <w:rPr>
          <w:color w:val="000000"/>
        </w:rPr>
        <w:t xml:space="preserve">no </w:t>
      </w:r>
      <w:r>
        <w:rPr>
          <w:color w:val="58AD6D"/>
        </w:rPr>
        <w:t xml:space="preserve">justificó </w:t>
      </w:r>
      <w:r>
        <w:rPr>
          <w:color w:val="257FBB"/>
        </w:rPr>
        <w:t xml:space="preserve">debidamente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04F44E"/>
        </w:rPr>
        <w:t xml:space="preserve">alquilar </w:t>
      </w:r>
      <w:r>
        <w:rPr>
          <w:color w:val="000000"/>
        </w:rPr>
        <w:t xml:space="preserve">este </w:t>
      </w:r>
      <w:r>
        <w:rPr>
          <w:color w:val="6A03D7"/>
        </w:rPr>
        <w:t xml:space="preserve">recinto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para </w:t>
      </w:r>
      <w:r>
        <w:rPr>
          <w:color w:val="04F44E"/>
        </w:rPr>
        <w:t xml:space="preserve">albergar </w:t>
      </w:r>
      <w:r>
        <w:rPr>
          <w:color w:val="6A03D7"/>
        </w:rPr>
        <w:t xml:space="preserve">espectáculos </w:t>
      </w:r>
      <w:r>
        <w:rPr>
          <w:color w:val="6A03D7"/>
        </w:rPr>
        <w:t xml:space="preserve">taurinos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corridas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4F44E"/>
        </w:rPr>
        <w:t xml:space="preserve">actividad </w:t>
      </w:r>
      <w:r>
        <w:rPr>
          <w:color w:val="58AD6D"/>
        </w:rPr>
        <w:t xml:space="preserve">legal </w:t>
      </w:r>
      <w:r>
        <w:rPr>
          <w:color w:val="000000"/>
        </w:rPr>
        <w:t xml:space="preserve">y </w:t>
      </w:r>
      <w:r>
        <w:rPr>
          <w:color w:val="000000"/>
        </w:rPr>
        <w:t xml:space="preserve">regulada </w:t>
      </w:r>
      <w:r>
        <w:rPr>
          <w:color w:val="000000"/>
        </w:rPr>
        <w:t xml:space="preserve">, </w:t>
      </w:r>
      <w:r>
        <w:rPr>
          <w:color w:val="58AD6D"/>
        </w:rPr>
        <w:t xml:space="preserve">añade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que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Illumbe </w:t>
      </w:r>
      <w:r>
        <w:rPr>
          <w:color w:val="6A03D7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enfermería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6A03D7"/>
        </w:rPr>
        <w:t xml:space="preserve">toreros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desnaturalizarse </w:t>
      </w:r>
      <w:r>
        <w:rPr>
          <w:color w:val="000000"/>
        </w:rPr>
        <w:t xml:space="preserve">este </w:t>
      </w:r>
      <w:r>
        <w:rPr>
          <w:color w:val="04F44E"/>
        </w:rPr>
        <w:t xml:space="preserve">espacio </w:t>
      </w:r>
      <w:r>
        <w:rPr>
          <w:color w:val="000000"/>
        </w:rPr>
        <w:t xml:space="preserve">a </w:t>
      </w:r>
      <w:r>
        <w:rPr>
          <w:color w:val="04F44E"/>
        </w:rPr>
        <w:t xml:space="preserve">dicha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Concurso-Nacional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pinchos </w:t>
      </w:r>
      <w:r>
        <w:rPr>
          <w:color w:val="000000"/>
        </w:rPr>
        <w:t xml:space="preserve">y </w:t>
      </w:r>
      <w:r>
        <w:rPr>
          <w:color w:val="000000"/>
        </w:rPr>
        <w:t xml:space="preserve">tapas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Vuelve </w:t>
      </w:r>
      <w:r>
        <w:rPr>
          <w:color w:val="000000"/>
        </w:rPr>
        <w:t xml:space="preserve">el </w:t>
      </w:r>
      <w:r>
        <w:rPr>
          <w:color w:val="000000"/>
        </w:rPr>
        <w:t xml:space="preserve">duelo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fogones </w:t>
      </w:r>
      <w:r>
        <w:rPr>
          <w:color w:val="000000"/>
        </w:rPr>
        <w:t xml:space="preserve">con </w:t>
      </w:r>
      <w:r>
        <w:rPr>
          <w:color w:val="04F44E"/>
        </w:rPr>
        <w:t xml:space="preserve">innovadoras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conocerá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del </w:t>
      </w:r>
      <w:r>
        <w:rPr>
          <w:color w:val="AEA78F"/>
        </w:rPr>
        <w:t xml:space="preserve">ganador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té </w:t>
      </w:r>
      <w:r>
        <w:rPr>
          <w:color w:val="000000"/>
        </w:rPr>
        <w:t xml:space="preserve">va </w:t>
      </w:r>
      <w:r>
        <w:rPr>
          <w:color w:val="257FBB"/>
        </w:rPr>
        <w:t xml:space="preserve">bien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dejen </w:t>
      </w:r>
      <w:r>
        <w:rPr>
          <w:color w:val="58AD6D"/>
        </w:rPr>
        <w:t xml:space="preserve">engañar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A03D7"/>
        </w:rPr>
        <w:t xml:space="preserve">pastas </w:t>
      </w:r>
      <w:r>
        <w:rPr>
          <w:color w:val="000000"/>
        </w:rPr>
        <w:t xml:space="preserve">con </w:t>
      </w:r>
      <w:r>
        <w:rPr>
          <w:color w:val="257FBB"/>
        </w:rPr>
        <w:t xml:space="preserve">infusión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pipirrana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pan </w:t>
      </w:r>
      <w:r>
        <w:rPr>
          <w:color w:val="000000"/>
        </w:rPr>
        <w:t xml:space="preserve">`` </w:t>
      </w:r>
      <w:r>
        <w:rPr>
          <w:color w:val="CFE3C8"/>
        </w:rPr>
        <w:t xml:space="preserve">soplao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6A03D7"/>
        </w:rPr>
        <w:t xml:space="preserve">caldo </w:t>
      </w:r>
      <w:r>
        <w:rPr>
          <w:color w:val="000000"/>
        </w:rPr>
        <w:t xml:space="preserve">de </w:t>
      </w:r>
      <w:r>
        <w:rPr>
          <w:color w:val="6A03D7"/>
        </w:rPr>
        <w:t xml:space="preserve">tomate </w:t>
      </w:r>
      <w:r>
        <w:rPr>
          <w:color w:val="000000"/>
        </w:rPr>
        <w:t xml:space="preserve">. </w:t>
      </w:r>
      <w:r>
        <w:rPr>
          <w:color w:val="000000"/>
        </w:rPr>
        <w:t xml:space="preserve">Pipirrana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plato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memoria </w:t>
      </w:r>
      <w:r>
        <w:rPr>
          <w:color w:val="000000"/>
        </w:rPr>
        <w:t xml:space="preserve">gustativa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,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de </w:t>
      </w:r>
      <w:r>
        <w:rPr>
          <w:color w:val="04F44E"/>
        </w:rPr>
        <w:t xml:space="preserve">gente </w:t>
      </w:r>
      <w:r>
        <w:rPr>
          <w:color w:val="AEA78F"/>
        </w:rPr>
        <w:t xml:space="preserve">humilde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gente </w:t>
      </w:r>
      <w:r>
        <w:rPr>
          <w:color w:val="000000"/>
        </w:rPr>
        <w:t xml:space="preserve">del </w:t>
      </w:r>
      <w:r>
        <w:rPr>
          <w:color w:val="732484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trae </w:t>
      </w:r>
      <w:r>
        <w:rPr>
          <w:color w:val="000000"/>
        </w:rPr>
        <w:t xml:space="preserve">un </w:t>
      </w:r>
      <w:r>
        <w:rPr>
          <w:color w:val="6A03D7"/>
        </w:rPr>
        <w:t xml:space="preserve">sabor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obra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`` </w:t>
      </w:r>
      <w:r>
        <w:rPr>
          <w:color w:val="000000"/>
        </w:rPr>
        <w:t xml:space="preserve">Mary-Montaña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arroz </w:t>
      </w:r>
      <w:r>
        <w:rPr>
          <w:color w:val="000000"/>
        </w:rPr>
        <w:t xml:space="preserve">meloso </w:t>
      </w:r>
      <w:r>
        <w:rPr>
          <w:color w:val="000000"/>
        </w:rPr>
        <w:t xml:space="preserve">de </w:t>
      </w:r>
      <w:r>
        <w:rPr>
          <w:color w:val="000000"/>
        </w:rPr>
        <w:t xml:space="preserve">setas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trompeta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rebozuelo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muy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capacho </w:t>
      </w:r>
      <w:r>
        <w:rPr>
          <w:color w:val="000000"/>
        </w:rPr>
        <w:t xml:space="preserve">de </w:t>
      </w:r>
      <w:r>
        <w:rPr>
          <w:color w:val="000000"/>
        </w:rPr>
        <w:t xml:space="preserve">gambas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4F44E"/>
        </w:rPr>
        <w:t xml:space="preserve">aplicamos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66F323"/>
        </w:rPr>
        <w:t xml:space="preserve">canelón </w:t>
      </w:r>
      <w:r>
        <w:rPr>
          <w:color w:val="000000"/>
        </w:rPr>
        <w:t xml:space="preserve">. </w:t>
      </w:r>
      <w:r>
        <w:rPr>
          <w:color w:val="000000"/>
        </w:rPr>
        <w:t xml:space="preserve">Ismael </w:t>
      </w:r>
      <w:r>
        <w:rPr>
          <w:color w:val="AEA78F"/>
        </w:rPr>
        <w:t xml:space="preserve">apuesta </w:t>
      </w:r>
      <w:r>
        <w:rPr>
          <w:color w:val="000000"/>
        </w:rPr>
        <w:t xml:space="preserve">poLr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tierra </w:t>
      </w:r>
      <w:r>
        <w:rPr>
          <w:color w:val="000000"/>
        </w:rPr>
        <w:t xml:space="preserve">: </w:t>
      </w:r>
      <w:r>
        <w:rPr>
          <w:color w:val="6A03D7"/>
        </w:rPr>
        <w:t xml:space="preserve">Avila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, </w:t>
      </w:r>
      <w:r>
        <w:rPr>
          <w:color w:val="304195"/>
        </w:rPr>
        <w:t xml:space="preserve">guiso </w:t>
      </w:r>
      <w:r>
        <w:rPr>
          <w:color w:val="000000"/>
        </w:rPr>
        <w:t xml:space="preserve">de </w:t>
      </w:r>
      <w:r>
        <w:rPr>
          <w:color w:val="000000"/>
        </w:rPr>
        <w:t xml:space="preserve">rabo </w:t>
      </w:r>
      <w:r>
        <w:rPr>
          <w:color w:val="000000"/>
        </w:rPr>
        <w:t xml:space="preserve">de </w:t>
      </w:r>
      <w:r>
        <w:rPr>
          <w:color w:val="04F44E"/>
        </w:rPr>
        <w:t xml:space="preserve">ternera </w:t>
      </w:r>
      <w:r>
        <w:rPr>
          <w:color w:val="000000"/>
        </w:rPr>
        <w:t xml:space="preserve">. </w:t>
      </w:r>
      <w:r>
        <w:rPr>
          <w:color w:val="000000"/>
        </w:rPr>
        <w:t xml:space="preserve">Avileña </w:t>
      </w:r>
      <w:r>
        <w:rPr>
          <w:color w:val="000000"/>
        </w:rPr>
        <w:t xml:space="preserve">, </w:t>
      </w:r>
      <w:r>
        <w:rPr>
          <w:color w:val="AEA78F"/>
        </w:rPr>
        <w:t xml:space="preserve">claro </w:t>
      </w:r>
      <w:r>
        <w:rPr>
          <w:color w:val="000000"/>
        </w:rPr>
        <w:t xml:space="preserve">y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mayonesa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jugo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ensaladita </w:t>
      </w:r>
      <w:r>
        <w:rPr>
          <w:color w:val="000000"/>
        </w:rPr>
        <w:t xml:space="preserve">de </w:t>
      </w:r>
      <w:r>
        <w:rPr>
          <w:color w:val="6A03D7"/>
        </w:rPr>
        <w:t xml:space="preserve">algas </w:t>
      </w:r>
      <w:r>
        <w:rPr>
          <w:color w:val="000000"/>
        </w:rPr>
        <w:t xml:space="preserve">microvegetales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00000"/>
        </w:rPr>
        <w:t xml:space="preserve">hilos </w:t>
      </w:r>
      <w:r>
        <w:rPr>
          <w:color w:val="000000"/>
        </w:rPr>
        <w:t xml:space="preserve">de </w:t>
      </w:r>
      <w:r>
        <w:rPr>
          <w:color w:val="000000"/>
        </w:rPr>
        <w:t xml:space="preserve">chile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toquecito </w:t>
      </w:r>
      <w:r>
        <w:rPr>
          <w:color w:val="04F44E"/>
        </w:rPr>
        <w:t xml:space="preserve">picante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FE3C8"/>
        </w:rPr>
        <w:t xml:space="preserve">Ávila </w:t>
      </w:r>
      <w:r>
        <w:rPr>
          <w:color w:val="000000"/>
        </w:rPr>
        <w:t xml:space="preserve">nos </w:t>
      </w:r>
      <w:r>
        <w:rPr>
          <w:color w:val="257FBB"/>
        </w:rPr>
        <w:t xml:space="preserve">gusta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6A03D7"/>
        </w:rPr>
        <w:t xml:space="preserve">fácil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descifrar </w:t>
      </w:r>
      <w:r>
        <w:rPr>
          <w:color w:val="000000"/>
        </w:rPr>
        <w:t xml:space="preserve">la </w:t>
      </w:r>
      <w:r>
        <w:rPr>
          <w:color w:val="6A03D7"/>
        </w:rPr>
        <w:t xml:space="preserve">infinidad </w:t>
      </w:r>
      <w:r>
        <w:rPr>
          <w:color w:val="000000"/>
        </w:rPr>
        <w:t xml:space="preserve">de </w:t>
      </w:r>
      <w:r>
        <w:rPr>
          <w:color w:val="6A03D7"/>
        </w:rPr>
        <w:t xml:space="preserve">sabores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sabe </w:t>
      </w:r>
      <w:r>
        <w:rPr>
          <w:color w:val="000000"/>
        </w:rPr>
        <w:t xml:space="preserve">a </w:t>
      </w:r>
      <w:r>
        <w:rPr>
          <w:color w:val="6A03D7"/>
        </w:rPr>
        <w:t xml:space="preserve">atún </w:t>
      </w:r>
      <w:r>
        <w:rPr>
          <w:color w:val="000000"/>
        </w:rPr>
        <w:t xml:space="preserve">, </w:t>
      </w:r>
      <w:r>
        <w:rPr>
          <w:color w:val="6A03D7"/>
        </w:rPr>
        <w:t xml:space="preserve">tomate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de </w:t>
      </w:r>
      <w:r>
        <w:rPr>
          <w:color w:val="6A03D7"/>
        </w:rPr>
        <w:t xml:space="preserve">cebolla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duelo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tapa </w:t>
      </w:r>
      <w:r>
        <w:rPr>
          <w:color w:val="000000"/>
        </w:rPr>
        <w:t xml:space="preserve">se </w:t>
      </w:r>
      <w:r>
        <w:rPr>
          <w:color w:val="000000"/>
        </w:rPr>
        <w:t xml:space="preserve">bate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47 </w:t>
      </w:r>
      <w:r>
        <w:rPr>
          <w:color w:val="6A03D7"/>
        </w:rPr>
        <w:t xml:space="preserve">participantes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Demostrando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existen </w:t>
      </w:r>
      <w:r>
        <w:rPr>
          <w:color w:val="000000"/>
        </w:rPr>
        <w:t xml:space="preserve">manjares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pequeñas </w:t>
      </w:r>
      <w:r>
        <w:rPr>
          <w:color w:val="04F44E"/>
        </w:rPr>
        <w:t xml:space="preserve">dosis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MasterChef </w:t>
      </w:r>
      <w:r>
        <w:rPr>
          <w:color w:val="000000"/>
        </w:rPr>
        <w:t xml:space="preserve">Celebrity </w:t>
      </w:r>
      <w:r>
        <w:rPr>
          <w:color w:val="000000"/>
        </w:rPr>
        <w:t xml:space="preserve">se </w:t>
      </w:r>
      <w:r>
        <w:rPr>
          <w:color w:val="58AD6D"/>
        </w:rPr>
        <w:t xml:space="preserve">emite </w:t>
      </w:r>
      <w:r>
        <w:rPr>
          <w:color w:val="000000"/>
        </w:rPr>
        <w:t xml:space="preserve">los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tienen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6A03D7"/>
        </w:rPr>
        <w:t xml:space="preserve">tres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muy </w:t>
      </w:r>
      <w:r>
        <w:rPr>
          <w:color w:val="D32981"/>
        </w:rPr>
        <w:t xml:space="preserve">complicadas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descubrir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6A03D7"/>
        </w:rPr>
        <w:t xml:space="preserve">imaginaban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aspirantes </w:t>
      </w:r>
      <w:r>
        <w:rPr>
          <w:color w:val="000000"/>
        </w:rPr>
        <w:t xml:space="preserve">no </w:t>
      </w:r>
      <w:r>
        <w:rPr>
          <w:color w:val="6A03D7"/>
        </w:rPr>
        <w:t xml:space="preserve">aguantará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y </w:t>
      </w:r>
      <w:r>
        <w:rPr>
          <w:color w:val="6A03D7"/>
        </w:rPr>
        <w:t xml:space="preserve">abandonará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22:40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CayetaLna </w:t>
      </w:r>
      <w:r>
        <w:rPr>
          <w:color w:val="000000"/>
        </w:rPr>
        <w:t xml:space="preserve">resopla </w:t>
      </w:r>
      <w:r>
        <w:rPr>
          <w:color w:val="000000"/>
        </w:rPr>
        <w:t xml:space="preserve">, </w:t>
      </w:r>
      <w:r>
        <w:rPr>
          <w:color w:val="000000"/>
        </w:rPr>
        <w:t xml:space="preserve">Miguel-Angel </w:t>
      </w:r>
      <w:r>
        <w:rPr>
          <w:color w:val="000000"/>
        </w:rPr>
        <w:t xml:space="preserve">resopla </w:t>
      </w:r>
      <w:r>
        <w:rPr>
          <w:color w:val="000000"/>
        </w:rPr>
        <w:t xml:space="preserve">Y </w:t>
      </w:r>
      <w:r>
        <w:rPr>
          <w:color w:val="257FBB"/>
        </w:rPr>
        <w:t xml:space="preserve">María </w:t>
      </w:r>
      <w:r>
        <w:rPr>
          <w:color w:val="000000"/>
        </w:rPr>
        <w:t xml:space="preserve">pide </w:t>
      </w:r>
      <w:r>
        <w:rPr>
          <w:color w:val="6A03D7"/>
        </w:rPr>
        <w:t xml:space="preserve">auxilio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real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éste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 </w:t>
      </w:r>
      <w:r>
        <w:rPr>
          <w:color w:val="04F44E"/>
        </w:rPr>
        <w:t xml:space="preserve">culinario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Tu </w:t>
      </w:r>
      <w:r>
        <w:rPr>
          <w:color w:val="6A03D7"/>
        </w:rPr>
        <w:t xml:space="preserve">plato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feo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feo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feo </w:t>
      </w:r>
      <w:r>
        <w:rPr>
          <w:color w:val="000000"/>
        </w:rPr>
        <w:t xml:space="preserve">,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Terriblemente </w:t>
      </w:r>
      <w:r>
        <w:rPr>
          <w:color w:val="000000"/>
        </w:rPr>
        <w:t xml:space="preserve">feo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8AD6D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mucha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¿sabes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va </w:t>
      </w:r>
      <w:r>
        <w:rPr>
          <w:color w:val="CFE3C8"/>
        </w:rPr>
        <w:t xml:space="preserve">tambien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quien </w:t>
      </w:r>
      <w:r>
        <w:rPr>
          <w:color w:val="6A03D7"/>
        </w:rPr>
        <w:t xml:space="preserve">aguanta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aguantado </w:t>
      </w:r>
      <w:r>
        <w:rPr>
          <w:color w:val="000000"/>
        </w:rPr>
        <w:t xml:space="preserve">la </w:t>
      </w:r>
      <w:r>
        <w:rPr>
          <w:color w:val="58AD6D"/>
        </w:rPr>
        <w:t xml:space="preserve">exigencia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 </w:t>
      </w:r>
      <w:r>
        <w:rPr>
          <w:color w:val="000000"/>
        </w:rPr>
        <w:t xml:space="preserve">mas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concursantes </w:t>
      </w:r>
      <w:r>
        <w:rPr>
          <w:color w:val="04F44E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éramos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58AD6D"/>
        </w:rPr>
        <w:t xml:space="preserve">firmes </w:t>
      </w:r>
      <w:r>
        <w:rPr>
          <w:color w:val="000000"/>
        </w:rPr>
        <w:t xml:space="preserve">. </w:t>
      </w:r>
      <w:r>
        <w:rPr>
          <w:color w:val="000000"/>
        </w:rPr>
        <w:t xml:space="preserve">Llorar </w:t>
      </w:r>
      <w:r>
        <w:rPr>
          <w:color w:val="000000"/>
        </w:rPr>
        <w:t xml:space="preserve">, </w:t>
      </w:r>
      <w:r>
        <w:rPr>
          <w:color w:val="257FBB"/>
        </w:rPr>
        <w:t xml:space="preserve">réir </w:t>
      </w:r>
      <w:r>
        <w:rPr>
          <w:color w:val="000000"/>
        </w:rPr>
        <w:t xml:space="preserve">, </w:t>
      </w:r>
      <w:r>
        <w:rPr>
          <w:color w:val="000000"/>
        </w:rPr>
        <w:t xml:space="preserve">enfadarte </w:t>
      </w:r>
      <w:r>
        <w:rPr>
          <w:color w:val="000000"/>
        </w:rPr>
        <w:t xml:space="preserve">, </w:t>
      </w:r>
      <w:r>
        <w:rPr>
          <w:color w:val="000000"/>
        </w:rPr>
        <w:t xml:space="preserve">divertirte </w:t>
      </w:r>
      <w:r>
        <w:rPr>
          <w:color w:val="000000"/>
        </w:rPr>
        <w:t xml:space="preserve">apechugar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broncas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6A03D7"/>
        </w:rPr>
        <w:t xml:space="preserve">servido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AEA78F"/>
        </w:rPr>
        <w:t xml:space="preserve">humildad </w:t>
      </w:r>
      <w:r>
        <w:rPr>
          <w:color w:val="000000"/>
        </w:rPr>
        <w:t xml:space="preserve">.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por </w:t>
      </w:r>
      <w:r>
        <w:rPr>
          <w:color w:val="58AD6D"/>
        </w:rPr>
        <w:t xml:space="preserve">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con </w:t>
      </w:r>
      <w:r>
        <w:rPr>
          <w:color w:val="000000"/>
        </w:rPr>
        <w:t xml:space="preserve">Jordi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me </w:t>
      </w:r>
      <w:r>
        <w:rPr>
          <w:color w:val="6A03D7"/>
        </w:rPr>
        <w:t xml:space="preserve">quedan </w:t>
      </w:r>
      <w:r>
        <w:rPr>
          <w:color w:val="000000"/>
        </w:rPr>
        <w:t xml:space="preserve">ganas </w:t>
      </w:r>
      <w:r>
        <w:rPr>
          <w:color w:val="000000"/>
        </w:rPr>
        <w:t xml:space="preserve">, </w:t>
      </w:r>
      <w:r>
        <w:rPr>
          <w:color w:val="000000"/>
        </w:rPr>
        <w:t xml:space="preserve">¿eh </w:t>
      </w:r>
      <w:r>
        <w:rPr>
          <w:color w:val="000000"/>
        </w:rPr>
        <w:t xml:space="preserve">?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6A03D7"/>
        </w:rPr>
        <w:t xml:space="preserve">valiente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cocinas </w:t>
      </w:r>
      <w:r>
        <w:rPr>
          <w:color w:val="000000"/>
        </w:rPr>
        <w:t xml:space="preserve">? </w:t>
      </w:r>
      <w:r>
        <w:rPr>
          <w:color w:val="000000"/>
        </w:rPr>
        <w:t xml:space="preserve">Hubo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tirar </w:t>
      </w:r>
      <w:r>
        <w:rPr>
          <w:color w:val="000000"/>
        </w:rPr>
        <w:t xml:space="preserve">la </w:t>
      </w:r>
      <w:r>
        <w:rPr>
          <w:color w:val="6A03D7"/>
        </w:rPr>
        <w:t xml:space="preserve">toalla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nunca </w:t>
      </w:r>
      <w:r>
        <w:rPr>
          <w:color w:val="257FBB"/>
        </w:rPr>
        <w:t xml:space="preserve">quise </w:t>
      </w:r>
      <w:r>
        <w:rPr>
          <w:color w:val="000000"/>
        </w:rPr>
        <w:t xml:space="preserve">tirar </w:t>
      </w:r>
      <w:r>
        <w:rPr>
          <w:color w:val="000000"/>
        </w:rPr>
        <w:t xml:space="preserve">la </w:t>
      </w:r>
      <w:r>
        <w:rPr>
          <w:color w:val="6A03D7"/>
        </w:rPr>
        <w:t xml:space="preserve">toalla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mas </w:t>
      </w:r>
      <w:r>
        <w:rPr>
          <w:color w:val="000000"/>
        </w:rPr>
        <w:t xml:space="preserve">duro </w:t>
      </w:r>
      <w:r>
        <w:rPr>
          <w:color w:val="000000"/>
        </w:rPr>
        <w:t xml:space="preserve">a </w:t>
      </w:r>
      <w:r>
        <w:rPr>
          <w:color w:val="000000"/>
        </w:rPr>
        <w:t xml:space="preserve">loque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6A03D7"/>
        </w:rPr>
        <w:t xml:space="preserve">enfrentado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Fernando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000000"/>
        </w:rPr>
        <w:t xml:space="preserve">hago </w:t>
      </w:r>
      <w:r>
        <w:rPr>
          <w:color w:val="04F44E"/>
        </w:rPr>
        <w:t xml:space="preserve">muchísimo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6A03D7"/>
        </w:rPr>
        <w:t xml:space="preserve">factor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000000"/>
        </w:rPr>
        <w:t xml:space="preserve">inducción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mi </w:t>
      </w:r>
      <w:r>
        <w:rPr>
          <w:color w:val="6A03D7"/>
        </w:rPr>
        <w:t xml:space="preserve">gran </w:t>
      </w:r>
      <w:r>
        <w:rPr>
          <w:color w:val="AEA78F"/>
        </w:rPr>
        <w:t xml:space="preserve">enemiga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de </w:t>
      </w:r>
      <w:r>
        <w:rPr>
          <w:color w:val="000000"/>
        </w:rPr>
        <w:t xml:space="preserve">inducción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Excusas </w:t>
      </w:r>
      <w:r>
        <w:rPr>
          <w:color w:val="000000"/>
        </w:rPr>
        <w:t xml:space="preserve">de </w:t>
      </w:r>
      <w:r>
        <w:rPr>
          <w:color w:val="000000"/>
        </w:rPr>
        <w:t xml:space="preserve">celebritis </w:t>
      </w:r>
      <w:r>
        <w:rPr>
          <w:color w:val="000000"/>
        </w:rPr>
        <w:t xml:space="preserve">¿quién </w:t>
      </w:r>
      <w:r>
        <w:rPr>
          <w:color w:val="6A03D7"/>
        </w:rPr>
        <w:t xml:space="preserve">colgará </w:t>
      </w:r>
      <w:r>
        <w:rPr>
          <w:color w:val="000000"/>
        </w:rPr>
        <w:t xml:space="preserve">el </w:t>
      </w:r>
      <w:r>
        <w:rPr>
          <w:color w:val="000000"/>
        </w:rPr>
        <w:t xml:space="preserve">delantal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spoiler </w:t>
      </w:r>
      <w:r>
        <w:rPr>
          <w:color w:val="000000"/>
        </w:rPr>
        <w:t xml:space="preserve">,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lo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Sois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orgullosas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trabajáis </w:t>
      </w:r>
      <w:r>
        <w:rPr>
          <w:color w:val="04F44E"/>
        </w:rPr>
        <w:t xml:space="preserve">mejor </w:t>
      </w:r>
      <w:r>
        <w:rPr>
          <w:color w:val="000000"/>
        </w:rPr>
        <w:t xml:space="preserve">en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257FBB"/>
        </w:rPr>
        <w:t xml:space="preserve">bonito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00000"/>
        </w:rPr>
        <w:t xml:space="preserve">videoclip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Rolling-Stones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Hate </w:t>
      </w:r>
      <w:r>
        <w:rPr>
          <w:color w:val="000000"/>
        </w:rPr>
        <w:t xml:space="preserve">to </w:t>
      </w:r>
      <w:r>
        <w:rPr>
          <w:color w:val="000000"/>
        </w:rPr>
        <w:t xml:space="preserve">see </w:t>
      </w:r>
      <w:r>
        <w:rPr>
          <w:color w:val="000000"/>
        </w:rPr>
        <w:t xml:space="preserve">you </w:t>
      </w:r>
      <w:r>
        <w:rPr>
          <w:color w:val="000000"/>
        </w:rPr>
        <w:t xml:space="preserve">go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4F44E"/>
        </w:rPr>
        <w:t xml:space="preserve">sencillo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nuevo </w:t>
      </w:r>
      <w:r>
        <w:rPr>
          <w:color w:val="04F44E"/>
        </w:rPr>
        <w:t xml:space="preserve">disco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saldrá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banda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Rolling </w:t>
      </w:r>
      <w:r>
        <w:rPr>
          <w:color w:val="6A03D7"/>
        </w:rPr>
        <w:t xml:space="preserve">regresan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EA78F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orígenes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blues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4F44E"/>
        </w:rPr>
        <w:t xml:space="preserve">margen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pinchos </w:t>
      </w:r>
      <w:r>
        <w:rPr>
          <w:color w:val="000000"/>
        </w:rPr>
        <w:t xml:space="preserve">de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Toni-Kross </w:t>
      </w:r>
      <w:r>
        <w:rPr>
          <w:color w:val="000000"/>
        </w:rPr>
        <w:t xml:space="preserve">estará </w:t>
      </w:r>
      <w:r>
        <w:rPr>
          <w:color w:val="000000"/>
        </w:rPr>
        <w:t xml:space="preserve">algunas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6A03D7"/>
        </w:rPr>
        <w:t xml:space="preserve">alemana </w:t>
      </w:r>
      <w:r>
        <w:rPr>
          <w:color w:val="000000"/>
        </w:rPr>
        <w:t xml:space="preserve">han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FE3C8"/>
        </w:rPr>
        <w:t xml:space="preserve">Leganés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Bernabéu </w:t>
      </w:r>
      <w:r>
        <w:rPr>
          <w:color w:val="000000"/>
        </w:rPr>
        <w:t xml:space="preserve">. </w:t>
      </w:r>
      <w:r>
        <w:rPr>
          <w:color w:val="000000"/>
        </w:rPr>
        <w:t xml:space="preserve">Padece </w:t>
      </w:r>
      <w:r>
        <w:rPr>
          <w:color w:val="000000"/>
        </w:rPr>
        <w:t xml:space="preserve">una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del </w:t>
      </w:r>
      <w:r>
        <w:rPr>
          <w:color w:val="000000"/>
        </w:rPr>
        <w:t xml:space="preserve">5°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6A03D7"/>
        </w:rPr>
        <w:t xml:space="preserve">grave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C2527D"/>
        </w:rPr>
        <w:t xml:space="preserve">suﬁcientemente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pierda </w:t>
      </w:r>
      <w:r>
        <w:rPr>
          <w:color w:val="000000"/>
        </w:rPr>
        <w:t xml:space="preserve">algunos </w:t>
      </w:r>
      <w:r>
        <w:rPr>
          <w:color w:val="6A03D7"/>
        </w:rPr>
        <w:t xml:space="preserve">encuentros </w:t>
      </w:r>
      <w:r>
        <w:rPr>
          <w:color w:val="AEA78F"/>
        </w:rPr>
        <w:t xml:space="preserve">clave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04F44E"/>
        </w:rPr>
        <w:t xml:space="preserve">rotura </w:t>
      </w:r>
      <w:r>
        <w:rPr>
          <w:color w:val="000000"/>
        </w:rPr>
        <w:t xml:space="preserve">más </w:t>
      </w:r>
      <w:r>
        <w:rPr>
          <w:color w:val="AEA78F"/>
        </w:rPr>
        <w:t xml:space="preserve">problemática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732484"/>
        </w:rPr>
        <w:t xml:space="preserve">Kroos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reposo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fractura-avulsión </w:t>
      </w:r>
      <w:r>
        <w:rPr>
          <w:color w:val="000000"/>
        </w:rPr>
        <w:t xml:space="preserve">Las </w:t>
      </w:r>
      <w:r>
        <w:rPr>
          <w:color w:val="6A03D7"/>
        </w:rPr>
        <w:t xml:space="preserve">fracturas </w:t>
      </w:r>
      <w:r>
        <w:rPr>
          <w:color w:val="000000"/>
        </w:rPr>
        <w:t xml:space="preserve">justamente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borde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atracción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arrancamiento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EA78F"/>
        </w:rPr>
        <w:t xml:space="preserve">fragmento </w:t>
      </w:r>
      <w:r>
        <w:rPr>
          <w:color w:val="000000"/>
        </w:rPr>
        <w:t xml:space="preserve">de </w:t>
      </w:r>
      <w:r>
        <w:rPr>
          <w:color w:val="04F44E"/>
        </w:rPr>
        <w:t xml:space="preserve">hueso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tendón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fragmento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diﬁcilmente </w:t>
      </w:r>
      <w:r>
        <w:rPr>
          <w:color w:val="000000"/>
        </w:rPr>
        <w:t xml:space="preserve">diﬁcilmente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6A03D7"/>
        </w:rPr>
        <w:t xml:space="preserve">completado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Leganés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4 </w:t>
      </w:r>
      <w:r>
        <w:rPr>
          <w:color w:val="000000"/>
        </w:rPr>
        <w:t xml:space="preserve">o </w:t>
      </w:r>
      <w:r>
        <w:rPr>
          <w:color w:val="000000"/>
        </w:rPr>
        <w:t xml:space="preserve">5 </w:t>
      </w:r>
      <w:r>
        <w:rPr>
          <w:color w:val="6A03D7"/>
        </w:rPr>
        <w:t xml:space="preserve">semanas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tenga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4F44E"/>
        </w:rPr>
        <w:t xml:space="preserve">realmente </w:t>
      </w:r>
      <w:r>
        <w:rPr>
          <w:color w:val="04F44E"/>
        </w:rPr>
        <w:t xml:space="preserve">serio </w:t>
      </w:r>
      <w:r>
        <w:rPr>
          <w:color w:val="000000"/>
        </w:rPr>
        <w:t xml:space="preserve">para </w:t>
      </w:r>
      <w:r>
        <w:rPr>
          <w:color w:val="732484"/>
        </w:rPr>
        <w:t xml:space="preserve">Zidane </w:t>
      </w:r>
      <w:r>
        <w:rPr>
          <w:color w:val="000000"/>
        </w:rPr>
        <w:t xml:space="preserve">: </w:t>
      </w:r>
      <w:r>
        <w:rPr>
          <w:color w:val="000000"/>
        </w:rPr>
        <w:t xml:space="preserve">esas </w:t>
      </w:r>
      <w:r>
        <w:rPr>
          <w:color w:val="000000"/>
        </w:rPr>
        <w:t xml:space="preserve">4 </w:t>
      </w:r>
      <w:r>
        <w:rPr>
          <w:color w:val="000000"/>
        </w:rPr>
        <w:t xml:space="preserve">o </w:t>
      </w:r>
      <w:r>
        <w:rPr>
          <w:color w:val="000000"/>
        </w:rPr>
        <w:t xml:space="preserve">5 </w:t>
      </w:r>
      <w:r>
        <w:rPr>
          <w:color w:val="6A03D7"/>
        </w:rPr>
        <w:t xml:space="preserve">semanas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esperan </w:t>
      </w:r>
      <w:r>
        <w:rPr>
          <w:color w:val="CFE3C8"/>
        </w:rPr>
        <w:t xml:space="preserve">Atlético </w:t>
      </w:r>
      <w:r>
        <w:rPr>
          <w:color w:val="000000"/>
        </w:rPr>
        <w:t xml:space="preserve">,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CFE3C8"/>
        </w:rPr>
        <w:t xml:space="preserve">Barca </w:t>
      </w:r>
      <w:r>
        <w:rPr>
          <w:color w:val="000000"/>
        </w:rPr>
        <w:t xml:space="preserve">en </w:t>
      </w:r>
      <w:r>
        <w:rPr>
          <w:color w:val="CFE3C8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el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732484"/>
        </w:rPr>
        <w:t xml:space="preserve">octavos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AEA78F"/>
        </w:rPr>
        <w:t xml:space="preserve">etapas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, </w:t>
      </w:r>
      <w:r>
        <w:rPr>
          <w:color w:val="732484"/>
        </w:rPr>
        <w:t xml:space="preserve">Casemiro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sigue </w:t>
      </w:r>
      <w:r>
        <w:rPr>
          <w:color w:val="04F44E"/>
        </w:rPr>
        <w:t xml:space="preserve">recuperándose </w:t>
      </w:r>
      <w:r>
        <w:rPr>
          <w:color w:val="000000"/>
        </w:rPr>
        <w:t xml:space="preserve">diﬁcilmente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derbi </w:t>
      </w:r>
      <w:r>
        <w:rPr>
          <w:color w:val="000000"/>
        </w:rPr>
        <w:t xml:space="preserve">y </w:t>
      </w:r>
      <w:r>
        <w:rPr>
          <w:color w:val="732484"/>
        </w:rPr>
        <w:t xml:space="preserve">Modric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con </w:t>
      </w:r>
      <w:r>
        <w:rPr>
          <w:color w:val="732484"/>
        </w:rPr>
        <w:t xml:space="preserve">Croacia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amistoso </w:t>
      </w:r>
      <w:r>
        <w:rPr>
          <w:color w:val="000000"/>
        </w:rPr>
        <w:t xml:space="preserve">contra </w:t>
      </w:r>
      <w:r>
        <w:rPr>
          <w:color w:val="6A03D7"/>
        </w:rPr>
        <w:t xml:space="preserve">Irlanda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si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6A03D7"/>
        </w:rPr>
        <w:t xml:space="preserve">oficial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Islandia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que </w:t>
      </w:r>
      <w:r>
        <w:rPr>
          <w:color w:val="732484"/>
        </w:rPr>
        <w:t xml:space="preserve">Zidane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 </w:t>
      </w:r>
      <w:r>
        <w:rPr>
          <w:color w:val="000000"/>
        </w:rPr>
        <w:t xml:space="preserve">conﬁando </w:t>
      </w:r>
      <w:r>
        <w:rPr>
          <w:color w:val="000000"/>
        </w:rPr>
        <w:t xml:space="preserve">en </w:t>
      </w:r>
      <w:r>
        <w:rPr>
          <w:color w:val="000000"/>
        </w:rPr>
        <w:t xml:space="preserve">Kovacic </w:t>
      </w:r>
      <w:r>
        <w:rPr>
          <w:color w:val="000000"/>
        </w:rPr>
        <w:t xml:space="preserve">y </w:t>
      </w:r>
      <w:r>
        <w:rPr>
          <w:color w:val="04F44E"/>
        </w:rPr>
        <w:t xml:space="preserve">combinar </w:t>
      </w:r>
      <w:r>
        <w:rPr>
          <w:color w:val="000000"/>
        </w:rPr>
        <w:t xml:space="preserve">a </w:t>
      </w:r>
      <w:r>
        <w:rPr>
          <w:color w:val="732484"/>
        </w:rPr>
        <w:t xml:space="preserve">Isco </w:t>
      </w:r>
      <w:r>
        <w:rPr>
          <w:color w:val="000000"/>
        </w:rPr>
        <w:t xml:space="preserve">, </w:t>
      </w:r>
      <w:r>
        <w:rPr>
          <w:color w:val="732484"/>
        </w:rPr>
        <w:t xml:space="preserve">James </w:t>
      </w:r>
      <w:r>
        <w:rPr>
          <w:color w:val="000000"/>
        </w:rPr>
        <w:t xml:space="preserve">o </w:t>
      </w:r>
      <w:r>
        <w:rPr>
          <w:color w:val="732484"/>
        </w:rPr>
        <w:t xml:space="preserve">Lucas-Vázquez </w:t>
      </w:r>
      <w:r>
        <w:rPr>
          <w:color w:val="000000"/>
        </w:rPr>
        <w:t xml:space="preserve">para </w:t>
      </w:r>
      <w:r>
        <w:rPr>
          <w:color w:val="6A03D7"/>
        </w:rPr>
        <w:t xml:space="preserve">cubrir </w:t>
      </w:r>
      <w:r>
        <w:rPr>
          <w:color w:val="000000"/>
        </w:rPr>
        <w:t xml:space="preserve">la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alemán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casi </w:t>
      </w:r>
      <w:r>
        <w:rPr>
          <w:color w:val="000000"/>
        </w:rPr>
        <w:t xml:space="preserve">para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terrenos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es </w:t>
      </w:r>
      <w:r>
        <w:rPr>
          <w:color w:val="000000"/>
        </w:rPr>
        <w:t xml:space="preserve">Gerard-Piqué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tocar </w:t>
      </w:r>
      <w:r>
        <w:rPr>
          <w:color w:val="732484"/>
        </w:rPr>
        <w:t xml:space="preserve">balón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entrenamiento </w:t>
      </w:r>
      <w:r>
        <w:rPr>
          <w:color w:val="000000"/>
        </w:rPr>
        <w:t xml:space="preserve">del </w:t>
      </w:r>
      <w:r>
        <w:rPr>
          <w:color w:val="CFE3C8"/>
        </w:rPr>
        <w:t xml:space="preserve">Barca </w:t>
      </w:r>
      <w:r>
        <w:rPr>
          <w:color w:val="000000"/>
        </w:rPr>
        <w:t xml:space="preserve">. </w:t>
      </w:r>
      <w:r>
        <w:rPr>
          <w:color w:val="000000"/>
        </w:rPr>
        <w:t xml:space="preserve">Mientras-Messi </w:t>
      </w:r>
      <w:r>
        <w:rPr>
          <w:color w:val="000000"/>
        </w:rPr>
        <w:t xml:space="preserve">, </w:t>
      </w:r>
      <w:r>
        <w:rPr>
          <w:color w:val="732484"/>
        </w:rPr>
        <w:t xml:space="preserve">Mascherano </w:t>
      </w:r>
      <w:r>
        <w:rPr>
          <w:color w:val="000000"/>
        </w:rPr>
        <w:t xml:space="preserve">y </w:t>
      </w:r>
      <w:r>
        <w:rPr>
          <w:color w:val="732484"/>
        </w:rPr>
        <w:t xml:space="preserve">Neymar </w:t>
      </w:r>
      <w:r>
        <w:rPr>
          <w:color w:val="000000"/>
        </w:rPr>
        <w:t xml:space="preserve">han </w:t>
      </w:r>
      <w:r>
        <w:rPr>
          <w:color w:val="6A03D7"/>
        </w:rPr>
        <w:t xml:space="preserve">viajado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avión </w:t>
      </w:r>
      <w:r>
        <w:rPr>
          <w:color w:val="000000"/>
        </w:rPr>
        <w:t xml:space="preserve">del </w:t>
      </w:r>
      <w:r>
        <w:rPr>
          <w:color w:val="6A03D7"/>
        </w:rPr>
        <w:t xml:space="preserve">brasileño </w:t>
      </w:r>
      <w:r>
        <w:rPr>
          <w:color w:val="000000"/>
        </w:rPr>
        <w:t xml:space="preserve">hasta </w:t>
      </w:r>
      <w:r>
        <w:rPr>
          <w:color w:val="000000"/>
        </w:rPr>
        <w:t xml:space="preserve">Belo-Horizonte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siempre </w:t>
      </w:r>
      <w:r>
        <w:rPr>
          <w:color w:val="6A03D7"/>
        </w:rPr>
        <w:t xml:space="preserve">apasionante </w:t>
      </w:r>
      <w:r>
        <w:rPr>
          <w:color w:val="000000"/>
        </w:rPr>
        <w:t xml:space="preserve">Brasil-Argentina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732484"/>
        </w:rPr>
        <w:t xml:space="preserve">fichaje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al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Josep-María-Bartomeu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acreditada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ﬁchaje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magistrado </w:t>
      </w:r>
      <w:r>
        <w:rPr>
          <w:color w:val="04F44E"/>
        </w:rPr>
        <w:t xml:space="preserve">planteó </w:t>
      </w:r>
      <w:r>
        <w:rPr>
          <w:color w:val="6A03D7"/>
        </w:rPr>
        <w:t xml:space="preserve">ayer </w:t>
      </w:r>
      <w:r>
        <w:rPr>
          <w:color w:val="58AD6D"/>
        </w:rPr>
        <w:t xml:space="preserve">juzgar </w:t>
      </w:r>
      <w:r>
        <w:rPr>
          <w:color w:val="000000"/>
        </w:rPr>
        <w:t xml:space="preserve">a </w:t>
      </w:r>
      <w:r>
        <w:rPr>
          <w:color w:val="732484"/>
        </w:rPr>
        <w:t xml:space="preserve">Bartomeu </w:t>
      </w:r>
      <w:r>
        <w:rPr>
          <w:color w:val="000000"/>
        </w:rPr>
        <w:t xml:space="preserve">, </w:t>
      </w:r>
      <w:r>
        <w:rPr>
          <w:color w:val="000000"/>
        </w:rPr>
        <w:t xml:space="preserve">Neymary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Rosell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000000"/>
        </w:rPr>
        <w:t xml:space="preserve">culé </w:t>
      </w:r>
      <w:r>
        <w:rPr>
          <w:color w:val="6A03D7"/>
        </w:rPr>
        <w:t xml:space="preserve">impedirá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732484"/>
        </w:rPr>
        <w:t xml:space="preserve">jugadores </w:t>
      </w:r>
      <w:r>
        <w:rPr>
          <w:color w:val="04F44E"/>
        </w:rPr>
        <w:t xml:space="preserve">conceder </w:t>
      </w:r>
      <w:r>
        <w:rPr>
          <w:color w:val="58AD6D"/>
        </w:rPr>
        <w:t xml:space="preserve">entrevistas </w:t>
      </w:r>
      <w:r>
        <w:rPr>
          <w:color w:val="000000"/>
        </w:rPr>
        <w:t xml:space="preserve">. </w:t>
      </w:r>
      <w:r>
        <w:rPr>
          <w:color w:val="CFE3C8"/>
        </w:rPr>
        <w:t xml:space="preserve">Tiempo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partidos </w:t>
      </w:r>
      <w:r>
        <w:rPr>
          <w:color w:val="4C4127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EA78F"/>
        </w:rPr>
        <w:t xml:space="preserve">disputará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contra </w:t>
      </w:r>
      <w:r>
        <w:rPr>
          <w:color w:val="732484"/>
        </w:rPr>
        <w:t xml:space="preserve">Macedonia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CFE3C8"/>
        </w:rPr>
        <w:t xml:space="preserve">clasiﬁcación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4C4127"/>
        </w:rPr>
        <w:t xml:space="preserve">Rusia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732484"/>
        </w:rPr>
        <w:t xml:space="preserve">entrenado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Rozas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convocados </w:t>
      </w:r>
      <w:r>
        <w:rPr>
          <w:color w:val="000000"/>
        </w:rPr>
        <w:t xml:space="preserve">menos </w:t>
      </w:r>
      <w:r>
        <w:rPr>
          <w:color w:val="732484"/>
        </w:rPr>
        <w:t xml:space="preserve">Diego-Costa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Silvia-Barba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CFE3C8"/>
        </w:rPr>
        <w:t xml:space="preserve">aﬁcionados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4127"/>
        </w:rPr>
        <w:t xml:space="preserve">ejercitado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Selección-Española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732484"/>
        </w:rPr>
        <w:t xml:space="preserve">entrenamiento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vueltas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buscar </w:t>
      </w:r>
      <w:r>
        <w:rPr>
          <w:color w:val="000000"/>
        </w:rPr>
        <w:t xml:space="preserve">una </w:t>
      </w:r>
      <w:r>
        <w:rPr>
          <w:color w:val="6A03D7"/>
        </w:rPr>
        <w:t xml:space="preserve">inédita </w:t>
      </w:r>
      <w:r>
        <w:rPr>
          <w:color w:val="000000"/>
        </w:rPr>
        <w:t xml:space="preserve">para </w:t>
      </w:r>
      <w:r>
        <w:rPr>
          <w:color w:val="6A03D7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de </w:t>
      </w:r>
      <w:r>
        <w:rPr>
          <w:color w:val="732484"/>
        </w:rPr>
        <w:t xml:space="preserve">Macedonia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58AD6D"/>
        </w:rPr>
        <w:t xml:space="preserve">nombres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732484"/>
        </w:rPr>
        <w:t xml:space="preserve">Bartra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732484"/>
        </w:rPr>
        <w:t xml:space="preserve">Nacho </w:t>
      </w:r>
      <w:r>
        <w:rPr>
          <w:color w:val="000000"/>
        </w:rPr>
        <w:t xml:space="preserve">, </w:t>
      </w:r>
      <w:r>
        <w:rPr>
          <w:color w:val="000000"/>
        </w:rPr>
        <w:t xml:space="preserve">AZpilicueta </w:t>
      </w:r>
      <w:r>
        <w:rPr>
          <w:color w:val="000000"/>
        </w:rPr>
        <w:t xml:space="preserve">o </w:t>
      </w:r>
      <w:r>
        <w:rPr>
          <w:color w:val="72885F"/>
        </w:rPr>
        <w:t xml:space="preserve">Monreal </w:t>
      </w:r>
      <w:r>
        <w:rPr>
          <w:color w:val="000000"/>
        </w:rPr>
        <w:t xml:space="preserve">, </w:t>
      </w:r>
      <w:r>
        <w:rPr>
          <w:color w:val="000000"/>
        </w:rPr>
        <w:t xml:space="preserve">suenan </w:t>
      </w:r>
      <w:r>
        <w:rPr>
          <w:color w:val="000000"/>
        </w:rPr>
        <w:t xml:space="preserve">para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000000"/>
        </w:rPr>
        <w:t xml:space="preserve">o </w:t>
      </w:r>
      <w:r>
        <w:rPr>
          <w:color w:val="04F44E"/>
        </w:rPr>
        <w:t xml:space="preserve">quizás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parece </w:t>
      </w:r>
      <w:r>
        <w:rPr>
          <w:color w:val="AEA78F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capitán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72885F"/>
        </w:rPr>
        <w:t xml:space="preserve">David-Silva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6A03D7"/>
        </w:rPr>
        <w:t xml:space="preserve">oficial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Guijuelo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At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AEA78F"/>
        </w:rPr>
        <w:t xml:space="preserve">disputará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Helmántico </w:t>
      </w:r>
      <w:r>
        <w:rPr>
          <w:color w:val="000000"/>
        </w:rPr>
        <w:t xml:space="preserve">de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Guijuelo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de </w:t>
      </w:r>
      <w:r>
        <w:rPr>
          <w:color w:val="6A03D7"/>
        </w:rPr>
        <w:t xml:space="preserve">entradas </w:t>
      </w:r>
      <w:r>
        <w:rPr>
          <w:color w:val="000000"/>
        </w:rPr>
        <w:t xml:space="preserve">para </w:t>
      </w:r>
      <w:r>
        <w:rPr>
          <w:color w:val="6A03D7"/>
        </w:rPr>
        <w:t xml:space="preserve">presenciar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estadio </w:t>
      </w:r>
      <w:r>
        <w:rPr>
          <w:color w:val="000000"/>
        </w:rPr>
        <w:t xml:space="preserve">del </w:t>
      </w:r>
      <w:r>
        <w:rPr>
          <w:color w:val="000000"/>
        </w:rPr>
        <w:t xml:space="preserve">Guijuelo </w:t>
      </w:r>
      <w:r>
        <w:rPr>
          <w:color w:val="6A03D7"/>
        </w:rPr>
        <w:t xml:space="preserve">apenas </w:t>
      </w:r>
      <w:r>
        <w:rPr>
          <w:color w:val="000000"/>
        </w:rPr>
        <w:t xml:space="preserve">tiene </w:t>
      </w:r>
      <w:r>
        <w:rPr>
          <w:color w:val="000000"/>
        </w:rPr>
        <w:t xml:space="preserve">1.500 </w:t>
      </w:r>
      <w:r>
        <w:rPr>
          <w:color w:val="6A03D7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17.300 </w:t>
      </w:r>
      <w:r>
        <w:rPr>
          <w:color w:val="000000"/>
        </w:rPr>
        <w:t xml:space="preserve">del </w:t>
      </w:r>
      <w:r>
        <w:rPr>
          <w:color w:val="000000"/>
        </w:rPr>
        <w:t xml:space="preserve">Helmántico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caber </w:t>
      </w:r>
      <w:r>
        <w:rPr>
          <w:color w:val="6A03D7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Guijuelo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6A03D7"/>
        </w:rPr>
        <w:t xml:space="preserve">oficial </w:t>
      </w:r>
      <w:r>
        <w:rPr>
          <w:color w:val="000000"/>
        </w:rPr>
        <w:t xml:space="preserve">que </w:t>
      </w:r>
      <w:r>
        <w:rPr>
          <w:color w:val="CFE3C8"/>
        </w:rPr>
        <w:t xml:space="preserve">Joaquín </w:t>
      </w:r>
      <w:r>
        <w:rPr>
          <w:color w:val="CFE3C8"/>
        </w:rPr>
        <w:t xml:space="preserve">Caparrós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 </w:t>
      </w:r>
      <w:r>
        <w:rPr>
          <w:color w:val="CFE3C8"/>
        </w:rPr>
        <w:t xml:space="preserve">Osasuna </w:t>
      </w:r>
      <w:r>
        <w:rPr>
          <w:color w:val="000000"/>
        </w:rPr>
        <w:t xml:space="preserve">. </w:t>
      </w:r>
      <w:r>
        <w:rPr>
          <w:color w:val="CFE3C8"/>
        </w:rPr>
        <w:t xml:space="preserve">Caparrós </w:t>
      </w:r>
      <w:r>
        <w:rPr>
          <w:color w:val="04F44E"/>
        </w:rPr>
        <w:t xml:space="preserve">sustituye </w:t>
      </w:r>
      <w:r>
        <w:rPr>
          <w:color w:val="000000"/>
        </w:rPr>
        <w:t xml:space="preserve">al </w:t>
      </w:r>
      <w:r>
        <w:rPr>
          <w:color w:val="000000"/>
        </w:rPr>
        <w:t xml:space="preserve">cesado </w:t>
      </w:r>
      <w:r>
        <w:rPr>
          <w:color w:val="000000"/>
        </w:rPr>
        <w:t xml:space="preserve">Enrique-Martín </w:t>
      </w:r>
      <w:r>
        <w:rPr>
          <w:color w:val="000000"/>
        </w:rPr>
        <w:t xml:space="preserve">. </w:t>
      </w:r>
      <w:r>
        <w:rPr>
          <w:color w:val="D28AD2"/>
        </w:rPr>
        <w:t xml:space="preserve">Firma </w:t>
      </w:r>
      <w:r>
        <w:rPr>
          <w:color w:val="000000"/>
        </w:rPr>
        <w:t xml:space="preserve">hasta </w:t>
      </w:r>
      <w:r>
        <w:rPr>
          <w:color w:val="000000"/>
        </w:rPr>
        <w:t xml:space="preserve">2018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7° </w:t>
      </w:r>
      <w:r>
        <w:rPr>
          <w:color w:val="732484"/>
        </w:rPr>
        <w:t xml:space="preserve">equipo </w:t>
      </w:r>
      <w:r>
        <w:rPr>
          <w:color w:val="000000"/>
        </w:rPr>
        <w:t xml:space="preserve">que </w:t>
      </w:r>
      <w:r>
        <w:rPr>
          <w:color w:val="AEA78F"/>
        </w:rPr>
        <w:t xml:space="preserve">dirigirá </w:t>
      </w:r>
      <w:r>
        <w:rPr>
          <w:color w:val="000000"/>
        </w:rPr>
        <w:t xml:space="preserve">en </w:t>
      </w:r>
      <w:r>
        <w:rPr>
          <w:color w:val="000000"/>
        </w:rPr>
        <w:t xml:space="preserve">1°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00000"/>
        </w:rPr>
        <w:t xml:space="preserve">el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de </w:t>
      </w:r>
      <w:r>
        <w:rPr>
          <w:color w:val="000000"/>
        </w:rPr>
        <w:t xml:space="preserve">Utrera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banquillos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se </w:t>
      </w:r>
      <w:r>
        <w:rPr>
          <w:color w:val="04F44E"/>
        </w:rPr>
        <w:t xml:space="preserve">especuló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nombramiento </w:t>
      </w:r>
      <w:r>
        <w:rPr>
          <w:color w:val="000000"/>
        </w:rPr>
        <w:t xml:space="preserve">como </w:t>
      </w:r>
      <w:r>
        <w:rPr>
          <w:color w:val="732484"/>
        </w:rPr>
        <w:t xml:space="preserve">seleccionador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en </w:t>
      </w:r>
      <w:r>
        <w:rPr>
          <w:color w:val="04F44E"/>
        </w:rPr>
        <w:t xml:space="preserve">sustitución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Del </w:t>
      </w:r>
      <w:r>
        <w:rPr>
          <w:color w:val="000000"/>
        </w:rPr>
        <w:t xml:space="preserve">Bosque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mono </w:t>
      </w:r>
      <w:r>
        <w:rPr>
          <w:color w:val="000000"/>
        </w:rPr>
        <w:t xml:space="preserve">de </w:t>
      </w:r>
      <w:r>
        <w:rPr>
          <w:color w:val="732484"/>
        </w:rPr>
        <w:t xml:space="preserve">entrenar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8AD6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04F44E"/>
        </w:rPr>
        <w:t xml:space="preserve">muchísima </w:t>
      </w:r>
      <w:r>
        <w:rPr>
          <w:color w:val="AEA78F"/>
        </w:rPr>
        <w:t xml:space="preserve">ilusión </w:t>
      </w:r>
      <w:r>
        <w:rPr>
          <w:color w:val="000000"/>
        </w:rPr>
        <w:t xml:space="preserve">venir </w:t>
      </w:r>
      <w:r>
        <w:rPr>
          <w:color w:val="000000"/>
        </w:rPr>
        <w:t xml:space="preserve">al </w:t>
      </w:r>
      <w:r>
        <w:rPr>
          <w:color w:val="CFE3C8"/>
        </w:rPr>
        <w:t xml:space="preserve">Osasuna </w:t>
      </w:r>
      <w:r>
        <w:rPr>
          <w:color w:val="000000"/>
        </w:rPr>
        <w:t xml:space="preserve">,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club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respira </w:t>
      </w:r>
      <w:r>
        <w:rPr>
          <w:color w:val="732484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Miguel-Cardenal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00000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Comité-Paralímpico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Secretario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Deporte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meses </w:t>
      </w:r>
      <w:r>
        <w:rPr>
          <w:color w:val="000000"/>
        </w:rPr>
        <w:t xml:space="preserve">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del </w:t>
      </w:r>
      <w:r>
        <w:rPr>
          <w:color w:val="00000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Iñigo-Méndez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58AD6D"/>
        </w:rPr>
        <w:t xml:space="preserve">nombrará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EA78F"/>
        </w:rPr>
        <w:t xml:space="preserve">sucesor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un </w:t>
      </w:r>
      <w:r>
        <w:rPr>
          <w:color w:val="732484"/>
        </w:rPr>
        <w:t xml:space="preserve">desgaste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interpuestos </w:t>
      </w:r>
      <w:r>
        <w:rPr>
          <w:color w:val="6A03D7"/>
        </w:rPr>
        <w:t xml:space="preserve">varias </w:t>
      </w:r>
      <w:r>
        <w:rPr>
          <w:color w:val="58AD6D"/>
        </w:rPr>
        <w:t xml:space="preserve">querellas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58AD6D"/>
        </w:rPr>
        <w:t xml:space="preserve">ninguna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he </w:t>
      </w:r>
      <w:r>
        <w:rPr>
          <w:color w:val="257FBB"/>
        </w:rPr>
        <w:t xml:space="preserve">querido </w:t>
      </w:r>
      <w:r>
        <w:rPr>
          <w:color w:val="000000"/>
        </w:rPr>
        <w:t xml:space="preserve">tener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000000"/>
        </w:rPr>
        <w:t xml:space="preserve">otro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tenga </w:t>
      </w:r>
      <w:r>
        <w:rPr>
          <w:color w:val="257FBB"/>
        </w:rPr>
        <w:t xml:space="preserve">conmigo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contando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es </w:t>
      </w:r>
      <w:r>
        <w:rPr>
          <w:color w:val="04F44E"/>
        </w:rPr>
        <w:t xml:space="preserve">normal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más </w:t>
      </w:r>
      <w:r>
        <w:rPr>
          <w:color w:val="AEA78F"/>
        </w:rPr>
        <w:t xml:space="preserve">representativos </w:t>
      </w:r>
      <w:r>
        <w:rPr>
          <w:color w:val="AEA78F"/>
        </w:rPr>
        <w:t xml:space="preserve">apoyen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EA78F"/>
        </w:rPr>
        <w:t xml:space="preserve">candidatos </w:t>
      </w:r>
      <w:r>
        <w:rPr>
          <w:color w:val="6A03D7"/>
        </w:rPr>
        <w:t xml:space="preserve">favoritos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hagan </w:t>
      </w:r>
      <w:r>
        <w:rPr>
          <w:color w:val="04F44E"/>
        </w:rPr>
        <w:t xml:space="preserve">donaciones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4F44E"/>
        </w:rPr>
        <w:t xml:space="preserve">donaciones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saca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AEA78F"/>
        </w:rPr>
        <w:t xml:space="preserve">ventaja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perﬁl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que </w:t>
      </w:r>
      <w:r>
        <w:rPr>
          <w:color w:val="AEA78F"/>
        </w:rPr>
        <w:t xml:space="preserve">apoyan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u </w:t>
      </w:r>
      <w:r>
        <w:rPr>
          <w:color w:val="000000"/>
        </w:rPr>
        <w:t xml:space="preserve">otro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es </w:t>
      </w:r>
      <w:r>
        <w:rPr>
          <w:color w:val="6A03D7"/>
        </w:rPr>
        <w:t xml:space="preserve">igual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 </w:t>
      </w:r>
      <w:r>
        <w:rPr>
          <w:color w:val="000000"/>
        </w:rPr>
        <w:t xml:space="preserve">. </w:t>
      </w:r>
      <w:r>
        <w:rPr>
          <w:color w:val="000000"/>
        </w:rPr>
        <w:t xml:space="preserve">¡Está </w:t>
      </w:r>
      <w:r>
        <w:rPr>
          <w:color w:val="257FBB"/>
        </w:rPr>
        <w:t xml:space="preserve">bien </w:t>
      </w:r>
      <w:r>
        <w:rPr>
          <w:color w:val="000000"/>
        </w:rPr>
        <w:t xml:space="preserve">! </w:t>
      </w:r>
      <w:r>
        <w:rPr>
          <w:color w:val="000000"/>
        </w:rPr>
        <w:t xml:space="preserve">como </w:t>
      </w:r>
      <w:r>
        <w:rPr>
          <w:color w:val="000000"/>
        </w:rPr>
        <w:t xml:space="preserve">Mike-Tyson </w:t>
      </w:r>
      <w:r>
        <w:rPr>
          <w:color w:val="000000"/>
        </w:rPr>
        <w:t xml:space="preserve">, </w:t>
      </w:r>
      <w:r>
        <w:rPr>
          <w:color w:val="000000"/>
        </w:rPr>
        <w:t xml:space="preserve">Denis-Rodman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Hulk-Hogan </w:t>
      </w:r>
      <w:r>
        <w:rPr>
          <w:color w:val="000000"/>
        </w:rPr>
        <w:t xml:space="preserve">que </w:t>
      </w:r>
      <w:r>
        <w:rPr>
          <w:color w:val="6A03D7"/>
        </w:rPr>
        <w:t xml:space="preserve">incluso </w:t>
      </w:r>
      <w:r>
        <w:rPr>
          <w:color w:val="58AD6D"/>
        </w:rPr>
        <w:t xml:space="preserve">bromeaba </w:t>
      </w:r>
      <w:r>
        <w:rPr>
          <w:color w:val="000000"/>
        </w:rPr>
        <w:t xml:space="preserve">con </w:t>
      </w:r>
      <w:r>
        <w:rPr>
          <w:color w:val="000000"/>
        </w:rPr>
        <w:t xml:space="preserve">ser </w:t>
      </w:r>
      <w:r>
        <w:rPr>
          <w:color w:val="000000"/>
        </w:rPr>
        <w:t xml:space="preserve">su </w:t>
      </w:r>
      <w:r>
        <w:rPr>
          <w:color w:val="AEA78F"/>
        </w:rPr>
        <w:t xml:space="preserve">vicepresidente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, </w:t>
      </w:r>
      <w:r>
        <w:rPr>
          <w:color w:val="CFE3C8"/>
        </w:rPr>
        <w:t xml:space="preserve">preﬁeren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AEA78F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NBA </w:t>
      </w:r>
      <w:r>
        <w:rPr>
          <w:color w:val="000000"/>
        </w:rPr>
        <w:t xml:space="preserve">como </w:t>
      </w:r>
      <w:r>
        <w:rPr>
          <w:color w:val="000000"/>
        </w:rPr>
        <w:t xml:space="preserve">Karen-Kareen-Abdul-Jabbar </w:t>
      </w:r>
      <w:r>
        <w:rPr>
          <w:color w:val="000000"/>
        </w:rPr>
        <w:t xml:space="preserve">, </w:t>
      </w:r>
      <w:r>
        <w:rPr>
          <w:color w:val="000000"/>
        </w:rPr>
        <w:t xml:space="preserve">Magic-Johnson </w:t>
      </w:r>
      <w:r>
        <w:rPr>
          <w:color w:val="000000"/>
        </w:rPr>
        <w:t xml:space="preserve">o </w:t>
      </w:r>
      <w:r>
        <w:rPr>
          <w:color w:val="000000"/>
        </w:rPr>
        <w:t xml:space="preserve">superestrellas </w:t>
      </w:r>
      <w:r>
        <w:rPr>
          <w:color w:val="000000"/>
        </w:rPr>
        <w:t xml:space="preserve">del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como </w:t>
      </w:r>
      <w:r>
        <w:rPr>
          <w:color w:val="CFE3C8"/>
        </w:rPr>
        <w:t xml:space="preserve">Lebron-James </w:t>
      </w:r>
      <w:r>
        <w:rPr>
          <w:color w:val="000000"/>
        </w:rPr>
        <w:t xml:space="preserve">o </w:t>
      </w:r>
      <w:r>
        <w:rPr>
          <w:color w:val="000000"/>
        </w:rPr>
        <w:t xml:space="preserve">Steve-Curry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daba </w:t>
      </w:r>
      <w:r>
        <w:rPr>
          <w:color w:val="04F44E"/>
        </w:rPr>
        <w:t xml:space="preserve">clases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superclase </w:t>
      </w:r>
      <w:r>
        <w:rPr>
          <w:color w:val="000000"/>
        </w:rPr>
        <w:t xml:space="preserve">al </w:t>
      </w:r>
      <w:r>
        <w:rPr>
          <w:color w:val="4C4127"/>
        </w:rPr>
        <w:t xml:space="preserve">presidente </w:t>
      </w:r>
      <w:r>
        <w:rPr>
          <w:color w:val="AEA78F"/>
        </w:rPr>
        <w:t xml:space="preserve">saliente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4C4127"/>
        </w:rPr>
        <w:t xml:space="preserve">Obama </w:t>
      </w:r>
      <w:r>
        <w:rPr>
          <w:color w:val="6A03D7"/>
        </w:rPr>
        <w:t xml:space="preserve">disfrutaría </w:t>
      </w:r>
      <w:r>
        <w:rPr>
          <w:color w:val="CFE3C8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huracán </w:t>
      </w:r>
      <w:r>
        <w:rPr>
          <w:color w:val="D32981"/>
        </w:rPr>
        <w:t xml:space="preserve">Curry </w:t>
      </w:r>
      <w:r>
        <w:rPr>
          <w:color w:val="000000"/>
        </w:rPr>
        <w:t xml:space="preserve">que </w:t>
      </w:r>
      <w:r>
        <w:rPr>
          <w:color w:val="6A03D7"/>
        </w:rPr>
        <w:t xml:space="preserve">devastó </w:t>
      </w:r>
      <w:r>
        <w:rPr>
          <w:color w:val="000000"/>
        </w:rPr>
        <w:t xml:space="preserve">a </w:t>
      </w:r>
      <w:r>
        <w:rPr>
          <w:color w:val="4C4127"/>
        </w:rPr>
        <w:t xml:space="preserve">Nueva-Orleans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AEA78F"/>
        </w:rPr>
        <w:t xml:space="preserve">triples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6A03D7"/>
        </w:rPr>
        <w:t xml:space="preserve">Nuevo </w:t>
      </w:r>
      <w:r>
        <w:rPr>
          <w:color w:val="6A03D7"/>
        </w:rPr>
        <w:t xml:space="preserve">récord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E3C8"/>
        </w:rPr>
        <w:t xml:space="preserve">Warriors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seminuevo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AEA78F"/>
        </w:rPr>
        <w:t xml:space="preserve">triples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AEA78F"/>
        </w:rPr>
        <w:t xml:space="preserve">compartido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era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6A03D7"/>
        </w:rPr>
        <w:t xml:space="preserve">continúan </w:t>
      </w:r>
      <w:r>
        <w:rPr>
          <w:color w:val="6A03D7"/>
        </w:rPr>
        <w:t xml:space="preserve">abiertos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6A03D7"/>
        </w:rPr>
        <w:t xml:space="preserve">comenzará </w:t>
      </w:r>
      <w:r>
        <w:rPr>
          <w:color w:val="58AD6D"/>
        </w:rPr>
        <w:t xml:space="preserve">según </w:t>
      </w:r>
      <w:r>
        <w:rPr>
          <w:color w:val="000000"/>
        </w:rPr>
        <w:t xml:space="preserve">vayan </w:t>
      </w:r>
      <w:r>
        <w:rPr>
          <w:color w:val="04F44E"/>
        </w:rPr>
        <w:t xml:space="preserve">cerrando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los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desde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conocerán </w:t>
      </w:r>
      <w:r>
        <w:rPr>
          <w:color w:val="000000"/>
        </w:rPr>
        <w:t xml:space="preserve">quién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4C4127"/>
        </w:rPr>
        <w:t xml:space="preserve">EEUU </w:t>
      </w:r>
      <w:r>
        <w:rPr>
          <w:color w:val="CFE3C8"/>
        </w:rPr>
        <w:t xml:space="preserve">Carlos-Franganillo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 </w:t>
      </w:r>
      <w:r>
        <w:rPr>
          <w:color w:val="4C4127"/>
        </w:rPr>
        <w:t xml:space="preserve">Trump </w:t>
      </w:r>
      <w:r>
        <w:rPr>
          <w:color w:val="257FBB"/>
        </w:rPr>
        <w:t xml:space="preserve">quiere </w:t>
      </w:r>
      <w:r>
        <w:rPr>
          <w:color w:val="6A03D7"/>
        </w:rPr>
        <w:t xml:space="preserve">sembrar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EA78F"/>
        </w:rPr>
        <w:t xml:space="preserve">proceso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sobre </w:t>
      </w:r>
      <w:r>
        <w:rPr>
          <w:color w:val="58AD6D"/>
        </w:rPr>
        <w:t xml:space="preserve">supuestas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desestimada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algunas </w:t>
      </w:r>
      <w:r>
        <w:rPr>
          <w:color w:val="04F44E"/>
        </w:rPr>
        <w:t xml:space="preserve">quejas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máquinas </w:t>
      </w:r>
      <w:r>
        <w:rPr>
          <w:color w:val="04F44E"/>
        </w:rPr>
        <w:t xml:space="preserve">electrónicas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cambiarían </w:t>
      </w:r>
      <w:r>
        <w:rPr>
          <w:color w:val="000000"/>
        </w:rPr>
        <w:t xml:space="preserve">votos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por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AEA78F"/>
        </w:rPr>
        <w:t xml:space="preserve">abucheos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protesta </w:t>
      </w:r>
      <w:r>
        <w:rPr>
          <w:color w:val="58AD6D"/>
        </w:rPr>
        <w:t xml:space="preserve">feminista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.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00000"/>
        </w:rPr>
        <w:t xml:space="preserve">horas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pasará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les </w:t>
      </w:r>
      <w:r>
        <w:rPr>
          <w:color w:val="6A03D7"/>
        </w:rPr>
        <w:t xml:space="preserve">seguiremos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4F44E"/>
        </w:rPr>
        <w:t xml:space="preserve">cierran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04F44E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6A03D7"/>
        </w:rPr>
        <w:t xml:space="preserve">punta </w:t>
      </w:r>
      <w:r>
        <w:rPr>
          <w:color w:val="000000"/>
        </w:rPr>
        <w:t xml:space="preserve">en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000000"/>
        </w:rPr>
        <w:t xml:space="preserve">están </w:t>
      </w:r>
      <w:r>
        <w:rPr>
          <w:color w:val="6A03D7"/>
        </w:rPr>
        <w:t xml:space="preserve">vacíos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votaba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comenzará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se </w:t>
      </w:r>
      <w:r>
        <w:rPr>
          <w:color w:val="04F44E"/>
        </w:rPr>
        <w:t xml:space="preserve">cierren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un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24. </w:t>
      </w:r>
      <w:r>
        <w:rPr>
          <w:color w:val="000000"/>
        </w:rPr>
        <w:t xml:space="preserve">con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, </w:t>
      </w:r>
      <w:r>
        <w:rPr>
          <w:color w:val="04F44E"/>
        </w:rPr>
        <w:t xml:space="preserve">conexiones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12.00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se </w:t>
      </w:r>
      <w:r>
        <w:rPr>
          <w:color w:val="58AD6D"/>
        </w:rPr>
        <w:t xml:space="preserve">emitirá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Telediario-Matinal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desayunos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análisis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pueden </w:t>
      </w:r>
      <w:r>
        <w:rPr>
          <w:color w:val="58AD6D"/>
        </w:rPr>
        <w:t xml:space="preserve">informarse </w:t>
      </w:r>
      <w:r>
        <w:rPr>
          <w:color w:val="000000"/>
        </w:rPr>
        <w:t xml:space="preserve">En </w:t>
      </w:r>
      <w:r>
        <w:rPr>
          <w:color w:val="000000"/>
        </w:rPr>
        <w:t xml:space="preserve">RTVE.ES </w:t>
      </w:r>
      <w:r>
        <w:rPr>
          <w:color w:val="000000"/>
        </w:rPr>
        <w:t xml:space="preserve">o </w:t>
      </w:r>
      <w:r>
        <w:rPr>
          <w:color w:val="04F44E"/>
        </w:rPr>
        <w:t xml:space="preserve">radio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muy </w:t>
      </w:r>
      <w:r>
        <w:rPr>
          <w:color w:val="000000"/>
        </w:rPr>
        <w:t xml:space="preserve">frío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asciende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considerable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CFE3C8"/>
        </w:rPr>
        <w:t xml:space="preserve">ascenso </w:t>
      </w:r>
      <w:r>
        <w:rPr>
          <w:color w:val="04F44E"/>
        </w:rPr>
        <w:t xml:space="preserve">térmico </w:t>
      </w:r>
      <w:r>
        <w:rPr>
          <w:color w:val="000000"/>
        </w:rPr>
        <w:t xml:space="preserve">en </w:t>
      </w:r>
      <w:r>
        <w:rPr>
          <w:color w:val="04F44E"/>
        </w:rPr>
        <w:t xml:space="preserve">diferentes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mantenido </w:t>
      </w:r>
      <w:r>
        <w:rPr>
          <w:color w:val="AEA78F"/>
        </w:rPr>
        <w:t xml:space="preserve">claro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llegan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6A03D7"/>
        </w:rPr>
        <w:t xml:space="preserve">Logroño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6A03D7"/>
        </w:rPr>
        <w:t xml:space="preserve">apenas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recuperaban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grados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mantenido </w:t>
      </w:r>
      <w:r>
        <w:rPr>
          <w:color w:val="CFE3C8"/>
        </w:rPr>
        <w:t xml:space="preserve">suaves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Terral </w:t>
      </w:r>
      <w:r>
        <w:rPr>
          <w:color w:val="000000"/>
        </w:rPr>
        <w:t xml:space="preserve">, </w:t>
      </w:r>
      <w:r>
        <w:rPr>
          <w:color w:val="6A03D7"/>
        </w:rPr>
        <w:t xml:space="preserve">tierra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4F44E"/>
        </w:rPr>
        <w:t xml:space="preserve">encargaba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6A03D7"/>
        </w:rPr>
        <w:t xml:space="preserve">volviera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4F44E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18 </w:t>
      </w:r>
      <w:r>
        <w:rPr>
          <w:color w:val="6A03D7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CFE3C8"/>
        </w:rPr>
        <w:t xml:space="preserve">soplaba </w:t>
      </w:r>
      <w:r>
        <w:rPr>
          <w:color w:val="000000"/>
        </w:rPr>
        <w:t xml:space="preserve">con </w:t>
      </w:r>
      <w:r>
        <w:rPr>
          <w:color w:val="D32981"/>
        </w:rPr>
        <w:t xml:space="preserve">rachas </w:t>
      </w:r>
      <w:r>
        <w:rPr>
          <w:color w:val="6A03D7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kms/hora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ha </w:t>
      </w:r>
      <w:r>
        <w:rPr>
          <w:color w:val="4C4127"/>
        </w:rPr>
        <w:t xml:space="preserve">Sido </w:t>
      </w:r>
      <w:r>
        <w:rPr>
          <w:color w:val="000000"/>
        </w:rPr>
        <w:t xml:space="preserve">aún </w:t>
      </w:r>
      <w:r>
        <w:rPr>
          <w:color w:val="6A03D7"/>
        </w:rPr>
        <w:t xml:space="preserve">muchas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4F44E"/>
        </w:rPr>
        <w:t xml:space="preserve">componente </w:t>
      </w:r>
      <w:r>
        <w:rPr>
          <w:color w:val="CFE3C8"/>
        </w:rPr>
        <w:t xml:space="preserve">norte </w:t>
      </w:r>
      <w:r>
        <w:rPr>
          <w:color w:val="000000"/>
        </w:rPr>
        <w:t xml:space="preserve">ha </w:t>
      </w:r>
      <w:r>
        <w:rPr>
          <w:color w:val="CFE3C8"/>
        </w:rPr>
        <w:t xml:space="preserve">soplado </w:t>
      </w:r>
      <w:r>
        <w:rPr>
          <w:color w:val="000000"/>
        </w:rPr>
        <w:t xml:space="preserve">con </w:t>
      </w:r>
      <w:r>
        <w:rPr>
          <w:color w:val="D32981"/>
        </w:rPr>
        <w:t xml:space="preserve">rachas </w:t>
      </w:r>
      <w:r>
        <w:rPr>
          <w:color w:val="04F44E"/>
        </w:rPr>
        <w:t xml:space="preserve">superiores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kms/hora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nevada </w:t>
      </w:r>
      <w:r>
        <w:rPr>
          <w:color w:val="000000"/>
        </w:rPr>
        <w:t xml:space="preserve">que </w:t>
      </w:r>
      <w:r>
        <w:rPr>
          <w:color w:val="58AD6D"/>
        </w:rPr>
        <w:t xml:space="preserve">sienta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esquí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preparan </w:t>
      </w:r>
      <w:r>
        <w:rPr>
          <w:color w:val="000000"/>
        </w:rPr>
        <w:t xml:space="preserve">su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telespectadores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del </w:t>
      </w:r>
      <w:r>
        <w:rPr>
          <w:color w:val="AEA78F"/>
        </w:rPr>
        <w:t xml:space="preserve">extremo </w:t>
      </w:r>
      <w:r>
        <w:rPr>
          <w:color w:val="CFE3C8"/>
        </w:rPr>
        <w:t xml:space="preserve">norte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San-Isidro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Alfonso-Tomás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000000"/>
        </w:rPr>
        <w:t xml:space="preserve">caia </w:t>
      </w:r>
      <w:r>
        <w:rPr>
          <w:color w:val="000000"/>
        </w:rPr>
        <w:t xml:space="preserve">sobre </w:t>
      </w:r>
      <w:r>
        <w:rPr>
          <w:color w:val="000000"/>
        </w:rPr>
        <w:t xml:space="preserve">Ia-Sierra </w:t>
      </w:r>
      <w:r>
        <w:rPr>
          <w:color w:val="000000"/>
        </w:rPr>
        <w:t xml:space="preserve">de </w:t>
      </w:r>
      <w:r>
        <w:rPr>
          <w:color w:val="000000"/>
        </w:rPr>
        <w:t xml:space="preserve">Guadarrama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Segovia </w:t>
      </w:r>
      <w:r>
        <w:rPr>
          <w:color w:val="000000"/>
        </w:rPr>
        <w:t xml:space="preserve">, </w:t>
      </w:r>
      <w:r>
        <w:rPr>
          <w:color w:val="000000"/>
        </w:rPr>
        <w:t xml:space="preserve">fotograﬁa </w:t>
      </w:r>
      <w:r>
        <w:rPr>
          <w:color w:val="000000"/>
        </w:rPr>
        <w:t xml:space="preserve">de </w:t>
      </w:r>
      <w:r>
        <w:rPr>
          <w:color w:val="000000"/>
        </w:rPr>
        <w:t xml:space="preserve">Javier-Civantos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desde </w:t>
      </w:r>
      <w:r>
        <w:rPr>
          <w:color w:val="000000"/>
        </w:rPr>
        <w:t xml:space="preserve">Güejar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Manuel-Villena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AEA78F"/>
        </w:rPr>
        <w:t xml:space="preserve">Primera </w:t>
      </w:r>
      <w:r>
        <w:rPr>
          <w:color w:val="CFE3C8"/>
        </w:rPr>
        <w:t xml:space="preserve">helada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desde </w:t>
      </w:r>
      <w:r>
        <w:rPr>
          <w:color w:val="000000"/>
        </w:rPr>
        <w:t xml:space="preserve">Ivars </w:t>
      </w:r>
      <w:r>
        <w:rPr>
          <w:color w:val="000000"/>
        </w:rPr>
        <w:t xml:space="preserve">dUrgell </w:t>
      </w:r>
      <w:r>
        <w:rPr>
          <w:color w:val="000000"/>
        </w:rPr>
        <w:t xml:space="preserve">, </w:t>
      </w:r>
      <w:r>
        <w:rPr>
          <w:color w:val="000000"/>
        </w:rPr>
        <w:t xml:space="preserve">Xavier-Coll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decia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temperatura </w:t>
      </w:r>
      <w:r>
        <w:rPr>
          <w:color w:val="04F44E"/>
        </w:rPr>
        <w:t xml:space="preserve">habia </w:t>
      </w:r>
      <w:r>
        <w:rPr>
          <w:color w:val="000000"/>
        </w:rPr>
        <w:t xml:space="preserve">bajado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Fotograﬁa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Mikel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paraba </w:t>
      </w:r>
      <w:r>
        <w:rPr>
          <w:color w:val="000000"/>
        </w:rPr>
        <w:t xml:space="preserve">de </w:t>
      </w:r>
      <w:r>
        <w:rPr>
          <w:color w:val="04F44E"/>
        </w:rPr>
        <w:t xml:space="preserve">jarrear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verán </w:t>
      </w:r>
      <w:r>
        <w:rPr>
          <w:color w:val="000000"/>
        </w:rPr>
        <w:t xml:space="preserve">cómo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San-Sebastian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D32981"/>
        </w:rPr>
        <w:t xml:space="preserve">acumular </w:t>
      </w:r>
      <w:r>
        <w:rPr>
          <w:color w:val="04F44E"/>
        </w:rPr>
        <w:t xml:space="preserve">bastantes </w:t>
      </w:r>
      <w:r>
        <w:rPr>
          <w:color w:val="D32981"/>
        </w:rPr>
        <w:t xml:space="preserve">litros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. </w:t>
      </w:r>
      <w:r>
        <w:rPr>
          <w:color w:val="6A03D7"/>
        </w:rPr>
        <w:t xml:space="preserve">Imagen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panorámica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¡una </w:t>
      </w:r>
      <w:r>
        <w:rPr>
          <w:color w:val="000000"/>
        </w:rPr>
        <w:t xml:space="preserve">warm </w:t>
      </w:r>
      <w:r>
        <w:rPr>
          <w:color w:val="000000"/>
        </w:rPr>
        <w:t xml:space="preserve">Imma- </w:t>
      </w:r>
      <w:r>
        <w:rPr>
          <w:color w:val="000000"/>
        </w:rPr>
        <w:t xml:space="preserve">¡rInIkIIIA-A </w:t>
      </w:r>
      <w:r>
        <w:rPr>
          <w:color w:val="000000"/>
        </w:rPr>
        <w:t xml:space="preserve">la- </w:t>
      </w:r>
      <w:r>
        <w:rPr>
          <w:color w:val="000000"/>
        </w:rPr>
        <w:t xml:space="preserve">'' </w:t>
      </w:r>
      <w:r>
        <w:rPr>
          <w:color w:val="6A03D7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257FBB"/>
        </w:rPr>
        <w:t xml:space="preserve">Música </w:t>
      </w:r>
      <w:r>
        <w:rPr>
          <w:color w:val="04F44E"/>
        </w:rPr>
        <w:t xml:space="preserve">cabecera </w:t>
      </w:r>
      <w:r>
        <w:rPr>
          <w:color w:val="000000"/>
        </w:rPr>
        <w:t xml:space="preserve">) </w:t>
      </w:r>
      <w:r>
        <w:rPr>
          <w:color w:val="000000"/>
        </w:rPr>
        <w:t xml:space="preserve">que </w:t>
      </w:r>
      <w:r>
        <w:rPr>
          <w:color w:val="04F44E"/>
        </w:rPr>
        <w:t xml:space="preserve">decia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hacía </w:t>
      </w:r>
      <w:r>
        <w:rPr>
          <w:color w:val="6A03D7"/>
        </w:rPr>
        <w:t xml:space="preserve">fresco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ya </w:t>
      </w:r>
      <w:r>
        <w:rPr>
          <w:color w:val="6A03D7"/>
        </w:rPr>
        <w:t xml:space="preserve">ambiente </w:t>
      </w:r>
      <w:r>
        <w:rPr>
          <w:color w:val="CFE3C8"/>
        </w:rPr>
        <w:t xml:space="preserve">suave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Teide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un </w:t>
      </w:r>
      <w:r>
        <w:rPr>
          <w:color w:val="000000"/>
        </w:rPr>
        <w:t xml:space="preserve">cirrus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fotograﬁaba </w:t>
      </w:r>
      <w:r>
        <w:rPr>
          <w:color w:val="000000"/>
        </w:rPr>
        <w:t xml:space="preserve">Nacho-Pardinilla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radar </w:t>
      </w:r>
      <w:r>
        <w:rPr>
          <w:color w:val="000000"/>
        </w:rPr>
        <w:t xml:space="preserve">podemos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esas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un </w:t>
      </w:r>
      <w:r>
        <w:rPr>
          <w:color w:val="AEA78F"/>
        </w:rPr>
        <w:t xml:space="preserve">frente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6A03D7"/>
        </w:rPr>
        <w:t xml:space="preserve">demasiado </w:t>
      </w:r>
      <w:r>
        <w:rPr>
          <w:color w:val="000000"/>
        </w:rPr>
        <w:t xml:space="preserve">cuantiosas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2 </w:t>
      </w:r>
      <w:r>
        <w:rPr>
          <w:color w:val="D32981"/>
        </w:rPr>
        <w:t xml:space="preserve">litros </w:t>
      </w:r>
      <w:r>
        <w:rPr>
          <w:color w:val="000000"/>
        </w:rPr>
        <w:t xml:space="preserve">en </w:t>
      </w:r>
      <w:r>
        <w:rPr>
          <w:color w:val="000000"/>
        </w:rPr>
        <w:t xml:space="preserve">A </w:t>
      </w:r>
      <w:r>
        <w:rPr>
          <w:color w:val="58AD6D"/>
        </w:rPr>
        <w:t xml:space="preserve">Coruña </w:t>
      </w:r>
      <w:r>
        <w:rPr>
          <w:color w:val="000000"/>
        </w:rPr>
        <w:t xml:space="preserve">. </w:t>
      </w:r>
      <w:r>
        <w:rPr>
          <w:color w:val="04F44E"/>
        </w:rPr>
        <w:t xml:space="preserve">Datos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minimas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Ia-Meseta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A03D7"/>
        </w:rPr>
        <w:t xml:space="preserve">encontrado </w:t>
      </w:r>
      <w:r>
        <w:rPr>
          <w:color w:val="AEA78F"/>
        </w:rPr>
        <w:t xml:space="preserve">valores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bajos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6A03D7"/>
        </w:rPr>
        <w:t xml:space="preserve">mostrado </w:t>
      </w:r>
      <w:r>
        <w:rPr>
          <w:color w:val="000000"/>
        </w:rPr>
        <w:t xml:space="preserve">esos </w:t>
      </w:r>
      <w:r>
        <w:rPr>
          <w:color w:val="AEA78F"/>
        </w:rPr>
        <w:t xml:space="preserve">valores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Ia-Meseta </w:t>
      </w:r>
      <w:r>
        <w:rPr>
          <w:color w:val="CFE3C8"/>
        </w:rPr>
        <w:t xml:space="preserve">norte </w:t>
      </w:r>
      <w:r>
        <w:rPr>
          <w:color w:val="000000"/>
        </w:rPr>
        <w:t xml:space="preserve">y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Ia-Meseta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mapa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mapa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 </w:t>
      </w:r>
      <w:r>
        <w:rPr>
          <w:color w:val="04F44E"/>
        </w:rPr>
        <w:t xml:space="preserve">mínima </w:t>
      </w:r>
      <w:r>
        <w:rPr>
          <w:color w:val="6A03D7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tocaría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