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21:00:02 </w:t>
      </w:r>
      <w:r>
        <w:rPr>
          <w:color w:val="000000"/>
        </w:rPr>
        <w:t xml:space="preserve">] </w:t>
      </w:r>
      <w:r>
        <w:rPr>
          <w:color w:val="000000"/>
        </w:rPr>
        <w:t xml:space="preserve">Ah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siento </w:t>
      </w:r>
      <w:r>
        <w:rPr>
          <w:color w:val="000000"/>
        </w:rPr>
        <w:t xml:space="preserve">. </w:t>
      </w:r>
      <w:r>
        <w:rPr>
          <w:color w:val="000000"/>
        </w:rPr>
        <w:t xml:space="preserve">Venid </w:t>
      </w:r>
      <w:r>
        <w:rPr>
          <w:color w:val="257FBB"/>
        </w:rPr>
        <w:t xml:space="preserve">conmigo </w:t>
      </w:r>
      <w:r>
        <w:rPr>
          <w:color w:val="000000"/>
        </w:rPr>
        <w:t xml:space="preserve">, </w:t>
      </w:r>
      <w:r>
        <w:rPr>
          <w:color w:val="58AD6D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57FBB"/>
        </w:rPr>
        <w:t xml:space="preserve">lástima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57FBB"/>
        </w:rPr>
        <w:t xml:space="preserve">lástima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errores </w:t>
      </w:r>
      <w:r>
        <w:rPr>
          <w:color w:val="000000"/>
        </w:rPr>
        <w:t xml:space="preserve">de </w:t>
      </w:r>
      <w:r>
        <w:rPr>
          <w:color w:val="257FBB"/>
        </w:rPr>
        <w:t xml:space="preserve">nervios </w:t>
      </w:r>
      <w:r>
        <w:rPr>
          <w:color w:val="000000"/>
        </w:rPr>
        <w:t xml:space="preserve">. </w:t>
      </w:r>
      <w:r>
        <w:rPr>
          <w:color w:val="000000"/>
        </w:rPr>
        <w:t xml:space="preserve">¿Sabes </w:t>
      </w:r>
      <w:r>
        <w:rPr>
          <w:color w:val="000000"/>
        </w:rPr>
        <w:t xml:space="preserve">? </w:t>
      </w:r>
      <w:r>
        <w:rPr>
          <w:color w:val="000000"/>
        </w:rPr>
        <w:t xml:space="preserve">Errores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desconcentras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6A03D7"/>
        </w:rPr>
        <w:t xml:space="preserve">exceso </w:t>
      </w:r>
      <w:r>
        <w:rPr>
          <w:color w:val="000000"/>
        </w:rPr>
        <w:t xml:space="preserve">de </w:t>
      </w:r>
      <w:r>
        <w:rPr>
          <w:color w:val="C6B48B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errores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000000"/>
        </w:rPr>
        <w:t xml:space="preserve">sois </w:t>
      </w:r>
      <w:r>
        <w:rPr>
          <w:color w:val="C2527D"/>
        </w:rPr>
        <w:t xml:space="preserve">conscientes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257FBB"/>
        </w:rPr>
        <w:t xml:space="preserve">montón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6B48B"/>
        </w:rPr>
        <w:t xml:space="preserve">importante </w:t>
      </w:r>
      <w:r>
        <w:rPr>
          <w:color w:val="000000"/>
        </w:rPr>
        <w:t xml:space="preserve">es </w:t>
      </w:r>
      <w:r>
        <w:rPr>
          <w:color w:val="C6B48B"/>
        </w:rPr>
        <w:t xml:space="preserve">participar </w:t>
      </w:r>
      <w:r>
        <w:rPr>
          <w:color w:val="000000"/>
        </w:rPr>
        <w:t xml:space="preserve">. </w:t>
      </w:r>
      <w:r>
        <w:rPr>
          <w:color w:val="000000"/>
        </w:rPr>
        <w:t xml:space="preserve">Habéis </w:t>
      </w:r>
      <w:r>
        <w:rPr>
          <w:color w:val="C6B48B"/>
        </w:rPr>
        <w:t xml:space="preserve">participado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Aplauso </w:t>
      </w:r>
      <w:r>
        <w:rPr>
          <w:color w:val="000000"/>
        </w:rPr>
        <w:t xml:space="preserve">)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58AD6D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6A03D7"/>
        </w:rPr>
        <w:t xml:space="preserve">lleváis </w:t>
      </w:r>
      <w:r>
        <w:rPr>
          <w:color w:val="000000"/>
        </w:rPr>
        <w:t xml:space="preserve">este </w:t>
      </w:r>
      <w:r>
        <w:rPr>
          <w:color w:val="C6B48B"/>
        </w:rPr>
        <w:t xml:space="preserve">aplauso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juego </w:t>
      </w:r>
      <w:r>
        <w:rPr>
          <w:color w:val="000000"/>
        </w:rPr>
        <w:t xml:space="preserve">del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. </w:t>
      </w:r>
      <w:r>
        <w:rPr>
          <w:color w:val="6A03D7"/>
        </w:rPr>
        <w:t xml:space="preserve">Buen </w:t>
      </w:r>
      <w:r>
        <w:rPr>
          <w:color w:val="6A03D7"/>
        </w:rPr>
        <w:t xml:space="preserve">viaje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6A03D7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ay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decir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58AD6D"/>
        </w:rPr>
        <w:t xml:space="preserve">ahora </w:t>
      </w:r>
      <w:r>
        <w:rPr>
          <w:color w:val="000000"/>
        </w:rPr>
        <w:t xml:space="preserve">digo </w:t>
      </w:r>
      <w:r>
        <w:rPr>
          <w:color w:val="257FBB"/>
        </w:rPr>
        <w:t xml:space="preserve">alguna </w:t>
      </w:r>
      <w:r>
        <w:rPr>
          <w:color w:val="000000"/>
        </w:rPr>
        <w:t xml:space="preserve">cosa </w:t>
      </w:r>
      <w:r>
        <w:rPr>
          <w:color w:val="6A03D7"/>
        </w:rPr>
        <w:t xml:space="preserve">diferente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ay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Ay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ahí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ay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Aplauso </w:t>
      </w:r>
      <w:r>
        <w:rPr>
          <w:color w:val="000000"/>
        </w:rPr>
        <w:t xml:space="preserve">)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... </w:t>
      </w:r>
      <w:r>
        <w:rPr>
          <w:color w:val="000000"/>
        </w:rPr>
        <w:t xml:space="preserve">273 </w:t>
      </w:r>
      <w:r>
        <w:rPr>
          <w:color w:val="000000"/>
        </w:rPr>
        <w:t xml:space="preserve">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Aplauso </w:t>
      </w:r>
      <w:r>
        <w:rPr>
          <w:color w:val="000000"/>
        </w:rPr>
        <w:t xml:space="preserve">)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¡1 </w:t>
      </w:r>
      <w:r>
        <w:rPr>
          <w:color w:val="000000"/>
        </w:rPr>
        <w:t xml:space="preserve">100 </w:t>
      </w:r>
      <w:r>
        <w:rPr>
          <w:color w:val="000000"/>
        </w:rPr>
        <w:t xml:space="preserve">000 </w:t>
      </w:r>
      <w:r>
        <w:rPr>
          <w:color w:val="000000"/>
        </w:rPr>
        <w:t xml:space="preserve">! </w:t>
      </w:r>
      <w:r>
        <w:rPr>
          <w:color w:val="000000"/>
        </w:rPr>
        <w:t xml:space="preserve">Oh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redondito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Estás </w:t>
      </w:r>
      <w:r>
        <w:rPr>
          <w:color w:val="000000"/>
        </w:rPr>
        <w:t xml:space="preserve">en </w:t>
      </w:r>
      <w:r>
        <w:rPr>
          <w:color w:val="D32981"/>
        </w:rPr>
        <w:t xml:space="preserve">racha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257FBB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Sé </w:t>
      </w:r>
      <w:r>
        <w:rPr>
          <w:color w:val="C2527D"/>
        </w:rPr>
        <w:t xml:space="preserve">portavoz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enrachadísimo </w:t>
      </w:r>
      <w:r>
        <w:rPr>
          <w:color w:val="000000"/>
        </w:rPr>
        <w:t xml:space="preserve">. </w:t>
      </w:r>
      <w:r>
        <w:rPr>
          <w:color w:val="257FBB"/>
        </w:rPr>
        <w:t xml:space="preserve">Venga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6A03D7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Oreja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-Dos </w:t>
      </w:r>
      <w:r>
        <w:rPr>
          <w:color w:val="000000"/>
        </w:rPr>
        <w:t xml:space="preserve">. </w:t>
      </w:r>
      <w:r>
        <w:rPr>
          <w:color w:val="000000"/>
        </w:rPr>
        <w:t xml:space="preserve">Antonio </w:t>
      </w:r>
      <w:r>
        <w:rPr>
          <w:color w:val="000000"/>
        </w:rPr>
        <w:t xml:space="preserve">Banderas </w:t>
      </w:r>
      <w:r>
        <w:rPr>
          <w:color w:val="000000"/>
        </w:rPr>
        <w:t xml:space="preserve">. </w:t>
      </w:r>
      <w:r>
        <w:rPr>
          <w:color w:val="000000"/>
        </w:rPr>
        <w:t xml:space="preserve">-Antonio </w:t>
      </w:r>
      <w:r>
        <w:rPr>
          <w:color w:val="000000"/>
        </w:rPr>
        <w:t xml:space="preserve">Banderas </w:t>
      </w:r>
      <w:r>
        <w:rPr>
          <w:color w:val="000000"/>
        </w:rPr>
        <w:t xml:space="preserve">. </w:t>
      </w:r>
      <w:r>
        <w:rPr>
          <w:color w:val="000000"/>
        </w:rPr>
        <w:t xml:space="preserve">-Esparta </w:t>
      </w:r>
      <w:r>
        <w:rPr>
          <w:color w:val="000000"/>
        </w:rPr>
        <w:t xml:space="preserve">. </w:t>
      </w:r>
      <w:r>
        <w:rPr>
          <w:color w:val="000000"/>
        </w:rPr>
        <w:t xml:space="preserve">-Esparta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-Cecilia </w:t>
      </w:r>
      <w:r>
        <w:rPr>
          <w:color w:val="58AD6D"/>
        </w:rPr>
        <w:t xml:space="preserve">B </w:t>
      </w:r>
      <w:r>
        <w:rPr>
          <w:color w:val="000000"/>
        </w:rPr>
        <w:t xml:space="preserve">hl </w:t>
      </w:r>
      <w:r>
        <w:rPr>
          <w:color w:val="000000"/>
        </w:rPr>
        <w:t xml:space="preserve">de </w:t>
      </w:r>
      <w:r>
        <w:rPr>
          <w:color w:val="000000"/>
        </w:rPr>
        <w:t xml:space="preserve">Faber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'' </w:t>
      </w:r>
      <w:r>
        <w:rPr>
          <w:color w:val="000000"/>
        </w:rPr>
        <w:t xml:space="preserve">Cantando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'' </w:t>
      </w:r>
      <w:r>
        <w:rPr>
          <w:color w:val="000000"/>
        </w:rPr>
        <w:t xml:space="preserve">Cantando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00000"/>
        </w:rPr>
        <w:t xml:space="preserve">el </w:t>
      </w:r>
      <w:r>
        <w:rPr>
          <w:color w:val="000000"/>
        </w:rPr>
        <w:t xml:space="preserve">Reina </w:t>
      </w:r>
      <w:r>
        <w:rPr>
          <w:color w:val="000000"/>
        </w:rPr>
        <w:t xml:space="preserve">Sofía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000000"/>
        </w:rPr>
        <w:t xml:space="preserve">Reina </w:t>
      </w:r>
      <w:r>
        <w:rPr>
          <w:color w:val="000000"/>
        </w:rPr>
        <w:t xml:space="preserve">Sofía </w:t>
      </w:r>
      <w:r>
        <w:rPr>
          <w:color w:val="000000"/>
        </w:rPr>
        <w:t xml:space="preserve">. </w:t>
      </w:r>
      <w:r>
        <w:rPr>
          <w:color w:val="000000"/>
        </w:rPr>
        <w:t xml:space="preserve">Fresquito </w:t>
      </w:r>
      <w:r>
        <w:rPr>
          <w:color w:val="000000"/>
        </w:rPr>
        <w:t xml:space="preserve">. </w:t>
      </w:r>
      <w:r>
        <w:rPr>
          <w:color w:val="58AD6D"/>
        </w:rPr>
        <w:t xml:space="preserve">Quito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Poupée </w:t>
      </w:r>
      <w:r>
        <w:rPr>
          <w:color w:val="000000"/>
        </w:rPr>
        <w:t xml:space="preserve">de </w:t>
      </w:r>
      <w:r>
        <w:rPr>
          <w:color w:val="000000"/>
        </w:rPr>
        <w:t xml:space="preserve">ciere </w:t>
      </w:r>
      <w:r>
        <w:rPr>
          <w:color w:val="000000"/>
        </w:rPr>
        <w:t xml:space="preserve">, </w:t>
      </w:r>
      <w:r>
        <w:rPr>
          <w:color w:val="000000"/>
        </w:rPr>
        <w:t xml:space="preserve">poupée </w:t>
      </w:r>
      <w:r>
        <w:rPr>
          <w:color w:val="000000"/>
        </w:rPr>
        <w:t xml:space="preserve">de </w:t>
      </w:r>
      <w:r>
        <w:rPr>
          <w:color w:val="000000"/>
        </w:rPr>
        <w:t xml:space="preserve">son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-América </w:t>
      </w:r>
      <w:r>
        <w:rPr>
          <w:color w:val="000000"/>
        </w:rPr>
        <w:t xml:space="preserve">. </w:t>
      </w:r>
      <w:r>
        <w:rPr>
          <w:color w:val="000000"/>
        </w:rPr>
        <w:t xml:space="preserve">-América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Simpson </w:t>
      </w:r>
      <w:r>
        <w:rPr>
          <w:color w:val="000000"/>
        </w:rPr>
        <w:t xml:space="preserve">. </w:t>
      </w:r>
      <w:r>
        <w:rPr>
          <w:color w:val="000000"/>
        </w:rPr>
        <w:t xml:space="preserve">Azul </w:t>
      </w:r>
      <w:r>
        <w:rPr>
          <w:color w:val="000000"/>
        </w:rPr>
        <w:t xml:space="preserve">y </w:t>
      </w:r>
      <w:r>
        <w:rPr>
          <w:color w:val="000000"/>
        </w:rPr>
        <w:t xml:space="preserve">rojo </w:t>
      </w:r>
      <w:r>
        <w:rPr>
          <w:color w:val="000000"/>
        </w:rPr>
        <w:t xml:space="preserve">. </w:t>
      </w:r>
      <w:r>
        <w:rPr>
          <w:color w:val="000000"/>
        </w:rPr>
        <w:t xml:space="preserve">Soviética </w:t>
      </w:r>
      <w:r>
        <w:rPr>
          <w:color w:val="000000"/>
        </w:rPr>
        <w:t xml:space="preserve">. </w:t>
      </w:r>
      <w:r>
        <w:rPr>
          <w:color w:val="000000"/>
        </w:rPr>
        <w:t xml:space="preserve">-Vale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... </w:t>
      </w:r>
      <w:r>
        <w:rPr>
          <w:color w:val="000000"/>
        </w:rPr>
        <w:t xml:space="preserve">( </w:t>
      </w:r>
      <w:r>
        <w:rPr>
          <w:color w:val="000000"/>
        </w:rPr>
        <w:t xml:space="preserve">MURMURAN </w:t>
      </w:r>
      <w:r>
        <w:rPr>
          <w:color w:val="000000"/>
        </w:rPr>
        <w:t xml:space="preserve">) </w:t>
      </w:r>
      <w:r>
        <w:rPr>
          <w:color w:val="000000"/>
        </w:rPr>
        <w:t xml:space="preserve">Brisa </w:t>
      </w:r>
      <w:r>
        <w:rPr>
          <w:color w:val="C6B48B"/>
        </w:rPr>
        <w:t xml:space="preserve">moderada </w:t>
      </w:r>
      <w:r>
        <w:rPr>
          <w:color w:val="000000"/>
        </w:rPr>
        <w:t xml:space="preserve">... </w:t>
      </w:r>
      <w:r>
        <w:rPr>
          <w:color w:val="000000"/>
        </w:rPr>
        <w:t xml:space="preserve">-Brisa </w:t>
      </w:r>
      <w:r>
        <w:rPr>
          <w:color w:val="C6B48B"/>
        </w:rPr>
        <w:t xml:space="preserve">moderada </w:t>
      </w:r>
      <w:r>
        <w:rPr>
          <w:color w:val="000000"/>
        </w:rPr>
        <w:t xml:space="preserve">... </w:t>
      </w:r>
      <w:r>
        <w:rPr>
          <w:color w:val="000000"/>
        </w:rPr>
        <w:t xml:space="preserve">-Marejada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-Eso </w:t>
      </w:r>
      <w:r>
        <w:rPr>
          <w:color w:val="000000"/>
        </w:rPr>
        <w:t xml:space="preserve">es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257FBB"/>
        </w:rPr>
        <w:t xml:space="preserve">¿Y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Dipinto </w:t>
      </w:r>
      <w:r>
        <w:rPr>
          <w:color w:val="000000"/>
        </w:rPr>
        <w:t xml:space="preserve">Di </w:t>
      </w:r>
      <w:r>
        <w:rPr>
          <w:color w:val="000000"/>
        </w:rPr>
        <w:t xml:space="preserve">Blu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58 </w:t>
      </w:r>
      <w:r>
        <w:rPr>
          <w:color w:val="000000"/>
        </w:rPr>
        <w:t xml:space="preserve">? </w:t>
      </w:r>
      <w:r>
        <w:rPr>
          <w:color w:val="000000"/>
        </w:rPr>
        <w:t xml:space="preserve">-Joder </w:t>
      </w:r>
      <w:r>
        <w:rPr>
          <w:color w:val="000000"/>
        </w:rPr>
        <w:t xml:space="preserve">, </w:t>
      </w:r>
      <w:r>
        <w:rPr>
          <w:color w:val="000000"/>
        </w:rPr>
        <w:t xml:space="preserve">estoy </w:t>
      </w:r>
      <w:r>
        <w:rPr>
          <w:color w:val="C2527D"/>
        </w:rPr>
        <w:t xml:space="preserve">bloqueado </w:t>
      </w:r>
      <w:r>
        <w:rPr>
          <w:color w:val="000000"/>
        </w:rPr>
        <w:t xml:space="preserve">. </w:t>
      </w:r>
      <w:r>
        <w:rPr>
          <w:color w:val="000000"/>
        </w:rPr>
        <w:t xml:space="preserve">Bloqueado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chorrada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fresquito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D32981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¿Sabías </w:t>
      </w:r>
      <w:r>
        <w:rPr>
          <w:color w:val="257FBB"/>
        </w:rPr>
        <w:t xml:space="preserve">alguna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... </w:t>
      </w:r>
      <w:r>
        <w:rPr>
          <w:color w:val="000000"/>
        </w:rPr>
        <w:t xml:space="preserve">( </w:t>
      </w:r>
      <w:r>
        <w:rPr>
          <w:color w:val="000000"/>
        </w:rPr>
        <w:t xml:space="preserve">Aplauso </w:t>
      </w:r>
      <w:r>
        <w:rPr>
          <w:color w:val="000000"/>
        </w:rPr>
        <w:t xml:space="preserve">)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-Venga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6A03D7"/>
        </w:rPr>
        <w:t xml:space="preserve">escala </w:t>
      </w:r>
      <w:r>
        <w:rPr>
          <w:color w:val="000000"/>
        </w:rPr>
        <w:t xml:space="preserve">Beaufort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mide </w:t>
      </w:r>
      <w:r>
        <w:rPr>
          <w:color w:val="000000"/>
        </w:rPr>
        <w:t xml:space="preserve">la </w:t>
      </w:r>
      <w:r>
        <w:rPr>
          <w:color w:val="D32981"/>
        </w:rPr>
        <w:t xml:space="preserve">fuerza </w:t>
      </w:r>
      <w:r>
        <w:rPr>
          <w:color w:val="000000"/>
        </w:rPr>
        <w:t xml:space="preserve">del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brisa </w:t>
      </w:r>
      <w:r>
        <w:rPr>
          <w:color w:val="C6B48B"/>
        </w:rPr>
        <w:t xml:space="preserve">moderada </w:t>
      </w:r>
      <w:r>
        <w:rPr>
          <w:color w:val="000000"/>
        </w:rPr>
        <w:t xml:space="preserve">que </w:t>
      </w:r>
      <w:r>
        <w:rPr>
          <w:color w:val="D32981"/>
        </w:rPr>
        <w:t xml:space="preserve">sopla </w:t>
      </w:r>
      <w:r>
        <w:rPr>
          <w:color w:val="000000"/>
        </w:rPr>
        <w:t xml:space="preserve">entre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16 </w:t>
      </w:r>
      <w:r>
        <w:rPr>
          <w:color w:val="000000"/>
        </w:rPr>
        <w:t xml:space="preserve">nudos </w:t>
      </w:r>
      <w:r>
        <w:rPr>
          <w:color w:val="000000"/>
        </w:rPr>
        <w:t xml:space="preserve">se </w:t>
      </w:r>
      <w:r>
        <w:rPr>
          <w:color w:val="D28AD2"/>
        </w:rPr>
        <w:t xml:space="preserve">llama </w:t>
      </w:r>
      <w:r>
        <w:rPr>
          <w:color w:val="000000"/>
        </w:rPr>
        <w:t xml:space="preserve">... </w:t>
      </w:r>
      <w:r>
        <w:rPr>
          <w:color w:val="000000"/>
        </w:rPr>
        <w:t xml:space="preserve">Bonancible </w:t>
      </w:r>
      <w:r>
        <w:rPr>
          <w:color w:val="000000"/>
        </w:rPr>
        <w:t xml:space="preserve">. </w:t>
      </w:r>
      <w:r>
        <w:rPr>
          <w:color w:val="000000"/>
        </w:rPr>
        <w:t xml:space="preserve">Bonancible </w:t>
      </w:r>
      <w:r>
        <w:rPr>
          <w:color w:val="000000"/>
        </w:rPr>
        <w:t xml:space="preserve">. </w:t>
      </w:r>
      <w:r>
        <w:rPr>
          <w:color w:val="000000"/>
        </w:rPr>
        <w:t xml:space="preserve">-Me </w:t>
      </w:r>
      <w:r>
        <w:rPr>
          <w:color w:val="000000"/>
        </w:rPr>
        <w:t xml:space="preserve">suena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salido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teníais </w:t>
      </w:r>
      <w:r>
        <w:rPr>
          <w:color w:val="000000"/>
        </w:rPr>
        <w:t xml:space="preserve">por </w:t>
      </w:r>
      <w:r>
        <w:rPr>
          <w:color w:val="6A03D7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canción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58AD6D"/>
        </w:rPr>
        <w:t xml:space="preserve">Eurovisión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1958 </w:t>
      </w:r>
      <w:r>
        <w:rPr>
          <w:color w:val="000000"/>
        </w:rPr>
        <w:t xml:space="preserve">,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competía </w:t>
      </w:r>
      <w:r>
        <w:rPr>
          <w:color w:val="000000"/>
        </w:rPr>
        <w:t xml:space="preserve">el </w:t>
      </w:r>
      <w:r>
        <w:rPr>
          <w:color w:val="6A03D7"/>
        </w:rPr>
        <w:t xml:space="preserve">éxito </w:t>
      </w:r>
      <w:r>
        <w:rPr>
          <w:color w:val="000000"/>
        </w:rPr>
        <w:t xml:space="preserve">`` </w:t>
      </w:r>
      <w:r>
        <w:rPr>
          <w:color w:val="000000"/>
        </w:rPr>
        <w:t xml:space="preserve">Dipinto </w:t>
      </w:r>
      <w:r>
        <w:rPr>
          <w:color w:val="000000"/>
        </w:rPr>
        <w:t xml:space="preserve">Di </w:t>
      </w:r>
      <w:r>
        <w:rPr>
          <w:color w:val="000000"/>
        </w:rPr>
        <w:t xml:space="preserve">Blu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... </w:t>
      </w:r>
      <w:r>
        <w:rPr>
          <w:color w:val="000000"/>
        </w:rPr>
        <w:t xml:space="preserve">`` </w:t>
      </w:r>
      <w:r>
        <w:rPr>
          <w:color w:val="000000"/>
        </w:rPr>
        <w:t xml:space="preserve">Dors </w:t>
      </w:r>
      <w:r>
        <w:rPr>
          <w:color w:val="000000"/>
        </w:rPr>
        <w:t xml:space="preserve">, </w:t>
      </w:r>
      <w:r>
        <w:rPr>
          <w:color w:val="000000"/>
        </w:rPr>
        <w:t xml:space="preserve">mon </w:t>
      </w:r>
      <w:r>
        <w:rPr>
          <w:color w:val="000000"/>
        </w:rPr>
        <w:t xml:space="preserve">amour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-Ah </w:t>
      </w:r>
      <w:r>
        <w:rPr>
          <w:color w:val="000000"/>
        </w:rPr>
        <w:t xml:space="preserve">. </w:t>
      </w:r>
      <w:r>
        <w:rPr>
          <w:color w:val="000000"/>
        </w:rPr>
        <w:t xml:space="preserve">-Francés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De </w:t>
      </w:r>
      <w:r>
        <w:rPr>
          <w:color w:val="000000"/>
        </w:rPr>
        <w:t xml:space="preserve">André </w:t>
      </w:r>
      <w:r>
        <w:rPr>
          <w:color w:val="000000"/>
        </w:rPr>
        <w:t xml:space="preserve">Claveau </w:t>
      </w:r>
      <w:r>
        <w:rPr>
          <w:color w:val="000000"/>
        </w:rPr>
        <w:t xml:space="preserve">. </w:t>
      </w:r>
      <w:r>
        <w:rPr>
          <w:color w:val="000000"/>
        </w:rPr>
        <w:t xml:space="preserve">-¡Bravo </w:t>
      </w:r>
      <w:r>
        <w:rPr>
          <w:color w:val="000000"/>
        </w:rPr>
        <w:t xml:space="preserve">! </w:t>
      </w:r>
      <w:r>
        <w:rPr>
          <w:color w:val="000000"/>
        </w:rPr>
        <w:t xml:space="preserve">Presuntamente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273 </w:t>
      </w:r>
      <w:r>
        <w:rPr>
          <w:color w:val="000000"/>
        </w:rPr>
        <w:t xml:space="preserve">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. </w:t>
      </w:r>
      <w:r>
        <w:rPr>
          <w:color w:val="000000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siguiente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6A03D7"/>
        </w:rPr>
        <w:t xml:space="preserve">crece </w:t>
      </w:r>
      <w:r>
        <w:rPr>
          <w:color w:val="000000"/>
        </w:rPr>
        <w:t xml:space="preserve">, </w:t>
      </w:r>
      <w:r>
        <w:rPr>
          <w:color w:val="000000"/>
        </w:rPr>
        <w:t xml:space="preserve">1 </w:t>
      </w:r>
      <w:r>
        <w:rPr>
          <w:color w:val="000000"/>
        </w:rPr>
        <w:t xml:space="preserve">105 </w:t>
      </w:r>
      <w:r>
        <w:rPr>
          <w:color w:val="000000"/>
        </w:rPr>
        <w:t xml:space="preserve">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6B48B"/>
        </w:rPr>
        <w:t xml:space="preserve">Noticias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257FBB"/>
        </w:rPr>
        <w:t xml:space="preserve">Música </w:t>
      </w:r>
      <w:r>
        <w:rPr>
          <w:color w:val="000000"/>
        </w:rPr>
        <w:t xml:space="preserve">de </w:t>
      </w:r>
      <w:r>
        <w:rPr>
          <w:color w:val="C6B48B"/>
        </w:rPr>
        <w:t xml:space="preserve">cabecera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Explosión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Explosión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Explosión </w:t>
      </w:r>
      <w:r>
        <w:rPr>
          <w:color w:val="000000"/>
        </w:rPr>
        <w:t xml:space="preserve">)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cobrado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6A03D7"/>
        </w:rPr>
        <w:t xml:space="preserve">cuatro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en </w:t>
      </w:r>
      <w:r>
        <w:rPr>
          <w:color w:val="D32981"/>
        </w:rPr>
        <w:t xml:space="preserve">Huelva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6A03D7"/>
        </w:rPr>
        <w:t xml:space="preserve">cántabra </w:t>
      </w:r>
      <w:r>
        <w:rPr>
          <w:color w:val="000000"/>
        </w:rPr>
        <w:t xml:space="preserve">de </w:t>
      </w:r>
      <w:r>
        <w:rPr>
          <w:color w:val="000000"/>
        </w:rPr>
        <w:t xml:space="preserve">Reinosa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D32981"/>
        </w:rPr>
        <w:t xml:space="preserve">fuerte </w:t>
      </w:r>
      <w:r>
        <w:rPr>
          <w:color w:val="D28AD2"/>
        </w:rPr>
        <w:t xml:space="preserve">riada </w:t>
      </w:r>
      <w:r>
        <w:rPr>
          <w:color w:val="58AD6D"/>
        </w:rPr>
        <w:t xml:space="preserve">sorprendía </w:t>
      </w:r>
      <w:r>
        <w:rPr>
          <w:color w:val="000000"/>
        </w:rPr>
        <w:t xml:space="preserve">de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Elsa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también </w:t>
      </w:r>
      <w:r>
        <w:rPr>
          <w:color w:val="D32981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6A03D7"/>
        </w:rPr>
        <w:t xml:space="preserve">número </w:t>
      </w:r>
      <w:r>
        <w:rPr>
          <w:color w:val="000000"/>
        </w:rPr>
        <w:t xml:space="preserve">de </w:t>
      </w:r>
      <w:r>
        <w:rPr>
          <w:color w:val="D32981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32981"/>
        </w:rPr>
        <w:t xml:space="preserve">tráfico </w:t>
      </w:r>
      <w:r>
        <w:rPr>
          <w:color w:val="D32981"/>
        </w:rPr>
        <w:t xml:space="preserve">ferroviario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lado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Republicana </w:t>
      </w:r>
      <w:r>
        <w:rPr>
          <w:color w:val="000000"/>
        </w:rPr>
        <w:t xml:space="preserve">de </w:t>
      </w:r>
      <w:r>
        <w:rPr>
          <w:color w:val="C6B48B"/>
        </w:rPr>
        <w:t xml:space="preserve">paralizar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y </w:t>
      </w:r>
      <w:r>
        <w:rPr>
          <w:color w:val="D32981"/>
        </w:rPr>
        <w:t xml:space="preserve">mantiene </w:t>
      </w:r>
      <w:r>
        <w:rPr>
          <w:color w:val="000000"/>
        </w:rPr>
        <w:t xml:space="preserve">su </w:t>
      </w:r>
      <w:r>
        <w:rPr>
          <w:color w:val="58AD6D"/>
        </w:rPr>
        <w:t xml:space="preserve">confianza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6A03D7"/>
        </w:rPr>
        <w:t xml:space="preserve">consiga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6B48B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6B48B"/>
        </w:rPr>
        <w:t xml:space="preserve">posible </w:t>
      </w:r>
      <w:r>
        <w:rPr>
          <w:color w:val="C2527D"/>
        </w:rPr>
        <w:t xml:space="preserve">socio </w:t>
      </w:r>
      <w:r>
        <w:rPr>
          <w:color w:val="000000"/>
        </w:rPr>
        <w:t xml:space="preserve">,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ganado </w:t>
      </w:r>
      <w:r>
        <w:rPr>
          <w:color w:val="000000"/>
        </w:rPr>
        <w:t xml:space="preserve">el </w:t>
      </w:r>
      <w:r>
        <w:rPr>
          <w:color w:val="C6B48B"/>
        </w:rPr>
        <w:t xml:space="preserve">derecho </w:t>
      </w:r>
      <w:r>
        <w:rPr>
          <w:color w:val="000000"/>
        </w:rPr>
        <w:t xml:space="preserve">a </w:t>
      </w:r>
      <w:r>
        <w:rPr>
          <w:color w:val="58AD6D"/>
        </w:rPr>
        <w:t xml:space="preserve">intentarlo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dice </w:t>
      </w:r>
      <w:r>
        <w:rPr>
          <w:color w:val="58AD6D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cumplir </w:t>
      </w:r>
      <w:r>
        <w:rPr>
          <w:color w:val="000000"/>
        </w:rPr>
        <w:t xml:space="preserve">las </w:t>
      </w:r>
      <w:r>
        <w:rPr>
          <w:color w:val="000000"/>
        </w:rPr>
        <w:t xml:space="preserve">leyes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expresidente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6A03D7"/>
        </w:rPr>
        <w:t xml:space="preserve">consigue </w:t>
      </w:r>
      <w:r>
        <w:rPr>
          <w:color w:val="000000"/>
        </w:rPr>
        <w:t xml:space="preserve">una </w:t>
      </w:r>
      <w:r>
        <w:rPr>
          <w:color w:val="58AD6D"/>
        </w:rPr>
        <w:t xml:space="preserve">acreditación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como </w:t>
      </w:r>
      <w:r>
        <w:rPr>
          <w:color w:val="C6B48B"/>
        </w:rPr>
        <w:t xml:space="preserve">eurodiputado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C6B48B"/>
        </w:rPr>
        <w:t xml:space="preserve">europea </w:t>
      </w:r>
      <w:r>
        <w:rPr>
          <w:color w:val="000000"/>
        </w:rPr>
        <w:t xml:space="preserve">sobre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6A03D7"/>
        </w:rPr>
        <w:t xml:space="preserve">sigue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6A03D7"/>
        </w:rPr>
        <w:t xml:space="preserve">motor </w:t>
      </w:r>
      <w:r>
        <w:rPr>
          <w:color w:val="58AD6D"/>
        </w:rPr>
        <w:t xml:space="preserve">económico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D32981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con </w:t>
      </w:r>
      <w:r>
        <w:rPr>
          <w:color w:val="6A03D7"/>
        </w:rPr>
        <w:t xml:space="preserve">mayor </w:t>
      </w:r>
      <w:r>
        <w:rPr>
          <w:color w:val="6A03D7"/>
        </w:rPr>
        <w:t xml:space="preserve">producto </w:t>
      </w:r>
      <w:r>
        <w:rPr>
          <w:color w:val="6A03D7"/>
        </w:rPr>
        <w:t xml:space="preserve">interior </w:t>
      </w:r>
      <w:r>
        <w:rPr>
          <w:color w:val="58AD6D"/>
        </w:rPr>
        <w:t xml:space="preserve">bruto </w:t>
      </w:r>
      <w:r>
        <w:rPr>
          <w:color w:val="000000"/>
        </w:rPr>
        <w:t xml:space="preserve">. </w:t>
      </w:r>
      <w:r>
        <w:rPr>
          <w:color w:val="D32981"/>
        </w:rPr>
        <w:t xml:space="preserve">Madrid </w:t>
      </w:r>
      <w:r>
        <w:rPr>
          <w:color w:val="6A03D7"/>
        </w:rPr>
        <w:t xml:space="preserve">superó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en </w:t>
      </w:r>
      <w:r>
        <w:rPr>
          <w:color w:val="000000"/>
        </w:rPr>
        <w:t xml:space="preserve">2018 </w:t>
      </w:r>
      <w:r>
        <w:rPr>
          <w:color w:val="000000"/>
        </w:rPr>
        <w:t xml:space="preserve">, </w:t>
      </w:r>
      <w:r>
        <w:rPr>
          <w:color w:val="D32981"/>
        </w:rPr>
        <w:t xml:space="preserve">justo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C6B48B"/>
        </w:rPr>
        <w:t xml:space="preserve">independentistas </w:t>
      </w:r>
      <w:r>
        <w:rPr>
          <w:color w:val="6A03D7"/>
        </w:rPr>
        <w:t xml:space="preserve">derivara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referéndum </w:t>
      </w:r>
      <w:r>
        <w:rPr>
          <w:color w:val="58AD6D"/>
        </w:rPr>
        <w:t xml:space="preserve">ilegal </w:t>
      </w:r>
      <w:r>
        <w:rPr>
          <w:color w:val="000000"/>
        </w:rPr>
        <w:t xml:space="preserve">de </w:t>
      </w:r>
      <w:r>
        <w:rPr>
          <w:color w:val="000000"/>
        </w:rPr>
        <w:t xml:space="preserve">2017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2527D"/>
        </w:rPr>
        <w:t xml:space="preserve">británico </w:t>
      </w:r>
      <w:r>
        <w:rPr>
          <w:color w:val="C6B48B"/>
        </w:rPr>
        <w:t xml:space="preserve">aprueba </w:t>
      </w:r>
      <w:r>
        <w:rPr>
          <w:color w:val="000000"/>
        </w:rPr>
        <w:t xml:space="preserve">el </w:t>
      </w:r>
      <w:r>
        <w:rPr>
          <w:color w:val="D32981"/>
        </w:rPr>
        <w:t xml:space="preserve">plan </w:t>
      </w:r>
      <w:r>
        <w:rPr>
          <w:color w:val="000000"/>
        </w:rPr>
        <w:t xml:space="preserve">del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para </w:t>
      </w:r>
      <w:r>
        <w:rPr>
          <w:color w:val="C6B48B"/>
        </w:rPr>
        <w:t xml:space="preserve">ejecutar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6A03D7"/>
        </w:rPr>
        <w:t xml:space="preserve">salvo </w:t>
      </w:r>
      <w:r>
        <w:rPr>
          <w:color w:val="6A03D7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marcha </w:t>
      </w:r>
      <w:r>
        <w:rPr>
          <w:color w:val="6A03D7"/>
        </w:rPr>
        <w:t xml:space="preserve">atrás </w:t>
      </w:r>
      <w:r>
        <w:rPr>
          <w:color w:val="000000"/>
        </w:rPr>
        <w:t xml:space="preserve">. </w:t>
      </w:r>
      <w:r>
        <w:rPr>
          <w:color w:val="58AD6D"/>
        </w:rPr>
        <w:t xml:space="preserve">Falta </w:t>
      </w:r>
      <w:r>
        <w:rPr>
          <w:color w:val="C2527D"/>
        </w:rPr>
        <w:t xml:space="preserve">negociar </w:t>
      </w:r>
      <w:r>
        <w:rPr>
          <w:color w:val="000000"/>
        </w:rPr>
        <w:t xml:space="preserve">la </w:t>
      </w:r>
      <w:r>
        <w:rPr>
          <w:color w:val="C2527D"/>
        </w:rPr>
        <w:t xml:space="preserve">fórmula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de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esperan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D3298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hemos </w:t>
      </w:r>
      <w:r>
        <w:rPr>
          <w:color w:val="6A03D7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están </w:t>
      </w:r>
      <w:r>
        <w:rPr>
          <w:color w:val="6A03D7"/>
        </w:rPr>
        <w:t xml:space="preserve">causando </w:t>
      </w:r>
      <w:r>
        <w:rPr>
          <w:color w:val="D32981"/>
        </w:rPr>
        <w:t xml:space="preserve">problemas </w:t>
      </w:r>
      <w:r>
        <w:rPr>
          <w:color w:val="58AD6D"/>
        </w:rPr>
        <w:t xml:space="preserve">serios </w:t>
      </w:r>
      <w:r>
        <w:rPr>
          <w:color w:val="000000"/>
        </w:rPr>
        <w:t xml:space="preserve">en </w:t>
      </w:r>
      <w:r>
        <w:rPr>
          <w:color w:val="6A03D7"/>
        </w:rPr>
        <w:t xml:space="preserve">buena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? </w:t>
      </w:r>
      <w:r>
        <w:rPr>
          <w:color w:val="000000"/>
        </w:rPr>
        <w:t xml:space="preserve">-Estamos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32981"/>
        </w:rPr>
        <w:t xml:space="preserve">afectar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D32981"/>
        </w:rPr>
        <w:t xml:space="preserve">Rachas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incrédulos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6A03D7"/>
        </w:rPr>
        <w:t xml:space="preserve">gran </w:t>
      </w:r>
      <w:r>
        <w:rPr>
          <w:color w:val="C6B48B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D32981"/>
        </w:rPr>
        <w:t xml:space="preserve">Mucha </w:t>
      </w:r>
      <w:r>
        <w:rPr>
          <w:color w:val="D32981"/>
        </w:rPr>
        <w:t xml:space="preserve">precaución </w:t>
      </w:r>
      <w:r>
        <w:rPr>
          <w:color w:val="000000"/>
        </w:rPr>
        <w:t xml:space="preserve">en </w:t>
      </w:r>
      <w:r>
        <w:rPr>
          <w:color w:val="6A03D7"/>
        </w:rPr>
        <w:t xml:space="preserve">costas </w:t>
      </w:r>
      <w:r>
        <w:rPr>
          <w:color w:val="000000"/>
        </w:rPr>
        <w:t xml:space="preserve">gallegas </w:t>
      </w:r>
      <w:r>
        <w:rPr>
          <w:color w:val="000000"/>
        </w:rPr>
        <w:t xml:space="preserve">. </w:t>
      </w:r>
      <w:r>
        <w:rPr>
          <w:color w:val="6A03D7"/>
        </w:rPr>
        <w:t xml:space="preserve">Horas </w:t>
      </w:r>
      <w:r>
        <w:rPr>
          <w:color w:val="000000"/>
        </w:rPr>
        <w:t xml:space="preserve">entre </w:t>
      </w:r>
      <w:r>
        <w:rPr>
          <w:color w:val="6A03D7"/>
        </w:rPr>
        <w:t xml:space="preserve">nueve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m </w:t>
      </w:r>
      <w:r>
        <w:rPr>
          <w:color w:val="000000"/>
        </w:rPr>
        <w:t xml:space="preserve">de </w:t>
      </w:r>
      <w:r>
        <w:rPr>
          <w:color w:val="D32981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nivel </w:t>
      </w:r>
      <w:r>
        <w:rPr>
          <w:color w:val="000000"/>
        </w:rPr>
        <w:t xml:space="preserve">de </w:t>
      </w:r>
      <w:r>
        <w:rPr>
          <w:color w:val="D32981"/>
        </w:rPr>
        <w:t xml:space="preserve">aviso </w:t>
      </w:r>
      <w:r>
        <w:rPr>
          <w:color w:val="000000"/>
        </w:rPr>
        <w:t xml:space="preserve">rojo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extiende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al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D32981"/>
        </w:rPr>
        <w:t xml:space="preserve">norte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D32981"/>
        </w:rPr>
        <w:t xml:space="preserve">permanecen </w:t>
      </w:r>
      <w:r>
        <w:rPr>
          <w:color w:val="D32981"/>
        </w:rPr>
        <w:t xml:space="preserve">afectando </w:t>
      </w:r>
      <w:r>
        <w:rPr>
          <w:color w:val="000000"/>
        </w:rPr>
        <w:t xml:space="preserve">a </w:t>
      </w:r>
      <w:r>
        <w:rPr>
          <w:color w:val="6A03D7"/>
        </w:rPr>
        <w:t xml:space="preserve">gran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D32981"/>
        </w:rPr>
        <w:t xml:space="preserve">consecuencias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D32981"/>
        </w:rPr>
        <w:t xml:space="preserve">Barça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sucedió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, </w:t>
      </w:r>
      <w:r>
        <w:rPr>
          <w:color w:val="6A03D7"/>
        </w:rPr>
        <w:t xml:space="preserve">Manu </w:t>
      </w:r>
      <w:r>
        <w:rPr>
          <w:color w:val="000000"/>
        </w:rPr>
        <w:t xml:space="preserve">? </w:t>
      </w:r>
      <w:r>
        <w:rPr>
          <w:color w:val="000000"/>
        </w:rPr>
        <w:t xml:space="preserve">-Una </w:t>
      </w:r>
      <w:r>
        <w:rPr>
          <w:color w:val="58AD6D"/>
        </w:rPr>
        <w:t xml:space="preserve">multa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D32981"/>
        </w:rPr>
        <w:t xml:space="preserve">aviso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6B48B"/>
        </w:rPr>
        <w:t xml:space="preserve">pancartas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6A03D7"/>
        </w:rPr>
        <w:t xml:space="preserve">lanzamientos </w:t>
      </w:r>
      <w:r>
        <w:rPr>
          <w:color w:val="000000"/>
        </w:rPr>
        <w:t xml:space="preserve">de </w:t>
      </w:r>
      <w:r>
        <w:rPr>
          <w:color w:val="D32981"/>
        </w:rPr>
        <w:t xml:space="preserve">balones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Comité </w:t>
      </w:r>
      <w:r>
        <w:rPr>
          <w:color w:val="000000"/>
        </w:rPr>
        <w:t xml:space="preserve">de </w:t>
      </w:r>
      <w:r>
        <w:rPr>
          <w:color w:val="000000"/>
        </w:rPr>
        <w:t xml:space="preserve">Competición </w:t>
      </w:r>
      <w:r>
        <w:rPr>
          <w:color w:val="C6B48B"/>
        </w:rPr>
        <w:t xml:space="preserve">impone </w:t>
      </w:r>
      <w:r>
        <w:rPr>
          <w:color w:val="000000"/>
        </w:rPr>
        <w:t xml:space="preserve">una </w:t>
      </w:r>
      <w:r>
        <w:rPr>
          <w:color w:val="58AD6D"/>
        </w:rPr>
        <w:t xml:space="preserve">sanción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1.500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apercibe </w:t>
      </w:r>
      <w:r>
        <w:rPr>
          <w:color w:val="000000"/>
        </w:rPr>
        <w:t xml:space="preserve">de </w:t>
      </w:r>
      <w:r>
        <w:rPr>
          <w:color w:val="D32981"/>
        </w:rPr>
        <w:t xml:space="preserve">cierre </w:t>
      </w:r>
      <w:r>
        <w:rPr>
          <w:color w:val="000000"/>
        </w:rPr>
        <w:t xml:space="preserve">el </w:t>
      </w:r>
      <w:r>
        <w:rPr>
          <w:color w:val="000000"/>
        </w:rPr>
        <w:t xml:space="preserve">Camp </w:t>
      </w:r>
      <w:r>
        <w:rPr>
          <w:color w:val="000000"/>
        </w:rPr>
        <w:t xml:space="preserve">Nou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pelotas </w:t>
      </w:r>
      <w:r>
        <w:rPr>
          <w:color w:val="D32981"/>
        </w:rPr>
        <w:t xml:space="preserve">amarillas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pararon </w:t>
      </w:r>
      <w:r>
        <w:rPr>
          <w:color w:val="000000"/>
        </w:rPr>
        <w:t xml:space="preserve">el </w:t>
      </w:r>
      <w:r>
        <w:rPr>
          <w:color w:val="C6B48B"/>
        </w:rPr>
        <w:t xml:space="preserve">partido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dramático </w:t>
      </w:r>
      <w:r>
        <w:rPr>
          <w:color w:val="D32981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D32981"/>
        </w:rPr>
        <w:t xml:space="preserve">esquiadores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grieta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304195"/>
        </w:rPr>
        <w:t xml:space="preserve">atentos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6A03D7"/>
        </w:rPr>
        <w:t xml:space="preserve">suelta </w:t>
      </w:r>
      <w:r>
        <w:rPr>
          <w:color w:val="000000"/>
        </w:rPr>
        <w:t xml:space="preserve">el </w:t>
      </w:r>
      <w:r>
        <w:rPr>
          <w:color w:val="000000"/>
        </w:rPr>
        <w:t xml:space="preserve">arnés </w:t>
      </w:r>
      <w:r>
        <w:rPr>
          <w:color w:val="000000"/>
        </w:rPr>
        <w:t xml:space="preserve">en </w:t>
      </w:r>
      <w:r>
        <w:rPr>
          <w:color w:val="C6B48B"/>
        </w:rPr>
        <w:t xml:space="preserve">pleno </w:t>
      </w:r>
      <w:r>
        <w:rPr>
          <w:color w:val="000000"/>
        </w:rPr>
        <w:t xml:space="preserve">vuelo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ven </w:t>
      </w:r>
      <w:r>
        <w:rPr>
          <w:color w:val="000000"/>
        </w:rPr>
        <w:t xml:space="preserve">qué </w:t>
      </w:r>
      <w:r>
        <w:rPr>
          <w:color w:val="000000"/>
        </w:rPr>
        <w:t xml:space="preserve">pasó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6B48B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6A03D7"/>
        </w:rPr>
        <w:t xml:space="preserve">preparados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más </w:t>
      </w:r>
      <w:r>
        <w:rPr>
          <w:color w:val="66F323"/>
        </w:rPr>
        <w:t xml:space="preserve">navideños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escena </w:t>
      </w:r>
      <w:r>
        <w:rPr>
          <w:color w:val="000000"/>
        </w:rPr>
        <w:t xml:space="preserve">más </w:t>
      </w:r>
      <w:r>
        <w:rPr>
          <w:color w:val="000000"/>
        </w:rPr>
        <w:t xml:space="preserve">hermosa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6F323"/>
        </w:rPr>
        <w:t xml:space="preserve">fechas </w:t>
      </w:r>
      <w:r>
        <w:rPr>
          <w:color w:val="000000"/>
        </w:rPr>
        <w:t xml:space="preserve">. </w:t>
      </w:r>
      <w:r>
        <w:rPr>
          <w:color w:val="D32981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58AD6D"/>
        </w:rPr>
        <w:t xml:space="preserve">conozcamos </w:t>
      </w:r>
      <w:r>
        <w:rPr>
          <w:color w:val="000000"/>
        </w:rPr>
        <w:t xml:space="preserve">los </w:t>
      </w:r>
      <w:r>
        <w:rPr>
          <w:color w:val="6A03D7"/>
        </w:rPr>
        <w:t xml:space="preserve">números </w:t>
      </w:r>
      <w:r>
        <w:rPr>
          <w:color w:val="66F323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tradicional </w:t>
      </w:r>
      <w:r>
        <w:rPr>
          <w:color w:val="D32981"/>
        </w:rPr>
        <w:t xml:space="preserve">sorteo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nos </w:t>
      </w:r>
      <w:r>
        <w:rPr>
          <w:color w:val="6A03D7"/>
        </w:rPr>
        <w:t xml:space="preserve">ofrecerán </w:t>
      </w:r>
      <w:r>
        <w:rPr>
          <w:color w:val="000000"/>
        </w:rPr>
        <w:t xml:space="preserve">en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Mónica </w:t>
      </w:r>
      <w:r>
        <w:rPr>
          <w:color w:val="000000"/>
        </w:rPr>
        <w:t xml:space="preserve">Carrillo </w:t>
      </w:r>
      <w:r>
        <w:rPr>
          <w:color w:val="000000"/>
        </w:rPr>
        <w:t xml:space="preserve">y </w:t>
      </w:r>
      <w:r>
        <w:rPr>
          <w:color w:val="000000"/>
        </w:rPr>
        <w:t xml:space="preserve">Matías </w:t>
      </w:r>
      <w:r>
        <w:rPr>
          <w:color w:val="000000"/>
        </w:rPr>
        <w:t xml:space="preserve">Prats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6A03D7"/>
        </w:rPr>
        <w:t xml:space="preserve">mejor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58AD6D"/>
        </w:rPr>
        <w:t xml:space="preserve">presentador </w:t>
      </w:r>
      <w:r>
        <w:rPr>
          <w:color w:val="000000"/>
        </w:rPr>
        <w:t xml:space="preserve">de </w:t>
      </w:r>
      <w:r>
        <w:rPr>
          <w:color w:val="58AD6D"/>
        </w:rPr>
        <w:t xml:space="preserve">informativos </w:t>
      </w:r>
      <w:r>
        <w:rPr>
          <w:color w:val="000000"/>
        </w:rPr>
        <w:t xml:space="preserve">. </w:t>
      </w:r>
      <w:r>
        <w:rPr>
          <w:color w:val="D32981"/>
        </w:rPr>
        <w:t xml:space="preserve">Siete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C6B48B"/>
        </w:rPr>
        <w:t xml:space="preserve">directo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solo </w:t>
      </w:r>
      <w:r>
        <w:rPr>
          <w:color w:val="000000"/>
        </w:rPr>
        <w:t xml:space="preserve">dando </w:t>
      </w:r>
      <w:r>
        <w:rPr>
          <w:color w:val="6A03D7"/>
        </w:rPr>
        <w:t xml:space="preserve">buenas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ocho </w:t>
      </w:r>
      <w:r>
        <w:rPr>
          <w:color w:val="000000"/>
        </w:rPr>
        <w:t xml:space="preserve">y </w:t>
      </w:r>
      <w:r>
        <w:rPr>
          <w:color w:val="6A03D7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6F323"/>
        </w:rPr>
        <w:t xml:space="preserve">gordo </w:t>
      </w:r>
      <w:r>
        <w:rPr>
          <w:color w:val="000000"/>
        </w:rPr>
        <w:t xml:space="preserve">será </w:t>
      </w:r>
      <w:r>
        <w:rPr>
          <w:color w:val="6A03D7"/>
        </w:rPr>
        <w:t xml:space="preserve">madrugador </w:t>
      </w:r>
      <w:r>
        <w:rPr>
          <w:color w:val="000000"/>
        </w:rPr>
        <w:t xml:space="preserve">. </w:t>
      </w:r>
      <w:r>
        <w:rPr>
          <w:color w:val="000000"/>
        </w:rPr>
        <w:t xml:space="preserve">-Una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6A03D7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C2527D"/>
        </w:rPr>
        <w:t xml:space="preserve">ustedes </w:t>
      </w:r>
      <w:r>
        <w:rPr>
          <w:color w:val="000000"/>
        </w:rPr>
        <w:t xml:space="preserve">, </w:t>
      </w:r>
      <w:r>
        <w:rPr>
          <w:color w:val="6A03D7"/>
        </w:rPr>
        <w:t xml:space="preserve">probablemente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premiados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la </w:t>
      </w:r>
      <w:r>
        <w:rPr>
          <w:color w:val="D32981"/>
        </w:rPr>
        <w:t xml:space="preserve">localidad </w:t>
      </w:r>
      <w:r>
        <w:rPr>
          <w:color w:val="6A03D7"/>
        </w:rPr>
        <w:t xml:space="preserve">cántabra </w:t>
      </w:r>
      <w:r>
        <w:rPr>
          <w:color w:val="000000"/>
        </w:rPr>
        <w:t xml:space="preserve">de </w:t>
      </w:r>
      <w:r>
        <w:rPr>
          <w:color w:val="000000"/>
        </w:rPr>
        <w:t xml:space="preserve">Reinosa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habían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así </w:t>
      </w:r>
      <w:r>
        <w:rPr>
          <w:color w:val="000000"/>
        </w:rPr>
        <w:t xml:space="preserve">hace </w:t>
      </w:r>
      <w:r>
        <w:rPr>
          <w:color w:val="000000"/>
        </w:rPr>
        <w:t xml:space="preserve">300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D28AD2"/>
        </w:rPr>
        <w:t xml:space="preserve">riada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superó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D32981"/>
        </w:rPr>
        <w:t xml:space="preserve">metros </w:t>
      </w:r>
      <w:r>
        <w:rPr>
          <w:color w:val="000000"/>
        </w:rPr>
        <w:t xml:space="preserve">.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6A03D7"/>
        </w:rPr>
        <w:t xml:space="preserve">ayuda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Cayeron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cien </w:t>
      </w:r>
      <w:r>
        <w:rPr>
          <w:color w:val="D32981"/>
        </w:rPr>
        <w:t xml:space="preserve">litros </w:t>
      </w:r>
      <w:r>
        <w:rPr>
          <w:color w:val="000000"/>
        </w:rPr>
        <w:t xml:space="preserve">por </w:t>
      </w:r>
      <w:r>
        <w:rPr>
          <w:color w:val="D32981"/>
        </w:rPr>
        <w:t xml:space="preserve">metro </w:t>
      </w:r>
      <w:r>
        <w:rPr>
          <w:color w:val="D32981"/>
        </w:rPr>
        <w:t xml:space="preserve">cuadrado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32981"/>
        </w:rPr>
        <w:t xml:space="preserve">provocó </w:t>
      </w:r>
      <w:r>
        <w:rPr>
          <w:color w:val="000000"/>
        </w:rPr>
        <w:t xml:space="preserve">el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Híjar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 </w:t>
      </w:r>
      <w:r>
        <w:rPr>
          <w:color w:val="000000"/>
        </w:rPr>
        <w:t xml:space="preserve">Masip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D32981"/>
        </w:rPr>
        <w:t xml:space="preserve">enorme </w:t>
      </w:r>
      <w:r>
        <w:rPr>
          <w:color w:val="D32981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32981"/>
        </w:rPr>
        <w:t xml:space="preserve">comarca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un </w:t>
      </w:r>
      <w:r>
        <w:rPr>
          <w:color w:val="000000"/>
        </w:rPr>
        <w:t xml:space="preserve">rápido </w:t>
      </w:r>
      <w:r>
        <w:rPr>
          <w:color w:val="D32981"/>
        </w:rPr>
        <w:t xml:space="preserve">deshielo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agravado </w:t>
      </w:r>
      <w:r>
        <w:rPr>
          <w:color w:val="000000"/>
        </w:rPr>
        <w:t xml:space="preserve">esta </w:t>
      </w:r>
      <w:r>
        <w:rPr>
          <w:color w:val="D28AD2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57FBB"/>
        </w:rPr>
        <w:t xml:space="preserve">comentaban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cama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 </w:t>
      </w:r>
      <w:r>
        <w:rPr>
          <w:color w:val="58AD6D"/>
        </w:rPr>
        <w:t xml:space="preserve">aparecido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6F323"/>
        </w:rPr>
        <w:t xml:space="preserve">mueble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damos </w:t>
      </w:r>
      <w:r>
        <w:rPr>
          <w:color w:val="000000"/>
        </w:rPr>
        <w:t xml:space="preserve">unos </w:t>
      </w:r>
      <w:r>
        <w:rPr>
          <w:color w:val="000000"/>
        </w:rPr>
        <w:t xml:space="preserve">pasos </w:t>
      </w:r>
      <w:r>
        <w:rPr>
          <w:color w:val="000000"/>
        </w:rPr>
        <w:t xml:space="preserve">hasta </w:t>
      </w:r>
      <w:r>
        <w:rPr>
          <w:color w:val="6A03D7"/>
        </w:rPr>
        <w:t xml:space="preserve">atrás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C6B48B"/>
        </w:rPr>
        <w:t xml:space="preserve">dirigimos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cocina </w:t>
      </w:r>
      <w:r>
        <w:rPr>
          <w:color w:val="000000"/>
        </w:rPr>
        <w:t xml:space="preserve">. </w:t>
      </w:r>
      <w:r>
        <w:rPr>
          <w:color w:val="C6B48B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afanada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28AD2"/>
        </w:rPr>
        <w:t xml:space="preserve">labores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mucho </w:t>
      </w:r>
      <w:r>
        <w:rPr>
          <w:color w:val="58AD6D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Tardarán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D32981"/>
        </w:rPr>
        <w:t xml:space="preserve">recuperar </w:t>
      </w:r>
      <w:r>
        <w:rPr>
          <w:color w:val="000000"/>
        </w:rPr>
        <w:t xml:space="preserve">la </w:t>
      </w:r>
      <w:r>
        <w:rPr>
          <w:color w:val="C6B48B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00000"/>
        </w:rPr>
        <w:t xml:space="preserve">el </w:t>
      </w:r>
      <w:r>
        <w:rPr>
          <w:color w:val="C6B48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58AD6D"/>
        </w:rPr>
        <w:t xml:space="preserve">entra </w:t>
      </w:r>
      <w:r>
        <w:rPr>
          <w:color w:val="000000"/>
        </w:rPr>
        <w:t xml:space="preserve">con </w:t>
      </w:r>
      <w:r>
        <w:rPr>
          <w:color w:val="000000"/>
        </w:rPr>
        <w:t xml:space="preserve">toda </w:t>
      </w:r>
      <w:r>
        <w:rPr>
          <w:color w:val="000000"/>
        </w:rPr>
        <w:t xml:space="preserve">su </w:t>
      </w:r>
      <w:r>
        <w:rPr>
          <w:color w:val="D3298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portal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D28AD2"/>
        </w:rPr>
        <w:t xml:space="preserve">riada </w:t>
      </w:r>
      <w:r>
        <w:rPr>
          <w:color w:val="D28AD2"/>
        </w:rPr>
        <w:t xml:space="preserve">arrasa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están </w:t>
      </w:r>
      <w:r>
        <w:rPr>
          <w:color w:val="D32981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Híjar </w:t>
      </w:r>
      <w:r>
        <w:rPr>
          <w:color w:val="58AD6D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32981"/>
        </w:rPr>
        <w:t xml:space="preserve">punto </w:t>
      </w:r>
      <w:r>
        <w:rPr>
          <w:color w:val="000000"/>
        </w:rPr>
        <w:t xml:space="preserve">estuvo </w:t>
      </w:r>
      <w:r>
        <w:rPr>
          <w:color w:val="000000"/>
        </w:rPr>
        <w:t xml:space="preserve">de </w:t>
      </w:r>
      <w:r>
        <w:rPr>
          <w:color w:val="6A03D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pareja </w:t>
      </w:r>
      <w:r>
        <w:rPr>
          <w:color w:val="000000"/>
        </w:rPr>
        <w:t xml:space="preserve">de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. </w:t>
      </w:r>
      <w:r>
        <w:rPr>
          <w:color w:val="000000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en </w:t>
      </w:r>
      <w:r>
        <w:rPr>
          <w:color w:val="000000"/>
        </w:rPr>
        <w:t xml:space="preserve">Reinosa </w:t>
      </w:r>
      <w:r>
        <w:rPr>
          <w:color w:val="58AD6D"/>
        </w:rPr>
        <w:t xml:space="preserve">nunca </w:t>
      </w:r>
      <w:r>
        <w:rPr>
          <w:color w:val="000000"/>
        </w:rPr>
        <w:t xml:space="preserve">vieron </w:t>
      </w:r>
      <w:r>
        <w:rPr>
          <w:color w:val="000000"/>
        </w:rPr>
        <w:t xml:space="preserve">unas </w:t>
      </w:r>
      <w:r>
        <w:rPr>
          <w:color w:val="000000"/>
        </w:rPr>
        <w:t xml:space="preserve">inudaciones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304195"/>
        </w:rPr>
        <w:t xml:space="preserve">Tratan </w:t>
      </w:r>
      <w:r>
        <w:rPr>
          <w:color w:val="000000"/>
        </w:rPr>
        <w:t xml:space="preserve">de </w:t>
      </w:r>
      <w:r>
        <w:rPr>
          <w:color w:val="6A03D7"/>
        </w:rPr>
        <w:t xml:space="preserve">salvar </w:t>
      </w:r>
      <w:r>
        <w:rPr>
          <w:color w:val="000000"/>
        </w:rPr>
        <w:t xml:space="preserve">los </w:t>
      </w:r>
      <w:r>
        <w:rPr>
          <w:color w:val="000000"/>
        </w:rPr>
        <w:t xml:space="preserve">décimos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lotería </w:t>
      </w:r>
      <w:r>
        <w:rPr>
          <w:color w:val="000000"/>
        </w:rPr>
        <w:t xml:space="preserve">del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piden </w:t>
      </w:r>
      <w:r>
        <w:rPr>
          <w:color w:val="000000"/>
        </w:rPr>
        <w:t xml:space="preserve">un </w:t>
      </w:r>
      <w:r>
        <w:rPr>
          <w:color w:val="66F323"/>
        </w:rPr>
        <w:t xml:space="preserve">pellizco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6A03D7"/>
        </w:rPr>
        <w:t xml:space="preserve">tragedia </w:t>
      </w:r>
      <w:r>
        <w:rPr>
          <w:color w:val="000000"/>
        </w:rPr>
        <w:t xml:space="preserve">. </w:t>
      </w:r>
      <w:r>
        <w:rPr>
          <w:color w:val="D32981"/>
        </w:rPr>
        <w:t xml:space="preserve">Aquí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6A03D7"/>
        </w:rPr>
        <w:t xml:space="preserve">larga </w:t>
      </w:r>
      <w:r>
        <w:rPr>
          <w:color w:val="D32981"/>
        </w:rPr>
        <w:t xml:space="preserve">noche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58AD6D"/>
        </w:rPr>
        <w:t xml:space="preserve">parecen </w:t>
      </w:r>
      <w:r>
        <w:rPr>
          <w:color w:val="000000"/>
        </w:rPr>
        <w:t xml:space="preserve">un </w:t>
      </w:r>
      <w:r>
        <w:rPr>
          <w:color w:val="C6B48B"/>
        </w:rPr>
        <w:t xml:space="preserve">escenario </w:t>
      </w:r>
      <w:r>
        <w:rPr>
          <w:color w:val="000000"/>
        </w:rPr>
        <w:t xml:space="preserve">de </w:t>
      </w:r>
      <w:r>
        <w:rPr>
          <w:color w:val="6A03D7"/>
        </w:rPr>
        <w:t xml:space="preserve">guerra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siguen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D32981"/>
        </w:rPr>
        <w:t xml:space="preserve">garajes </w:t>
      </w:r>
      <w:r>
        <w:rPr>
          <w:color w:val="000000"/>
        </w:rPr>
        <w:t xml:space="preserve">y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bombas </w:t>
      </w:r>
      <w:r>
        <w:rPr>
          <w:color w:val="000000"/>
        </w:rPr>
        <w:t xml:space="preserve">. </w:t>
      </w:r>
      <w:r>
        <w:rPr>
          <w:color w:val="D32981"/>
        </w:rPr>
        <w:t xml:space="preserve">Cantabria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6A03D7"/>
        </w:rPr>
        <w:t xml:space="preserve">ayudas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zona </w:t>
      </w:r>
      <w:r>
        <w:rPr>
          <w:color w:val="D28AD2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32981"/>
        </w:rPr>
        <w:t xml:space="preserve">situación </w:t>
      </w:r>
      <w:r>
        <w:rPr>
          <w:color w:val="6A03D7"/>
        </w:rPr>
        <w:t xml:space="preserve">parecida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20 </w:t>
      </w:r>
      <w:r>
        <w:rPr>
          <w:color w:val="D32981"/>
        </w:rPr>
        <w:t xml:space="preserve">ríos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Pisuerga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corte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Nacional </w:t>
      </w:r>
      <w:r>
        <w:rPr>
          <w:color w:val="000000"/>
        </w:rPr>
        <w:t xml:space="preserve">120 </w:t>
      </w:r>
      <w:r>
        <w:rPr>
          <w:color w:val="000000"/>
        </w:rPr>
        <w:t xml:space="preserve">. </w:t>
      </w:r>
      <w:r>
        <w:rPr>
          <w:color w:val="000000"/>
        </w:rPr>
        <w:t xml:space="preserve">Susana </w:t>
      </w:r>
      <w:r>
        <w:rPr>
          <w:color w:val="000000"/>
        </w:rPr>
        <w:t xml:space="preserve">Ahijado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6A03D7"/>
        </w:rPr>
        <w:t xml:space="preserve">mediodía </w:t>
      </w:r>
      <w:r>
        <w:rPr>
          <w:color w:val="000000"/>
        </w:rPr>
        <w:t xml:space="preserve">esta </w:t>
      </w:r>
      <w:r>
        <w:rPr>
          <w:color w:val="D32981"/>
        </w:rPr>
        <w:t xml:space="preserve">carretera </w:t>
      </w:r>
      <w:r>
        <w:rPr>
          <w:color w:val="D32981"/>
        </w:rPr>
        <w:t xml:space="preserve">permanece </w:t>
      </w:r>
      <w:r>
        <w:rPr>
          <w:color w:val="D32981"/>
        </w:rPr>
        <w:t xml:space="preserve">cortada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6A03D7"/>
        </w:rPr>
        <w:t xml:space="preserve">invadido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crecida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el </w:t>
      </w:r>
      <w:r>
        <w:rPr>
          <w:color w:val="D28AD2"/>
        </w:rPr>
        <w:t xml:space="preserve">desalojo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del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instalaciones </w:t>
      </w:r>
      <w:r>
        <w:rPr>
          <w:color w:val="6A03D7"/>
        </w:rPr>
        <w:t xml:space="preserve">deportivas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emergencias </w:t>
      </w:r>
      <w:r>
        <w:rPr>
          <w:color w:val="000000"/>
        </w:rPr>
        <w:t xml:space="preserve">de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000000"/>
        </w:rPr>
        <w:t xml:space="preserve">ha </w:t>
      </w:r>
      <w:r>
        <w:rPr>
          <w:color w:val="D32981"/>
        </w:rPr>
        <w:t xml:space="preserve">gestionado </w:t>
      </w:r>
      <w:r>
        <w:rPr>
          <w:color w:val="000000"/>
        </w:rPr>
        <w:t xml:space="preserve">1000 </w:t>
      </w:r>
      <w:r>
        <w:rPr>
          <w:color w:val="58AD6D"/>
        </w:rPr>
        <w:t xml:space="preserve">llamadas </w:t>
      </w:r>
      <w:r>
        <w:rPr>
          <w:color w:val="58AD6D"/>
        </w:rPr>
        <w:t xml:space="preserve">relacionadas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D32981"/>
        </w:rPr>
        <w:t xml:space="preserve">problemas </w:t>
      </w:r>
      <w:r>
        <w:rPr>
          <w:color w:val="000000"/>
        </w:rPr>
        <w:t xml:space="preserve">del </w:t>
      </w:r>
      <w:r>
        <w:rPr>
          <w:color w:val="D32981"/>
        </w:rPr>
        <w:t xml:space="preserve">viento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304195"/>
        </w:rPr>
        <w:t xml:space="preserve">pequeña </w:t>
      </w:r>
      <w:r>
        <w:rPr>
          <w:color w:val="D32981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000000"/>
        </w:rPr>
        <w:t xml:space="preserve">Pisuerga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diez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6A03D7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58AD6D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6A03D7"/>
        </w:rPr>
        <w:t xml:space="preserve">visto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00000"/>
        </w:rPr>
        <w:t xml:space="preserve">Pisuerga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00000"/>
        </w:rPr>
        <w:t xml:space="preserve">Venas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00000"/>
        </w:rPr>
        <w:t xml:space="preserve">Brullés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ríos </w:t>
      </w:r>
      <w:r>
        <w:rPr>
          <w:color w:val="000000"/>
        </w:rPr>
        <w:t xml:space="preserve">de </w:t>
      </w:r>
      <w:r>
        <w:rPr>
          <w:color w:val="D32981"/>
        </w:rPr>
        <w:t xml:space="preserve">Castilla </w:t>
      </w:r>
      <w:r>
        <w:rPr>
          <w:color w:val="000000"/>
        </w:rPr>
        <w:t xml:space="preserve">y </w:t>
      </w:r>
      <w:r>
        <w:rPr>
          <w:color w:val="D32981"/>
        </w:rPr>
        <w:t xml:space="preserve">León </w:t>
      </w:r>
      <w:r>
        <w:rPr>
          <w:color w:val="D32981"/>
        </w:rPr>
        <w:t xml:space="preserve">desbordados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6A03D7"/>
        </w:rPr>
        <w:t xml:space="preserve">pueblos </w:t>
      </w:r>
      <w:r>
        <w:rPr>
          <w:color w:val="D32981"/>
        </w:rPr>
        <w:t xml:space="preserve">aislados </w:t>
      </w:r>
      <w:r>
        <w:rPr>
          <w:color w:val="000000"/>
        </w:rPr>
        <w:t xml:space="preserve">,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,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19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en </w:t>
      </w:r>
      <w:r>
        <w:rPr>
          <w:color w:val="000000"/>
        </w:rPr>
        <w:t xml:space="preserve">Barruelo </w:t>
      </w:r>
      <w:r>
        <w:rPr>
          <w:color w:val="000000"/>
        </w:rPr>
        <w:t xml:space="preserve">de </w:t>
      </w:r>
      <w:r>
        <w:rPr>
          <w:color w:val="000000"/>
        </w:rPr>
        <w:t xml:space="preserve">Santillán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D28AD2"/>
        </w:rPr>
        <w:t xml:space="preserve">desalojados </w:t>
      </w:r>
      <w:r>
        <w:rPr>
          <w:color w:val="000000"/>
        </w:rPr>
        <w:t xml:space="preserve">de </w:t>
      </w:r>
      <w:r>
        <w:rPr>
          <w:color w:val="D32981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6A03D7"/>
        </w:rPr>
        <w:t xml:space="preserve">seguía </w:t>
      </w:r>
      <w:r>
        <w:rPr>
          <w:color w:val="58AD6D"/>
        </w:rPr>
        <w:t xml:space="preserve">entrando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joya </w:t>
      </w:r>
      <w:r>
        <w:rPr>
          <w:color w:val="000000"/>
        </w:rPr>
        <w:t xml:space="preserve">del </w:t>
      </w:r>
      <w:r>
        <w:rPr>
          <w:color w:val="000000"/>
        </w:rPr>
        <w:t xml:space="preserve">romanico </w:t>
      </w:r>
      <w:r>
        <w:rPr>
          <w:color w:val="000000"/>
        </w:rPr>
        <w:t xml:space="preserve">en </w:t>
      </w:r>
      <w:r>
        <w:rPr>
          <w:color w:val="000000"/>
        </w:rPr>
        <w:t xml:space="preserve">Aguilar </w:t>
      </w:r>
      <w:r>
        <w:rPr>
          <w:color w:val="000000"/>
        </w:rPr>
        <w:t xml:space="preserve">de </w:t>
      </w:r>
      <w:r>
        <w:rPr>
          <w:color w:val="000000"/>
        </w:rPr>
        <w:t xml:space="preserve">Campoo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edifcios </w:t>
      </w:r>
      <w:r>
        <w:rPr>
          <w:color w:val="000000"/>
        </w:rPr>
        <w:t xml:space="preserve">más </w:t>
      </w:r>
      <w:r>
        <w:rPr>
          <w:color w:val="C6B48B"/>
        </w:rPr>
        <w:t xml:space="preserve">importantes </w:t>
      </w:r>
      <w:r>
        <w:rPr>
          <w:color w:val="000000"/>
        </w:rPr>
        <w:t xml:space="preserve">del </w:t>
      </w:r>
      <w:r>
        <w:rPr>
          <w:color w:val="D32981"/>
        </w:rPr>
        <w:t xml:space="preserve">norte </w:t>
      </w:r>
      <w:r>
        <w:rPr>
          <w:color w:val="000000"/>
        </w:rPr>
        <w:t xml:space="preserve">de </w:t>
      </w:r>
      <w:r>
        <w:rPr>
          <w:color w:val="D32981"/>
        </w:rPr>
        <w:t xml:space="preserve">Palencia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monasterio </w:t>
      </w:r>
      <w:r>
        <w:rPr>
          <w:color w:val="000000"/>
        </w:rPr>
        <w:t xml:space="preserve">Santa </w:t>
      </w:r>
      <w:r>
        <w:rPr>
          <w:color w:val="000000"/>
        </w:rPr>
        <w:t xml:space="preserve">María </w:t>
      </w:r>
      <w:r>
        <w:rPr>
          <w:color w:val="000000"/>
        </w:rPr>
        <w:t xml:space="preserve">la </w:t>
      </w:r>
      <w:r>
        <w:rPr>
          <w:color w:val="D32981"/>
        </w:rPr>
        <w:t xml:space="preserve">Real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del </w:t>
      </w:r>
      <w:r>
        <w:rPr>
          <w:color w:val="6A03D7"/>
        </w:rPr>
        <w:t xml:space="preserve">siglo </w:t>
      </w:r>
      <w:r>
        <w:rPr>
          <w:color w:val="000000"/>
        </w:rPr>
        <w:t xml:space="preserve">XII </w:t>
      </w:r>
      <w:r>
        <w:rPr>
          <w:color w:val="000000"/>
        </w:rPr>
        <w:t xml:space="preserve">y </w:t>
      </w:r>
      <w:r>
        <w:rPr>
          <w:color w:val="871761"/>
        </w:rPr>
        <w:t xml:space="preserve">XIII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una </w:t>
      </w:r>
      <w:r>
        <w:rPr>
          <w:color w:val="6A03D7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monasterio </w:t>
      </w:r>
      <w:r>
        <w:rPr>
          <w:color w:val="D32981"/>
        </w:rPr>
        <w:t xml:space="preserve">alberga </w:t>
      </w:r>
      <w:r>
        <w:rPr>
          <w:color w:val="000000"/>
        </w:rPr>
        <w:t xml:space="preserve">un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de </w:t>
      </w:r>
      <w:r>
        <w:rPr>
          <w:color w:val="D32981"/>
        </w:rPr>
        <w:t xml:space="preserve">secundaria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D32981"/>
        </w:rPr>
        <w:t xml:space="preserve">clase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peor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Elsa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32981"/>
        </w:rPr>
        <w:t xml:space="preserve">provocado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 </w:t>
      </w:r>
      <w:r>
        <w:rPr>
          <w:color w:val="6A03D7"/>
        </w:rPr>
        <w:t xml:space="preserve">cuatro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6B48B"/>
        </w:rPr>
        <w:t xml:space="preserve">ciudadano </w:t>
      </w:r>
      <w:r>
        <w:rPr>
          <w:color w:val="6A03D7"/>
        </w:rPr>
        <w:t xml:space="preserve">holandés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67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58AD6D"/>
        </w:rPr>
        <w:t xml:space="preserve">practicaba </w:t>
      </w:r>
      <w:r>
        <w:rPr>
          <w:color w:val="000000"/>
        </w:rPr>
        <w:t xml:space="preserve">kitesurf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cuyo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Punta </w:t>
      </w:r>
      <w:r>
        <w:rPr>
          <w:color w:val="000000"/>
        </w:rPr>
        <w:t xml:space="preserve">Umbría </w:t>
      </w:r>
      <w:r>
        <w:rPr>
          <w:color w:val="000000"/>
        </w:rPr>
        <w:t xml:space="preserve">. </w:t>
      </w:r>
      <w:r>
        <w:rPr>
          <w:color w:val="000000"/>
        </w:rPr>
        <w:t xml:space="preserve">Lidia </w:t>
      </w:r>
      <w:r>
        <w:rPr>
          <w:color w:val="000000"/>
        </w:rPr>
        <w:t xml:space="preserve">Gutiérrez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llamada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D32981"/>
        </w:rPr>
        <w:t xml:space="preserve">alertó </w:t>
      </w:r>
      <w:r>
        <w:rPr>
          <w:color w:val="000000"/>
        </w:rPr>
        <w:t xml:space="preserve">del </w:t>
      </w:r>
      <w:r>
        <w:rPr>
          <w:color w:val="304195"/>
        </w:rPr>
        <w:t xml:space="preserve">hallazgo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cuerpo </w:t>
      </w:r>
      <w:r>
        <w:rPr>
          <w:color w:val="D32981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llevaba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000000"/>
        </w:rPr>
        <w:t xml:space="preserve">neopreno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6A03D7"/>
        </w:rPr>
        <w:t xml:space="preserve">sesenta </w:t>
      </w:r>
      <w:r>
        <w:rPr>
          <w:color w:val="000000"/>
        </w:rPr>
        <w:t xml:space="preserve">y </w:t>
      </w:r>
      <w:r>
        <w:rPr>
          <w:color w:val="6A03D7"/>
        </w:rPr>
        <w:t xml:space="preserve">siete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58AD6D"/>
        </w:rPr>
        <w:t xml:space="preserve">practicando </w:t>
      </w:r>
      <w:r>
        <w:rPr>
          <w:color w:val="000000"/>
        </w:rPr>
        <w:t xml:space="preserve">windsurf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muy </w:t>
      </w:r>
      <w:r>
        <w:rPr>
          <w:color w:val="6A03D7"/>
        </w:rPr>
        <w:t xml:space="preserve">peligrosa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tiene </w:t>
      </w:r>
      <w:r>
        <w:rPr>
          <w:color w:val="6A03D7"/>
        </w:rPr>
        <w:t xml:space="preserve">muchas </w:t>
      </w:r>
      <w:r>
        <w:rPr>
          <w:color w:val="D32981"/>
        </w:rPr>
        <w:t xml:space="preserve">corrientes </w:t>
      </w:r>
      <w:r>
        <w:rPr>
          <w:color w:val="6A03D7"/>
        </w:rPr>
        <w:t xml:space="preserve">marinas </w:t>
      </w:r>
      <w:r>
        <w:rPr>
          <w:color w:val="000000"/>
        </w:rPr>
        <w:t xml:space="preserve">. </w:t>
      </w:r>
      <w:r>
        <w:rPr>
          <w:color w:val="000000"/>
        </w:rPr>
        <w:t xml:space="preserve">-Le </w:t>
      </w:r>
      <w:r>
        <w:rPr>
          <w:color w:val="6A03D7"/>
        </w:rPr>
        <w:t xml:space="preserve">encontró </w:t>
      </w:r>
      <w:r>
        <w:rPr>
          <w:color w:val="000000"/>
        </w:rPr>
        <w:t xml:space="preserve">un </w:t>
      </w:r>
      <w:r>
        <w:rPr>
          <w:color w:val="000000"/>
        </w:rPr>
        <w:t xml:space="preserve">surfista </w:t>
      </w:r>
      <w:r>
        <w:rPr>
          <w:color w:val="D32981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holandes </w:t>
      </w:r>
      <w:r>
        <w:rPr>
          <w:color w:val="000000"/>
        </w:rPr>
        <w:t xml:space="preserve">de </w:t>
      </w:r>
      <w:r>
        <w:rPr>
          <w:color w:val="000000"/>
        </w:rPr>
        <w:t xml:space="preserve">68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58AD6D"/>
        </w:rPr>
        <w:t xml:space="preserve">practicaba </w:t>
      </w:r>
      <w:r>
        <w:rPr>
          <w:color w:val="000000"/>
        </w:rPr>
        <w:t xml:space="preserve">wind </w:t>
      </w:r>
      <w:r>
        <w:rPr>
          <w:color w:val="6A03D7"/>
        </w:rPr>
        <w:t xml:space="preserve">surf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6A03D7"/>
        </w:rPr>
        <w:t xml:space="preserve">ahogado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fuerte </w:t>
      </w:r>
      <w:r>
        <w:rPr>
          <w:color w:val="D32981"/>
        </w:rPr>
        <w:t xml:space="preserve">oleaje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son </w:t>
      </w:r>
      <w:r>
        <w:rPr>
          <w:color w:val="6A03D7"/>
        </w:rPr>
        <w:t xml:space="preserve">cuatro </w:t>
      </w:r>
      <w:r>
        <w:rPr>
          <w:color w:val="000000"/>
        </w:rPr>
        <w:t xml:space="preserve">los </w:t>
      </w:r>
      <w:r>
        <w:rPr>
          <w:color w:val="6A03D7"/>
        </w:rPr>
        <w:t xml:space="preserve">fallecidos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Elsa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león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D32981"/>
        </w:rPr>
        <w:t xml:space="preserve">cayó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tractor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ayer </w:t>
      </w:r>
      <w:r>
        <w:rPr>
          <w:color w:val="6A03D7"/>
        </w:rPr>
        <w:t xml:space="preserve">perdieron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en </w:t>
      </w:r>
      <w:r>
        <w:rPr>
          <w:color w:val="D32981"/>
        </w:rPr>
        <w:t xml:space="preserve">Santiago </w:t>
      </w:r>
      <w:r>
        <w:rPr>
          <w:color w:val="000000"/>
        </w:rPr>
        <w:t xml:space="preserve">de </w:t>
      </w:r>
      <w:r>
        <w:rPr>
          <w:color w:val="6A03D7"/>
        </w:rPr>
        <w:t xml:space="preserve">Compostela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D32981"/>
        </w:rPr>
        <w:t xml:space="preserve">cayó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, </w:t>
      </w:r>
      <w:r>
        <w:rPr>
          <w:color w:val="D32981"/>
        </w:rPr>
        <w:t xml:space="preserve">sepultado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D32981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piedras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58AD6D"/>
        </w:rPr>
        <w:t xml:space="preserve">critico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coreana </w:t>
      </w:r>
      <w:r>
        <w:rPr>
          <w:color w:val="000000"/>
        </w:rPr>
        <w:t xml:space="preserve">de </w:t>
      </w:r>
      <w:r>
        <w:rPr>
          <w:color w:val="000000"/>
        </w:rPr>
        <w:t xml:space="preserve">32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 </w:t>
      </w:r>
      <w:r>
        <w:rPr>
          <w:color w:val="000000"/>
        </w:rPr>
        <w:t xml:space="preserve">la </w:t>
      </w:r>
      <w:r>
        <w:rPr>
          <w:color w:val="D32981"/>
        </w:rPr>
        <w:t xml:space="preserve">cornisa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Alcala </w:t>
      </w:r>
      <w:r>
        <w:rPr>
          <w:color w:val="000000"/>
        </w:rPr>
        <w:t xml:space="preserve">en </w:t>
      </w:r>
      <w:r>
        <w:rPr>
          <w:color w:val="D32981"/>
        </w:rPr>
        <w:t xml:space="preserve">Madrid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A03D7"/>
        </w:rPr>
        <w:t xml:space="preserve">novena </w:t>
      </w:r>
      <w:r>
        <w:rPr>
          <w:color w:val="58AD6D"/>
        </w:rPr>
        <w:t xml:space="preserve">planta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rastro </w:t>
      </w:r>
      <w:r>
        <w:rPr>
          <w:color w:val="000000"/>
        </w:rPr>
        <w:t xml:space="preserve">de </w:t>
      </w:r>
      <w:r>
        <w:rPr>
          <w:color w:val="000000"/>
        </w:rPr>
        <w:t xml:space="preserve">Elsa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sentido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32981"/>
        </w:rPr>
        <w:t xml:space="preserve">provincias </w:t>
      </w:r>
      <w:r>
        <w:rPr>
          <w:color w:val="000000"/>
        </w:rPr>
        <w:t xml:space="preserve">de </w:t>
      </w:r>
      <w:r>
        <w:rPr>
          <w:color w:val="D32981"/>
        </w:rPr>
        <w:t xml:space="preserve">Huelva </w:t>
      </w:r>
      <w:r>
        <w:rPr>
          <w:color w:val="000000"/>
        </w:rPr>
        <w:t xml:space="preserve">,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y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pueblos </w:t>
      </w:r>
      <w:r>
        <w:rPr>
          <w:color w:val="000000"/>
        </w:rPr>
        <w:t xml:space="preserve">como </w:t>
      </w:r>
      <w:r>
        <w:rPr>
          <w:color w:val="000000"/>
        </w:rPr>
        <w:t xml:space="preserve">Higuera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Sierra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D32981"/>
        </w:rPr>
        <w:t xml:space="preserve">torrentes </w:t>
      </w:r>
      <w:r>
        <w:rPr>
          <w:color w:val="000000"/>
        </w:rPr>
        <w:t xml:space="preserve">de </w:t>
      </w:r>
      <w:r>
        <w:rPr>
          <w:color w:val="D32981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Villa </w:t>
      </w:r>
      <w:r>
        <w:rPr>
          <w:color w:val="000000"/>
        </w:rPr>
        <w:t xml:space="preserve">del </w:t>
      </w:r>
      <w:r>
        <w:rPr>
          <w:color w:val="6A03D7"/>
        </w:rPr>
        <w:t xml:space="preserve">Río </w:t>
      </w:r>
      <w:r>
        <w:rPr>
          <w:color w:val="000000"/>
        </w:rPr>
        <w:t xml:space="preserve">la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Cordoba </w:t>
      </w:r>
      <w:r>
        <w:rPr>
          <w:color w:val="000000"/>
        </w:rPr>
        <w:t xml:space="preserve">es </w:t>
      </w:r>
      <w:r>
        <w:rPr>
          <w:color w:val="000000"/>
        </w:rPr>
        <w:t xml:space="preserve">fluvial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cae </w:t>
      </w:r>
      <w:r>
        <w:rPr>
          <w:color w:val="000000"/>
        </w:rPr>
        <w:t xml:space="preserve">a </w:t>
      </w:r>
      <w:r>
        <w:rPr>
          <w:color w:val="58AD6D"/>
        </w:rPr>
        <w:t xml:space="preserve">chorros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Cordoba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deporte </w:t>
      </w:r>
      <w:r>
        <w:rPr>
          <w:color w:val="6A03D7"/>
        </w:rPr>
        <w:t xml:space="preserve">nautico </w:t>
      </w:r>
      <w:r>
        <w:rPr>
          <w:color w:val="6A03D7"/>
        </w:rPr>
        <w:t xml:space="preserve">cruzar </w:t>
      </w:r>
      <w:r>
        <w:rPr>
          <w:color w:val="000000"/>
        </w:rPr>
        <w:t xml:space="preserve">el </w:t>
      </w:r>
      <w:r>
        <w:rPr>
          <w:color w:val="6A03D7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Rafael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ruge </w:t>
      </w:r>
      <w:r>
        <w:rPr>
          <w:color w:val="000000"/>
        </w:rPr>
        <w:t xml:space="preserve">con </w:t>
      </w:r>
      <w:r>
        <w:rPr>
          <w:color w:val="D32981"/>
        </w:rPr>
        <w:t xml:space="preserve">fuerza </w:t>
      </w:r>
      <w:r>
        <w:rPr>
          <w:color w:val="000000"/>
        </w:rPr>
        <w:t xml:space="preserve">la </w:t>
      </w:r>
      <w:r>
        <w:rPr>
          <w:color w:val="304195"/>
        </w:rPr>
        <w:t xml:space="preserve">garganta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infiernos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Valle </w:t>
      </w:r>
      <w:r>
        <w:rPr>
          <w:color w:val="000000"/>
        </w:rPr>
        <w:t xml:space="preserve">del </w:t>
      </w:r>
      <w:r>
        <w:rPr>
          <w:color w:val="000000"/>
        </w:rPr>
        <w:t xml:space="preserve">Jerte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Navaconcejo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28AD2"/>
        </w:rPr>
        <w:t xml:space="preserve">riada </w:t>
      </w:r>
      <w:r>
        <w:rPr>
          <w:color w:val="000000"/>
        </w:rPr>
        <w:t xml:space="preserve">ha </w:t>
      </w:r>
      <w:r>
        <w:rPr>
          <w:color w:val="D32981"/>
        </w:rPr>
        <w:t xml:space="preserve">inundado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, </w:t>
      </w:r>
      <w:r>
        <w:rPr>
          <w:color w:val="D32981"/>
        </w:rPr>
        <w:t xml:space="preserve">garajes </w:t>
      </w:r>
      <w:r>
        <w:rPr>
          <w:color w:val="000000"/>
        </w:rPr>
        <w:t xml:space="preserve">y </w:t>
      </w:r>
      <w:r>
        <w:rPr>
          <w:color w:val="D32981"/>
        </w:rPr>
        <w:t xml:space="preserve">comercios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lodazal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32981"/>
        </w:rPr>
        <w:t xml:space="preserve">vecinos </w:t>
      </w:r>
      <w:r>
        <w:rPr>
          <w:color w:val="6A03D7"/>
        </w:rPr>
        <w:t xml:space="preserve">llevan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horas </w:t>
      </w:r>
      <w:r>
        <w:rPr>
          <w:color w:val="D32981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D32981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Elsa </w:t>
      </w:r>
      <w:r>
        <w:rPr>
          <w:color w:val="000000"/>
        </w:rPr>
        <w:t xml:space="preserve">deja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dos </w:t>
      </w:r>
      <w:r>
        <w:rPr>
          <w:color w:val="58AD6D"/>
        </w:rPr>
        <w:t xml:space="preserve">víctimas </w:t>
      </w:r>
      <w:r>
        <w:rPr>
          <w:color w:val="304195"/>
        </w:rPr>
        <w:t xml:space="preserve">mortales </w:t>
      </w:r>
      <w:r>
        <w:rPr>
          <w:color w:val="000000"/>
        </w:rPr>
        <w:t xml:space="preserve">en </w:t>
      </w:r>
      <w:r>
        <w:rPr>
          <w:color w:val="6A03D7"/>
        </w:rPr>
        <w:t xml:space="preserve">Portugal </w:t>
      </w:r>
      <w:r>
        <w:rPr>
          <w:color w:val="000000"/>
        </w:rPr>
        <w:t xml:space="preserve">. </w:t>
      </w:r>
      <w:r>
        <w:rPr>
          <w:color w:val="D32981"/>
        </w:rPr>
        <w:t xml:space="preserve">Allí </w:t>
      </w:r>
      <w:r>
        <w:rPr>
          <w:color w:val="000000"/>
        </w:rPr>
        <w:t xml:space="preserve">las </w:t>
      </w:r>
      <w:r>
        <w:rPr>
          <w:color w:val="D32981"/>
        </w:rPr>
        <w:t xml:space="preserve">fuertes </w:t>
      </w:r>
      <w:r>
        <w:rPr>
          <w:color w:val="D32981"/>
        </w:rPr>
        <w:t xml:space="preserve">rachas </w:t>
      </w:r>
      <w:r>
        <w:rPr>
          <w:color w:val="000000"/>
        </w:rPr>
        <w:t xml:space="preserve">de </w:t>
      </w:r>
      <w:r>
        <w:rPr>
          <w:color w:val="D32981"/>
        </w:rPr>
        <w:t xml:space="preserve">viento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140 </w:t>
      </w:r>
      <w:r>
        <w:rPr>
          <w:color w:val="D3298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D32981"/>
        </w:rPr>
        <w:t xml:space="preserve">provocado </w:t>
      </w:r>
      <w:r>
        <w:rPr>
          <w:color w:val="6A03D7"/>
        </w:rPr>
        <w:t xml:space="preserve">numerosos </w:t>
      </w:r>
      <w:r>
        <w:rPr>
          <w:color w:val="6A03D7"/>
        </w:rPr>
        <w:t xml:space="preserve">incidentes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D32981"/>
        </w:rPr>
        <w:t xml:space="preserve">caído </w:t>
      </w:r>
      <w:r>
        <w:rPr>
          <w:color w:val="D32981"/>
        </w:rPr>
        <w:t xml:space="preserve">árboles </w:t>
      </w:r>
      <w:r>
        <w:rPr>
          <w:color w:val="000000"/>
        </w:rPr>
        <w:t xml:space="preserve">y </w:t>
      </w:r>
      <w:r>
        <w:rPr>
          <w:color w:val="000000"/>
        </w:rPr>
        <w:t xml:space="preserve">tejados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32981"/>
        </w:rPr>
        <w:t xml:space="preserve">desbordado </w:t>
      </w:r>
      <w:r>
        <w:rPr>
          <w:color w:val="D32981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D32981"/>
        </w:rPr>
        <w:t xml:space="preserve">viviendas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000000"/>
        </w:rPr>
        <w:t xml:space="preserve">sumistro </w:t>
      </w:r>
      <w:r>
        <w:rPr>
          <w:color w:val="D32981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6A03D7"/>
        </w:rPr>
        <w:t xml:space="preserve">empezó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2527D"/>
        </w:rPr>
        <w:t xml:space="preserve">Moncloa </w:t>
      </w:r>
      <w:r>
        <w:rPr>
          <w:color w:val="000000"/>
        </w:rPr>
        <w:t xml:space="preserve">se </w:t>
      </w:r>
      <w:r>
        <w:rPr>
          <w:color w:val="000000"/>
        </w:rPr>
        <w:t xml:space="preserve">daba </w:t>
      </w:r>
      <w:r>
        <w:rPr>
          <w:color w:val="6A03D7"/>
        </w:rPr>
        <w:t xml:space="preserve">casi </w:t>
      </w:r>
      <w:r>
        <w:rPr>
          <w:color w:val="000000"/>
        </w:rPr>
        <w:t xml:space="preserve">por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sería </w:t>
      </w:r>
      <w:r>
        <w:rPr>
          <w:color w:val="C6B48B"/>
        </w:rPr>
        <w:t xml:space="preserve">investido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000000"/>
        </w:rPr>
        <w:t xml:space="preserve">día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58AD6D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000000"/>
        </w:rPr>
        <w:t xml:space="preserve">boyante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aspirante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nada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descartar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. </w:t>
      </w:r>
      <w:r>
        <w:rPr>
          <w:color w:val="C6B48B"/>
        </w:rPr>
        <w:t xml:space="preserve">Esquerra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66F323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2527D"/>
        </w:rPr>
        <w:t xml:space="preserve">apoyo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da </w:t>
      </w:r>
      <w:r>
        <w:rPr>
          <w:color w:val="6A03D7"/>
        </w:rPr>
        <w:t xml:space="preserve">esperanzas </w:t>
      </w:r>
      <w:r>
        <w:rPr>
          <w:color w:val="000000"/>
        </w:rPr>
        <w:t xml:space="preserve">al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Diana </w:t>
      </w:r>
      <w:r>
        <w:rPr>
          <w:color w:val="000000"/>
        </w:rPr>
        <w:t xml:space="preserve">Mata </w:t>
      </w:r>
      <w:r>
        <w:rPr>
          <w:color w:val="000000"/>
        </w:rPr>
        <w:t xml:space="preserve">.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58AD6D"/>
        </w:rPr>
        <w:t xml:space="preserve">ningún </w:t>
      </w:r>
      <w:r>
        <w:rPr>
          <w:color w:val="000000"/>
        </w:rPr>
        <w:t xml:space="preserve">caso </w:t>
      </w:r>
      <w:r>
        <w:rPr>
          <w:color w:val="000000"/>
        </w:rPr>
        <w:t xml:space="preserve">se </w:t>
      </w:r>
      <w:r>
        <w:rPr>
          <w:color w:val="000000"/>
        </w:rPr>
        <w:t xml:space="preserve">deben </w:t>
      </w:r>
      <w:r>
        <w:rPr>
          <w:color w:val="C6B48B"/>
        </w:rPr>
        <w:t xml:space="preserve">paralizar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6A03D7"/>
        </w:rPr>
        <w:t xml:space="preserve">volverán </w:t>
      </w:r>
      <w:r>
        <w:rPr>
          <w:color w:val="000000"/>
        </w:rPr>
        <w:t xml:space="preserve">a </w:t>
      </w:r>
      <w:r>
        <w:rPr>
          <w:color w:val="58AD6D"/>
        </w:rPr>
        <w:t xml:space="preserve">intentar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cuando </w:t>
      </w:r>
      <w:r>
        <w:rPr>
          <w:color w:val="C2527D"/>
        </w:rPr>
        <w:t xml:space="preserve">reúnan </w:t>
      </w:r>
      <w:r>
        <w:rPr>
          <w:color w:val="000000"/>
        </w:rPr>
        <w:t xml:space="preserve">las </w:t>
      </w:r>
      <w:r>
        <w:rPr>
          <w:color w:val="6A03D7"/>
        </w:rPr>
        <w:t xml:space="preserve">mayorías </w:t>
      </w:r>
      <w:r>
        <w:rPr>
          <w:color w:val="C2527D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se </w:t>
      </w:r>
      <w:r>
        <w:rPr>
          <w:color w:val="58AD6D"/>
        </w:rPr>
        <w:t xml:space="preserve">agarran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C6B48B"/>
        </w:rPr>
        <w:t xml:space="preserve">clavo </w:t>
      </w:r>
      <w:r>
        <w:rPr>
          <w:color w:val="D28AD2"/>
        </w:rPr>
        <w:t xml:space="preserve">ardiendo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6A03D7"/>
        </w:rPr>
        <w:t xml:space="preserve">delante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57FBB"/>
        </w:rPr>
        <w:t xml:space="preserve">quieren </w:t>
      </w:r>
      <w:r>
        <w:rPr>
          <w:color w:val="58AD6D"/>
        </w:rPr>
        <w:t xml:space="preserve">confiar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C6B48B"/>
        </w:rPr>
        <w:t xml:space="preserve">europea </w:t>
      </w:r>
      <w:r>
        <w:rPr>
          <w:color w:val="000000"/>
        </w:rPr>
        <w:t xml:space="preserve">,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dé </w:t>
      </w:r>
      <w:r>
        <w:rPr>
          <w:color w:val="000000"/>
        </w:rPr>
        <w:t xml:space="preserve">su </w:t>
      </w:r>
      <w:r>
        <w:rPr>
          <w:color w:val="C2527D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atisban </w:t>
      </w:r>
      <w:r>
        <w:rPr>
          <w:color w:val="C2527D"/>
        </w:rPr>
        <w:t xml:space="preserve">obstáculos </w:t>
      </w:r>
      <w:r>
        <w:rPr>
          <w:color w:val="000000"/>
        </w:rPr>
        <w:t xml:space="preserve">habida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con </w:t>
      </w:r>
      <w:r>
        <w:rPr>
          <w:color w:val="D32981"/>
        </w:rPr>
        <w:t xml:space="preserve">continuar </w:t>
      </w:r>
      <w:r>
        <w:rPr>
          <w:color w:val="58AD6D"/>
        </w:rPr>
        <w:t xml:space="preserve">trabajando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C6B48B"/>
        </w:rPr>
        <w:t xml:space="preserve">político </w:t>
      </w:r>
      <w:r>
        <w:rPr>
          <w:color w:val="000000"/>
        </w:rPr>
        <w:t xml:space="preserve">.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acabo </w:t>
      </w:r>
      <w:r>
        <w:rPr>
          <w:color w:val="000000"/>
        </w:rPr>
        <w:t xml:space="preserve">de </w:t>
      </w:r>
      <w:r>
        <w:rPr>
          <w:color w:val="58AD6D"/>
        </w:rPr>
        <w:t xml:space="preserve">leer </w:t>
      </w:r>
      <w:r>
        <w:rPr>
          <w:color w:val="000000"/>
        </w:rPr>
        <w:t xml:space="preserve">a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6A03D7"/>
        </w:rPr>
        <w:t xml:space="preserve">varias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C6B48B"/>
        </w:rPr>
        <w:t xml:space="preserve">dirigentes </w:t>
      </w:r>
      <w:r>
        <w:rPr>
          <w:color w:val="000000"/>
        </w:rPr>
        <w:t xml:space="preserve">de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dan </w:t>
      </w:r>
      <w:r>
        <w:rPr>
          <w:color w:val="000000"/>
        </w:rPr>
        <w:t xml:space="preserve">por </w:t>
      </w:r>
      <w:r>
        <w:rPr>
          <w:color w:val="58AD6D"/>
        </w:rPr>
        <w:t xml:space="preserve">paralizadas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6A03D7"/>
        </w:rPr>
        <w:t xml:space="preserve">seguirán </w:t>
      </w:r>
      <w:r>
        <w:rPr>
          <w:color w:val="C2527D"/>
        </w:rPr>
        <w:t xml:space="preserve">negociando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C6B48B"/>
        </w:rPr>
        <w:t xml:space="preserve">palabras </w:t>
      </w:r>
      <w:r>
        <w:rPr>
          <w:color w:val="000000"/>
        </w:rPr>
        <w:t xml:space="preserve">se </w:t>
      </w:r>
      <w:r>
        <w:rPr>
          <w:color w:val="58AD6D"/>
        </w:rPr>
        <w:t xml:space="preserve">aferra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6A03D7"/>
        </w:rPr>
        <w:t xml:space="preserve">nuevos </w:t>
      </w:r>
      <w:r>
        <w:rPr>
          <w:color w:val="58AD6D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C6B48B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6A03D7"/>
        </w:rPr>
        <w:t xml:space="preserve">cerca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C2527D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Carina </w:t>
      </w:r>
      <w:r>
        <w:rPr>
          <w:color w:val="000000"/>
        </w:rPr>
        <w:t xml:space="preserve">Verdú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pone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más </w:t>
      </w:r>
      <w:r>
        <w:rPr>
          <w:color w:val="6A03D7"/>
        </w:rPr>
        <w:t xml:space="preserve">difíciles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C2527D"/>
        </w:rPr>
        <w:t xml:space="preserve">negociar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2527D"/>
        </w:rPr>
        <w:t xml:space="preserve">obstáculo </w:t>
      </w:r>
      <w:r>
        <w:rPr>
          <w:color w:val="000000"/>
        </w:rPr>
        <w:t xml:space="preserve">. </w:t>
      </w:r>
      <w:r>
        <w:rPr>
          <w:color w:val="6A03D7"/>
        </w:rPr>
        <w:t xml:space="preserve">Hacen </w:t>
      </w:r>
      <w:r>
        <w:rPr>
          <w:color w:val="000000"/>
        </w:rPr>
        <w:t xml:space="preserve">un </w:t>
      </w:r>
      <w:r>
        <w:rPr>
          <w:color w:val="C6B48B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republicanos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8AD6D"/>
        </w:rPr>
        <w:t xml:space="preserve">separen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aferran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los </w:t>
      </w:r>
      <w:r>
        <w:rPr>
          <w:color w:val="C6B48B"/>
        </w:rPr>
        <w:t xml:space="preserve">republicanos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D32981"/>
        </w:rPr>
        <w:t xml:space="preserve">levantan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 </w:t>
      </w:r>
      <w:r>
        <w:rPr>
          <w:color w:val="C2527D"/>
        </w:rPr>
        <w:t xml:space="preserve">negociación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portavoz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6A03D7"/>
        </w:rPr>
        <w:t xml:space="preserve">aventurar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predicciones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se </w:t>
      </w:r>
      <w:r>
        <w:rPr>
          <w:color w:val="58AD6D"/>
        </w:rPr>
        <w:t xml:space="preserve">aferra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6B48B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rompa </w:t>
      </w:r>
      <w:r>
        <w:rPr>
          <w:color w:val="000000"/>
        </w:rPr>
        <w:t xml:space="preserve">la </w:t>
      </w:r>
      <w:r>
        <w:rPr>
          <w:color w:val="C2527D"/>
        </w:rPr>
        <w:t xml:space="preserve">negociación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58AD6D"/>
        </w:rPr>
        <w:t xml:space="preserve">separar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C6B48B"/>
        </w:rPr>
        <w:t xml:space="preserve">jurídica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convirtamos </w:t>
      </w:r>
      <w:r>
        <w:rPr>
          <w:color w:val="000000"/>
        </w:rPr>
        <w:t xml:space="preserve">en </w:t>
      </w:r>
      <w:r>
        <w:rPr>
          <w:color w:val="C2527D"/>
        </w:rPr>
        <w:t xml:space="preserve">obstáculos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debiera </w:t>
      </w:r>
      <w:r>
        <w:rPr>
          <w:color w:val="000000"/>
        </w:rPr>
        <w:t xml:space="preserve">ser </w:t>
      </w:r>
      <w:r>
        <w:rPr>
          <w:color w:val="58AD6D"/>
        </w:rPr>
        <w:t xml:space="preserve">tratado </w:t>
      </w:r>
      <w:r>
        <w:rPr>
          <w:color w:val="58AD6D"/>
        </w:rPr>
        <w:t xml:space="preserve">judicialmente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ambido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determianrán </w:t>
      </w:r>
      <w:r>
        <w:rPr>
          <w:color w:val="000000"/>
        </w:rPr>
        <w:t xml:space="preserve">. </w:t>
      </w:r>
      <w:r>
        <w:rPr>
          <w:color w:val="000000"/>
        </w:rPr>
        <w:t xml:space="preserve">Sigamos </w:t>
      </w:r>
      <w:r>
        <w:rPr>
          <w:color w:val="000000"/>
        </w:rPr>
        <w:t xml:space="preserve">en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6B48B"/>
        </w:rPr>
        <w:t xml:space="preserve">política </w:t>
      </w:r>
      <w:r>
        <w:rPr>
          <w:color w:val="000000"/>
        </w:rPr>
        <w:t xml:space="preserve">se </w:t>
      </w:r>
      <w:r>
        <w:rPr>
          <w:color w:val="58AD6D"/>
        </w:rPr>
        <w:t xml:space="preserve">refiere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C6B48B"/>
        </w:rPr>
        <w:t xml:space="preserve">palabras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eras </w:t>
      </w:r>
      <w:r>
        <w:rPr>
          <w:color w:val="58AD6D"/>
        </w:rPr>
        <w:t xml:space="preserve">anteriores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de </w:t>
      </w:r>
      <w:r>
        <w:rPr>
          <w:color w:val="000000"/>
        </w:rPr>
        <w:t xml:space="preserve">Marta </w:t>
      </w:r>
      <w:r>
        <w:rPr>
          <w:color w:val="000000"/>
        </w:rPr>
        <w:t xml:space="preserve">Vilalta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2527D"/>
        </w:rPr>
        <w:t xml:space="preserve">reunirnos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sepamos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piensa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pide </w:t>
      </w:r>
      <w:r>
        <w:rPr>
          <w:color w:val="000000"/>
        </w:rPr>
        <w:t xml:space="preserve">un </w:t>
      </w:r>
      <w:r>
        <w:rPr>
          <w:color w:val="C2527D"/>
        </w:rPr>
        <w:t xml:space="preserve">gesto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000000"/>
        </w:rPr>
        <w:t xml:space="preserve">ha </w:t>
      </w:r>
      <w:r>
        <w:rPr>
          <w:color w:val="58AD6D"/>
        </w:rPr>
        <w:t xml:space="preserve">criticado </w:t>
      </w:r>
      <w:r>
        <w:rPr>
          <w:color w:val="000000"/>
        </w:rPr>
        <w:t xml:space="preserve">el </w:t>
      </w:r>
      <w:r>
        <w:rPr>
          <w:color w:val="58AD6D"/>
        </w:rPr>
        <w:t xml:space="preserve">papel </w:t>
      </w:r>
      <w:r>
        <w:rPr>
          <w:color w:val="000000"/>
        </w:rPr>
        <w:t xml:space="preserve">jugado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Actuando </w:t>
      </w:r>
      <w:r>
        <w:rPr>
          <w:color w:val="000000"/>
        </w:rPr>
        <w:t xml:space="preserve">de </w:t>
      </w:r>
      <w:r>
        <w:rPr>
          <w:color w:val="000000"/>
        </w:rPr>
        <w:t xml:space="preserve">comparsa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fraude </w:t>
      </w:r>
      <w:r>
        <w:rPr>
          <w:color w:val="000000"/>
        </w:rPr>
        <w:t xml:space="preserve">que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58AD6D"/>
        </w:rPr>
        <w:t xml:space="preserve">incluso </w:t>
      </w:r>
      <w:r>
        <w:rPr>
          <w:color w:val="000000"/>
        </w:rPr>
        <w:t xml:space="preserve">, </w:t>
      </w:r>
      <w:r>
        <w:rPr>
          <w:color w:val="58AD6D"/>
        </w:rPr>
        <w:t xml:space="preserve">sospecha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influencia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66F323"/>
        </w:rPr>
        <w:t xml:space="preserve">Abogacía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D32981"/>
        </w:rPr>
        <w:t xml:space="preserve">Esperemos </w:t>
      </w:r>
      <w:r>
        <w:rPr>
          <w:color w:val="000000"/>
        </w:rPr>
        <w:t xml:space="preserve">que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meta </w:t>
      </w:r>
      <w:r>
        <w:rPr>
          <w:color w:val="000000"/>
        </w:rPr>
        <w:t xml:space="preserve">las </w:t>
      </w:r>
      <w:r>
        <w:rPr>
          <w:color w:val="000000"/>
        </w:rPr>
        <w:t xml:space="preserve">zarpas </w:t>
      </w:r>
      <w:r>
        <w:rPr>
          <w:color w:val="C6B48B"/>
        </w:rPr>
        <w:t xml:space="preserve">políticas </w:t>
      </w:r>
      <w:r>
        <w:rPr>
          <w:color w:val="000000"/>
        </w:rPr>
        <w:t xml:space="preserve">para </w:t>
      </w:r>
      <w:r>
        <w:rPr>
          <w:color w:val="58AD6D"/>
        </w:rPr>
        <w:t xml:space="preserve">presionar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abogacia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2527D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C6B48B"/>
        </w:rPr>
        <w:t xml:space="preserve">miembros </w:t>
      </w:r>
      <w:r>
        <w:rPr>
          <w:color w:val="000000"/>
        </w:rPr>
        <w:t xml:space="preserve">de </w:t>
      </w:r>
      <w:r>
        <w:rPr>
          <w:color w:val="C2527D"/>
        </w:rPr>
        <w:t xml:space="preserve">Podemos </w:t>
      </w:r>
      <w:r>
        <w:rPr>
          <w:color w:val="000000"/>
        </w:rPr>
        <w:t xml:space="preserve">está </w:t>
      </w:r>
      <w:r>
        <w:rPr>
          <w:color w:val="000000"/>
        </w:rPr>
        <w:t xml:space="preserve">del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C6B48B"/>
        </w:rPr>
        <w:t xml:space="preserve">europea </w:t>
      </w:r>
      <w:r>
        <w:rPr>
          <w:color w:val="000000"/>
        </w:rPr>
        <w:t xml:space="preserve">sobre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tiene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en </w:t>
      </w:r>
      <w:r>
        <w:rPr>
          <w:color w:val="D32981"/>
        </w:rPr>
        <w:t xml:space="preserve">punto </w:t>
      </w:r>
      <w:r>
        <w:rPr>
          <w:color w:val="000000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a </w:t>
      </w:r>
      <w:r>
        <w:rPr>
          <w:color w:val="000000"/>
        </w:rPr>
        <w:t xml:space="preserve">sacar </w:t>
      </w:r>
      <w:r>
        <w:rPr>
          <w:color w:val="C6B48B"/>
        </w:rPr>
        <w:t xml:space="preserve">partido </w:t>
      </w:r>
      <w:r>
        <w:rPr>
          <w:color w:val="000000"/>
        </w:rPr>
        <w:t xml:space="preserve">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eufórico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ahora </w:t>
      </w:r>
      <w:r>
        <w:rPr>
          <w:color w:val="000000"/>
        </w:rPr>
        <w:t xml:space="preserve">sí </w:t>
      </w:r>
      <w:r>
        <w:rPr>
          <w:color w:val="D32981"/>
        </w:rPr>
        <w:t xml:space="preserve">recomienda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C6B48B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leyes </w:t>
      </w:r>
      <w:r>
        <w:rPr>
          <w:color w:val="000000"/>
        </w:rPr>
        <w:t xml:space="preserve">. </w:t>
      </w:r>
      <w:r>
        <w:rPr>
          <w:color w:val="C6B48B"/>
        </w:rPr>
        <w:t xml:space="preserve">Puigdemont </w:t>
      </w:r>
      <w:r>
        <w:rPr>
          <w:color w:val="C6B48B"/>
        </w:rPr>
        <w:t xml:space="preserve">opina </w:t>
      </w:r>
      <w:r>
        <w:rPr>
          <w:color w:val="58AD6D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6B48B"/>
        </w:rPr>
        <w:t xml:space="preserve">cumplir </w:t>
      </w:r>
      <w:r>
        <w:rPr>
          <w:color w:val="000000"/>
        </w:rPr>
        <w:t xml:space="preserve">las </w:t>
      </w:r>
      <w:r>
        <w:rPr>
          <w:color w:val="000000"/>
        </w:rPr>
        <w:t xml:space="preserve">leyes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expresidente </w:t>
      </w:r>
      <w:r>
        <w:rPr>
          <w:color w:val="C6B48B"/>
        </w:rPr>
        <w:t xml:space="preserve">prófugo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58AD6D"/>
        </w:rPr>
        <w:t xml:space="preserve">acreditación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como </w:t>
      </w:r>
      <w:r>
        <w:rPr>
          <w:color w:val="C2527D"/>
        </w:rPr>
        <w:t xml:space="preserve">diputado </w:t>
      </w:r>
      <w:r>
        <w:rPr>
          <w:color w:val="C6B48B"/>
        </w:rPr>
        <w:t xml:space="preserve">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58AD6D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00000"/>
        </w:rPr>
        <w:t xml:space="preserve">ya </w:t>
      </w:r>
      <w:r>
        <w:rPr>
          <w:color w:val="000000"/>
        </w:rPr>
        <w:t xml:space="preserve">podrán </w:t>
      </w:r>
      <w:r>
        <w:rPr>
          <w:color w:val="C6B48B"/>
        </w:rPr>
        <w:t xml:space="preserve">asistir </w:t>
      </w:r>
      <w:r>
        <w:rPr>
          <w:color w:val="000000"/>
        </w:rPr>
        <w:t xml:space="preserve">como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al </w:t>
      </w:r>
      <w:r>
        <w:rPr>
          <w:color w:val="C6B48B"/>
        </w:rPr>
        <w:t xml:space="preserve">pleno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el </w:t>
      </w:r>
      <w:r>
        <w:rPr>
          <w:color w:val="D32981"/>
        </w:rPr>
        <w:t xml:space="preserve">próximo </w:t>
      </w:r>
      <w:r>
        <w:rPr>
          <w:color w:val="000000"/>
        </w:rPr>
        <w:t xml:space="preserve">13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, </w:t>
      </w:r>
      <w:r>
        <w:rPr>
          <w:color w:val="000000"/>
        </w:rPr>
        <w:t xml:space="preserve">Jacobo </w:t>
      </w:r>
      <w:r>
        <w:rPr>
          <w:color w:val="000000"/>
        </w:rPr>
        <w:t xml:space="preserve">de </w:t>
      </w:r>
      <w:r>
        <w:rPr>
          <w:color w:val="000000"/>
        </w:rPr>
        <w:t xml:space="preserve">Regoyos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C2527D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A03D7"/>
        </w:rPr>
        <w:t xml:space="preserve">consiga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6A03D7"/>
        </w:rPr>
        <w:t xml:space="preserve">tiempo </w:t>
      </w:r>
      <w:r>
        <w:rPr>
          <w:color w:val="000000"/>
        </w:rPr>
        <w:t xml:space="preserve">habrá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6A03D7"/>
        </w:rPr>
        <w:t xml:space="preserve">perder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58AD6D"/>
        </w:rPr>
        <w:t xml:space="preserve">firmar </w:t>
      </w:r>
      <w:r>
        <w:rPr>
          <w:color w:val="000000"/>
        </w:rPr>
        <w:t xml:space="preserve">muchos </w:t>
      </w:r>
      <w:r>
        <w:rPr>
          <w:color w:val="58AD6D"/>
        </w:rPr>
        <w:t xml:space="preserve">documentos </w:t>
      </w:r>
      <w:r>
        <w:rPr>
          <w:color w:val="000000"/>
        </w:rPr>
        <w:t xml:space="preserve">,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intereses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D32981"/>
        </w:rPr>
        <w:t xml:space="preserve">chequearse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días </w:t>
      </w:r>
      <w:r>
        <w:rPr>
          <w:color w:val="6A03D7"/>
        </w:rPr>
        <w:t xml:space="preserve">normalmente </w:t>
      </w:r>
      <w:r>
        <w:rPr>
          <w:color w:val="000000"/>
        </w:rPr>
        <w:t xml:space="preserve">dará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es </w:t>
      </w:r>
      <w:r>
        <w:rPr>
          <w:color w:val="000000"/>
        </w:rPr>
        <w:t xml:space="preserve">guiarse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informe </w:t>
      </w:r>
      <w:r>
        <w:rPr>
          <w:color w:val="C6B48B"/>
        </w:rPr>
        <w:t xml:space="preserve">interno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encargado </w:t>
      </w:r>
      <w:r>
        <w:rPr>
          <w:color w:val="000000"/>
        </w:rPr>
        <w:t xml:space="preserve">el </w:t>
      </w:r>
      <w:r>
        <w:rPr>
          <w:color w:val="58AD6D"/>
        </w:rPr>
        <w:t xml:space="preserve">propio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-Carles </w:t>
      </w:r>
      <w:r>
        <w:rPr>
          <w:color w:val="C6B48B"/>
        </w:rPr>
        <w:t xml:space="preserve">Puigdemont </w:t>
      </w:r>
      <w:r>
        <w:rPr>
          <w:color w:val="000000"/>
        </w:rPr>
        <w:t xml:space="preserve">y </w:t>
      </w:r>
      <w:r>
        <w:rPr>
          <w:color w:val="000000"/>
        </w:rPr>
        <w:t xml:space="preserve">Toni </w:t>
      </w:r>
      <w:r>
        <w:rPr>
          <w:color w:val="000000"/>
        </w:rPr>
        <w:t xml:space="preserve">Comín </w:t>
      </w:r>
      <w:r>
        <w:rPr>
          <w:color w:val="58AD6D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Mostraban </w:t>
      </w:r>
      <w:r>
        <w:rPr>
          <w:color w:val="C2527D"/>
        </w:rPr>
        <w:t xml:space="preserve">satisfechos </w:t>
      </w:r>
      <w:r>
        <w:rPr>
          <w:color w:val="000000"/>
        </w:rPr>
        <w:t xml:space="preserve">sus </w:t>
      </w:r>
      <w:r>
        <w:rPr>
          <w:color w:val="000000"/>
        </w:rPr>
        <w:t xml:space="preserve">pases </w:t>
      </w:r>
      <w:r>
        <w:rPr>
          <w:color w:val="58AD6D"/>
        </w:rPr>
        <w:t xml:space="preserve">provisionales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informe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04F44E"/>
        </w:rPr>
        <w:t xml:space="preserve">jurídicos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Cámara </w:t>
      </w:r>
      <w:r>
        <w:rPr>
          <w:color w:val="58AD6D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000000"/>
        </w:rPr>
        <w:t xml:space="preserve">ser </w:t>
      </w:r>
      <w:r>
        <w:rPr>
          <w:color w:val="58AD6D"/>
        </w:rPr>
        <w:t xml:space="preserve">considerados </w:t>
      </w:r>
      <w:r>
        <w:rPr>
          <w:color w:val="000000"/>
        </w:rPr>
        <w:t xml:space="preserve">ya </w:t>
      </w:r>
      <w:r>
        <w:rPr>
          <w:color w:val="C6B48B"/>
        </w:rPr>
        <w:t xml:space="preserve">eurodiputados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C6B48B"/>
        </w:rPr>
        <w:t xml:space="preserve">Luxemburgo </w:t>
      </w:r>
      <w:r>
        <w:rPr>
          <w:color w:val="000000"/>
        </w:rPr>
        <w:t xml:space="preserve">sobre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Eurocámara </w:t>
      </w:r>
      <w:r>
        <w:rPr>
          <w:color w:val="000000"/>
        </w:rPr>
        <w:t xml:space="preserve">haya </w:t>
      </w:r>
      <w:r>
        <w:rPr>
          <w:color w:val="D32981"/>
        </w:rPr>
        <w:t xml:space="preserve">levantado </w:t>
      </w:r>
      <w:r>
        <w:rPr>
          <w:color w:val="000000"/>
        </w:rPr>
        <w:t xml:space="preserve">la </w:t>
      </w:r>
      <w:r>
        <w:rPr>
          <w:color w:val="6A03D7"/>
        </w:rPr>
        <w:t xml:space="preserve">prohibición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de </w:t>
      </w:r>
      <w:r>
        <w:rPr>
          <w:color w:val="D32981"/>
        </w:rPr>
        <w:t xml:space="preserve">acceso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D32981"/>
        </w:rPr>
        <w:t xml:space="preserve">tardado </w:t>
      </w:r>
      <w:r>
        <w:rPr>
          <w:color w:val="6A03D7"/>
        </w:rPr>
        <w:t xml:space="preserve">seis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6A03D7"/>
        </w:rPr>
        <w:t xml:space="preserve">realizar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C6B48B"/>
        </w:rPr>
        <w:t xml:space="preserve">trámites </w:t>
      </w:r>
      <w:r>
        <w:rPr>
          <w:color w:val="000000"/>
        </w:rPr>
        <w:t xml:space="preserve">para </w:t>
      </w:r>
      <w:r>
        <w:rPr>
          <w:color w:val="58AD6D"/>
        </w:rPr>
        <w:t xml:space="preserve">acreditarse </w:t>
      </w:r>
      <w:r>
        <w:rPr>
          <w:color w:val="000000"/>
        </w:rPr>
        <w:t xml:space="preserve">como </w:t>
      </w:r>
      <w:r>
        <w:rPr>
          <w:color w:val="C6B48B"/>
        </w:rPr>
        <w:t xml:space="preserve">eurodiputados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para </w:t>
      </w:r>
      <w:r>
        <w:rPr>
          <w:color w:val="58AD6D"/>
        </w:rPr>
        <w:t xml:space="preserve">concluirlos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66F323"/>
        </w:rPr>
        <w:t xml:space="preserve">navideños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000000"/>
        </w:rPr>
        <w:t xml:space="preserve">foto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hemiciclo </w:t>
      </w:r>
      <w:r>
        <w:rPr>
          <w:color w:val="000000"/>
        </w:rPr>
        <w:t xml:space="preserve">del </w:t>
      </w:r>
      <w:r>
        <w:rPr>
          <w:color w:val="000000"/>
        </w:rPr>
        <w:t xml:space="preserve">Europarlamento </w:t>
      </w:r>
      <w:r>
        <w:rPr>
          <w:color w:val="000000"/>
        </w:rPr>
        <w:t xml:space="preserve">. </w:t>
      </w:r>
      <w:r>
        <w:rPr>
          <w:color w:val="6A03D7"/>
        </w:rPr>
        <w:t xml:space="preserve">Esperan </w:t>
      </w:r>
      <w:r>
        <w:rPr>
          <w:color w:val="C6B48B"/>
        </w:rPr>
        <w:t xml:space="preserve">asistir </w:t>
      </w:r>
      <w:r>
        <w:rPr>
          <w:color w:val="000000"/>
        </w:rPr>
        <w:t xml:space="preserve">al </w:t>
      </w:r>
      <w:r>
        <w:rPr>
          <w:color w:val="6A03D7"/>
        </w:rPr>
        <w:t xml:space="preserve">primer </w:t>
      </w:r>
      <w:r>
        <w:rPr>
          <w:color w:val="C6B48B"/>
        </w:rPr>
        <w:t xml:space="preserve">pleno </w:t>
      </w:r>
      <w:r>
        <w:rPr>
          <w:color w:val="000000"/>
        </w:rPr>
        <w:t xml:space="preserve">el </w:t>
      </w:r>
      <w:r>
        <w:rPr>
          <w:color w:val="000000"/>
        </w:rPr>
        <w:t xml:space="preserve">13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C6B48B"/>
        </w:rPr>
        <w:t xml:space="preserve">Estrasburgo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, </w:t>
      </w:r>
      <w:r>
        <w:rPr>
          <w:color w:val="6A03D7"/>
        </w:rPr>
        <w:t xml:space="preserve">país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evitado </w:t>
      </w:r>
      <w:r>
        <w:rPr>
          <w:color w:val="58AD6D"/>
        </w:rPr>
        <w:t xml:space="preserve">entrar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ellos </w:t>
      </w:r>
      <w:r>
        <w:rPr>
          <w:color w:val="000000"/>
        </w:rPr>
        <w:t xml:space="preserve">una </w:t>
      </w:r>
      <w:r>
        <w:rPr>
          <w:color w:val="C6B48B"/>
        </w:rPr>
        <w:t xml:space="preserve">orden </w:t>
      </w:r>
      <w:r>
        <w:rPr>
          <w:color w:val="C6B48B"/>
        </w:rPr>
        <w:t xml:space="preserve">europea </w:t>
      </w:r>
      <w:r>
        <w:rPr>
          <w:color w:val="000000"/>
        </w:rPr>
        <w:t xml:space="preserve">de </w:t>
      </w:r>
      <w:r>
        <w:rPr>
          <w:color w:val="C6B48B"/>
        </w:rPr>
        <w:t xml:space="preserve">detención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C6B48B"/>
        </w:rPr>
        <w:t xml:space="preserve">manda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C6B48B"/>
        </w:rPr>
        <w:t xml:space="preserve">europeas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C6B48B"/>
        </w:rPr>
        <w:t xml:space="preserve">europea </w:t>
      </w:r>
      <w:r>
        <w:rPr>
          <w:color w:val="000000"/>
        </w:rPr>
        <w:t xml:space="preserve">, </w:t>
      </w:r>
      <w:r>
        <w:rPr>
          <w:color w:val="D32981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estaríamos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D32981"/>
        </w:rPr>
        <w:t xml:space="preserve">complicado </w:t>
      </w:r>
      <w:r>
        <w:rPr>
          <w:color w:val="000000"/>
        </w:rPr>
        <w:t xml:space="preserve">ve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le </w:t>
      </w:r>
      <w:r>
        <w:rPr>
          <w:color w:val="6A03D7"/>
        </w:rPr>
        <w:t xml:space="preserve">aconsejan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000000"/>
        </w:rPr>
        <w:t xml:space="preserve">suplicatorio </w:t>
      </w:r>
      <w:r>
        <w:rPr>
          <w:color w:val="000000"/>
        </w:rPr>
        <w:t xml:space="preserve">al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europeo </w:t>
      </w:r>
      <w:r>
        <w:rPr>
          <w:color w:val="000000"/>
        </w:rPr>
        <w:t xml:space="preserve">para </w:t>
      </w:r>
      <w:r>
        <w:rPr>
          <w:color w:val="000000"/>
        </w:rPr>
        <w:t xml:space="preserve">juzgarle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58AD6D"/>
        </w:rPr>
        <w:t xml:space="preserve">reclama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C6B48B"/>
        </w:rPr>
        <w:t xml:space="preserve">libertad </w:t>
      </w:r>
      <w:r>
        <w:rPr>
          <w:color w:val="000000"/>
        </w:rPr>
        <w:t xml:space="preserve">de </w:t>
      </w:r>
      <w:r>
        <w:rPr>
          <w:color w:val="C6B48B"/>
        </w:rPr>
        <w:t xml:space="preserve">manera </w:t>
      </w:r>
      <w:r>
        <w:rPr>
          <w:color w:val="C6B48B"/>
        </w:rPr>
        <w:t xml:space="preserve">inmediata </w:t>
      </w:r>
      <w:r>
        <w:rPr>
          <w:color w:val="000000"/>
        </w:rPr>
        <w:t xml:space="preserve">a </w:t>
      </w:r>
      <w:r>
        <w:rPr>
          <w:color w:val="000000"/>
        </w:rPr>
        <w:t xml:space="preserve">Oriol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mucho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problemas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6B48B"/>
        </w:rPr>
        <w:t xml:space="preserve">posibles </w:t>
      </w:r>
      <w:r>
        <w:rPr>
          <w:color w:val="C2527D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6B48B"/>
        </w:rPr>
        <w:t xml:space="preserve">eventual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C2527D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6B48B"/>
        </w:rPr>
        <w:t xml:space="preserve">aprobada </w:t>
      </w:r>
      <w:r>
        <w:rPr>
          <w:color w:val="C6B48B"/>
        </w:rPr>
        <w:t xml:space="preserve">conjuntamente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Comunes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alcaldesa </w:t>
      </w:r>
      <w:r>
        <w:rPr>
          <w:color w:val="000000"/>
        </w:rPr>
        <w:t xml:space="preserve">Ada </w:t>
      </w:r>
      <w:r>
        <w:rPr>
          <w:color w:val="000000"/>
        </w:rPr>
        <w:t xml:space="preserve">Colau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sección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de </w:t>
      </w:r>
      <w:r>
        <w:rPr>
          <w:color w:val="C2527D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exigen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aplique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C6B48B"/>
        </w:rPr>
        <w:t xml:space="preserve">europeo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6B48B"/>
        </w:rPr>
        <w:t xml:space="preserve">Junqueras </w:t>
      </w:r>
      <w:r>
        <w:rPr>
          <w:color w:val="000000"/>
        </w:rPr>
        <w:t xml:space="preserve">salga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de </w:t>
      </w:r>
      <w:r>
        <w:rPr>
          <w:color w:val="C6B48B"/>
        </w:rPr>
        <w:t xml:space="preserve">inmediato </w:t>
      </w:r>
      <w:r>
        <w:rPr>
          <w:color w:val="000000"/>
        </w:rPr>
        <w:t xml:space="preserve">. </w:t>
      </w:r>
      <w:r>
        <w:rPr>
          <w:color w:val="D32981"/>
        </w:rPr>
        <w:t xml:space="preserve">Madrid </w:t>
      </w:r>
      <w:r>
        <w:rPr>
          <w:color w:val="000000"/>
        </w:rPr>
        <w:t xml:space="preserve">desbanca </w:t>
      </w:r>
      <w:r>
        <w:rPr>
          <w:color w:val="000000"/>
        </w:rPr>
        <w:t xml:space="preserve">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más </w:t>
      </w:r>
      <w:r>
        <w:rPr>
          <w:color w:val="000000"/>
        </w:rPr>
        <w:t xml:space="preserve">rica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58AD6D"/>
        </w:rPr>
        <w:t xml:space="preserve">certificar </w:t>
      </w:r>
      <w:r>
        <w:rPr>
          <w:color w:val="000000"/>
        </w:rPr>
        <w:t xml:space="preserve">el </w:t>
      </w:r>
      <w:r>
        <w:rPr>
          <w:color w:val="58AD6D"/>
        </w:rPr>
        <w:t xml:space="preserve">Instituto </w:t>
      </w:r>
      <w:r>
        <w:rPr>
          <w:color w:val="D32981"/>
        </w:rPr>
        <w:t xml:space="preserve">Nacional </w:t>
      </w:r>
      <w:r>
        <w:rPr>
          <w:color w:val="000000"/>
        </w:rPr>
        <w:t xml:space="preserve">de </w:t>
      </w:r>
      <w:r>
        <w:rPr>
          <w:color w:val="C2527D"/>
        </w:rPr>
        <w:t xml:space="preserve">Estadística </w:t>
      </w:r>
      <w:r>
        <w:rPr>
          <w:color w:val="000000"/>
        </w:rPr>
        <w:t xml:space="preserve">al </w:t>
      </w:r>
      <w:r>
        <w:rPr>
          <w:color w:val="58AD6D"/>
        </w:rPr>
        <w:t xml:space="preserve">revisar </w:t>
      </w:r>
      <w:r>
        <w:rPr>
          <w:color w:val="000000"/>
        </w:rPr>
        <w:t xml:space="preserve">su </w:t>
      </w:r>
      <w:r>
        <w:rPr>
          <w:color w:val="000000"/>
        </w:rPr>
        <w:t xml:space="preserve">contabilidad </w:t>
      </w:r>
      <w:r>
        <w:rPr>
          <w:color w:val="C6B48B"/>
        </w:rPr>
        <w:t xml:space="preserve">territorial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PIB </w:t>
      </w:r>
      <w:r>
        <w:rPr>
          <w:color w:val="04F44E"/>
        </w:rPr>
        <w:t xml:space="preserve">madrileño </w:t>
      </w:r>
      <w:r>
        <w:rPr>
          <w:color w:val="6A03D7"/>
        </w:rPr>
        <w:t xml:space="preserve">superó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los </w:t>
      </w:r>
      <w:r>
        <w:rPr>
          <w:color w:val="000000"/>
        </w:rPr>
        <w:t xml:space="preserve">230.000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2.000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6B48B"/>
        </w:rPr>
        <w:t xml:space="preserve">incertidumbre </w:t>
      </w:r>
      <w:r>
        <w:rPr>
          <w:color w:val="58AD6D"/>
        </w:rPr>
        <w:t xml:space="preserve">económica </w:t>
      </w:r>
      <w:r>
        <w:rPr>
          <w:color w:val="6A03D7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6B48B"/>
        </w:rPr>
        <w:t xml:space="preserve">procés </w:t>
      </w:r>
      <w:r>
        <w:rPr>
          <w:color w:val="000000"/>
        </w:rPr>
        <w:t xml:space="preserve">hizo </w:t>
      </w:r>
      <w:r>
        <w:rPr>
          <w:color w:val="000000"/>
        </w:rPr>
        <w:t xml:space="preserve">que </w:t>
      </w:r>
      <w:r>
        <w:rPr>
          <w:color w:val="6A03D7"/>
        </w:rPr>
        <w:t xml:space="preserve">muchas </w:t>
      </w:r>
      <w:r>
        <w:rPr>
          <w:color w:val="58AD6D"/>
        </w:rPr>
        <w:t xml:space="preserve">empresas </w:t>
      </w:r>
      <w:r>
        <w:rPr>
          <w:color w:val="304195"/>
        </w:rPr>
        <w:t xml:space="preserve">trasladaran </w:t>
      </w:r>
      <w:r>
        <w:rPr>
          <w:color w:val="000000"/>
        </w:rPr>
        <w:t xml:space="preserve">su </w:t>
      </w:r>
      <w:r>
        <w:rPr>
          <w:color w:val="304195"/>
        </w:rPr>
        <w:t xml:space="preserve">domicilio </w:t>
      </w:r>
      <w:r>
        <w:rPr>
          <w:color w:val="58AD6D"/>
        </w:rPr>
        <w:t xml:space="preserve">fiscal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D32981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en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grupo </w:t>
      </w:r>
      <w:r>
        <w:rPr>
          <w:color w:val="000000"/>
        </w:rPr>
        <w:t xml:space="preserve">de </w:t>
      </w:r>
      <w:r>
        <w:rPr>
          <w:color w:val="6A03D7"/>
        </w:rPr>
        <w:t xml:space="preserve">activistas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C6B48B"/>
        </w:rPr>
        <w:t xml:space="preserve">impedir </w:t>
      </w:r>
      <w:r>
        <w:rPr>
          <w:color w:val="000000"/>
        </w:rPr>
        <w:t xml:space="preserve">el </w:t>
      </w:r>
      <w:r>
        <w:rPr>
          <w:color w:val="58AD6D"/>
        </w:rPr>
        <w:t xml:space="preserve">desahucio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C6B48B"/>
        </w:rPr>
        <w:t xml:space="preserve">momento </w:t>
      </w:r>
      <w:r>
        <w:rPr>
          <w:color w:val="000000"/>
        </w:rPr>
        <w:t xml:space="preserve">de </w:t>
      </w:r>
      <w:r>
        <w:rPr>
          <w:color w:val="C6B48B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6A03D7"/>
        </w:rPr>
        <w:t xml:space="preserve">terminan </w:t>
      </w:r>
      <w:r>
        <w:rPr>
          <w:color w:val="000000"/>
        </w:rPr>
        <w:t xml:space="preserve">interviviendo </w:t>
      </w:r>
      <w:r>
        <w:rPr>
          <w:color w:val="000000"/>
        </w:rPr>
        <w:t xml:space="preserve">y </w:t>
      </w:r>
      <w:r>
        <w:rPr>
          <w:color w:val="58AD6D"/>
        </w:rPr>
        <w:t xml:space="preserve">cargando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6A03D7"/>
        </w:rPr>
        <w:t xml:space="preserve">asistentes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A03D7"/>
        </w:rPr>
        <w:t xml:space="preserve">tercer </w:t>
      </w:r>
      <w:r>
        <w:rPr>
          <w:color w:val="58AD6D"/>
        </w:rPr>
        <w:t xml:space="preserve">intento </w:t>
      </w:r>
      <w:r>
        <w:rPr>
          <w:color w:val="000000"/>
        </w:rPr>
        <w:t xml:space="preserve">de </w:t>
      </w:r>
      <w:r>
        <w:rPr>
          <w:color w:val="58AD6D"/>
        </w:rPr>
        <w:t xml:space="preserve">desahucio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6B48B"/>
        </w:rPr>
        <w:t xml:space="preserve">ejecutado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piso </w:t>
      </w:r>
      <w:r>
        <w:rPr>
          <w:color w:val="000000"/>
        </w:rPr>
        <w:t xml:space="preserve">vivían </w:t>
      </w:r>
      <w:r>
        <w:rPr>
          <w:color w:val="000000"/>
        </w:rPr>
        <w:t xml:space="preserve">una </w:t>
      </w:r>
      <w:r>
        <w:rPr>
          <w:color w:val="58AD6D"/>
        </w:rPr>
        <w:t xml:space="preserve">pareja </w:t>
      </w:r>
      <w:r>
        <w:rPr>
          <w:color w:val="000000"/>
        </w:rPr>
        <w:t xml:space="preserve">con </w:t>
      </w:r>
      <w:r>
        <w:rPr>
          <w:color w:val="6A03D7"/>
        </w:rPr>
        <w:t xml:space="preserve">tres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6A03D7"/>
        </w:rPr>
        <w:t xml:space="preserve">tres </w:t>
      </w:r>
      <w:r>
        <w:rPr>
          <w:color w:val="000000"/>
        </w:rPr>
        <w:t xml:space="preserve">meses </w:t>
      </w:r>
      <w:r>
        <w:rPr>
          <w:color w:val="C6B48B"/>
        </w:rPr>
        <w:t xml:space="preserve">defendió </w:t>
      </w:r>
      <w:r>
        <w:rPr>
          <w:color w:val="000000"/>
        </w:rPr>
        <w:t xml:space="preserve">Irene </w:t>
      </w:r>
      <w:r>
        <w:rPr>
          <w:color w:val="000000"/>
        </w:rPr>
        <w:t xml:space="preserve">Montero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propietaria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subiera </w:t>
      </w:r>
      <w:r>
        <w:rPr>
          <w:color w:val="000000"/>
        </w:rPr>
        <w:t xml:space="preserve">el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A03D7"/>
        </w:rPr>
        <w:t xml:space="preserve">cien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C6B48B"/>
        </w:rPr>
        <w:t xml:space="preserve">cincuenta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: </w:t>
      </w:r>
      <w:r>
        <w:rPr>
          <w:color w:val="C6B48B"/>
        </w:rPr>
        <w:t xml:space="preserve">paralizar </w:t>
      </w:r>
      <w:r>
        <w:rPr>
          <w:color w:val="000000"/>
        </w:rPr>
        <w:t xml:space="preserve">el </w:t>
      </w:r>
      <w:r>
        <w:rPr>
          <w:color w:val="58AD6D"/>
        </w:rPr>
        <w:t xml:space="preserve">desahucio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6A03D7"/>
        </w:rPr>
        <w:t xml:space="preserve">varios </w:t>
      </w:r>
      <w:r>
        <w:rPr>
          <w:color w:val="D32981"/>
        </w:rPr>
        <w:t xml:space="preserve">avisos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6B48B"/>
        </w:rPr>
        <w:t xml:space="preserve">cordón </w:t>
      </w:r>
      <w:r>
        <w:rPr>
          <w:color w:val="C6B48B"/>
        </w:rPr>
        <w:t xml:space="preserve">policial </w:t>
      </w:r>
      <w:r>
        <w:rPr>
          <w:color w:val="D28AD2"/>
        </w:rPr>
        <w:t xml:space="preserve">avanza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las </w:t>
      </w:r>
      <w:r>
        <w:rPr>
          <w:color w:val="58AD6D"/>
        </w:rPr>
        <w:t xml:space="preserve">cargas </w:t>
      </w:r>
      <w:r>
        <w:rPr>
          <w:color w:val="000000"/>
        </w:rPr>
        <w:t xml:space="preserve">. </w:t>
      </w:r>
      <w:r>
        <w:rPr>
          <w:color w:val="D32981"/>
        </w:rPr>
        <w:t xml:space="preserve">Decenas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D32981"/>
        </w:rPr>
        <w:t xml:space="preserve">continúan </w:t>
      </w:r>
      <w:r>
        <w:rPr>
          <w:color w:val="304195"/>
        </w:rPr>
        <w:t xml:space="preserve">encerradas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. </w:t>
      </w:r>
      <w:r>
        <w:rPr>
          <w:color w:val="304195"/>
        </w:rPr>
        <w:t xml:space="preserve">Varios </w:t>
      </w:r>
      <w:r>
        <w:rPr>
          <w:color w:val="6A03D7"/>
        </w:rPr>
        <w:t xml:space="preserve">equipos </w:t>
      </w:r>
      <w:r>
        <w:rPr>
          <w:color w:val="000000"/>
        </w:rPr>
        <w:t xml:space="preserve">de </w:t>
      </w:r>
      <w:r>
        <w:rPr>
          <w:color w:val="C6B48B"/>
        </w:rPr>
        <w:t xml:space="preserve">antidisturbios </w:t>
      </w:r>
      <w:r>
        <w:rPr>
          <w:color w:val="6A03D7"/>
        </w:rPr>
        <w:t xml:space="preserve">consiguen </w:t>
      </w:r>
      <w:r>
        <w:rPr>
          <w:color w:val="58AD6D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D32981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sacan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04195"/>
        </w:rPr>
        <w:t xml:space="preserve">detenida </w:t>
      </w:r>
      <w:r>
        <w:rPr>
          <w:color w:val="000000"/>
        </w:rPr>
        <w:t xml:space="preserve">por </w:t>
      </w:r>
      <w:r>
        <w:rPr>
          <w:color w:val="304195"/>
        </w:rPr>
        <w:t xml:space="preserve">atentado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Livia </w:t>
      </w:r>
      <w:r>
        <w:rPr>
          <w:color w:val="000000"/>
        </w:rPr>
        <w:t xml:space="preserve">y </w:t>
      </w:r>
      <w:r>
        <w:rPr>
          <w:color w:val="6A03D7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inquilinos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en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C6B48B"/>
        </w:rPr>
        <w:t xml:space="preserve">Acaba </w:t>
      </w:r>
      <w:r>
        <w:rPr>
          <w:color w:val="000000"/>
        </w:rPr>
        <w:t xml:space="preserve">de </w:t>
      </w:r>
      <w:r>
        <w:rPr>
          <w:color w:val="C6B48B"/>
        </w:rPr>
        <w:t xml:space="preserve">ejecutarse </w:t>
      </w:r>
      <w:r>
        <w:rPr>
          <w:color w:val="000000"/>
        </w:rPr>
        <w:t xml:space="preserve">el </w:t>
      </w:r>
      <w:r>
        <w:rPr>
          <w:color w:val="58AD6D"/>
        </w:rPr>
        <w:t xml:space="preserve">desahucio </w:t>
      </w:r>
      <w:r>
        <w:rPr>
          <w:color w:val="000000"/>
        </w:rPr>
        <w:t xml:space="preserve">. </w:t>
      </w:r>
      <w:r>
        <w:rPr>
          <w:color w:val="000000"/>
        </w:rPr>
        <w:t xml:space="preserve">Pagaban </w:t>
      </w:r>
      <w:r>
        <w:rPr>
          <w:color w:val="000000"/>
        </w:rPr>
        <w:t xml:space="preserve">1.000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6A03D7"/>
        </w:rPr>
        <w:t xml:space="preserve">habitaciones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140 </w:t>
      </w:r>
      <w:r>
        <w:rPr>
          <w:color w:val="D32981"/>
        </w:rPr>
        <w:t xml:space="preserve">metros </w:t>
      </w:r>
      <w:r>
        <w:rPr>
          <w:color w:val="D32981"/>
        </w:rPr>
        <w:t xml:space="preserve">cuadrados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C6B48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propietaria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8AD6D"/>
        </w:rPr>
        <w:t xml:space="preserve">impuso </w:t>
      </w:r>
      <w:r>
        <w:rPr>
          <w:color w:val="000000"/>
        </w:rPr>
        <w:t xml:space="preserve">una </w:t>
      </w:r>
      <w:r>
        <w:rPr>
          <w:color w:val="58AD6D"/>
        </w:rPr>
        <w:t xml:space="preserve">subida </w:t>
      </w:r>
      <w:r>
        <w:rPr>
          <w:color w:val="000000"/>
        </w:rPr>
        <w:t xml:space="preserve">abusiva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hoy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serán </w:t>
      </w:r>
      <w:r>
        <w:rPr>
          <w:color w:val="6A03D7"/>
        </w:rPr>
        <w:t xml:space="preserve">muchas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asignado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58AD6D"/>
        </w:rPr>
        <w:t xml:space="preserve">social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podrán </w:t>
      </w:r>
      <w:r>
        <w:rPr>
          <w:color w:val="6A03D7"/>
        </w:rPr>
        <w:t xml:space="preserve">instalarse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6A03D7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caseros </w:t>
      </w:r>
      <w:r>
        <w:rPr>
          <w:color w:val="000000"/>
        </w:rPr>
        <w:t xml:space="preserve">es </w:t>
      </w:r>
      <w:r>
        <w:rPr>
          <w:color w:val="6A03D7"/>
        </w:rPr>
        <w:t xml:space="preserve">distinta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58AD6D"/>
        </w:rPr>
        <w:t xml:space="preserve">acosados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subido </w:t>
      </w:r>
      <w:r>
        <w:rPr>
          <w:color w:val="58AD6D"/>
        </w:rPr>
        <w:t xml:space="preserve">alquiler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doce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matrimonio </w:t>
      </w:r>
      <w:r>
        <w:rPr>
          <w:color w:val="6A03D7"/>
        </w:rPr>
        <w:t xml:space="preserve">lleva </w:t>
      </w:r>
      <w:r>
        <w:rPr>
          <w:color w:val="000000"/>
        </w:rPr>
        <w:t xml:space="preserve">ya </w:t>
      </w:r>
      <w:r>
        <w:rPr>
          <w:color w:val="6A03D7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000000"/>
        </w:rPr>
        <w:t xml:space="preserve">pagar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euro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da </w:t>
      </w:r>
      <w:r>
        <w:rPr>
          <w:color w:val="000000"/>
        </w:rPr>
        <w:t xml:space="preserve">luz </w:t>
      </w:r>
      <w:r>
        <w:rPr>
          <w:color w:val="257FBB"/>
        </w:rPr>
        <w:t xml:space="preserve">verde </w:t>
      </w:r>
      <w:r>
        <w:rPr>
          <w:color w:val="000000"/>
        </w:rPr>
        <w:t xml:space="preserve">por </w:t>
      </w:r>
      <w:r>
        <w:rPr>
          <w:color w:val="6A03D7"/>
        </w:rPr>
        <w:t xml:space="preserve">mayoría </w:t>
      </w:r>
      <w:r>
        <w:rPr>
          <w:color w:val="C2527D"/>
        </w:rPr>
        <w:t xml:space="preserve">absoluta </w:t>
      </w:r>
      <w:r>
        <w:rPr>
          <w:color w:val="000000"/>
        </w:rPr>
        <w:t xml:space="preserve">al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C2527D"/>
        </w:rPr>
        <w:t xml:space="preserve">propone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Boris </w:t>
      </w:r>
      <w:r>
        <w:rPr>
          <w:color w:val="304195"/>
        </w:rPr>
        <w:t xml:space="preserve">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58AD6D"/>
        </w:rPr>
        <w:t xml:space="preserve">incluye </w:t>
      </w:r>
      <w:r>
        <w:rPr>
          <w:color w:val="000000"/>
        </w:rPr>
        <w:t xml:space="preserve">la </w:t>
      </w:r>
      <w:r>
        <w:rPr>
          <w:color w:val="6A03D7"/>
        </w:rPr>
        <w:t xml:space="preserve">prohibición </w:t>
      </w:r>
      <w:r>
        <w:rPr>
          <w:color w:val="000000"/>
        </w:rPr>
        <w:t xml:space="preserve">de </w:t>
      </w:r>
      <w:r>
        <w:rPr>
          <w:color w:val="6A03D7"/>
        </w:rPr>
        <w:t xml:space="preserve">nuevas </w:t>
      </w:r>
      <w:r>
        <w:rPr>
          <w:color w:val="D32981"/>
        </w:rPr>
        <w:t xml:space="preserve">prórrogas </w:t>
      </w:r>
      <w:r>
        <w:rPr>
          <w:color w:val="000000"/>
        </w:rPr>
        <w:t xml:space="preserve">más </w:t>
      </w:r>
      <w:r>
        <w:rPr>
          <w:color w:val="C6B48B"/>
        </w:rPr>
        <w:t xml:space="preserve">allá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vuelta </w:t>
      </w:r>
      <w:r>
        <w:rPr>
          <w:color w:val="6A03D7"/>
        </w:rPr>
        <w:t xml:space="preserve">atrás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C6B48B"/>
        </w:rPr>
        <w:t xml:space="preserve">abandonará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C6B48B"/>
        </w:rPr>
        <w:t xml:space="preserve">dentro </w:t>
      </w:r>
      <w:r>
        <w:rPr>
          <w:color w:val="000000"/>
        </w:rPr>
        <w:t xml:space="preserve">de </w:t>
      </w:r>
      <w:r>
        <w:rPr>
          <w:color w:val="6A03D7"/>
        </w:rPr>
        <w:t xml:space="preserve">seis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que </w:t>
      </w:r>
      <w:r>
        <w:rPr>
          <w:color w:val="58AD6D"/>
        </w:rPr>
        <w:t xml:space="preserve">incluye </w:t>
      </w:r>
      <w:r>
        <w:rPr>
          <w:color w:val="58AD6D"/>
        </w:rPr>
        <w:t xml:space="preserve">cambios </w:t>
      </w:r>
      <w:r>
        <w:rPr>
          <w:color w:val="C6B48B"/>
        </w:rPr>
        <w:t xml:space="preserve">importantes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reducir </w:t>
      </w:r>
      <w:r>
        <w:rPr>
          <w:color w:val="000000"/>
        </w:rPr>
        <w:t xml:space="preserve">la </w:t>
      </w:r>
      <w:r>
        <w:rPr>
          <w:color w:val="58AD6D"/>
        </w:rPr>
        <w:t xml:space="preserve">influencia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toma </w:t>
      </w:r>
      <w:r>
        <w:rPr>
          <w:color w:val="000000"/>
        </w:rPr>
        <w:t xml:space="preserve">de </w:t>
      </w:r>
      <w:r>
        <w:rPr>
          <w:color w:val="C6B48B"/>
        </w:rPr>
        <w:t xml:space="preserve">decisiones </w:t>
      </w:r>
      <w:r>
        <w:rPr>
          <w:color w:val="000000"/>
        </w:rPr>
        <w:t xml:space="preserve">. </w:t>
      </w:r>
      <w:r>
        <w:rPr>
          <w:color w:val="304195"/>
        </w:rPr>
        <w:t xml:space="preserve">Londres </w:t>
      </w:r>
      <w:r>
        <w:rPr>
          <w:color w:val="000000"/>
        </w:rPr>
        <w:t xml:space="preserve">, </w:t>
      </w:r>
      <w:r>
        <w:rPr>
          <w:color w:val="000000"/>
        </w:rPr>
        <w:t xml:space="preserve">Eva </w:t>
      </w:r>
      <w:r>
        <w:rPr>
          <w:color w:val="000000"/>
        </w:rPr>
        <w:t xml:space="preserve">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257FBB"/>
        </w:rPr>
        <w:t xml:space="preserve">quiere </w:t>
      </w:r>
      <w:r>
        <w:rPr>
          <w:color w:val="6A03D7"/>
        </w:rPr>
        <w:t xml:space="preserve">librarse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injerencias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C6B48B"/>
        </w:rPr>
        <w:t xml:space="preserve">paralizado </w:t>
      </w:r>
      <w:r>
        <w:rPr>
          <w:color w:val="000000"/>
        </w:rPr>
        <w:t xml:space="preserve">el </w:t>
      </w:r>
      <w:r>
        <w:rPr>
          <w:color w:val="C2527D"/>
        </w:rPr>
        <w:t xml:space="preserve">divorcio </w:t>
      </w:r>
      <w:r>
        <w:rPr>
          <w:color w:val="000000"/>
        </w:rPr>
        <w:t xml:space="preserve">y </w:t>
      </w:r>
      <w:r>
        <w:rPr>
          <w:color w:val="6A03D7"/>
        </w:rPr>
        <w:t xml:space="preserve">limita </w:t>
      </w:r>
      <w:r>
        <w:rPr>
          <w:color w:val="000000"/>
        </w:rPr>
        <w:t xml:space="preserve">el </w:t>
      </w:r>
      <w:r>
        <w:rPr>
          <w:color w:val="58AD6D"/>
        </w:rPr>
        <w:t xml:space="preserve">papel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000000"/>
        </w:rPr>
        <w:t xml:space="preserve">fase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negociación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Boris </w:t>
      </w:r>
      <w:r>
        <w:rPr>
          <w:color w:val="304195"/>
        </w:rPr>
        <w:t xml:space="preserve">Johnson </w:t>
      </w:r>
      <w:r>
        <w:rPr>
          <w:color w:val="000000"/>
        </w:rPr>
        <w:t xml:space="preserve">se </w:t>
      </w:r>
      <w:r>
        <w:rPr>
          <w:color w:val="000000"/>
        </w:rPr>
        <w:t xml:space="preserve">dota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cheque </w:t>
      </w:r>
      <w:r>
        <w:rPr>
          <w:color w:val="000000"/>
        </w:rPr>
        <w:t xml:space="preserve">en </w:t>
      </w:r>
      <w:r>
        <w:rPr>
          <w:color w:val="6A03D7"/>
        </w:rPr>
        <w:t xml:space="preserve">blanco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C6B48B"/>
        </w:rPr>
        <w:t xml:space="preserve">previstos </w:t>
      </w:r>
      <w:r>
        <w:rPr>
          <w:color w:val="000000"/>
        </w:rPr>
        <w:t xml:space="preserve">de </w:t>
      </w:r>
      <w:r>
        <w:rPr>
          <w:color w:val="58AD6D"/>
        </w:rPr>
        <w:t xml:space="preserve">conversaciones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C6B48B"/>
        </w:rPr>
        <w:t xml:space="preserve">consultar </w:t>
      </w:r>
      <w:r>
        <w:rPr>
          <w:color w:val="000000"/>
        </w:rPr>
        <w:t xml:space="preserve">su </w:t>
      </w:r>
      <w:r>
        <w:rPr>
          <w:color w:val="C6B48B"/>
        </w:rPr>
        <w:t xml:space="preserve">estrategia </w:t>
      </w:r>
      <w:r>
        <w:rPr>
          <w:color w:val="000000"/>
        </w:rPr>
        <w:t xml:space="preserve">ni </w:t>
      </w:r>
      <w:r>
        <w:rPr>
          <w:color w:val="58AD6D"/>
        </w:rPr>
        <w:t xml:space="preserve">solicitar </w:t>
      </w:r>
      <w:r>
        <w:rPr>
          <w:color w:val="000000"/>
        </w:rPr>
        <w:t xml:space="preserve">su </w:t>
      </w:r>
      <w:r>
        <w:rPr>
          <w:color w:val="58AD6D"/>
        </w:rPr>
        <w:t xml:space="preserve">autorización </w:t>
      </w:r>
      <w:r>
        <w:rPr>
          <w:color w:val="000000"/>
        </w:rPr>
        <w:t xml:space="preserve">para </w:t>
      </w:r>
      <w:r>
        <w:rPr>
          <w:color w:val="58AD6D"/>
        </w:rPr>
        <w:t xml:space="preserve">definir </w:t>
      </w:r>
      <w:r>
        <w:rPr>
          <w:color w:val="000000"/>
        </w:rPr>
        <w:t xml:space="preserve">la </w:t>
      </w:r>
      <w:r>
        <w:rPr>
          <w:color w:val="58AD6D"/>
        </w:rPr>
        <w:t xml:space="preserve">futura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-Así </w:t>
      </w:r>
      <w:r>
        <w:rPr>
          <w:color w:val="6A03D7"/>
        </w:rPr>
        <w:t xml:space="preserve">celebraba </w:t>
      </w:r>
      <w:r>
        <w:rPr>
          <w:color w:val="000000"/>
        </w:rPr>
        <w:t xml:space="preserve">este </w:t>
      </w:r>
      <w:r>
        <w:rPr>
          <w:color w:val="58AD6D"/>
        </w:rPr>
        <w:t xml:space="preserve">grupo </w:t>
      </w:r>
      <w:r>
        <w:rPr>
          <w:color w:val="000000"/>
        </w:rPr>
        <w:t xml:space="preserve">el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votación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Llevábamos </w:t>
      </w:r>
      <w:r>
        <w:rPr>
          <w:color w:val="000000"/>
        </w:rPr>
        <w:t xml:space="preserve">mucho </w:t>
      </w:r>
      <w:r>
        <w:rPr>
          <w:color w:val="6A03D7"/>
        </w:rPr>
        <w:t xml:space="preserve">tiempo </w:t>
      </w:r>
      <w:r>
        <w:rPr>
          <w:color w:val="6A03D7"/>
        </w:rPr>
        <w:t xml:space="preserve">esperando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. </w:t>
      </w:r>
      <w:r>
        <w:rPr>
          <w:color w:val="58AD6D"/>
        </w:rPr>
        <w:t xml:space="preserve">Dentro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Johnson </w:t>
      </w:r>
      <w:r>
        <w:rPr>
          <w:color w:val="C2527D"/>
        </w:rPr>
        <w:t xml:space="preserve">apoyado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mayoría </w:t>
      </w:r>
      <w:r>
        <w:rPr>
          <w:color w:val="C2527D"/>
        </w:rPr>
        <w:t xml:space="preserve">conservadora </w:t>
      </w:r>
      <w:r>
        <w:rPr>
          <w:color w:val="D28AD2"/>
        </w:rPr>
        <w:t xml:space="preserve">llamaba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tiempo </w:t>
      </w:r>
      <w:r>
        <w:rPr>
          <w:color w:val="000000"/>
        </w:rPr>
        <w:t xml:space="preserve">de </w:t>
      </w:r>
      <w:r>
        <w:rPr>
          <w:color w:val="C6B48B"/>
        </w:rPr>
        <w:t xml:space="preserve">actuar </w:t>
      </w:r>
      <w:r>
        <w:rPr>
          <w:color w:val="6A03D7"/>
        </w:rPr>
        <w:t xml:space="preserve">juntos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6B48B"/>
        </w:rPr>
        <w:t xml:space="preserve">nación </w:t>
      </w:r>
      <w:r>
        <w:rPr>
          <w:color w:val="000000"/>
        </w:rPr>
        <w:t xml:space="preserve">revitalizada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da </w:t>
      </w:r>
      <w:r>
        <w:rPr>
          <w:color w:val="000000"/>
        </w:rPr>
        <w:t xml:space="preserve">luz </w:t>
      </w:r>
      <w:r>
        <w:rPr>
          <w:color w:val="257FBB"/>
        </w:rPr>
        <w:t xml:space="preserve">verde </w:t>
      </w:r>
      <w:r>
        <w:rPr>
          <w:color w:val="000000"/>
        </w:rPr>
        <w:t xml:space="preserve">al </w:t>
      </w:r>
      <w:r>
        <w:rPr>
          <w:color w:val="6A03D7"/>
        </w:rPr>
        <w:t xml:space="preserve">nuevo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6A03D7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texto </w:t>
      </w:r>
      <w:r>
        <w:rPr>
          <w:color w:val="000000"/>
        </w:rPr>
        <w:t xml:space="preserve">que </w:t>
      </w:r>
      <w:r>
        <w:rPr>
          <w:color w:val="58AD6D"/>
        </w:rPr>
        <w:t xml:space="preserve">reduce </w:t>
      </w:r>
      <w:r>
        <w:rPr>
          <w:color w:val="000000"/>
        </w:rPr>
        <w:t xml:space="preserve">la </w:t>
      </w:r>
      <w:r>
        <w:rPr>
          <w:color w:val="58AD6D"/>
        </w:rPr>
        <w:t xml:space="preserve">influencia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con </w:t>
      </w:r>
      <w:r>
        <w:rPr>
          <w:color w:val="C6B48B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Recoge </w:t>
      </w:r>
      <w:r>
        <w:rPr>
          <w:color w:val="000000"/>
        </w:rPr>
        <w:t xml:space="preserve">los </w:t>
      </w:r>
      <w:r>
        <w:rPr>
          <w:color w:val="C6B48B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ciudadanos </w:t>
      </w:r>
      <w:r>
        <w:rPr>
          <w:color w:val="C6B48B"/>
        </w:rPr>
        <w:t xml:space="preserve">europeos </w:t>
      </w:r>
      <w:r>
        <w:rPr>
          <w:color w:val="000000"/>
        </w:rPr>
        <w:t xml:space="preserve">en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2527D"/>
        </w:rPr>
        <w:t xml:space="preserve">británicos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6B48B"/>
        </w:rPr>
        <w:t xml:space="preserve">unión </w:t>
      </w:r>
      <w:r>
        <w:rPr>
          <w:color w:val="000000"/>
        </w:rPr>
        <w:t xml:space="preserve">. </w:t>
      </w:r>
      <w:r>
        <w:rPr>
          <w:color w:val="000000"/>
        </w:rPr>
        <w:t xml:space="preserve">Incluye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32981"/>
        </w:rPr>
        <w:t xml:space="preserve">cortes </w:t>
      </w:r>
      <w:r>
        <w:rPr>
          <w:color w:val="C2527D"/>
        </w:rPr>
        <w:t xml:space="preserve">británicas </w:t>
      </w:r>
      <w:r>
        <w:rPr>
          <w:color w:val="000000"/>
        </w:rPr>
        <w:t xml:space="preserve">puedan </w:t>
      </w:r>
      <w:r>
        <w:rPr>
          <w:color w:val="C6B48B"/>
        </w:rPr>
        <w:t xml:space="preserve">anular </w:t>
      </w:r>
      <w:r>
        <w:rPr>
          <w:color w:val="000000"/>
        </w:rPr>
        <w:t xml:space="preserve">los </w:t>
      </w:r>
      <w:r>
        <w:rPr>
          <w:color w:val="58AD6D"/>
        </w:rPr>
        <w:t xml:space="preserve">fallos </w:t>
      </w:r>
      <w:r>
        <w:rPr>
          <w:color w:val="000000"/>
        </w:rPr>
        <w:t xml:space="preserve">del </w:t>
      </w:r>
      <w:r>
        <w:rPr>
          <w:color w:val="58AD6D"/>
        </w:rPr>
        <w:t xml:space="preserve">tribunal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C6B48B"/>
        </w:rPr>
        <w:t xml:space="preserve">europeo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prohibe </w:t>
      </w:r>
      <w:r>
        <w:rPr>
          <w:color w:val="D32981"/>
        </w:rPr>
        <w:t xml:space="preserve">prórrogas </w:t>
      </w:r>
      <w:r>
        <w:rPr>
          <w:color w:val="000000"/>
        </w:rPr>
        <w:t xml:space="preserve">más </w:t>
      </w:r>
      <w:r>
        <w:rPr>
          <w:color w:val="C6B48B"/>
        </w:rPr>
        <w:t xml:space="preserve">allá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laboristas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6A03D7"/>
        </w:rPr>
        <w:t xml:space="preserve">comercial </w:t>
      </w:r>
      <w:r>
        <w:rPr>
          <w:color w:val="000000"/>
        </w:rPr>
        <w:t xml:space="preserve">con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traer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supermercados </w:t>
      </w:r>
      <w:r>
        <w:rPr>
          <w:color w:val="C2527D"/>
        </w:rPr>
        <w:t xml:space="preserve">británicos </w:t>
      </w:r>
      <w:r>
        <w:rPr>
          <w:color w:val="000000"/>
        </w:rPr>
        <w:t xml:space="preserve">. </w:t>
      </w:r>
      <w:r>
        <w:rPr>
          <w:color w:val="000000"/>
        </w:rPr>
        <w:t xml:space="preserve">Gusanos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zumo </w:t>
      </w:r>
      <w:r>
        <w:rPr>
          <w:color w:val="000000"/>
        </w:rPr>
        <w:t xml:space="preserve">de </w:t>
      </w:r>
      <w:r>
        <w:rPr>
          <w:color w:val="D32981"/>
        </w:rPr>
        <w:t xml:space="preserve">naranja </w:t>
      </w:r>
      <w:r>
        <w:rPr>
          <w:color w:val="000000"/>
        </w:rPr>
        <w:t xml:space="preserve">y </w:t>
      </w:r>
      <w:r>
        <w:rPr>
          <w:color w:val="000000"/>
        </w:rPr>
        <w:t xml:space="preserve">pelo </w:t>
      </w:r>
      <w:r>
        <w:rPr>
          <w:color w:val="000000"/>
        </w:rPr>
        <w:t xml:space="preserve">de </w:t>
      </w:r>
      <w:r>
        <w:rPr>
          <w:color w:val="000000"/>
        </w:rPr>
        <w:t xml:space="preserve">rata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pimentón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C6B48B"/>
        </w:rPr>
        <w:t xml:space="preserve">tramitarán </w:t>
      </w:r>
      <w:r>
        <w:rPr>
          <w:color w:val="6A03D7"/>
        </w:rPr>
        <w:t xml:space="preserve">definitivamente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58AD6D"/>
        </w:rPr>
        <w:t xml:space="preserve">exige </w:t>
      </w:r>
      <w:r>
        <w:rPr>
          <w:color w:val="58AD6D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sometan </w:t>
      </w:r>
      <w:r>
        <w:rPr>
          <w:color w:val="000000"/>
        </w:rPr>
        <w:t xml:space="preserve">a </w:t>
      </w:r>
      <w:r>
        <w:rPr>
          <w:color w:val="58AD6D"/>
        </w:rPr>
        <w:t xml:space="preserve">juicio </w:t>
      </w:r>
      <w:r>
        <w:rPr>
          <w:color w:val="C6B48B"/>
        </w:rPr>
        <w:t xml:space="preserve">político </w:t>
      </w:r>
      <w:r>
        <w:rPr>
          <w:color w:val="58AD6D"/>
        </w:rPr>
        <w:t xml:space="preserve">inmediatamente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hace </w:t>
      </w:r>
      <w:r>
        <w:rPr>
          <w:color w:val="000000"/>
        </w:rPr>
        <w:t xml:space="preserve">esta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304195"/>
        </w:rPr>
        <w:t xml:space="preserve">reticencias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líder </w:t>
      </w:r>
      <w:r>
        <w:rPr>
          <w:color w:val="C6B48B"/>
        </w:rPr>
        <w:t xml:space="preserve">demócrata </w:t>
      </w:r>
      <w:r>
        <w:rPr>
          <w:color w:val="000000"/>
        </w:rPr>
        <w:t xml:space="preserve">Nancy </w:t>
      </w:r>
      <w:r>
        <w:rPr>
          <w:color w:val="000000"/>
        </w:rPr>
        <w:t xml:space="preserve">Pelosi </w:t>
      </w:r>
      <w:r>
        <w:rPr>
          <w:color w:val="000000"/>
        </w:rPr>
        <w:t xml:space="preserve">a </w:t>
      </w:r>
      <w:r>
        <w:rPr>
          <w:color w:val="58AD6D"/>
        </w:rPr>
        <w:t xml:space="preserve">enviar </w:t>
      </w:r>
      <w:r>
        <w:rPr>
          <w:color w:val="000000"/>
        </w:rPr>
        <w:t xml:space="preserve">al </w:t>
      </w:r>
      <w:r>
        <w:rPr>
          <w:color w:val="C6B48B"/>
        </w:rPr>
        <w:t xml:space="preserve">Senado </w:t>
      </w:r>
      <w:r>
        <w:rPr>
          <w:color w:val="000000"/>
        </w:rPr>
        <w:t xml:space="preserve">los </w:t>
      </w:r>
      <w:r>
        <w:rPr>
          <w:color w:val="C6B48B"/>
        </w:rPr>
        <w:t xml:space="preserve">artículos </w:t>
      </w:r>
      <w:r>
        <w:rPr>
          <w:color w:val="000000"/>
        </w:rPr>
        <w:t xml:space="preserve">del </w:t>
      </w:r>
      <w:r>
        <w:rPr>
          <w:color w:val="000000"/>
        </w:rPr>
        <w:t xml:space="preserve">Impeachment </w:t>
      </w:r>
      <w:r>
        <w:rPr>
          <w:color w:val="000000"/>
        </w:rPr>
        <w:t xml:space="preserve">, </w:t>
      </w:r>
      <w:r>
        <w:rPr>
          <w:color w:val="6A03D7"/>
        </w:rPr>
        <w:t xml:space="preserve">indispensables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lleve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Nancy </w:t>
      </w:r>
      <w:r>
        <w:rPr>
          <w:color w:val="000000"/>
        </w:rPr>
        <w:t xml:space="preserve">Pelosi </w:t>
      </w:r>
      <w:r>
        <w:rPr>
          <w:color w:val="000000"/>
        </w:rPr>
        <w:t xml:space="preserve">, </w:t>
      </w:r>
      <w:r>
        <w:rPr>
          <w:color w:val="257FBB"/>
        </w:rPr>
        <w:t xml:space="preserve">quiere </w:t>
      </w:r>
      <w:r>
        <w:rPr>
          <w:color w:val="000000"/>
        </w:rPr>
        <w:t xml:space="preserve">dejar </w:t>
      </w:r>
      <w:r>
        <w:rPr>
          <w:color w:val="C2527D"/>
        </w:rPr>
        <w:t xml:space="preserve">pactado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será </w:t>
      </w:r>
      <w:r>
        <w:rPr>
          <w:color w:val="000000"/>
        </w:rPr>
        <w:t xml:space="preserve">ese </w:t>
      </w:r>
      <w:r>
        <w:rPr>
          <w:color w:val="58AD6D"/>
        </w:rPr>
        <w:t xml:space="preserve">juicio </w:t>
      </w:r>
      <w:r>
        <w:rPr>
          <w:color w:val="000000"/>
        </w:rPr>
        <w:t xml:space="preserve">y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testificarán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58AD6D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6B48B"/>
        </w:rPr>
        <w:t xml:space="preserve">garantías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republicanos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58AD6D"/>
        </w:rPr>
        <w:t xml:space="preserve">permitir </w:t>
      </w:r>
      <w:r>
        <w:rPr>
          <w:color w:val="000000"/>
        </w:rPr>
        <w:t xml:space="preserve">un </w:t>
      </w:r>
      <w:r>
        <w:rPr>
          <w:color w:val="58AD6D"/>
        </w:rPr>
        <w:t xml:space="preserve">juicio </w:t>
      </w:r>
      <w:r>
        <w:rPr>
          <w:color w:val="D32981"/>
        </w:rPr>
        <w:t xml:space="preserve">justo </w:t>
      </w:r>
      <w:r>
        <w:rPr>
          <w:color w:val="000000"/>
        </w:rPr>
        <w:t xml:space="preserve">.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, </w:t>
      </w:r>
      <w:r>
        <w:rPr>
          <w:color w:val="C6B48B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32981"/>
        </w:rPr>
        <w:t xml:space="preserve">situación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C6B48B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sale </w:t>
      </w:r>
      <w:r>
        <w:rPr>
          <w:color w:val="C2527D"/>
        </w:rPr>
        <w:t xml:space="preserve">adelante </w:t>
      </w:r>
      <w:r>
        <w:rPr>
          <w:color w:val="000000"/>
        </w:rPr>
        <w:t xml:space="preserve">este </w:t>
      </w:r>
      <w:r>
        <w:rPr>
          <w:color w:val="C6B48B"/>
        </w:rPr>
        <w:t xml:space="preserve">proceso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6A03D7"/>
        </w:rPr>
        <w:t xml:space="preserve">expertos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6B48B"/>
        </w:rPr>
        <w:t xml:space="preserve">comunique </w:t>
      </w:r>
      <w:r>
        <w:rPr>
          <w:color w:val="000000"/>
        </w:rPr>
        <w:t xml:space="preserve">al </w:t>
      </w:r>
      <w:r>
        <w:rPr>
          <w:color w:val="C6B48B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hubiese </w:t>
      </w:r>
      <w:r>
        <w:rPr>
          <w:color w:val="000000"/>
        </w:rPr>
        <w:t xml:space="preserve">pasado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demócratas </w:t>
      </w:r>
      <w:r>
        <w:rPr>
          <w:color w:val="257FBB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6B48B"/>
        </w:rPr>
        <w:t xml:space="preserve">garantice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D28AD2"/>
        </w:rPr>
        <w:t xml:space="preserve">llamar </w:t>
      </w:r>
      <w:r>
        <w:rPr>
          <w:color w:val="000000"/>
        </w:rPr>
        <w:t xml:space="preserve">a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. </w:t>
      </w:r>
      <w:r>
        <w:rPr>
          <w:color w:val="000000"/>
        </w:rPr>
        <w:t xml:space="preserve">Piensan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C6B48B"/>
        </w:rPr>
        <w:t xml:space="preserve">manera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000000"/>
        </w:rPr>
        <w:t xml:space="preserve">no </w:t>
      </w:r>
      <w:r>
        <w:rPr>
          <w:color w:val="6A03D7"/>
        </w:rPr>
        <w:t xml:space="preserve">terminar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D32981"/>
        </w:rPr>
        <w:t xml:space="preserve">fuerte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. </w:t>
      </w:r>
      <w:r>
        <w:rPr>
          <w:color w:val="257FBB"/>
        </w:rPr>
        <w:t xml:space="preserve">Sabe </w:t>
      </w:r>
      <w:r>
        <w:rPr>
          <w:color w:val="000000"/>
        </w:rPr>
        <w:t xml:space="preserve">que </w:t>
      </w:r>
      <w:r>
        <w:rPr>
          <w:color w:val="58AD6D"/>
        </w:rPr>
        <w:t xml:space="preserve">nunca </w:t>
      </w:r>
      <w:r>
        <w:rPr>
          <w:color w:val="000000"/>
        </w:rPr>
        <w:t xml:space="preserve">han </w:t>
      </w:r>
      <w:r>
        <w:rPr>
          <w:color w:val="6A03D7"/>
        </w:rPr>
        <w:t xml:space="preserve">acabado </w:t>
      </w:r>
      <w:r>
        <w:rPr>
          <w:color w:val="000000"/>
        </w:rPr>
        <w:t xml:space="preserve">en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fue </w:t>
      </w:r>
      <w:r>
        <w:rPr>
          <w:color w:val="000000"/>
        </w:rPr>
        <w:t xml:space="preserve">en </w:t>
      </w:r>
      <w:r>
        <w:rPr>
          <w:color w:val="000000"/>
        </w:rPr>
        <w:t xml:space="preserve">1868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000000"/>
        </w:rPr>
        <w:t xml:space="preserve">a </w:t>
      </w:r>
      <w:r>
        <w:rPr>
          <w:color w:val="000000"/>
        </w:rPr>
        <w:t xml:space="preserve">Bill </w:t>
      </w:r>
      <w:r>
        <w:rPr>
          <w:color w:val="000000"/>
        </w:rPr>
        <w:t xml:space="preserve">Clinton </w:t>
      </w:r>
      <w:r>
        <w:rPr>
          <w:color w:val="000000"/>
        </w:rPr>
        <w:t xml:space="preserve">por </w:t>
      </w:r>
      <w:r>
        <w:rPr>
          <w:color w:val="58AD6D"/>
        </w:rPr>
        <w:t xml:space="preserve">mentir </w:t>
      </w:r>
      <w:r>
        <w:rPr>
          <w:color w:val="000000"/>
        </w:rPr>
        <w:t xml:space="preserve">bajo </w:t>
      </w:r>
      <w:r>
        <w:rPr>
          <w:color w:val="000000"/>
        </w:rPr>
        <w:t xml:space="preserve">juramento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tuve </w:t>
      </w:r>
      <w:r>
        <w:rPr>
          <w:color w:val="58AD6D"/>
        </w:rPr>
        <w:t xml:space="preserve">relaciones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creyó </w:t>
      </w:r>
      <w:r>
        <w:rPr>
          <w:color w:val="58AD6D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58AD6D"/>
        </w:rPr>
        <w:t xml:space="preserve">decidió </w:t>
      </w:r>
      <w:r>
        <w:rPr>
          <w:color w:val="000000"/>
        </w:rPr>
        <w:t xml:space="preserve">no </w:t>
      </w:r>
      <w:r>
        <w:rPr>
          <w:color w:val="6A03D7"/>
        </w:rPr>
        <w:t xml:space="preserve">echarle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decir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58AD6D"/>
        </w:rPr>
        <w:t xml:space="preserve">nadie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decir </w:t>
      </w:r>
      <w:r>
        <w:rPr>
          <w:color w:val="000000"/>
        </w:rPr>
        <w:t xml:space="preserve">de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Siento </w:t>
      </w:r>
      <w:r>
        <w:rPr>
          <w:color w:val="000000"/>
        </w:rPr>
        <w:t xml:space="preserve">mucho </w:t>
      </w:r>
      <w:r>
        <w:rPr>
          <w:color w:val="000000"/>
        </w:rPr>
        <w:t xml:space="preserve">haber </w:t>
      </w:r>
      <w:r>
        <w:rPr>
          <w:color w:val="000000"/>
        </w:rPr>
        <w:t xml:space="preserve">dado </w:t>
      </w:r>
      <w:r>
        <w:rPr>
          <w:color w:val="000000"/>
        </w:rPr>
        <w:t xml:space="preserve">pie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. </w:t>
      </w:r>
      <w:r>
        <w:rPr>
          <w:color w:val="AEA78F"/>
        </w:rPr>
        <w:t xml:space="preserve">Nixon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criminal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por </w:t>
      </w:r>
      <w:r>
        <w:rPr>
          <w:color w:val="58AD6D"/>
        </w:rPr>
        <w:t xml:space="preserve">espionaje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demócratas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porque </w:t>
      </w:r>
      <w:r>
        <w:rPr>
          <w:color w:val="C2527D"/>
        </w:rPr>
        <w:t xml:space="preserve">dimitió </w:t>
      </w:r>
      <w:r>
        <w:rPr>
          <w:color w:val="000000"/>
        </w:rPr>
        <w:t xml:space="preserve">al </w:t>
      </w:r>
      <w:r>
        <w:rPr>
          <w:color w:val="6A03D7"/>
        </w:rPr>
        <w:t xml:space="preserve">darse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6A03D7"/>
        </w:rPr>
        <w:t xml:space="preserve">echar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6A03D7"/>
        </w:rPr>
        <w:t xml:space="preserve">admira </w:t>
      </w:r>
      <w:r>
        <w:rPr>
          <w:color w:val="000000"/>
        </w:rPr>
        <w:t xml:space="preserve">a </w:t>
      </w:r>
      <w:r>
        <w:rPr>
          <w:color w:val="AEA78F"/>
        </w:rPr>
        <w:t xml:space="preserve">Nixon </w:t>
      </w:r>
      <w:r>
        <w:rPr>
          <w:color w:val="000000"/>
        </w:rPr>
        <w:t xml:space="preserve">y </w:t>
      </w:r>
      <w:r>
        <w:rPr>
          <w:color w:val="6A03D7"/>
        </w:rPr>
        <w:t xml:space="preserve">presume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foto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ahora </w:t>
      </w:r>
      <w:r>
        <w:rPr>
          <w:color w:val="58AD6D"/>
        </w:rPr>
        <w:t xml:space="preserve">ambos </w:t>
      </w:r>
      <w:r>
        <w:rPr>
          <w:color w:val="58AD6D"/>
        </w:rPr>
        <w:t xml:space="preserve">comparten </w:t>
      </w:r>
      <w:r>
        <w:rPr>
          <w:color w:val="000000"/>
        </w:rPr>
        <w:t xml:space="preserve">haber </w:t>
      </w:r>
      <w:r>
        <w:rPr>
          <w:color w:val="6A03D7"/>
        </w:rPr>
        <w:t xml:space="preserve">llegado </w:t>
      </w:r>
      <w:r>
        <w:rPr>
          <w:color w:val="000000"/>
        </w:rPr>
        <w:t xml:space="preserve">más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6A03D7"/>
        </w:rPr>
        <w:t xml:space="preserve">antiguo </w:t>
      </w:r>
      <w:r>
        <w:rPr>
          <w:color w:val="000000"/>
        </w:rPr>
        <w:t xml:space="preserve">monopolio </w:t>
      </w:r>
      <w:r>
        <w:rPr>
          <w:color w:val="58AD6D"/>
        </w:rPr>
        <w:t xml:space="preserve">telefónico </w:t>
      </w:r>
      <w:r>
        <w:rPr>
          <w:color w:val="6A03D7"/>
        </w:rPr>
        <w:t xml:space="preserve">francés </w:t>
      </w:r>
      <w:r>
        <w:rPr>
          <w:color w:val="000000"/>
        </w:rPr>
        <w:t xml:space="preserve">, </w:t>
      </w:r>
      <w:r>
        <w:rPr>
          <w:color w:val="000000"/>
        </w:rPr>
        <w:t xml:space="preserve">France </w:t>
      </w:r>
      <w:r>
        <w:rPr>
          <w:color w:val="000000"/>
        </w:rPr>
        <w:t xml:space="preserve">Telecóm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6A03D7"/>
        </w:rPr>
        <w:t xml:space="preserve">antiguos </w:t>
      </w:r>
      <w:r>
        <w:rPr>
          <w:color w:val="C6B48B"/>
        </w:rPr>
        <w:t xml:space="preserve">directivos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58AD6D"/>
        </w:rPr>
        <w:t xml:space="preserve">multas </w:t>
      </w:r>
      <w:r>
        <w:rPr>
          <w:color w:val="000000"/>
        </w:rPr>
        <w:t xml:space="preserve">por </w:t>
      </w:r>
      <w:r>
        <w:rPr>
          <w:color w:val="58AD6D"/>
        </w:rPr>
        <w:t xml:space="preserve">acoso </w:t>
      </w:r>
      <w:r>
        <w:rPr>
          <w:color w:val="58AD6D"/>
        </w:rPr>
        <w:t xml:space="preserve">moral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58AD6D"/>
        </w:rPr>
        <w:t xml:space="preserve">diez </w:t>
      </w:r>
      <w:r>
        <w:rPr>
          <w:color w:val="58AD6D"/>
        </w:rPr>
        <w:t xml:space="preserve">años </w:t>
      </w:r>
      <w:r>
        <w:rPr>
          <w:color w:val="000000"/>
        </w:rPr>
        <w:t xml:space="preserve">sus </w:t>
      </w:r>
      <w:r>
        <w:rPr>
          <w:color w:val="C6B48B"/>
        </w:rPr>
        <w:t xml:space="preserve">medidas </w:t>
      </w:r>
      <w:r>
        <w:rPr>
          <w:color w:val="6A03D7"/>
        </w:rPr>
        <w:t xml:space="preserve">drásticas </w:t>
      </w:r>
      <w:r>
        <w:rPr>
          <w:color w:val="000000"/>
        </w:rPr>
        <w:t xml:space="preserve">para </w:t>
      </w:r>
      <w:r>
        <w:rPr>
          <w:color w:val="D32981"/>
        </w:rPr>
        <w:t xml:space="preserve">deshacerse </w:t>
      </w:r>
      <w:r>
        <w:rPr>
          <w:color w:val="000000"/>
        </w:rPr>
        <w:t xml:space="preserve">de </w:t>
      </w:r>
      <w:r>
        <w:rPr>
          <w:color w:val="000000"/>
        </w:rPr>
        <w:t xml:space="preserve">22.000 </w:t>
      </w:r>
      <w:r>
        <w:rPr>
          <w:color w:val="58AD6D"/>
        </w:rPr>
        <w:t xml:space="preserve">empleados </w:t>
      </w:r>
      <w:r>
        <w:rPr>
          <w:color w:val="000000"/>
        </w:rPr>
        <w:t xml:space="preserve">se </w:t>
      </w:r>
      <w:r>
        <w:rPr>
          <w:color w:val="58AD6D"/>
        </w:rPr>
        <w:t xml:space="preserve">relacionaron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19 </w:t>
      </w:r>
      <w:r>
        <w:rPr>
          <w:color w:val="58AD6D"/>
        </w:rPr>
        <w:t xml:space="preserve">suicidios </w:t>
      </w:r>
      <w:r>
        <w:rPr>
          <w:color w:val="000000"/>
        </w:rPr>
        <w:t xml:space="preserve">. </w:t>
      </w:r>
      <w:r>
        <w:rPr>
          <w:color w:val="000000"/>
        </w:rPr>
        <w:t xml:space="preserve">-Francia </w:t>
      </w:r>
      <w:r>
        <w:rPr>
          <w:color w:val="58AD6D"/>
        </w:rPr>
        <w:t xml:space="preserve">multa </w:t>
      </w:r>
      <w:r>
        <w:rPr>
          <w:color w:val="000000"/>
        </w:rPr>
        <w:t xml:space="preserve">a </w:t>
      </w:r>
      <w:r>
        <w:rPr>
          <w:color w:val="58AD6D"/>
        </w:rPr>
        <w:t xml:space="preserve">Google </w:t>
      </w:r>
      <w:r>
        <w:rPr>
          <w:color w:val="000000"/>
        </w:rPr>
        <w:t xml:space="preserve">con </w:t>
      </w:r>
      <w:r>
        <w:rPr>
          <w:color w:val="000000"/>
        </w:rPr>
        <w:t xml:space="preserve">150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58AD6D"/>
        </w:rPr>
        <w:t xml:space="preserve">abuso </w:t>
      </w:r>
      <w:r>
        <w:rPr>
          <w:color w:val="000000"/>
        </w:rPr>
        <w:t xml:space="preserve">de </w:t>
      </w:r>
      <w:r>
        <w:rPr>
          <w:color w:val="C2527D"/>
        </w:rPr>
        <w:t xml:space="preserve">posición </w:t>
      </w:r>
      <w:r>
        <w:rPr>
          <w:color w:val="6A03D7"/>
        </w:rPr>
        <w:t xml:space="preserve">dominante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autoridad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competencia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buscador </w:t>
      </w:r>
      <w:r>
        <w:rPr>
          <w:color w:val="C6B48B"/>
        </w:rPr>
        <w:t xml:space="preserve">impone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anunciantes </w:t>
      </w:r>
      <w:r>
        <w:rPr>
          <w:color w:val="C2527D"/>
        </w:rPr>
        <w:t xml:space="preserve">condiciones </w:t>
      </w:r>
      <w:r>
        <w:rPr>
          <w:color w:val="000000"/>
        </w:rPr>
        <w:t xml:space="preserve">discriminatorias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000000"/>
        </w:rPr>
        <w:t xml:space="preserve">transparentes </w:t>
      </w:r>
      <w:r>
        <w:rPr>
          <w:color w:val="000000"/>
        </w:rPr>
        <w:t xml:space="preserve">. </w:t>
      </w:r>
      <w:r>
        <w:rPr>
          <w:color w:val="58AD6D"/>
        </w:rPr>
        <w:t xml:space="preserve">Google </w:t>
      </w:r>
      <w:r>
        <w:rPr>
          <w:color w:val="000000"/>
        </w:rPr>
        <w:t xml:space="preserve">ha </w:t>
      </w:r>
      <w:r>
        <w:rPr>
          <w:color w:val="C6B48B"/>
        </w:rPr>
        <w:t xml:space="preserve">anunciado </w:t>
      </w:r>
      <w:r>
        <w:rPr>
          <w:color w:val="000000"/>
        </w:rPr>
        <w:t xml:space="preserve">que </w:t>
      </w:r>
      <w:r>
        <w:rPr>
          <w:color w:val="58AD6D"/>
        </w:rPr>
        <w:t xml:space="preserve">recurrirá </w:t>
      </w:r>
      <w:r>
        <w:rPr>
          <w:color w:val="000000"/>
        </w:rPr>
        <w:t xml:space="preserve">la </w:t>
      </w:r>
      <w:r>
        <w:rPr>
          <w:color w:val="58AD6D"/>
        </w:rPr>
        <w:t xml:space="preserve">sanción </w:t>
      </w:r>
      <w:r>
        <w:rPr>
          <w:color w:val="000000"/>
        </w:rPr>
        <w:t xml:space="preserve">. </w:t>
      </w:r>
      <w:r>
        <w:rPr>
          <w:color w:val="000000"/>
        </w:rPr>
        <w:t xml:space="preserve">-Identificado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000000"/>
        </w:rPr>
        <w:t xml:space="preserve">fue </w:t>
      </w:r>
      <w:r>
        <w:rPr>
          <w:color w:val="D32981"/>
        </w:rPr>
        <w:t xml:space="preserve">abrió </w:t>
      </w:r>
      <w:r>
        <w:rPr>
          <w:color w:val="D28AD2"/>
        </w:rPr>
        <w:t xml:space="preserve">fuego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servicios </w:t>
      </w:r>
      <w:r>
        <w:rPr>
          <w:color w:val="58AD6D"/>
        </w:rPr>
        <w:t xml:space="preserve">secretos </w:t>
      </w:r>
      <w:r>
        <w:rPr>
          <w:color w:val="000000"/>
        </w:rPr>
        <w:t xml:space="preserve">de </w:t>
      </w:r>
      <w:r>
        <w:rPr>
          <w:color w:val="4C4127"/>
        </w:rPr>
        <w:t xml:space="preserve">Rusia </w:t>
      </w:r>
      <w:r>
        <w:rPr>
          <w:color w:val="000000"/>
        </w:rPr>
        <w:t xml:space="preserve">en </w:t>
      </w:r>
      <w:r>
        <w:rPr>
          <w:color w:val="D32981"/>
        </w:rPr>
        <w:t xml:space="preserve">Moscú </w:t>
      </w:r>
      <w:r>
        <w:rPr>
          <w:color w:val="000000"/>
        </w:rPr>
        <w:t xml:space="preserve">. </w:t>
      </w:r>
      <w:r>
        <w:rPr>
          <w:color w:val="6A03D7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04195"/>
        </w:rPr>
        <w:t xml:space="preserve">abatido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antiguo </w:t>
      </w:r>
      <w:r>
        <w:rPr>
          <w:color w:val="C2527D"/>
        </w:rPr>
        <w:t xml:space="preserve">vigilante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58AD6D"/>
        </w:rPr>
        <w:t xml:space="preserve">licencia </w:t>
      </w:r>
      <w:r>
        <w:rPr>
          <w:color w:val="000000"/>
        </w:rPr>
        <w:t xml:space="preserve">para </w:t>
      </w:r>
      <w:r>
        <w:rPr>
          <w:color w:val="6A03D7"/>
        </w:rPr>
        <w:t xml:space="preserve">portar </w:t>
      </w:r>
      <w:r>
        <w:rPr>
          <w:color w:val="58AD6D"/>
        </w:rPr>
        <w:t xml:space="preserve">armas </w:t>
      </w:r>
      <w:r>
        <w:rPr>
          <w:color w:val="000000"/>
        </w:rPr>
        <w:t xml:space="preserve">. </w:t>
      </w:r>
      <w:r>
        <w:rPr>
          <w:color w:val="000000"/>
        </w:rPr>
        <w:t xml:space="preserve">-Estalla </w:t>
      </w:r>
      <w:r>
        <w:rPr>
          <w:color w:val="000000"/>
        </w:rPr>
        <w:t xml:space="preserve">una </w:t>
      </w:r>
      <w:r>
        <w:rPr>
          <w:color w:val="6A03D7"/>
        </w:rPr>
        <w:t xml:space="preserve">bomba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D32981"/>
        </w:rPr>
        <w:t xml:space="preserve">ruinas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varios </w:t>
      </w:r>
      <w:r>
        <w:rPr>
          <w:color w:val="6A03D7"/>
        </w:rPr>
        <w:t xml:space="preserve">cascos </w:t>
      </w:r>
      <w:r>
        <w:rPr>
          <w:color w:val="6A03D7"/>
        </w:rPr>
        <w:t xml:space="preserve">blancos </w:t>
      </w:r>
      <w:r>
        <w:rPr>
          <w:color w:val="58AD6D"/>
        </w:rPr>
        <w:t xml:space="preserve">trataban </w:t>
      </w:r>
      <w:r>
        <w:rPr>
          <w:color w:val="000000"/>
        </w:rPr>
        <w:t xml:space="preserve">de </w:t>
      </w:r>
      <w:r>
        <w:rPr>
          <w:color w:val="D32981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D32981"/>
        </w:rPr>
        <w:t xml:space="preserve">atrapada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D28AD2"/>
        </w:rPr>
        <w:t xml:space="preserve">escombros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en </w:t>
      </w:r>
      <w:r>
        <w:rPr>
          <w:color w:val="4C4127"/>
        </w:rPr>
        <w:t xml:space="preserve">Siria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angustiosa </w:t>
      </w:r>
      <w:r>
        <w:rPr>
          <w:color w:val="D32981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rescate </w:t>
      </w:r>
      <w:r>
        <w:rPr>
          <w:color w:val="6A03D7"/>
        </w:rPr>
        <w:t xml:space="preserve">acabó </w:t>
      </w:r>
      <w:r>
        <w:rPr>
          <w:color w:val="257FBB"/>
        </w:rPr>
        <w:t xml:space="preserve">bien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pequeña </w:t>
      </w:r>
      <w:r>
        <w:rPr>
          <w:color w:val="000000"/>
        </w:rPr>
        <w:t xml:space="preserve">pudo </w:t>
      </w:r>
      <w:r>
        <w:rPr>
          <w:color w:val="000000"/>
        </w:rPr>
        <w:t xml:space="preserve">ser </w:t>
      </w:r>
      <w:r>
        <w:rPr>
          <w:color w:val="6A03D7"/>
        </w:rPr>
        <w:t xml:space="preserve">salvada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6A03D7"/>
        </w:rPr>
        <w:t xml:space="preserve">tres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graves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D28AD2"/>
        </w:rPr>
        <w:t xml:space="preserve">arrasando </w:t>
      </w:r>
      <w:r>
        <w:rPr>
          <w:color w:val="D32981"/>
        </w:rPr>
        <w:t xml:space="preserve">Australia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son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que </w:t>
      </w:r>
      <w:r>
        <w:rPr>
          <w:color w:val="C6B48B"/>
        </w:rPr>
        <w:t xml:space="preserve">participaban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28AD2"/>
        </w:rPr>
        <w:t xml:space="preserve">labores </w:t>
      </w:r>
      <w:r>
        <w:rPr>
          <w:color w:val="000000"/>
        </w:rPr>
        <w:t xml:space="preserve">de </w:t>
      </w:r>
      <w:r>
        <w:rPr>
          <w:color w:val="D28AD2"/>
        </w:rPr>
        <w:t xml:space="preserve">extinción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altas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58AD6D"/>
        </w:rPr>
        <w:t xml:space="preserve">favorecen </w:t>
      </w:r>
      <w:r>
        <w:rPr>
          <w:color w:val="000000"/>
        </w:rPr>
        <w:t xml:space="preserve">la </w:t>
      </w:r>
      <w:r>
        <w:rPr>
          <w:color w:val="6A03D7"/>
        </w:rPr>
        <w:t xml:space="preserve">expansión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D32981"/>
        </w:rPr>
        <w:t xml:space="preserve">tregua </w:t>
      </w:r>
      <w:r>
        <w:rPr>
          <w:color w:val="000000"/>
        </w:rPr>
        <w:t xml:space="preserve">en </w:t>
      </w:r>
      <w:r>
        <w:rPr>
          <w:color w:val="D32981"/>
        </w:rPr>
        <w:t xml:space="preserve">Australia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7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declaró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D32981"/>
        </w:rPr>
        <w:t xml:space="preserve">emergencia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Nueva </w:t>
      </w:r>
      <w:r>
        <w:rPr>
          <w:color w:val="000000"/>
        </w:rPr>
        <w:t xml:space="preserve">Gales </w:t>
      </w:r>
      <w:r>
        <w:rPr>
          <w:color w:val="000000"/>
        </w:rPr>
        <w:t xml:space="preserve">del </w:t>
      </w:r>
      <w:r>
        <w:rPr>
          <w:color w:val="6A03D7"/>
        </w:rPr>
        <w:t xml:space="preserve">Sur </w:t>
      </w:r>
      <w:r>
        <w:rPr>
          <w:color w:val="6A03D7"/>
        </w:rPr>
        <w:t xml:space="preserve">cuya </w:t>
      </w:r>
      <w:r>
        <w:rPr>
          <w:color w:val="6A03D7"/>
        </w:rPr>
        <w:t xml:space="preserve">superficie </w:t>
      </w:r>
      <w:r>
        <w:rPr>
          <w:color w:val="000000"/>
        </w:rPr>
        <w:t xml:space="preserve">es </w:t>
      </w:r>
      <w:r>
        <w:rPr>
          <w:color w:val="6A03D7"/>
        </w:rPr>
        <w:t xml:space="preserve">casi </w:t>
      </w:r>
      <w:r>
        <w:rPr>
          <w:color w:val="000000"/>
        </w:rPr>
        <w:t xml:space="preserve">el </w:t>
      </w:r>
      <w:r>
        <w:rPr>
          <w:color w:val="6A03D7"/>
        </w:rPr>
        <w:t xml:space="preserve">doble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tiene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2.000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C6B48B"/>
        </w:rPr>
        <w:t xml:space="preserve">frente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D32981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6B48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6A03D7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ello </w:t>
      </w:r>
      <w:r>
        <w:rPr>
          <w:color w:val="000000"/>
        </w:rPr>
        <w:t xml:space="preserve">se </w:t>
      </w:r>
      <w:r>
        <w:rPr>
          <w:color w:val="58AD6D"/>
        </w:rPr>
        <w:t xml:space="preserve">añaden </w:t>
      </w:r>
      <w:r>
        <w:rPr>
          <w:color w:val="000000"/>
        </w:rPr>
        <w:t xml:space="preserve">las </w:t>
      </w:r>
      <w:r>
        <w:rPr>
          <w:color w:val="6A03D7"/>
        </w:rPr>
        <w:t xml:space="preserve">elevadas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6A03D7"/>
        </w:rPr>
        <w:t xml:space="preserve">sufre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han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dos </w:t>
      </w:r>
      <w:r>
        <w:rPr>
          <w:color w:val="D28AD2"/>
        </w:rPr>
        <w:t xml:space="preserve">bomberos </w:t>
      </w:r>
      <w:r>
        <w:rPr>
          <w:color w:val="D32981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6 </w:t>
      </w:r>
      <w:r>
        <w:rPr>
          <w:color w:val="000000"/>
        </w:rPr>
        <w:t xml:space="preserve">las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3 </w:t>
      </w:r>
      <w:r>
        <w:rPr>
          <w:color w:val="000000"/>
        </w:rPr>
        <w:t xml:space="preserve">han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D28AD2"/>
        </w:rPr>
        <w:t xml:space="preserve">quemado </w:t>
      </w:r>
      <w:r>
        <w:rPr>
          <w:color w:val="000000"/>
        </w:rPr>
        <w:t xml:space="preserve">3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D28AD2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han </w:t>
      </w:r>
      <w:r>
        <w:rPr>
          <w:color w:val="D32981"/>
        </w:rPr>
        <w:t xml:space="preserve">quedado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la </w:t>
      </w:r>
      <w:r>
        <w:rPr>
          <w:color w:val="66F323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6A03D7"/>
        </w:rPr>
        <w:t xml:space="preserve">socorridos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800 </w:t>
      </w:r>
      <w:r>
        <w:rPr>
          <w:color w:val="D32981"/>
        </w:rPr>
        <w:t xml:space="preserve">hogares </w:t>
      </w:r>
      <w:r>
        <w:rPr>
          <w:color w:val="D28AD2"/>
        </w:rPr>
        <w:t xml:space="preserve">calcinados </w:t>
      </w:r>
      <w:r>
        <w:rPr>
          <w:color w:val="000000"/>
        </w:rPr>
        <w:t xml:space="preserve">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6A03D7"/>
        </w:rPr>
        <w:t xml:space="preserve">casi </w:t>
      </w:r>
      <w:r>
        <w:rPr>
          <w:color w:val="6A03D7"/>
        </w:rPr>
        <w:t xml:space="preserve">pierden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6A03D7"/>
        </w:rPr>
        <w:t xml:space="preserve">logró </w:t>
      </w:r>
      <w:r>
        <w:rPr>
          <w:color w:val="6A03D7"/>
        </w:rPr>
        <w:t xml:space="preserve">escapar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llamas </w:t>
      </w:r>
      <w:r>
        <w:rPr>
          <w:color w:val="000000"/>
        </w:rPr>
        <w:t xml:space="preserve">al </w:t>
      </w:r>
      <w:r>
        <w:rPr>
          <w:color w:val="6A03D7"/>
        </w:rPr>
        <w:t xml:space="preserve">volante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D32981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australianos </w:t>
      </w:r>
      <w:r>
        <w:rPr>
          <w:color w:val="58AD6D"/>
        </w:rPr>
        <w:t xml:space="preserve">exigen </w:t>
      </w:r>
      <w:r>
        <w:rPr>
          <w:color w:val="C6B48B"/>
        </w:rPr>
        <w:t xml:space="preserve">soluciones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D28AD2"/>
        </w:rPr>
        <w:t xml:space="preserve">Emergencia </w:t>
      </w:r>
      <w:r>
        <w:rPr>
          <w:color w:val="C2527D"/>
        </w:rPr>
        <w:t xml:space="preserve">climática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C6B48B"/>
        </w:rPr>
        <w:t xml:space="preserve">actúe </w:t>
      </w:r>
      <w:r>
        <w:rPr>
          <w:color w:val="C6B48B"/>
        </w:rPr>
        <w:t xml:space="preserve">frente </w:t>
      </w:r>
      <w:r>
        <w:rPr>
          <w:color w:val="000000"/>
        </w:rPr>
        <w:t xml:space="preserve">al </w:t>
      </w:r>
      <w:r>
        <w:rPr>
          <w:color w:val="58AD6D"/>
        </w:rPr>
        <w:t xml:space="preserve">cambio </w:t>
      </w:r>
      <w:r>
        <w:rPr>
          <w:color w:val="C2527D"/>
        </w:rPr>
        <w:t xml:space="preserve">climático </w:t>
      </w:r>
      <w:r>
        <w:rPr>
          <w:color w:val="000000"/>
        </w:rPr>
        <w:t xml:space="preserve">. </w:t>
      </w:r>
      <w:r>
        <w:rPr>
          <w:color w:val="6A03D7"/>
        </w:rPr>
        <w:t xml:space="preserve">Protestan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32981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del </w:t>
      </w:r>
      <w:r>
        <w:rPr>
          <w:color w:val="C6B48B"/>
        </w:rPr>
        <w:t xml:space="preserve">presidente </w:t>
      </w:r>
      <w:r>
        <w:rPr>
          <w:color w:val="000000"/>
        </w:rPr>
        <w:t xml:space="preserve">Scott </w:t>
      </w:r>
      <w:r>
        <w:rPr>
          <w:color w:val="000000"/>
        </w:rPr>
        <w:t xml:space="preserve">Morrison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Hawái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D28AD2"/>
        </w:rPr>
        <w:t xml:space="preserve">ardía </w:t>
      </w:r>
      <w:r>
        <w:rPr>
          <w:color w:val="D28AD2"/>
        </w:rPr>
        <w:t xml:space="preserve">pasto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disculpas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D32981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[ </w:t>
      </w:r>
      <w:r>
        <w:rPr>
          <w:color w:val="000000"/>
        </w:rPr>
        <w:t xml:space="preserve">20/12/2019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