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estoy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diferencia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orgullosa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look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tu </w:t>
      </w:r>
      <w:r>
        <w:rPr>
          <w:color w:val="000000"/>
        </w:rPr>
        <w:t xml:space="preserve">mamá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66F323"/>
        </w:rPr>
        <w:t xml:space="preserve">preciosa </w:t>
      </w:r>
      <w:r>
        <w:rPr>
          <w:color w:val="000000"/>
        </w:rPr>
        <w:t xml:space="preserve">y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mi </w:t>
      </w:r>
      <w:r>
        <w:rPr>
          <w:color w:val="58AD6D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58AD6D"/>
        </w:rPr>
        <w:t xml:space="preserve">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...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mucho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...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tienes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6A03D7"/>
        </w:rPr>
        <w:t xml:space="preserve">conservar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quería </w:t>
      </w:r>
      <w:r>
        <w:rPr>
          <w:color w:val="257FBB"/>
        </w:rPr>
        <w:t xml:space="preserve">ponerte </w:t>
      </w:r>
      <w:r>
        <w:rPr>
          <w:color w:val="000000"/>
        </w:rPr>
        <w:t xml:space="preserve">esas </w:t>
      </w:r>
      <w:r>
        <w:rPr>
          <w:color w:val="58AD6D"/>
        </w:rPr>
        <w:t xml:space="preserve">propuestas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dicho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iban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...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esos </w:t>
      </w:r>
      <w:r>
        <w:rPr>
          <w:color w:val="257FBB"/>
        </w:rPr>
        <w:t xml:space="preserve">zapatos </w:t>
      </w:r>
      <w:r>
        <w:rPr>
          <w:color w:val="000000"/>
        </w:rPr>
        <w:t xml:space="preserve">son </w:t>
      </w:r>
      <w:r>
        <w:rPr>
          <w:color w:val="000000"/>
        </w:rPr>
        <w:t xml:space="preserve">... </w:t>
      </w:r>
      <w:r>
        <w:rPr>
          <w:color w:val="6A03D7"/>
        </w:rPr>
        <w:t xml:space="preserve">Fíjate </w:t>
      </w:r>
      <w:r>
        <w:rPr>
          <w:color w:val="000000"/>
        </w:rPr>
        <w:t xml:space="preserve">que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000000"/>
        </w:rPr>
        <w:t xml:space="preserve">tacones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257FBB"/>
        </w:rPr>
        <w:t xml:space="preserve">rollo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estos </w:t>
      </w:r>
      <w:r>
        <w:rPr>
          <w:color w:val="000000"/>
        </w:rPr>
        <w:t xml:space="preserve">...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257FBB"/>
        </w:rPr>
        <w:t xml:space="preserve">gustan </w:t>
      </w:r>
      <w:r>
        <w:rPr>
          <w:color w:val="000000"/>
        </w:rPr>
        <w:t xml:space="preserve">para </w:t>
      </w:r>
      <w:r>
        <w:rPr>
          <w:color w:val="6A03D7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baila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hip-hop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bailar </w:t>
      </w:r>
      <w:r>
        <w:rPr>
          <w:color w:val="000000"/>
        </w:rPr>
        <w:t xml:space="preserve">swing </w:t>
      </w:r>
      <w:r>
        <w:rPr>
          <w:color w:val="000000"/>
        </w:rPr>
        <w:t xml:space="preserve">, </w:t>
      </w:r>
      <w:r>
        <w:rPr>
          <w:color w:val="000000"/>
        </w:rPr>
        <w:t xml:space="preserve">claqué </w:t>
      </w:r>
      <w:r>
        <w:rPr>
          <w:color w:val="000000"/>
        </w:rPr>
        <w:t xml:space="preserve">... </w:t>
      </w:r>
      <w:r>
        <w:rPr>
          <w:color w:val="257FBB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tú </w:t>
      </w:r>
      <w:r>
        <w:rPr>
          <w:color w:val="58AD6D"/>
        </w:rPr>
        <w:t xml:space="preserve">misma </w:t>
      </w:r>
      <w:r>
        <w:rPr>
          <w:color w:val="000000"/>
        </w:rPr>
        <w:t xml:space="preserve">te </w:t>
      </w:r>
      <w:r>
        <w:rPr>
          <w:color w:val="000000"/>
        </w:rPr>
        <w:t xml:space="preserve">pones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58AD6D"/>
        </w:rPr>
        <w:t xml:space="preserve">probar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yo </w:t>
      </w:r>
      <w:r>
        <w:rPr>
          <w:color w:val="000000"/>
        </w:rPr>
        <w:t xml:space="preserve">... </w:t>
      </w:r>
      <w:r>
        <w:rPr>
          <w:color w:val="04F44E"/>
        </w:rPr>
        <w:t xml:space="preserve">enfoqué </w:t>
      </w:r>
      <w:r>
        <w:rPr>
          <w:color w:val="000000"/>
        </w:rPr>
        <w:t xml:space="preserve">este </w:t>
      </w:r>
      <w:r>
        <w:rPr>
          <w:color w:val="58AD6D"/>
        </w:rPr>
        <w:t xml:space="preserve">cambio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vieras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257FBB"/>
        </w:rPr>
        <w:t xml:space="preserve">quiere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6A03D7"/>
        </w:rPr>
        <w:t xml:space="preserve">resignar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fijar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57FBB"/>
        </w:rPr>
        <w:t xml:space="preserve">guapo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000000"/>
        </w:rPr>
        <w:t xml:space="preserve">¿vale </w:t>
      </w:r>
      <w:r>
        <w:rPr>
          <w:color w:val="000000"/>
        </w:rPr>
        <w:t xml:space="preserve">? </w:t>
      </w:r>
      <w:r>
        <w:rPr>
          <w:color w:val="000000"/>
        </w:rPr>
        <w:t xml:space="preserve">Y </w:t>
      </w:r>
      <w:r>
        <w:rPr>
          <w:color w:val="000000"/>
        </w:rPr>
        <w:t xml:space="preserve">tú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58AD6D"/>
        </w:rPr>
        <w:t xml:space="preserve">consientas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7FBB"/>
        </w:rPr>
        <w:t xml:space="preserve">poquito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para </w:t>
      </w:r>
      <w:r>
        <w:rPr>
          <w:color w:val="000000"/>
        </w:rPr>
        <w:t xml:space="preserve">ti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Iraida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8AD6D"/>
        </w:rPr>
        <w:t xml:space="preserve">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304195"/>
        </w:rPr>
        <w:t xml:space="preserve">persona </w:t>
      </w:r>
      <w:r>
        <w:rPr>
          <w:color w:val="58AD6D"/>
        </w:rPr>
        <w:t xml:space="preserve">misteriosa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58AD6D"/>
        </w:rPr>
        <w:t xml:space="preserve">Natalia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000000"/>
        </w:rPr>
        <w:t xml:space="preserve">tu </w:t>
      </w:r>
      <w:r>
        <w:rPr>
          <w:color w:val="58AD6D"/>
        </w:rPr>
        <w:t xml:space="preserve">cambio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para </w:t>
      </w:r>
      <w:r>
        <w:rPr>
          <w:color w:val="000000"/>
        </w:rPr>
        <w:t xml:space="preserve">sorprenderte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257FBB"/>
        </w:rPr>
        <w:t xml:space="preserve">darte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000000"/>
        </w:rPr>
        <w:t xml:space="preserve">de </w:t>
      </w:r>
      <w:r>
        <w:rPr>
          <w:color w:val="6A03D7"/>
        </w:rPr>
        <w:t xml:space="preserve">ánimo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bailarina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mejores </w:t>
      </w:r>
      <w:r>
        <w:rPr>
          <w:color w:val="000000"/>
        </w:rPr>
        <w:t xml:space="preserve">. </w:t>
      </w:r>
      <w:r>
        <w:rPr>
          <w:color w:val="257FBB"/>
        </w:rPr>
        <w:t xml:space="preserve">Mira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... </w:t>
      </w:r>
      <w:r>
        <w:rPr>
          <w:color w:val="000000"/>
        </w:rPr>
        <w:t xml:space="preserve">¡Marbelys </w:t>
      </w:r>
      <w:r>
        <w:rPr>
          <w:color w:val="000000"/>
        </w:rPr>
        <w:t xml:space="preserve">! </w:t>
      </w:r>
      <w:r>
        <w:rPr>
          <w:color w:val="000000"/>
        </w:rPr>
        <w:t xml:space="preserve">( </w:t>
      </w:r>
      <w:r>
        <w:rPr>
          <w:color w:val="257FBB"/>
        </w:rPr>
        <w:t xml:space="preserve">Música </w:t>
      </w:r>
      <w:r>
        <w:rPr>
          <w:color w:val="000000"/>
        </w:rPr>
        <w:t xml:space="preserve">) </w:t>
      </w:r>
      <w:r>
        <w:rPr>
          <w:color w:val="000000"/>
        </w:rPr>
        <w:t xml:space="preserve">Sentir </w:t>
      </w:r>
      <w:r>
        <w:rPr>
          <w:color w:val="000000"/>
        </w:rPr>
        <w:t xml:space="preserve">tu </w:t>
      </w:r>
      <w:r>
        <w:rPr>
          <w:color w:val="304195"/>
        </w:rPr>
        <w:t xml:space="preserve">cuerpo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mío </w:t>
      </w:r>
      <w:r>
        <w:rPr>
          <w:color w:val="000000"/>
        </w:rPr>
        <w:t xml:space="preserve">es </w:t>
      </w:r>
      <w:r>
        <w:rPr>
          <w:color w:val="257FBB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257FBB"/>
        </w:rPr>
        <w:t xml:space="preserve">quiero </w:t>
      </w:r>
      <w:r>
        <w:rPr>
          <w:color w:val="000000"/>
        </w:rPr>
        <w:t xml:space="preserve">comer </w:t>
      </w:r>
      <w:r>
        <w:rPr>
          <w:color w:val="000000"/>
        </w:rPr>
        <w:t xml:space="preserve">...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000000"/>
        </w:rPr>
        <w:t xml:space="preserve">haces </w:t>
      </w:r>
      <w:r>
        <w:rPr>
          <w:color w:val="6A03D7"/>
        </w:rPr>
        <w:t xml:space="preserve">falta </w:t>
      </w:r>
      <w:r>
        <w:rPr>
          <w:color w:val="000000"/>
        </w:rPr>
        <w:t xml:space="preserve">...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000000"/>
        </w:rPr>
        <w:t xml:space="preserve">-¡Bien </w:t>
      </w:r>
      <w:r>
        <w:rPr>
          <w:color w:val="000000"/>
        </w:rPr>
        <w:t xml:space="preserve">! </w:t>
      </w:r>
      <w:r>
        <w:rPr>
          <w:color w:val="257FBB"/>
        </w:rPr>
        <w:t xml:space="preserve">-¿Cómo </w:t>
      </w:r>
      <w:r>
        <w:rPr>
          <w:color w:val="000000"/>
        </w:rPr>
        <w:t xml:space="preserve">estás </w:t>
      </w:r>
      <w:r>
        <w:rPr>
          <w:color w:val="000000"/>
        </w:rPr>
        <w:t xml:space="preserve">? </w:t>
      </w:r>
      <w:r>
        <w:rPr>
          <w:color w:val="000000"/>
        </w:rPr>
        <w:t xml:space="preserve">-Nerviosa </w:t>
      </w:r>
      <w:r>
        <w:rPr>
          <w:color w:val="000000"/>
        </w:rPr>
        <w:t xml:space="preserve">. </w:t>
      </w:r>
      <w:r>
        <w:rPr>
          <w:color w:val="000000"/>
        </w:rPr>
        <w:t xml:space="preserve">-Nerviosa </w:t>
      </w:r>
      <w:r>
        <w:rPr>
          <w:color w:val="000000"/>
        </w:rPr>
        <w:t xml:space="preserve">. </w:t>
      </w:r>
      <w:r>
        <w:rPr>
          <w:color w:val="000000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¡Qué </w:t>
      </w:r>
      <w:r>
        <w:rPr>
          <w:color w:val="000000"/>
        </w:rPr>
        <w:t xml:space="preserve">cara </w:t>
      </w:r>
      <w:r>
        <w:rPr>
          <w:color w:val="000000"/>
        </w:rPr>
        <w:t xml:space="preserve">más </w:t>
      </w:r>
      <w:r>
        <w:rPr>
          <w:color w:val="257FBB"/>
        </w:rPr>
        <w:t xml:space="preserve">guapa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has </w:t>
      </w:r>
      <w:r>
        <w:rPr>
          <w:color w:val="000000"/>
        </w:rPr>
        <w:t xml:space="preserve">dejado </w:t>
      </w:r>
      <w:r>
        <w:rPr>
          <w:color w:val="000000"/>
        </w:rPr>
        <w:t xml:space="preserve">muy </w:t>
      </w:r>
      <w:r>
        <w:rPr>
          <w:color w:val="6A03D7"/>
        </w:rPr>
        <w:t xml:space="preserve">dulce </w:t>
      </w:r>
      <w:r>
        <w:rPr>
          <w:color w:val="000000"/>
        </w:rPr>
        <w:t xml:space="preserve">. </w:t>
      </w:r>
      <w:r>
        <w:rPr>
          <w:color w:val="000000"/>
        </w:rPr>
        <w:t xml:space="preserve">-Sí </w:t>
      </w:r>
      <w:r>
        <w:rPr>
          <w:color w:val="000000"/>
        </w:rPr>
        <w:t xml:space="preserve">. </w:t>
      </w:r>
      <w:r>
        <w:rPr>
          <w:color w:val="000000"/>
        </w:rPr>
        <w:t xml:space="preserve">-Me </w:t>
      </w:r>
      <w:r>
        <w:rPr>
          <w:color w:val="000000"/>
        </w:rPr>
        <w:t xml:space="preserve">ha </w:t>
      </w:r>
      <w:r>
        <w:rPr>
          <w:color w:val="257FBB"/>
        </w:rPr>
        <w:t xml:space="preserve">impresionado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cañera </w:t>
      </w:r>
      <w:r>
        <w:rPr>
          <w:color w:val="000000"/>
        </w:rPr>
        <w:t xml:space="preserve">y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Escúchame </w:t>
      </w:r>
      <w:r>
        <w:rPr>
          <w:color w:val="000000"/>
        </w:rPr>
        <w:t xml:space="preserve">, </w:t>
      </w:r>
      <w:r>
        <w:rPr>
          <w:color w:val="257FBB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57FBB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000000"/>
        </w:rPr>
        <w:t xml:space="preserve">te </w:t>
      </w:r>
      <w:r>
        <w:rPr>
          <w:color w:val="000000"/>
        </w:rPr>
        <w:t xml:space="preserve">reste </w:t>
      </w:r>
      <w:r>
        <w:rPr>
          <w:color w:val="58AD6D"/>
        </w:rPr>
        <w:t xml:space="preserve">valor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lo </w:t>
      </w:r>
      <w:r>
        <w:rPr>
          <w:color w:val="000000"/>
        </w:rPr>
        <w:t xml:space="preserve">das </w:t>
      </w:r>
      <w:r>
        <w:rPr>
          <w:color w:val="000000"/>
        </w:rPr>
        <w:t xml:space="preserve">, </w:t>
      </w:r>
      <w:r>
        <w:rPr>
          <w:color w:val="58AD6D"/>
        </w:rPr>
        <w:t xml:space="preserve">nadie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mejor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257FBB"/>
        </w:rPr>
        <w:t xml:space="preserve">alguien </w:t>
      </w:r>
      <w:r>
        <w:rPr>
          <w:color w:val="000000"/>
        </w:rPr>
        <w:t xml:space="preserve">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Tirar </w:t>
      </w:r>
      <w:r>
        <w:rPr>
          <w:color w:val="000000"/>
        </w:rPr>
        <w:t xml:space="preserve">para </w:t>
      </w:r>
      <w:r>
        <w:rPr>
          <w:color w:val="58AD6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cambio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58AD6D"/>
        </w:rPr>
        <w:t xml:space="preserve">sirva </w:t>
      </w:r>
      <w:r>
        <w:rPr>
          <w:color w:val="000000"/>
        </w:rPr>
        <w:t xml:space="preserve">para </w:t>
      </w:r>
      <w:r>
        <w:rPr>
          <w:color w:val="6A03D7"/>
        </w:rPr>
        <w:t xml:space="preserve">avanzar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57FBB"/>
        </w:rPr>
        <w:t xml:space="preserve">bonito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257FBB"/>
        </w:rPr>
        <w:t xml:space="preserve">alguien </w:t>
      </w:r>
      <w:r>
        <w:rPr>
          <w:color w:val="000000"/>
        </w:rPr>
        <w:t xml:space="preserve">te </w:t>
      </w:r>
      <w:r>
        <w:rPr>
          <w:color w:val="6A03D7"/>
        </w:rPr>
        <w:t xml:space="preserve">acompañe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58AD6D"/>
        </w:rPr>
        <w:t xml:space="preserve">sientas </w:t>
      </w:r>
      <w:r>
        <w:rPr>
          <w:color w:val="6A03D7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257FBB"/>
        </w:rPr>
        <w:t xml:space="preserve">cuiden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¿Tú </w:t>
      </w:r>
      <w:r>
        <w:rPr>
          <w:color w:val="000000"/>
        </w:rPr>
        <w:t xml:space="preserve">qué </w:t>
      </w:r>
      <w:r>
        <w:rPr>
          <w:color w:val="000000"/>
        </w:rPr>
        <w:t xml:space="preserve">crees </w:t>
      </w:r>
      <w:r>
        <w:rPr>
          <w:color w:val="000000"/>
        </w:rPr>
        <w:t xml:space="preserve">? </w:t>
      </w:r>
      <w:r>
        <w:rPr>
          <w:color w:val="000000"/>
        </w:rPr>
        <w:t xml:space="preserve">-Que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tienes </w:t>
      </w:r>
      <w:r>
        <w:rPr>
          <w:color w:val="58AD6D"/>
        </w:rPr>
        <w:t xml:space="preserve">razón </w:t>
      </w:r>
      <w:r>
        <w:rPr>
          <w:color w:val="000000"/>
        </w:rPr>
        <w:t xml:space="preserve">. </w:t>
      </w:r>
      <w:r>
        <w:rPr>
          <w:color w:val="000000"/>
        </w:rPr>
        <w:t xml:space="preserve">-¡Está </w:t>
      </w:r>
      <w:r>
        <w:rPr>
          <w:color w:val="257FBB"/>
        </w:rPr>
        <w:t xml:space="preserve">temblando </w:t>
      </w:r>
      <w:r>
        <w:rPr>
          <w:color w:val="000000"/>
        </w:rPr>
        <w:t xml:space="preserve">! </w:t>
      </w:r>
      <w:r>
        <w:rPr>
          <w:color w:val="000000"/>
        </w:rPr>
        <w:t xml:space="preserve">¡Es </w:t>
      </w:r>
      <w:r>
        <w:rPr>
          <w:color w:val="000000"/>
        </w:rPr>
        <w:t xml:space="preserve">muy </w:t>
      </w:r>
      <w:r>
        <w:rPr>
          <w:color w:val="257FBB"/>
        </w:rPr>
        <w:t xml:space="preserve">guapa </w:t>
      </w:r>
      <w:r>
        <w:rPr>
          <w:color w:val="000000"/>
        </w:rPr>
        <w:t xml:space="preserve">! </w:t>
      </w:r>
      <w:r>
        <w:rPr>
          <w:color w:val="000000"/>
        </w:rPr>
        <w:t xml:space="preserve">Muy </w:t>
      </w:r>
      <w:r>
        <w:rPr>
          <w:color w:val="257FBB"/>
        </w:rPr>
        <w:t xml:space="preserve">guapa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58AD6D"/>
        </w:rPr>
        <w:t xml:space="preserve">verte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257FBB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Marbelys </w:t>
      </w:r>
      <w:r>
        <w:rPr>
          <w:color w:val="000000"/>
        </w:rPr>
        <w:t xml:space="preserve">, </w:t>
      </w:r>
      <w:r>
        <w:rPr>
          <w:color w:val="58AD6D"/>
        </w:rPr>
        <w:t xml:space="preserve">vente </w:t>
      </w:r>
      <w:r>
        <w:rPr>
          <w:color w:val="257FBB"/>
        </w:rPr>
        <w:t xml:space="preserve">conmigo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Estás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has </w:t>
      </w:r>
      <w:r>
        <w:rPr>
          <w:color w:val="000000"/>
        </w:rPr>
        <w:t xml:space="preserve">traído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¡No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... </w:t>
      </w:r>
      <w:r>
        <w:rPr>
          <w:color w:val="000000"/>
        </w:rPr>
        <w:t xml:space="preserve">!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he </w:t>
      </w:r>
      <w:r>
        <w:rPr>
          <w:color w:val="000000"/>
        </w:rPr>
        <w:t xml:space="preserve">traído </w:t>
      </w:r>
      <w:r>
        <w:rPr>
          <w:color w:val="000000"/>
        </w:rPr>
        <w:t xml:space="preserve">esta </w:t>
      </w:r>
      <w:r>
        <w:rPr>
          <w:color w:val="58AD6D"/>
        </w:rPr>
        <w:t xml:space="preserve">revista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Latin </w:t>
      </w:r>
      <w:r>
        <w:rPr>
          <w:color w:val="000000"/>
        </w:rPr>
        <w:t xml:space="preserve">fit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trae </w:t>
      </w:r>
      <w:r>
        <w:rPr>
          <w:color w:val="58AD6D"/>
        </w:rPr>
        <w:t xml:space="preserve">consejos </w:t>
      </w:r>
      <w:r>
        <w:rPr>
          <w:color w:val="000000"/>
        </w:rPr>
        <w:t xml:space="preserve">de </w:t>
      </w:r>
      <w:r>
        <w:rPr>
          <w:color w:val="6A03D7"/>
        </w:rPr>
        <w:t xml:space="preserve">alimentación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ejercicio </w:t>
      </w:r>
      <w:r>
        <w:rPr>
          <w:color w:val="000000"/>
        </w:rPr>
        <w:t xml:space="preserve">...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en </w:t>
      </w:r>
      <w:r>
        <w:rPr>
          <w:color w:val="58AD6D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completa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puede </w:t>
      </w:r>
      <w:r>
        <w:rPr>
          <w:color w:val="58AD6D"/>
        </w:rPr>
        <w:t xml:space="preserve">servir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mañanas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de </w:t>
      </w:r>
      <w:r>
        <w:rPr>
          <w:color w:val="000000"/>
        </w:rPr>
        <w:t xml:space="preserve">Telecinco </w:t>
      </w:r>
      <w:r>
        <w:rPr>
          <w:color w:val="000000"/>
        </w:rPr>
        <w:t xml:space="preserve">puedes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00000"/>
        </w:rPr>
        <w:t xml:space="preserve">Latin </w:t>
      </w:r>
      <w:r>
        <w:rPr>
          <w:color w:val="000000"/>
        </w:rPr>
        <w:t xml:space="preserve">fit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257FBB"/>
        </w:rPr>
        <w:t xml:space="preserve">ponerte </w:t>
      </w:r>
      <w:r>
        <w:rPr>
          <w:color w:val="000000"/>
        </w:rPr>
        <w:t xml:space="preserve">en </w:t>
      </w:r>
      <w:r>
        <w:rPr>
          <w:color w:val="58AD6D"/>
        </w:rPr>
        <w:t xml:space="preserve">forma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. </w:t>
      </w:r>
      <w:r>
        <w:rPr>
          <w:color w:val="000000"/>
        </w:rPr>
        <w:t xml:space="preserve">-Vale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la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304195"/>
        </w:rPr>
        <w:t xml:space="preserve">guardar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le </w:t>
      </w:r>
      <w:r>
        <w:rPr>
          <w:color w:val="58AD6D"/>
        </w:rPr>
        <w:t xml:space="preserve">echo </w:t>
      </w:r>
      <w:r>
        <w:rPr>
          <w:color w:val="000000"/>
        </w:rPr>
        <w:t xml:space="preserve">un </w:t>
      </w:r>
      <w:r>
        <w:rPr>
          <w:color w:val="000000"/>
        </w:rPr>
        <w:t xml:space="preserve">vistacillo </w:t>
      </w:r>
      <w:r>
        <w:rPr>
          <w:color w:val="000000"/>
        </w:rPr>
        <w:t xml:space="preserve">... </w:t>
      </w:r>
      <w:r>
        <w:rPr>
          <w:color w:val="000000"/>
        </w:rPr>
        <w:t xml:space="preserve">Me </w:t>
      </w:r>
      <w:r>
        <w:rPr>
          <w:color w:val="000000"/>
        </w:rPr>
        <w:t xml:space="preserve">viene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... </w:t>
      </w:r>
      <w:r>
        <w:rPr>
          <w:color w:val="000000"/>
        </w:rPr>
        <w:t xml:space="preserve">¡Claro </w:t>
      </w:r>
      <w:r>
        <w:rPr>
          <w:color w:val="000000"/>
        </w:rPr>
        <w:t xml:space="preserve">!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257FBB"/>
        </w:rPr>
        <w:t xml:space="preserve">bien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la </w:t>
      </w:r>
      <w:r>
        <w:rPr>
          <w:color w:val="58AD6D"/>
        </w:rPr>
        <w:t xml:space="preserve">revista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te </w:t>
      </w:r>
      <w:r>
        <w:rPr>
          <w:color w:val="58AD6D"/>
        </w:rPr>
        <w:t xml:space="preserve">presento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000000"/>
        </w:rPr>
        <w:t xml:space="preserve">Iraida </w:t>
      </w:r>
      <w:r>
        <w:rPr>
          <w:color w:val="000000"/>
        </w:rPr>
        <w:t xml:space="preserve">. </w:t>
      </w:r>
      <w:r>
        <w:rPr>
          <w:color w:val="000000"/>
        </w:rPr>
        <w:t xml:space="preserve">Gírate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257FBB"/>
        </w:rPr>
        <w:t xml:space="preserve">Música </w:t>
      </w:r>
      <w:r>
        <w:rPr>
          <w:color w:val="000000"/>
        </w:rPr>
        <w:t xml:space="preserve">) </w:t>
      </w:r>
      <w:r>
        <w:rPr>
          <w:color w:val="000000"/>
        </w:rPr>
        <w:t xml:space="preserve">¿Te </w:t>
      </w:r>
      <w:r>
        <w:rPr>
          <w:color w:val="257FBB"/>
        </w:rPr>
        <w:t xml:space="preserve">gustas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257FBB"/>
        </w:rPr>
        <w:t xml:space="preserve">encanta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toma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doy </w:t>
      </w:r>
      <w:r>
        <w:rPr>
          <w:color w:val="000000"/>
        </w:rPr>
        <w:t xml:space="preserve">el </w:t>
      </w:r>
      <w:r>
        <w:rPr>
          <w:color w:val="66F323"/>
        </w:rPr>
        <w:t xml:space="preserve">regalo </w:t>
      </w:r>
      <w:r>
        <w:rPr>
          <w:color w:val="000000"/>
        </w:rPr>
        <w:t xml:space="preserve">de </w:t>
      </w:r>
      <w:r>
        <w:rPr>
          <w:color w:val="000000"/>
        </w:rPr>
        <w:t xml:space="preserve">Marbelys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y </w:t>
      </w:r>
      <w:r>
        <w:rPr>
          <w:color w:val="000000"/>
        </w:rPr>
        <w:t xml:space="preserve">sé </w:t>
      </w:r>
      <w:r>
        <w:rPr>
          <w:color w:val="000000"/>
        </w:rPr>
        <w:t xml:space="preserve">muy </w:t>
      </w:r>
      <w:r>
        <w:rPr>
          <w:color w:val="257FBB"/>
        </w:rPr>
        <w:t xml:space="preserve">feliz </w:t>
      </w:r>
      <w:r>
        <w:rPr>
          <w:color w:val="000000"/>
        </w:rPr>
        <w:t xml:space="preserve">, </w:t>
      </w:r>
      <w:r>
        <w:rPr>
          <w:color w:val="257FBB"/>
        </w:rPr>
        <w:t xml:space="preserve">guapa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ti </w:t>
      </w:r>
      <w:r>
        <w:rPr>
          <w:color w:val="000000"/>
        </w:rPr>
        <w:t xml:space="preserve">. </w:t>
      </w:r>
      <w:r>
        <w:rPr>
          <w:color w:val="000000"/>
        </w:rPr>
        <w:t xml:space="preserve">¡Gracias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Marbelys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venir </w:t>
      </w:r>
      <w:r>
        <w:rPr>
          <w:color w:val="000000"/>
        </w:rPr>
        <w:t xml:space="preserve">! </w:t>
      </w:r>
      <w:r>
        <w:rPr>
          <w:color w:val="000000"/>
        </w:rPr>
        <w:t xml:space="preserve">¡Si </w:t>
      </w:r>
      <w:r>
        <w:rPr>
          <w:color w:val="257FBB"/>
        </w:rPr>
        <w:t xml:space="preserve">queréis </w:t>
      </w:r>
      <w:r>
        <w:rPr>
          <w:color w:val="000000"/>
        </w:rPr>
        <w:t xml:space="preserve">venir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58AD6D"/>
        </w:rPr>
        <w:t xml:space="preserve">página </w:t>
      </w:r>
      <w:r>
        <w:rPr>
          <w:color w:val="000000"/>
        </w:rPr>
        <w:t xml:space="preserve">web </w:t>
      </w:r>
      <w:r>
        <w:rPr>
          <w:color w:val="000000"/>
        </w:rPr>
        <w:t xml:space="preserve">! </w:t>
      </w:r>
      <w:r>
        <w:rPr>
          <w:color w:val="000000"/>
        </w:rPr>
        <w:t xml:space="preserve">¡Chao </w:t>
      </w:r>
      <w:r>
        <w:rPr>
          <w:color w:val="000000"/>
        </w:rPr>
        <w:t xml:space="preserve">!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7FBB"/>
        </w:rPr>
        <w:t xml:space="preserve">manera </w:t>
      </w:r>
      <w:r>
        <w:rPr>
          <w:color w:val="000000"/>
        </w:rPr>
        <w:t xml:space="preserve">tan </w:t>
      </w:r>
      <w:r>
        <w:rPr>
          <w:color w:val="000000"/>
        </w:rPr>
        <w:t xml:space="preserve">nítida </w:t>
      </w:r>
      <w:r>
        <w:rPr>
          <w:color w:val="000000"/>
        </w:rPr>
        <w:t xml:space="preserve">y </w:t>
      </w:r>
      <w:r>
        <w:rPr>
          <w:color w:val="304195"/>
        </w:rPr>
        <w:t xml:space="preserve">brutal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se </w:t>
      </w:r>
      <w:r>
        <w:rPr>
          <w:color w:val="000000"/>
        </w:rPr>
        <w:t xml:space="preserve">topa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4195"/>
        </w:rPr>
        <w:t xml:space="preserve">propina </w:t>
      </w:r>
      <w:r>
        <w:rPr>
          <w:color w:val="000000"/>
        </w:rPr>
        <w:t xml:space="preserve">tal </w:t>
      </w:r>
      <w:r>
        <w:rPr>
          <w:color w:val="58AD6D"/>
        </w:rPr>
        <w:t xml:space="preserve">puñetazo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tira </w:t>
      </w:r>
      <w:r>
        <w:rPr>
          <w:color w:val="000000"/>
        </w:rPr>
        <w:t xml:space="preserve">al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Les </w:t>
      </w:r>
      <w:r>
        <w:rPr>
          <w:color w:val="58AD6D"/>
        </w:rPr>
        <w:t xml:space="preserve">advertimos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golpearla </w:t>
      </w:r>
      <w:r>
        <w:rPr>
          <w:color w:val="000000"/>
        </w:rPr>
        <w:t xml:space="preserve">durante </w:t>
      </w:r>
      <w:r>
        <w:rPr>
          <w:color w:val="304195"/>
        </w:rPr>
        <w:t xml:space="preserve">varios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arrastra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agarrándola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pelo </w:t>
      </w:r>
      <w:r>
        <w:rPr>
          <w:color w:val="000000"/>
        </w:rPr>
        <w:t xml:space="preserve">hasta </w:t>
      </w:r>
      <w:r>
        <w:rPr>
          <w:color w:val="58AD6D"/>
        </w:rPr>
        <w:t xml:space="preserve">llevarla </w:t>
      </w:r>
      <w:r>
        <w:rPr>
          <w:color w:val="000000"/>
        </w:rPr>
        <w:t xml:space="preserve">al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8AD6D"/>
        </w:rPr>
        <w:t xml:space="preserve">salvaje </w:t>
      </w:r>
      <w:r>
        <w:rPr>
          <w:color w:val="000000"/>
        </w:rPr>
        <w:t xml:space="preserve">fue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en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58AD6D"/>
        </w:rPr>
        <w:t xml:space="preserve">ilustra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perfección </w:t>
      </w:r>
      <w:r>
        <w:rPr>
          <w:color w:val="000000"/>
        </w:rPr>
        <w:t xml:space="preserve">esta </w:t>
      </w:r>
      <w:r>
        <w:rPr>
          <w:color w:val="6A03D7"/>
        </w:rPr>
        <w:t xml:space="preserve">insoportable </w:t>
      </w:r>
      <w:r>
        <w:rPr>
          <w:color w:val="58AD6D"/>
        </w:rPr>
        <w:t xml:space="preserve">lacra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Día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en </w:t>
      </w:r>
      <w:r>
        <w:rPr>
          <w:color w:val="58AD6D"/>
        </w:rPr>
        <w:t xml:space="preserve">sufrir </w:t>
      </w:r>
      <w:r>
        <w:rPr>
          <w:color w:val="000000"/>
        </w:rPr>
        <w:t xml:space="preserve">la </w:t>
      </w:r>
      <w:r>
        <w:rPr>
          <w:color w:val="6A03D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consecuencias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degollada </w:t>
      </w:r>
      <w:r>
        <w:rPr>
          <w:color w:val="6A03D7"/>
        </w:rPr>
        <w:t xml:space="preserve">ayer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58AD6D"/>
        </w:rPr>
        <w:t xml:space="preserve">mujeres </w:t>
      </w:r>
      <w:r>
        <w:rPr>
          <w:color w:val="304195"/>
        </w:rPr>
        <w:t xml:space="preserve">muertas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58AD6D"/>
        </w:rPr>
        <w:t xml:space="preserve">exparejas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con </w:t>
      </w:r>
      <w:r>
        <w:rPr>
          <w:color w:val="304195"/>
        </w:rPr>
        <w:t xml:space="preserve">multitud </w:t>
      </w:r>
      <w:r>
        <w:rPr>
          <w:color w:val="000000"/>
        </w:rPr>
        <w:t xml:space="preserve">de </w:t>
      </w:r>
      <w:r>
        <w:rPr>
          <w:color w:val="304195"/>
        </w:rPr>
        <w:t xml:space="preserve">actos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58AD6D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patente </w:t>
      </w:r>
      <w:r>
        <w:rPr>
          <w:color w:val="000000"/>
        </w:rPr>
        <w:t xml:space="preserve">en </w:t>
      </w:r>
      <w:r>
        <w:rPr>
          <w:color w:val="257FBB"/>
        </w:rPr>
        <w:t xml:space="preserve">muchas </w:t>
      </w:r>
      <w:r>
        <w:rPr>
          <w:color w:val="AEA78F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304195"/>
        </w:rPr>
        <w:t xml:space="preserve">clamor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han </w:t>
      </w:r>
      <w:r>
        <w:rPr>
          <w:color w:val="304195"/>
        </w:rPr>
        <w:t xml:space="preserve">aparcado </w:t>
      </w:r>
      <w:r>
        <w:rPr>
          <w:color w:val="000000"/>
        </w:rPr>
        <w:t xml:space="preserve">sus </w:t>
      </w:r>
      <w:r>
        <w:rPr>
          <w:color w:val="58AD6D"/>
        </w:rPr>
        <w:t xml:space="preserve">diferencias </w:t>
      </w:r>
      <w:r>
        <w:rPr>
          <w:color w:val="58AD6D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aplicar </w:t>
      </w:r>
      <w:r>
        <w:rPr>
          <w:color w:val="58AD6D"/>
        </w:rPr>
        <w:t xml:space="preserve">reformas </w:t>
      </w:r>
      <w:r>
        <w:rPr>
          <w:color w:val="58AD6D"/>
        </w:rPr>
        <w:t xml:space="preserve">urgentes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y </w:t>
      </w:r>
      <w:r>
        <w:rPr>
          <w:color w:val="58AD6D"/>
        </w:rPr>
        <w:t xml:space="preserve">oposición </w:t>
      </w:r>
      <w:r>
        <w:rPr>
          <w:color w:val="58AD6D"/>
        </w:rPr>
        <w:t xml:space="preserve">trabajan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58AD6D"/>
        </w:rPr>
        <w:t xml:space="preserve">pacto </w:t>
      </w:r>
      <w:r>
        <w:rPr>
          <w:color w:val="000000"/>
        </w:rPr>
        <w:t xml:space="preserve">para </w:t>
      </w:r>
      <w:r>
        <w:rPr>
          <w:color w:val="6A03D7"/>
        </w:rPr>
        <w:t xml:space="preserve">mejorar </w:t>
      </w:r>
      <w:r>
        <w:rPr>
          <w:color w:val="000000"/>
        </w:rPr>
        <w:t xml:space="preserve">las </w:t>
      </w:r>
      <w:r>
        <w:rPr>
          <w:color w:val="58AD6D"/>
        </w:rPr>
        <w:t xml:space="preserve">medidas </w:t>
      </w:r>
      <w:r>
        <w:rPr>
          <w:color w:val="000000"/>
        </w:rPr>
        <w:t xml:space="preserve">de </w:t>
      </w:r>
      <w:r>
        <w:rPr>
          <w:color w:val="58AD6D"/>
        </w:rPr>
        <w:t xml:space="preserve">protección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Salón </w:t>
      </w:r>
      <w:r>
        <w:rPr>
          <w:color w:val="000000"/>
        </w:rPr>
        <w:t xml:space="preserve">de </w:t>
      </w:r>
      <w:r>
        <w:rPr>
          <w:color w:val="000000"/>
        </w:rPr>
        <w:t xml:space="preserve">Tapices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257FBB"/>
        </w:rPr>
        <w:t xml:space="preserve">quiere </w:t>
      </w:r>
      <w:r>
        <w:rPr>
          <w:color w:val="000000"/>
        </w:rPr>
        <w:t xml:space="preserve">dar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al </w:t>
      </w:r>
      <w:r>
        <w:rPr>
          <w:color w:val="58AD6D"/>
        </w:rPr>
        <w:t xml:space="preserve">Día-Internacional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amplificar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000000"/>
        </w:rPr>
        <w:t xml:space="preserve">de </w:t>
      </w:r>
      <w:r>
        <w:rPr>
          <w:color w:val="304195"/>
        </w:rPr>
        <w:t xml:space="preserve">esperanza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58AD6D"/>
        </w:rPr>
        <w:t xml:space="preserve">sufre </w:t>
      </w:r>
      <w:r>
        <w:rPr>
          <w:color w:val="000000"/>
        </w:rPr>
        <w:t xml:space="preserve">. </w:t>
      </w:r>
      <w:r>
        <w:rPr>
          <w:color w:val="000000"/>
        </w:rPr>
        <w:t xml:space="preserve">Entrega </w:t>
      </w:r>
      <w:r>
        <w:rPr>
          <w:color w:val="000000"/>
        </w:rPr>
        <w:t xml:space="preserve">de </w:t>
      </w:r>
      <w:r>
        <w:rPr>
          <w:color w:val="58AD6D"/>
        </w:rPr>
        <w:t xml:space="preserve">reconocimientos </w:t>
      </w:r>
      <w:r>
        <w:rPr>
          <w:color w:val="000000"/>
        </w:rPr>
        <w:t xml:space="preserve">a </w:t>
      </w:r>
      <w:r>
        <w:rPr>
          <w:color w:val="58AD6D"/>
        </w:rPr>
        <w:t xml:space="preserve">asociaciones </w:t>
      </w:r>
      <w:r>
        <w:rPr>
          <w:color w:val="000000"/>
        </w:rPr>
        <w:t xml:space="preserve">y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6A03D7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que </w:t>
      </w:r>
      <w:r>
        <w:rPr>
          <w:color w:val="58AD6D"/>
        </w:rPr>
        <w:t xml:space="preserve">Rajoy </w:t>
      </w:r>
      <w:r>
        <w:rPr>
          <w:color w:val="58AD6D"/>
        </w:rPr>
        <w:t xml:space="preserve">sitúa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04195"/>
        </w:rPr>
        <w:t xml:space="preserve">prioridad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el </w:t>
      </w:r>
      <w:r>
        <w:rPr>
          <w:color w:val="58AD6D"/>
        </w:rPr>
        <w:t xml:space="preserve">acto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negocian </w:t>
      </w:r>
      <w:r>
        <w:rPr>
          <w:color w:val="000000"/>
        </w:rPr>
        <w:t xml:space="preserve">un </w:t>
      </w:r>
      <w:r>
        <w:rPr>
          <w:color w:val="58AD6D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4F44E"/>
        </w:rPr>
        <w:t xml:space="preserve">materia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hoy </w:t>
      </w:r>
      <w:r>
        <w:rPr>
          <w:color w:val="304195"/>
        </w:rPr>
        <w:t xml:space="preserve">unidos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, </w:t>
      </w:r>
      <w:r>
        <w:rPr>
          <w:color w:val="58AD6D"/>
        </w:rPr>
        <w:t xml:space="preserve">reflejo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unanimidad </w:t>
      </w:r>
      <w:r>
        <w:rPr>
          <w:color w:val="304195"/>
        </w:rPr>
        <w:t xml:space="preserve">alcanzada </w:t>
      </w:r>
      <w:r>
        <w:rPr>
          <w:color w:val="000000"/>
        </w:rPr>
        <w:t xml:space="preserve">la </w:t>
      </w:r>
      <w:r>
        <w:rPr>
          <w:color w:val="6A03D7"/>
        </w:rPr>
        <w:t xml:space="preserve">pasada </w:t>
      </w:r>
      <w:r>
        <w:rPr>
          <w:color w:val="6A03D7"/>
        </w:rPr>
        <w:t xml:space="preserve">semana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lesgislatura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para </w:t>
      </w:r>
      <w:r>
        <w:rPr>
          <w:color w:val="58AD6D"/>
        </w:rPr>
        <w:t xml:space="preserve">promover </w:t>
      </w:r>
      <w:r>
        <w:rPr>
          <w:color w:val="000000"/>
        </w:rPr>
        <w:t xml:space="preserve">un </w:t>
      </w:r>
      <w:r>
        <w:rPr>
          <w:color w:val="58AD6D"/>
        </w:rPr>
        <w:t xml:space="preserve">cambio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58AD6D"/>
        </w:rPr>
        <w:t xml:space="preserve">acabe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58AD6D"/>
        </w:rPr>
        <w:t xml:space="preserve">parte </w:t>
      </w:r>
      <w:r>
        <w:rPr>
          <w:color w:val="000000"/>
        </w:rPr>
        <w:t xml:space="preserve">más </w:t>
      </w:r>
      <w:r>
        <w:rPr>
          <w:color w:val="304195"/>
        </w:rPr>
        <w:t xml:space="preserve">institucional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 </w:t>
      </w:r>
      <w:r>
        <w:rPr>
          <w:color w:val="6A03D7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machismo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actos </w:t>
      </w:r>
      <w:r>
        <w:rPr>
          <w:color w:val="000000"/>
        </w:rPr>
        <w:t xml:space="preserve">e </w:t>
      </w:r>
      <w:r>
        <w:rPr>
          <w:color w:val="58AD6D"/>
        </w:rPr>
        <w:t xml:space="preserve">iniciativas </w:t>
      </w:r>
      <w:r>
        <w:rPr>
          <w:color w:val="000000"/>
        </w:rPr>
        <w:t xml:space="preserve">de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, </w:t>
      </w:r>
      <w:r>
        <w:rPr>
          <w:color w:val="58AD6D"/>
        </w:rPr>
        <w:t xml:space="preserve">asociaciones </w:t>
      </w:r>
      <w:r>
        <w:rPr>
          <w:color w:val="000000"/>
        </w:rPr>
        <w:t xml:space="preserve">y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denuncien </w:t>
      </w:r>
      <w:r>
        <w:rPr>
          <w:color w:val="000000"/>
        </w:rPr>
        <w:t xml:space="preserve">y </w:t>
      </w:r>
      <w:r>
        <w:rPr>
          <w:color w:val="58AD6D"/>
        </w:rPr>
        <w:t xml:space="preserve">acaben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Actos </w:t>
      </w:r>
      <w:r>
        <w:rPr>
          <w:color w:val="304195"/>
        </w:rPr>
        <w:t xml:space="preserve">multitudinarios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58AD6D"/>
        </w:rPr>
        <w:t xml:space="preserve">Vigo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 </w:t>
      </w:r>
      <w:r>
        <w:rPr>
          <w:color w:val="000000"/>
        </w:rPr>
        <w:t xml:space="preserve">ya </w:t>
      </w:r>
      <w:r>
        <w:rPr>
          <w:color w:val="304195"/>
        </w:rPr>
        <w:t xml:space="preserve">varios </w:t>
      </w:r>
      <w:r>
        <w:rPr>
          <w:color w:val="58AD6D"/>
        </w:rPr>
        <w:t xml:space="preserve">años </w:t>
      </w:r>
      <w:r>
        <w:rPr>
          <w:color w:val="304195"/>
        </w:rPr>
        <w:t xml:space="preserve">convocando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bajo </w:t>
      </w:r>
      <w:r>
        <w:rPr>
          <w:color w:val="000000"/>
        </w:rPr>
        <w:t xml:space="preserve">estos </w:t>
      </w:r>
      <w:r>
        <w:rPr>
          <w:color w:val="58AD6D"/>
        </w:rPr>
        <w:t xml:space="preserve">enormes </w:t>
      </w:r>
      <w:r>
        <w:rPr>
          <w:color w:val="000000"/>
        </w:rPr>
        <w:t xml:space="preserve">lazos </w:t>
      </w:r>
      <w:r>
        <w:rPr>
          <w:color w:val="000000"/>
        </w:rPr>
        <w:t xml:space="preserve">morados </w:t>
      </w:r>
      <w:r>
        <w:rPr>
          <w:color w:val="000000"/>
        </w:rPr>
        <w:t xml:space="preserve">. </w:t>
      </w:r>
      <w:r>
        <w:rPr>
          <w:color w:val="000000"/>
        </w:rPr>
        <w:t xml:space="preserve">Actos </w:t>
      </w:r>
      <w:r>
        <w:rPr>
          <w:color w:val="304195"/>
        </w:rPr>
        <w:t xml:space="preserve">simbólicos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Cambril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257FBB"/>
        </w:rPr>
        <w:t xml:space="preserve">zapatos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donado </w:t>
      </w:r>
      <w:r>
        <w:rPr>
          <w:color w:val="000000"/>
        </w:rPr>
        <w:t xml:space="preserve">las </w:t>
      </w:r>
      <w:r>
        <w:rPr>
          <w:color w:val="304195"/>
        </w:rPr>
        <w:t xml:space="preserve">vecinas </w:t>
      </w:r>
      <w:r>
        <w:rPr>
          <w:color w:val="000000"/>
        </w:rPr>
        <w:t xml:space="preserve">para </w:t>
      </w:r>
      <w:r>
        <w:rPr>
          <w:color w:val="6A03D7"/>
        </w:rPr>
        <w:t xml:space="preserve">recordar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victimas </w:t>
      </w:r>
      <w:r>
        <w:rPr>
          <w:color w:val="000000"/>
        </w:rPr>
        <w:t xml:space="preserve">. </w:t>
      </w:r>
      <w:r>
        <w:rPr>
          <w:color w:val="000000"/>
        </w:rPr>
        <w:t xml:space="preserve">Actos </w:t>
      </w:r>
      <w:r>
        <w:rPr>
          <w:color w:val="000000"/>
        </w:rPr>
        <w:t xml:space="preserve">de </w:t>
      </w:r>
      <w:r>
        <w:rPr>
          <w:color w:val="58AD6D"/>
        </w:rPr>
        <w:t xml:space="preserve">visibilización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Maracena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58AD6D"/>
        </w:rPr>
        <w:t xml:space="preserve">llevan </w:t>
      </w:r>
      <w:r>
        <w:rPr>
          <w:color w:val="000000"/>
        </w:rPr>
        <w:t xml:space="preserve">hoy </w:t>
      </w:r>
      <w:r>
        <w:rPr>
          <w:color w:val="000000"/>
        </w:rPr>
        <w:t xml:space="preserve">este </w:t>
      </w:r>
      <w:r>
        <w:rPr>
          <w:color w:val="6A03D7"/>
        </w:rPr>
        <w:t xml:space="preserve">chaleco </w:t>
      </w:r>
      <w:r>
        <w:rPr>
          <w:color w:val="000000"/>
        </w:rPr>
        <w:t xml:space="preserve">En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explosición </w:t>
      </w:r>
      <w:r>
        <w:rPr>
          <w:color w:val="000000"/>
        </w:rPr>
        <w:t xml:space="preserve">callejera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fotoperiodismo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muestra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y </w:t>
      </w:r>
      <w:r>
        <w:rPr>
          <w:color w:val="6A03D7"/>
        </w:rPr>
        <w:t xml:space="preserve">tambien </w:t>
      </w:r>
      <w:r>
        <w:rPr>
          <w:color w:val="000000"/>
        </w:rPr>
        <w:t xml:space="preserve">la </w:t>
      </w:r>
      <w:r>
        <w:rPr>
          <w:color w:val="304195"/>
        </w:rPr>
        <w:t xml:space="preserve">repulsa </w:t>
      </w:r>
      <w:r>
        <w:rPr>
          <w:color w:val="304195"/>
        </w:rPr>
        <w:t xml:space="preserve">ciudadana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actos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que </w:t>
      </w:r>
      <w:r>
        <w:rPr>
          <w:color w:val="58AD6D"/>
        </w:rPr>
        <w:t xml:space="preserve">aplaude </w:t>
      </w:r>
      <w:r>
        <w:rPr>
          <w:color w:val="000000"/>
        </w:rPr>
        <w:t xml:space="preserve">el </w:t>
      </w:r>
      <w:r>
        <w:rPr>
          <w:color w:val="58AD6D"/>
        </w:rPr>
        <w:t xml:space="preserve">gesto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de </w:t>
      </w:r>
      <w:r>
        <w:rPr>
          <w:color w:val="304195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protegió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siendoo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Poder </w:t>
      </w:r>
      <w:r>
        <w:rPr>
          <w:color w:val="304195"/>
        </w:rPr>
        <w:t xml:space="preserve">ciudadano </w:t>
      </w:r>
      <w:r>
        <w:rPr>
          <w:color w:val="000000"/>
        </w:rPr>
        <w:t xml:space="preserve">para </w:t>
      </w:r>
      <w:r>
        <w:rPr>
          <w:color w:val="58AD6D"/>
        </w:rPr>
        <w:t xml:space="preserve">condenar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8AD6D"/>
        </w:rPr>
        <w:t xml:space="preserve">imagen </w:t>
      </w:r>
      <w:r>
        <w:rPr>
          <w:color w:val="304195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al </w:t>
      </w:r>
      <w:r>
        <w:rPr>
          <w:color w:val="6A03D7"/>
        </w:rPr>
        <w:t xml:space="preserve">empezar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define </w:t>
      </w:r>
      <w:r>
        <w:rPr>
          <w:color w:val="58AD6D"/>
        </w:rPr>
        <w:t xml:space="preserve">perfectamente </w:t>
      </w:r>
      <w:r>
        <w:rPr>
          <w:color w:val="000000"/>
        </w:rPr>
        <w:t xml:space="preserve">la </w:t>
      </w:r>
      <w:r>
        <w:rPr>
          <w:color w:val="304195"/>
        </w:rPr>
        <w:t xml:space="preserve">pesadilla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sufren </w:t>
      </w:r>
      <w:r>
        <w:rPr>
          <w:color w:val="257FBB"/>
        </w:rPr>
        <w:t xml:space="preserve">muchas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crudeza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ataque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como </w:t>
      </w:r>
      <w:r>
        <w:rPr>
          <w:color w:val="58AD6D"/>
        </w:rPr>
        <w:t xml:space="preserve">nunca </w:t>
      </w:r>
      <w:r>
        <w:rPr>
          <w:color w:val="000000"/>
        </w:rPr>
        <w:t xml:space="preserve">habíamos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. </w:t>
      </w:r>
      <w:r>
        <w:rPr>
          <w:color w:val="304195"/>
        </w:rPr>
        <w:t xml:space="preserve">Sucedió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Nuria-Gutiérrez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porque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puesto </w:t>
      </w:r>
      <w:r>
        <w:rPr>
          <w:color w:val="58AD6D"/>
        </w:rPr>
        <w:t xml:space="preserve">ninguna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30419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vuelvan </w:t>
      </w:r>
      <w:r>
        <w:rPr>
          <w:color w:val="000000"/>
        </w:rPr>
        <w:t xml:space="preserve">a </w:t>
      </w:r>
      <w:r>
        <w:rPr>
          <w:color w:val="6A03D7"/>
        </w:rPr>
        <w:t xml:space="preserve">repetir </w:t>
      </w:r>
      <w:r>
        <w:rPr>
          <w:color w:val="58AD6D"/>
        </w:rPr>
        <w:t xml:space="preserve">nuevas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pudieron </w:t>
      </w:r>
      <w:r>
        <w:rPr>
          <w:color w:val="58AD6D"/>
        </w:rPr>
        <w:t xml:space="preserve">contemplar </w:t>
      </w:r>
      <w:r>
        <w:rPr>
          <w:color w:val="000000"/>
        </w:rPr>
        <w:t xml:space="preserve">la </w:t>
      </w:r>
      <w:r>
        <w:rPr>
          <w:color w:val="58AD6D"/>
        </w:rPr>
        <w:t xml:space="preserve">excesiva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-El </w:t>
      </w:r>
      <w:r>
        <w:rPr>
          <w:color w:val="58AD6D"/>
        </w:rPr>
        <w:t xml:space="preserve">agresor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6A03D7"/>
        </w:rPr>
        <w:t xml:space="preserve">llegar </w:t>
      </w:r>
      <w:r>
        <w:rPr>
          <w:color w:val="000000"/>
        </w:rPr>
        <w:t xml:space="preserve">, </w:t>
      </w:r>
      <w:r>
        <w:rPr>
          <w:color w:val="000000"/>
        </w:rPr>
        <w:t xml:space="preserve">baja </w:t>
      </w:r>
      <w:r>
        <w:rPr>
          <w:color w:val="6A03D7"/>
        </w:rPr>
        <w:t xml:space="preserve">apresurado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ataca </w:t>
      </w:r>
      <w:r>
        <w:rPr>
          <w:color w:val="000000"/>
        </w:rPr>
        <w:t xml:space="preserve">salvajemente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58AD6D"/>
        </w:rPr>
        <w:t xml:space="preserve">defenderse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pega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sin </w:t>
      </w:r>
      <w:r>
        <w:rPr>
          <w:color w:val="000000"/>
        </w:rPr>
        <w:t xml:space="preserve">piedad </w:t>
      </w:r>
      <w:r>
        <w:rPr>
          <w:color w:val="000000"/>
        </w:rPr>
        <w:t xml:space="preserve">durante </w:t>
      </w:r>
      <w:r>
        <w:rPr>
          <w:color w:val="58AD6D"/>
        </w:rPr>
        <w:t xml:space="preserve">cinco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la </w:t>
      </w:r>
      <w:r>
        <w:rPr>
          <w:color w:val="58AD6D"/>
        </w:rPr>
        <w:t xml:space="preserve">agarra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arrastra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Golpeándola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6A03D7"/>
        </w:rPr>
        <w:t xml:space="preserve">escalones </w:t>
      </w:r>
      <w:r>
        <w:rPr>
          <w:color w:val="000000"/>
        </w:rPr>
        <w:t xml:space="preserve">del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. </w:t>
      </w:r>
      <w:r>
        <w:rPr>
          <w:color w:val="304195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de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00000"/>
        </w:rPr>
        <w:t xml:space="preserve">húngara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Tuvo </w:t>
      </w:r>
      <w:r>
        <w:rPr>
          <w:color w:val="000000"/>
        </w:rPr>
        <w:t xml:space="preserve">tanto </w:t>
      </w:r>
      <w:r>
        <w:rPr>
          <w:color w:val="304195"/>
        </w:rPr>
        <w:t xml:space="preserve">miedo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atrevió </w:t>
      </w:r>
      <w:r>
        <w:rPr>
          <w:color w:val="000000"/>
        </w:rPr>
        <w:t xml:space="preserve">a </w:t>
      </w:r>
      <w:r>
        <w:rPr>
          <w:color w:val="58AD6D"/>
        </w:rPr>
        <w:t xml:space="preserve">denunciarlo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es </w:t>
      </w:r>
      <w:r>
        <w:rPr>
          <w:color w:val="58AD6D"/>
        </w:rPr>
        <w:t xml:space="preserve">ucraniano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Detenido </w:t>
      </w:r>
      <w:r>
        <w:rPr>
          <w:color w:val="58AD6D"/>
        </w:rPr>
        <w:t xml:space="preserve">tras </w:t>
      </w:r>
      <w:r>
        <w:rPr>
          <w:color w:val="58AD6D"/>
        </w:rPr>
        <w:t xml:space="preserve">visionarse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6A03D7"/>
        </w:rPr>
        <w:t xml:space="preserve">instalado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que </w:t>
      </w:r>
      <w:r>
        <w:rPr>
          <w:color w:val="304195"/>
        </w:rPr>
        <w:t xml:space="preserve">muestran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número </w:t>
      </w:r>
      <w:r>
        <w:rPr>
          <w:color w:val="000000"/>
        </w:rPr>
        <w:t xml:space="preserve">40 </w:t>
      </w:r>
      <w:r>
        <w:rPr>
          <w:color w:val="000000"/>
        </w:rPr>
        <w:t xml:space="preserve">, </w:t>
      </w:r>
      <w:r>
        <w:rPr>
          <w:color w:val="000000"/>
        </w:rPr>
        <w:t xml:space="preserve">murió </w:t>
      </w:r>
      <w:r>
        <w:rPr>
          <w:color w:val="6A03D7"/>
        </w:rPr>
        <w:t xml:space="preserve">ayer </w:t>
      </w:r>
      <w:r>
        <w:rPr>
          <w:color w:val="58AD6D"/>
        </w:rPr>
        <w:t xml:space="preserve">mismo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contamos </w:t>
      </w:r>
      <w:r>
        <w:rPr>
          <w:color w:val="6A03D7"/>
        </w:rPr>
        <w:t xml:space="preserve">ayer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fue </w:t>
      </w:r>
      <w:r>
        <w:rPr>
          <w:color w:val="304195"/>
        </w:rPr>
        <w:t xml:space="preserve">detenido </w:t>
      </w:r>
      <w:r>
        <w:rPr>
          <w:color w:val="58AD6D"/>
        </w:rPr>
        <w:t xml:space="preserve">tras </w:t>
      </w:r>
      <w:r>
        <w:rPr>
          <w:color w:val="58AD6D"/>
        </w:rPr>
        <w:t xml:space="preserve">confesar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sabido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304195"/>
        </w:rPr>
        <w:t xml:space="preserve">varias </w:t>
      </w:r>
      <w:r>
        <w:rPr>
          <w:color w:val="304195"/>
        </w:rPr>
        <w:t xml:space="preserve">concentraciones </w:t>
      </w:r>
      <w:r>
        <w:rPr>
          <w:color w:val="000000"/>
        </w:rPr>
        <w:t xml:space="preserve">de </w:t>
      </w:r>
      <w:r>
        <w:rPr>
          <w:color w:val="304195"/>
        </w:rPr>
        <w:t xml:space="preserve">repulsa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Alía </w:t>
      </w:r>
      <w:r>
        <w:rPr>
          <w:color w:val="000000"/>
        </w:rPr>
        <w:t xml:space="preserve">,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mente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repudian </w:t>
      </w:r>
      <w:r>
        <w:rPr>
          <w:color w:val="000000"/>
        </w:rPr>
        <w:t xml:space="preserve">su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. </w:t>
      </w:r>
      <w:r>
        <w:rPr>
          <w:color w:val="000000"/>
        </w:rPr>
        <w:t xml:space="preserve">Alía </w:t>
      </w:r>
      <w:r>
        <w:rPr>
          <w:color w:val="000000"/>
        </w:rPr>
        <w:t xml:space="preserve">murió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novio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citó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parking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estación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primeras </w:t>
      </w:r>
      <w:r>
        <w:rPr>
          <w:color w:val="000000"/>
        </w:rPr>
        <w:t xml:space="preserve">pesquisas </w:t>
      </w:r>
      <w:r>
        <w:rPr>
          <w:color w:val="58AD6D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choche </w:t>
      </w:r>
      <w:r>
        <w:rPr>
          <w:color w:val="58AD6D"/>
        </w:rPr>
        <w:t xml:space="preserve">discutieron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iba </w:t>
      </w:r>
      <w:r>
        <w:rPr>
          <w:color w:val="304195"/>
        </w:rPr>
        <w:t xml:space="preserve">armado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degolló </w:t>
      </w:r>
      <w:r>
        <w:rPr>
          <w:color w:val="000000"/>
        </w:rPr>
        <w:t xml:space="preserve">. </w:t>
      </w:r>
      <w:r>
        <w:rPr>
          <w:color w:val="000000"/>
        </w:rPr>
        <w:t xml:space="preserve">Alía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58AD6D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novia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04195"/>
        </w:rPr>
        <w:t xml:space="preserve">dependencias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de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agresor </w:t>
      </w:r>
      <w:r>
        <w:rPr>
          <w:color w:val="000000"/>
        </w:rPr>
        <w:t xml:space="preserve">tiene </w:t>
      </w:r>
      <w:r>
        <w:rPr>
          <w:color w:val="000000"/>
        </w:rPr>
        <w:t xml:space="preserve">29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304195"/>
        </w:rPr>
        <w:t xml:space="preserve">detuvieron </w:t>
      </w:r>
      <w:r>
        <w:rPr>
          <w:color w:val="000000"/>
        </w:rPr>
        <w:t xml:space="preserve">ensangrentado </w:t>
      </w:r>
      <w:r>
        <w:rPr>
          <w:color w:val="304195"/>
        </w:rPr>
        <w:t xml:space="preserve">junto </w:t>
      </w:r>
      <w:r>
        <w:rPr>
          <w:color w:val="000000"/>
        </w:rPr>
        <w:t xml:space="preserve">al </w:t>
      </w:r>
      <w:r>
        <w:rPr>
          <w:color w:val="30419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novia </w:t>
      </w:r>
      <w:r>
        <w:rPr>
          <w:color w:val="000000"/>
        </w:rPr>
        <w:t xml:space="preserve">, </w:t>
      </w:r>
      <w:r>
        <w:rPr>
          <w:color w:val="6A03D7"/>
        </w:rPr>
        <w:t xml:space="preserve">repetía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suyo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58AD6D"/>
        </w:rPr>
        <w:t xml:space="preserve">ejecutivo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pactos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8AD6D"/>
        </w:rPr>
        <w:t xml:space="preserve">cumplidos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afirmación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304195"/>
        </w:rPr>
        <w:t xml:space="preserve">realizar </w:t>
      </w:r>
      <w:r>
        <w:rPr>
          <w:color w:val="000000"/>
        </w:rPr>
        <w:t xml:space="preserve">el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pactos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58AD6D"/>
        </w:rPr>
        <w:t xml:space="preserve">cumplirse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C2527D"/>
        </w:rPr>
        <w:t xml:space="preserve">Ciudadanos </w:t>
      </w:r>
      <w:r>
        <w:rPr>
          <w:color w:val="58AD6D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piensan </w:t>
      </w:r>
      <w:r>
        <w:rPr>
          <w:color w:val="58AD6D"/>
        </w:rPr>
        <w:t xml:space="preserve">cambiar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. </w:t>
      </w:r>
      <w:r>
        <w:rPr>
          <w:color w:val="6A03D7"/>
        </w:rPr>
        <w:t xml:space="preserve">Aún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AEA78F"/>
        </w:rPr>
        <w:t xml:space="preserve">Rita-Barberá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objeción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deberían </w:t>
      </w:r>
      <w:r>
        <w:rPr>
          <w:color w:val="58AD6D"/>
        </w:rPr>
        <w:t xml:space="preserve">abrir </w:t>
      </w:r>
      <w:r>
        <w:rPr>
          <w:color w:val="000000"/>
        </w:rPr>
        <w:t xml:space="preserve">un </w:t>
      </w:r>
      <w:r>
        <w:rPr>
          <w:color w:val="6A03D7"/>
        </w:rPr>
        <w:t xml:space="preserve">periodo </w:t>
      </w:r>
      <w:r>
        <w:rPr>
          <w:color w:val="000000"/>
        </w:rPr>
        <w:t xml:space="preserve">de </w:t>
      </w:r>
      <w:r>
        <w:rPr>
          <w:color w:val="AEA78F"/>
        </w:rPr>
        <w:t xml:space="preserve">reflexión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257FBB"/>
        </w:rPr>
        <w:t xml:space="preserve">piensan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cargos </w:t>
      </w:r>
      <w:r>
        <w:rPr>
          <w:color w:val="58AD6D"/>
        </w:rPr>
        <w:t xml:space="preserve">públicos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ser </w:t>
      </w:r>
      <w:r>
        <w:rPr>
          <w:color w:val="58AD6D"/>
        </w:rPr>
        <w:t xml:space="preserve">apartados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imputación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 </w:t>
      </w:r>
      <w:r>
        <w:rPr>
          <w:color w:val="6A03D7"/>
        </w:rPr>
        <w:t xml:space="preserve">esperarse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apertura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de </w:t>
      </w:r>
      <w:r>
        <w:rPr>
          <w:color w:val="04F44E"/>
        </w:rPr>
        <w:t xml:space="preserve">garantizar </w:t>
      </w:r>
      <w:r>
        <w:rPr>
          <w:color w:val="000000"/>
        </w:rPr>
        <w:t xml:space="preserve">la </w:t>
      </w:r>
      <w:r>
        <w:rPr>
          <w:color w:val="58AD6D"/>
        </w:rPr>
        <w:t xml:space="preserve">presunción </w:t>
      </w:r>
      <w:r>
        <w:rPr>
          <w:color w:val="000000"/>
        </w:rPr>
        <w:t xml:space="preserve">de </w:t>
      </w:r>
      <w:r>
        <w:rPr>
          <w:color w:val="58AD6D"/>
        </w:rPr>
        <w:t xml:space="preserve">inocencia </w:t>
      </w:r>
      <w:r>
        <w:rPr>
          <w:color w:val="000000"/>
        </w:rPr>
        <w:t xml:space="preserve">. </w:t>
      </w:r>
      <w:r>
        <w:rPr>
          <w:color w:val="000000"/>
        </w:rPr>
        <w:t xml:space="preserve">-Mientras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valencianos </w:t>
      </w:r>
      <w:r>
        <w:rPr>
          <w:color w:val="6A03D7"/>
        </w:rPr>
        <w:t xml:space="preserve">siguen </w:t>
      </w:r>
      <w:r>
        <w:rPr>
          <w:color w:val="000000"/>
        </w:rPr>
        <w:t xml:space="preserve">despidiéndose </w:t>
      </w:r>
      <w:r>
        <w:rPr>
          <w:color w:val="000000"/>
        </w:rPr>
        <w:t xml:space="preserve">de </w:t>
      </w:r>
      <w:r>
        <w:rPr>
          <w:color w:val="AEA78F"/>
        </w:rPr>
        <w:t xml:space="preserve">Rita-Barberá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colas </w:t>
      </w:r>
      <w:r>
        <w:rPr>
          <w:color w:val="58AD6D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58AD6D"/>
        </w:rPr>
        <w:t xml:space="preserve">firmar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libro </w:t>
      </w:r>
      <w:r>
        <w:rPr>
          <w:color w:val="000000"/>
        </w:rPr>
        <w:t xml:space="preserve">de </w:t>
      </w:r>
      <w:r>
        <w:rPr>
          <w:color w:val="304195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Rafael-Hernando </w:t>
      </w:r>
      <w:r>
        <w:rPr>
          <w:color w:val="000000"/>
        </w:rPr>
        <w:t xml:space="preserve">,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un </w:t>
      </w:r>
      <w:r>
        <w:rPr>
          <w:color w:val="58AD6D"/>
        </w:rPr>
        <w:t xml:space="preserve">linchamiento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exalcaldesa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 </w:t>
      </w:r>
      <w:r>
        <w:rPr>
          <w:color w:val="58AD6D"/>
        </w:rPr>
        <w:t xml:space="preserve">servir </w:t>
      </w:r>
      <w:r>
        <w:rPr>
          <w:color w:val="000000"/>
        </w:rPr>
        <w:t xml:space="preserve">para </w:t>
      </w:r>
      <w:r>
        <w:rPr>
          <w:color w:val="000000"/>
        </w:rPr>
        <w:t xml:space="preserve">`` </w:t>
      </w:r>
      <w:r>
        <w:rPr>
          <w:color w:val="257FBB"/>
        </w:rPr>
        <w:t xml:space="preserve">darle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'' </w:t>
      </w:r>
      <w:r>
        <w:rPr>
          <w:color w:val="000000"/>
        </w:rPr>
        <w:t xml:space="preserve">al </w:t>
      </w:r>
      <w:r>
        <w:rPr>
          <w:color w:val="58AD6D"/>
        </w:rPr>
        <w:t xml:space="preserve">pacto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compromiso </w:t>
      </w:r>
      <w:r>
        <w:rPr>
          <w:color w:val="000000"/>
        </w:rPr>
        <w:t xml:space="preserve">de </w:t>
      </w:r>
      <w:r>
        <w:rPr>
          <w:color w:val="58AD6D"/>
        </w:rPr>
        <w:t xml:space="preserve">apartar </w:t>
      </w:r>
      <w:r>
        <w:rPr>
          <w:color w:val="000000"/>
        </w:rPr>
        <w:t xml:space="preserve">a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cargo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en </w:t>
      </w:r>
      <w:r>
        <w:rPr>
          <w:color w:val="257FBB"/>
        </w:rPr>
        <w:t xml:space="preserve">cuanto </w:t>
      </w:r>
      <w:r>
        <w:rPr>
          <w:color w:val="000000"/>
        </w:rPr>
        <w:t xml:space="preserve">esté </w:t>
      </w:r>
      <w:r>
        <w:rPr>
          <w:color w:val="58AD6D"/>
        </w:rPr>
        <w:t xml:space="preserve">imputado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304195"/>
        </w:rPr>
        <w:t xml:space="preserve">profunda </w:t>
      </w:r>
      <w:r>
        <w:rPr>
          <w:color w:val="AEA78F"/>
        </w:rPr>
        <w:t xml:space="preserve">reflexión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sucedido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vamos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58AD6D"/>
        </w:rPr>
        <w:t xml:space="preserve">correcto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00000"/>
        </w:rPr>
        <w:t xml:space="preserve">de </w:t>
      </w:r>
      <w:r>
        <w:rPr>
          <w:color w:val="AEA78F"/>
        </w:rPr>
        <w:t xml:space="preserve">Albert-Rivera </w:t>
      </w:r>
      <w:r>
        <w:rPr>
          <w:color w:val="000000"/>
        </w:rPr>
        <w:t xml:space="preserve">son </w:t>
      </w:r>
      <w:r>
        <w:rPr>
          <w:color w:val="58AD6D"/>
        </w:rPr>
        <w:t xml:space="preserve">tajantes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darle </w:t>
      </w:r>
      <w:r>
        <w:rPr>
          <w:color w:val="58AD6D"/>
        </w:rPr>
        <w:t xml:space="preserve">ninguna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58AD6D"/>
        </w:rPr>
        <w:t xml:space="preserve">cumplirlo </w:t>
      </w:r>
      <w:r>
        <w:rPr>
          <w:color w:val="000000"/>
        </w:rPr>
        <w:t xml:space="preserve">. </w:t>
      </w:r>
      <w:r>
        <w:rPr>
          <w:color w:val="04F44E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pactos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58AD6D"/>
        </w:rPr>
        <w:t xml:space="preserve">cumplirse </w:t>
      </w:r>
      <w:r>
        <w:rPr>
          <w:color w:val="000000"/>
        </w:rPr>
        <w:t xml:space="preserve">. </w:t>
      </w:r>
      <w:r>
        <w:rPr>
          <w:color w:val="000000"/>
        </w:rPr>
        <w:t xml:space="preserve">-Rápidamente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aclara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acuerdo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toca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58AD6D"/>
        </w:rPr>
        <w:t xml:space="preserve">conformes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firmamos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materia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-Mensaje </w:t>
      </w:r>
      <w:r>
        <w:rPr>
          <w:color w:val="304195"/>
        </w:rPr>
        <w:t xml:space="preserve">tranquilizador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vicepresidenta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al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mantenido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llamada </w:t>
      </w:r>
      <w:r>
        <w:rPr>
          <w:color w:val="000000"/>
        </w:rPr>
        <w:t xml:space="preserve">Ley-Wert </w:t>
      </w:r>
      <w:r>
        <w:rPr>
          <w:color w:val="000000"/>
        </w:rPr>
        <w:t xml:space="preserve">de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LOMCE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en </w:t>
      </w:r>
      <w:r>
        <w:rPr>
          <w:color w:val="58AD6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acordado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6A03D7"/>
        </w:rPr>
        <w:t xml:space="preserve">principales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, </w:t>
      </w:r>
      <w:r>
        <w:rPr>
          <w:color w:val="6A03D7"/>
        </w:rPr>
        <w:t xml:space="preserve">incluído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lunes </w:t>
      </w:r>
      <w:r>
        <w:rPr>
          <w:color w:val="6A03D7"/>
        </w:rPr>
        <w:t xml:space="preserve">empezarán </w:t>
      </w:r>
      <w:r>
        <w:rPr>
          <w:color w:val="000000"/>
        </w:rPr>
        <w:t xml:space="preserve">a </w:t>
      </w:r>
      <w:r>
        <w:rPr>
          <w:color w:val="58AD6D"/>
        </w:rPr>
        <w:t xml:space="preserve">negociar </w:t>
      </w:r>
      <w:r>
        <w:rPr>
          <w:color w:val="000000"/>
        </w:rPr>
        <w:t xml:space="preserve">un </w:t>
      </w:r>
      <w:r>
        <w:rPr>
          <w:color w:val="58AD6D"/>
        </w:rPr>
        <w:t xml:space="preserve">pacto </w:t>
      </w:r>
      <w:r>
        <w:rPr>
          <w:color w:val="04F44E"/>
        </w:rPr>
        <w:t xml:space="preserve">educativo </w:t>
      </w:r>
      <w:r>
        <w:rPr>
          <w:color w:val="000000"/>
        </w:rPr>
        <w:t xml:space="preserve">que </w:t>
      </w:r>
      <w:r>
        <w:rPr>
          <w:color w:val="000000"/>
        </w:rPr>
        <w:t xml:space="preserve">siente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257FBB"/>
        </w:rPr>
        <w:t xml:space="preserve">maestras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nueva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58AD6D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el </w:t>
      </w:r>
      <w:r>
        <w:rPr>
          <w:color w:val="58AD6D"/>
        </w:rPr>
        <w:t xml:space="preserve">calendario </w:t>
      </w:r>
      <w:r>
        <w:rPr>
          <w:color w:val="000000"/>
        </w:rPr>
        <w:t xml:space="preserve">de </w:t>
      </w:r>
      <w:r>
        <w:rPr>
          <w:color w:val="58AD6D"/>
        </w:rPr>
        <w:t xml:space="preserve">aplicación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asuntos </w:t>
      </w:r>
      <w:r>
        <w:rPr>
          <w:color w:val="000000"/>
        </w:rPr>
        <w:t xml:space="preserve">más </w:t>
      </w:r>
      <w:r>
        <w:rPr>
          <w:color w:val="304195"/>
        </w:rPr>
        <w:t xml:space="preserve">polémicos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58AD6D"/>
        </w:rPr>
        <w:t xml:space="preserve">contestado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4F44E"/>
        </w:rPr>
        <w:t xml:space="preserve">reválidas </w:t>
      </w:r>
      <w:r>
        <w:rPr>
          <w:color w:val="000000"/>
        </w:rPr>
        <w:t xml:space="preserve">de </w:t>
      </w:r>
      <w:r>
        <w:rPr>
          <w:color w:val="04F44E"/>
        </w:rPr>
        <w:t xml:space="preserve">bachillerato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304195"/>
        </w:rPr>
        <w:t xml:space="preserve">aplauso </w:t>
      </w:r>
      <w:r>
        <w:rPr>
          <w:color w:val="6A03D7"/>
        </w:rPr>
        <w:t xml:space="preserve">generalizado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EA78F"/>
        </w:rPr>
        <w:t xml:space="preserve">barones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y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para </w:t>
      </w:r>
      <w:r>
        <w:rPr>
          <w:color w:val="000000"/>
        </w:rPr>
        <w:t xml:space="preserve">limar </w:t>
      </w:r>
      <w:r>
        <w:rPr>
          <w:color w:val="000000"/>
        </w:rPr>
        <w:t xml:space="preserve">las </w:t>
      </w:r>
      <w:r>
        <w:rPr>
          <w:color w:val="000000"/>
        </w:rPr>
        <w:t xml:space="preserve">asperezas </w:t>
      </w:r>
      <w:r>
        <w:rPr>
          <w:color w:val="000000"/>
        </w:rPr>
        <w:t xml:space="preserve">surgidas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crisis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58AD6D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que </w:t>
      </w:r>
      <w:r>
        <w:rPr>
          <w:color w:val="58AD6D"/>
        </w:rPr>
        <w:t xml:space="preserve">acabaron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compromiso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neutrales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. </w:t>
      </w:r>
      <w:r>
        <w:rPr>
          <w:color w:val="000000"/>
        </w:rPr>
        <w:t xml:space="preserve">Caía </w:t>
      </w:r>
      <w:r>
        <w:rPr>
          <w:color w:val="000000"/>
        </w:rPr>
        <w:t xml:space="preserve">el </w:t>
      </w:r>
      <w:r>
        <w:rPr>
          <w:color w:val="000000"/>
        </w:rPr>
        <w:t xml:space="preserve">atardecer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AEA78F"/>
        </w:rPr>
        <w:t xml:space="preserve">Susana-Díaz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a </w:t>
      </w:r>
      <w:r>
        <w:rPr>
          <w:color w:val="000000"/>
        </w:rPr>
        <w:t xml:space="preserve">coser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-Vamos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257FBB"/>
        </w:rPr>
        <w:t xml:space="preserve">fortaleza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58AD6D"/>
        </w:rPr>
        <w:t xml:space="preserve">ganador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gustaría </w:t>
      </w:r>
      <w:r>
        <w:rPr>
          <w:color w:val="000000"/>
        </w:rPr>
        <w:t xml:space="preserve">. </w:t>
      </w:r>
      <w:r>
        <w:rPr>
          <w:color w:val="000000"/>
        </w:rPr>
        <w:t xml:space="preserve">-Más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58AD6D"/>
        </w:rPr>
        <w:t xml:space="preserve">media </w:t>
      </w:r>
      <w:r>
        <w:rPr>
          <w:color w:val="000000"/>
        </w:rPr>
        <w:t xml:space="preserve">de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con </w:t>
      </w:r>
      <w:r>
        <w:rPr>
          <w:color w:val="AEA78F"/>
        </w:rPr>
        <w:t xml:space="preserve">Miquel-Iceta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EA78F"/>
        </w:rPr>
        <w:t xml:space="preserve">PSC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primer </w:t>
      </w:r>
      <w:r>
        <w:rPr>
          <w:color w:val="6A03D7"/>
        </w:rPr>
        <w:t xml:space="preserve">avance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complicadísima </w:t>
      </w:r>
      <w:r>
        <w:rPr>
          <w:color w:val="58AD6D"/>
        </w:rPr>
        <w:t xml:space="preserve">crisis </w:t>
      </w:r>
      <w:r>
        <w:rPr>
          <w:color w:val="58AD6D"/>
        </w:rPr>
        <w:t xml:space="preserve">interna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AEA78F"/>
        </w:rPr>
        <w:t xml:space="preserve">PSC </w:t>
      </w:r>
      <w:r>
        <w:rPr>
          <w:color w:val="000000"/>
        </w:rPr>
        <w:t xml:space="preserve">como </w:t>
      </w:r>
      <w:r>
        <w:rPr>
          <w:color w:val="58AD6D"/>
        </w:rPr>
        <w:t xml:space="preserve">partido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neutral </w:t>
      </w:r>
      <w:r>
        <w:rPr>
          <w:color w:val="257FBB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6A03D7"/>
        </w:rPr>
        <w:t xml:space="preserve">logro </w:t>
      </w:r>
      <w:r>
        <w:rPr>
          <w:color w:val="000000"/>
        </w:rPr>
        <w:t xml:space="preserve">de </w:t>
      </w:r>
      <w:r>
        <w:rPr>
          <w:color w:val="000000"/>
        </w:rPr>
        <w:t xml:space="preserve">Díaz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neutralidad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para </w:t>
      </w:r>
      <w:r>
        <w:rPr>
          <w:color w:val="58AD6D"/>
        </w:rPr>
        <w:t xml:space="preserve">elegir </w:t>
      </w:r>
      <w:r>
        <w:rPr>
          <w:color w:val="000000"/>
        </w:rPr>
        <w:t xml:space="preserve">al </w:t>
      </w:r>
      <w:r>
        <w:rPr>
          <w:color w:val="58AD6D"/>
        </w:rPr>
        <w:t xml:space="preserve">secretario </w:t>
      </w:r>
      <w:r>
        <w:rPr>
          <w:color w:val="58AD6D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harán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por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C6B48B"/>
        </w:rPr>
        <w:t xml:space="preserve">Iceta </w:t>
      </w:r>
      <w:r>
        <w:rPr>
          <w:color w:val="000000"/>
        </w:rPr>
        <w:t xml:space="preserve">se </w:t>
      </w:r>
      <w:r>
        <w:rPr>
          <w:color w:val="58AD6D"/>
        </w:rPr>
        <w:t xml:space="preserve">mantuvo </w:t>
      </w:r>
      <w:r>
        <w:rPr>
          <w:color w:val="6A03D7"/>
        </w:rPr>
        <w:t xml:space="preserve">fiel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6A03D7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-Mantente </w:t>
      </w:r>
      <w:r>
        <w:rPr>
          <w:color w:val="58AD6D"/>
        </w:rPr>
        <w:t xml:space="preserve">firme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-Pierde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mayores </w:t>
      </w:r>
      <w:r>
        <w:rPr>
          <w:color w:val="58AD6D"/>
        </w:rPr>
        <w:t xml:space="preserve">apoyos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plan </w:t>
      </w:r>
      <w:r>
        <w:rPr>
          <w:color w:val="000000"/>
        </w:rPr>
        <w:t xml:space="preserve">para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el </w:t>
      </w:r>
      <w:r>
        <w:rPr>
          <w:color w:val="AEA78F"/>
        </w:rPr>
        <w:t xml:space="preserve">liderazgo </w:t>
      </w:r>
      <w:r>
        <w:rPr>
          <w:color w:val="000000"/>
        </w:rPr>
        <w:t xml:space="preserve">. </w:t>
      </w:r>
      <w:r>
        <w:rPr>
          <w:color w:val="000000"/>
        </w:rPr>
        <w:t xml:space="preserve">-Mañana </w:t>
      </w:r>
      <w:r>
        <w:rPr>
          <w:color w:val="000000"/>
        </w:rPr>
        <w:t xml:space="preserve">cojo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para </w:t>
      </w:r>
      <w:r>
        <w:rPr>
          <w:color w:val="6A03D7"/>
        </w:rPr>
        <w:t xml:space="preserve">recorrer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-Precisamente </w:t>
      </w:r>
      <w:r>
        <w:rPr>
          <w:color w:val="6A03D7"/>
        </w:rPr>
        <w:t xml:space="preserve">mañana </w:t>
      </w:r>
      <w:r>
        <w:rPr>
          <w:color w:val="C2527D"/>
        </w:rPr>
        <w:t xml:space="preserve">Sánchez </w:t>
      </w:r>
      <w:r>
        <w:rPr>
          <w:color w:val="6A03D7"/>
        </w:rPr>
        <w:t xml:space="preserve">inicia </w:t>
      </w:r>
      <w:r>
        <w:rPr>
          <w:color w:val="000000"/>
        </w:rPr>
        <w:t xml:space="preserve">su </w:t>
      </w:r>
      <w:r>
        <w:rPr>
          <w:color w:val="000000"/>
        </w:rPr>
        <w:t xml:space="preserve">periplo </w:t>
      </w:r>
      <w:r>
        <w:rPr>
          <w:color w:val="000000"/>
        </w:rPr>
        <w:t xml:space="preserve">para </w:t>
      </w:r>
      <w:r>
        <w:rPr>
          <w:color w:val="000000"/>
        </w:rPr>
        <w:t xml:space="preserve">ese </w:t>
      </w:r>
      <w:r>
        <w:rPr>
          <w:color w:val="000000"/>
        </w:rPr>
        <w:t xml:space="preserve">fin </w:t>
      </w:r>
      <w:r>
        <w:rPr>
          <w:color w:val="000000"/>
        </w:rPr>
        <w:t xml:space="preserve">en </w:t>
      </w:r>
      <w:r>
        <w:rPr>
          <w:color w:val="000000"/>
        </w:rPr>
        <w:t xml:space="preserve">Chirivella </w:t>
      </w:r>
      <w:r>
        <w:rPr>
          <w:color w:val="000000"/>
        </w:rPr>
        <w:t xml:space="preserve">,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EA78F"/>
        </w:rPr>
        <w:t xml:space="preserve">barones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de </w:t>
      </w:r>
      <w:r>
        <w:rPr>
          <w:color w:val="304195"/>
        </w:rPr>
        <w:t xml:space="preserve">anoche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desenlace </w:t>
      </w:r>
      <w:r>
        <w:rPr>
          <w:color w:val="000000"/>
        </w:rPr>
        <w:t xml:space="preserve">... </w:t>
      </w:r>
      <w:r>
        <w:rPr>
          <w:color w:val="000000"/>
        </w:rPr>
        <w:t xml:space="preserve">-Por </w:t>
      </w:r>
      <w:r>
        <w:rPr>
          <w:color w:val="000000"/>
        </w:rPr>
        <w:t xml:space="preserve">ahí </w:t>
      </w:r>
      <w:r>
        <w:rPr>
          <w:color w:val="000000"/>
        </w:rPr>
        <w:t xml:space="preserve">va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recuperación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- </w:t>
      </w:r>
      <w:r>
        <w:rPr>
          <w:color w:val="000000"/>
        </w:rPr>
        <w:t xml:space="preserve">...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triunfo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Querían </w:t>
      </w:r>
      <w:r>
        <w:rPr>
          <w:color w:val="58AD6D"/>
        </w:rPr>
        <w:t xml:space="preserve">cometer </w:t>
      </w:r>
      <w:r>
        <w:rPr>
          <w:color w:val="000000"/>
        </w:rPr>
        <w:t xml:space="preserve">un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y </w:t>
      </w:r>
      <w:r>
        <w:rPr>
          <w:color w:val="000000"/>
        </w:rPr>
        <w:t xml:space="preserve">Marsella </w:t>
      </w:r>
      <w:r>
        <w:rPr>
          <w:color w:val="58AD6D"/>
        </w:rPr>
        <w:t xml:space="preserve">recibían </w:t>
      </w:r>
      <w:r>
        <w:rPr>
          <w:color w:val="58AD6D"/>
        </w:rPr>
        <w:t xml:space="preserve">instrucciones </w:t>
      </w:r>
      <w:r>
        <w:rPr>
          <w:color w:val="304195"/>
        </w:rPr>
        <w:t xml:space="preserve">directas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304195"/>
        </w:rPr>
        <w:t xml:space="preserve">Islámico </w:t>
      </w:r>
      <w:r>
        <w:rPr>
          <w:color w:val="000000"/>
        </w:rPr>
        <w:t xml:space="preserve">desde </w:t>
      </w:r>
      <w:r>
        <w:rPr>
          <w:color w:val="304195"/>
        </w:rPr>
        <w:t xml:space="preserve">Siria </w:t>
      </w:r>
      <w:r>
        <w:rPr>
          <w:color w:val="000000"/>
        </w:rPr>
        <w:t xml:space="preserve">e </w:t>
      </w:r>
      <w:r>
        <w:rPr>
          <w:color w:val="304195"/>
        </w:rPr>
        <w:t xml:space="preserve">Irak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6A03D7"/>
        </w:rPr>
        <w:t xml:space="preserve">preparados </w:t>
      </w:r>
      <w:r>
        <w:rPr>
          <w:color w:val="000000"/>
        </w:rPr>
        <w:t xml:space="preserve">para </w:t>
      </w:r>
      <w:r>
        <w:rPr>
          <w:color w:val="58AD6D"/>
        </w:rPr>
        <w:t xml:space="preserve">golpear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58AD6D"/>
        </w:rPr>
        <w:t xml:space="preserve">fiscal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detallar </w:t>
      </w:r>
      <w:r>
        <w:rPr>
          <w:color w:val="000000"/>
        </w:rPr>
        <w:t xml:space="preserve">la </w:t>
      </w:r>
      <w:r>
        <w:rPr>
          <w:color w:val="304195"/>
        </w:rPr>
        <w:t xml:space="preserve">munición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04195"/>
        </w:rPr>
        <w:t xml:space="preserve">armas </w:t>
      </w:r>
      <w:r>
        <w:rPr>
          <w:color w:val="000000"/>
        </w:rPr>
        <w:t xml:space="preserve">incautadas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son </w:t>
      </w:r>
      <w:r>
        <w:rPr>
          <w:color w:val="58AD6D"/>
        </w:rPr>
        <w:t xml:space="preserve">cuatro </w:t>
      </w:r>
      <w:r>
        <w:rPr>
          <w:color w:val="6A03D7"/>
        </w:rPr>
        <w:t xml:space="preserve">franceses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marroquí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58AD6D"/>
        </w:rPr>
        <w:t xml:space="preserve">capturas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mapas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de </w:t>
      </w:r>
      <w:r>
        <w:rPr>
          <w:color w:val="304195"/>
        </w:rPr>
        <w:t xml:space="preserve">varios </w:t>
      </w:r>
      <w:r>
        <w:rPr>
          <w:color w:val="58AD6D"/>
        </w:rPr>
        <w:t xml:space="preserve">posibles </w:t>
      </w:r>
      <w:r>
        <w:rPr>
          <w:color w:val="304195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al </w:t>
      </w:r>
      <w:r>
        <w:rPr>
          <w:color w:val="58AD6D"/>
        </w:rPr>
        <w:t xml:space="preserve">móvil </w:t>
      </w:r>
      <w:r>
        <w:rPr>
          <w:color w:val="000000"/>
        </w:rPr>
        <w:t xml:space="preserve">una </w:t>
      </w:r>
      <w:r>
        <w:rPr>
          <w:color w:val="58AD6D"/>
        </w:rPr>
        <w:t xml:space="preserve">aplicación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difundir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ataque </w:t>
      </w:r>
      <w:r>
        <w:rPr>
          <w:color w:val="304195"/>
        </w:rPr>
        <w:t xml:space="preserve">terrorista </w:t>
      </w:r>
      <w:r>
        <w:rPr>
          <w:color w:val="000000"/>
        </w:rPr>
        <w:t xml:space="preserve">. </w:t>
      </w:r>
      <w:r>
        <w:rPr>
          <w:color w:val="6A03D7"/>
        </w:rPr>
        <w:t xml:space="preserve">Francia </w:t>
      </w:r>
      <w:r>
        <w:rPr>
          <w:color w:val="6A03D7"/>
        </w:rPr>
        <w:t xml:space="preserve">sigue </w:t>
      </w:r>
      <w:r>
        <w:rPr>
          <w:color w:val="000000"/>
        </w:rPr>
        <w:t xml:space="preserve">en </w:t>
      </w:r>
      <w:r>
        <w:rPr>
          <w:color w:val="6A03D7"/>
        </w:rPr>
        <w:t xml:space="preserve">máxima </w:t>
      </w:r>
      <w:r>
        <w:rPr>
          <w:color w:val="6A03D7"/>
        </w:rPr>
        <w:t xml:space="preserve">alerta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A03D7"/>
        </w:rPr>
        <w:t xml:space="preserve">Turquía </w:t>
      </w:r>
      <w:r>
        <w:rPr>
          <w:color w:val="6A03D7"/>
        </w:rPr>
        <w:t xml:space="preserve">llega </w:t>
      </w:r>
      <w:r>
        <w:rPr>
          <w:color w:val="000000"/>
        </w:rPr>
        <w:t xml:space="preserve">una </w:t>
      </w:r>
      <w:r>
        <w:rPr>
          <w:color w:val="58AD6D"/>
        </w:rPr>
        <w:t xml:space="preserve">seria </w:t>
      </w:r>
      <w:r>
        <w:rPr>
          <w:color w:val="000000"/>
        </w:rPr>
        <w:t xml:space="preserve">e </w:t>
      </w:r>
      <w:r>
        <w:rPr>
          <w:color w:val="58AD6D"/>
        </w:rPr>
        <w:t xml:space="preserve">inquietante </w:t>
      </w:r>
      <w:r>
        <w:rPr>
          <w:color w:val="58AD6D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304195"/>
        </w:rPr>
        <w:t xml:space="preserve">Atentos </w:t>
      </w:r>
      <w:r>
        <w:rPr>
          <w:color w:val="000000"/>
        </w:rPr>
        <w:t xml:space="preserve">. </w:t>
      </w:r>
      <w:r>
        <w:rPr>
          <w:color w:val="000000"/>
        </w:rPr>
        <w:t xml:space="preserve">Abriremos </w:t>
      </w:r>
      <w:r>
        <w:rPr>
          <w:color w:val="000000"/>
        </w:rPr>
        <w:t xml:space="preserve">las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que </w:t>
      </w:r>
      <w:r>
        <w:rPr>
          <w:color w:val="000000"/>
        </w:rPr>
        <w:t xml:space="preserve">deseen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6A03D7"/>
        </w:rPr>
        <w:t xml:space="preserve">continente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58AD6D"/>
        </w:rPr>
        <w:t xml:space="preserve">tajante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304195"/>
        </w:rPr>
        <w:t xml:space="preserve">turco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de </w:t>
      </w:r>
      <w:r>
        <w:rPr>
          <w:color w:val="58AD6D"/>
        </w:rPr>
        <w:t xml:space="preserve">congelar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con </w:t>
      </w:r>
      <w:r>
        <w:rPr>
          <w:color w:val="6A03D7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como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y </w:t>
      </w:r>
      <w:r>
        <w:rPr>
          <w:color w:val="58AD6D"/>
        </w:rPr>
        <w:t xml:space="preserve">medio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de </w:t>
      </w:r>
      <w:r>
        <w:rPr>
          <w:color w:val="304195"/>
        </w:rPr>
        <w:t xml:space="preserve">Siria </w:t>
      </w:r>
      <w:r>
        <w:rPr>
          <w:color w:val="000000"/>
        </w:rPr>
        <w:t xml:space="preserve">nos </w:t>
      </w:r>
      <w:r>
        <w:rPr>
          <w:color w:val="6A03D7"/>
        </w:rPr>
        <w:t xml:space="preserve">llega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bombardeo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Varios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son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logrado </w:t>
      </w:r>
      <w:r>
        <w:rPr>
          <w:color w:val="6A03D7"/>
        </w:rPr>
        <w:t xml:space="preserve">sobrevivir </w:t>
      </w:r>
      <w:r>
        <w:rPr>
          <w:color w:val="000000"/>
        </w:rPr>
        <w:t xml:space="preserve">al </w:t>
      </w:r>
      <w:r>
        <w:rPr>
          <w:color w:val="304195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6A03D7"/>
        </w:rPr>
        <w:t xml:space="preserve">Damasco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6A03D7"/>
        </w:rPr>
        <w:t xml:space="preserve">rebeldes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04195"/>
        </w:rPr>
        <w:t xml:space="preserve">atacada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terminen </w:t>
      </w:r>
      <w:r>
        <w:rPr>
          <w:color w:val="304195"/>
        </w:rPr>
        <w:t xml:space="preserve">rindiéndose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llevamos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contándoselo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Llegó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locura </w:t>
      </w:r>
      <w:r>
        <w:rPr>
          <w:color w:val="000000"/>
        </w:rPr>
        <w:t xml:space="preserve">consumista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compradores </w:t>
      </w:r>
      <w:r>
        <w:rPr>
          <w:color w:val="000000"/>
        </w:rPr>
        <w:t xml:space="preserve">se </w:t>
      </w:r>
      <w:r>
        <w:rPr>
          <w:color w:val="58AD6D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caza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6A03D7"/>
        </w:rPr>
        <w:t xml:space="preserve">ofertas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a </w:t>
      </w:r>
      <w:r>
        <w:rPr>
          <w:color w:val="04F44E"/>
        </w:rPr>
        <w:t xml:space="preserve">consumidores </w:t>
      </w:r>
      <w:r>
        <w:rPr>
          <w:color w:val="304195"/>
        </w:rPr>
        <w:t xml:space="preserve">forcejeando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más </w:t>
      </w:r>
      <w:r>
        <w:rPr>
          <w:color w:val="000000"/>
        </w:rPr>
        <w:t xml:space="preserve">deseado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animando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principales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Ertzaintza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58AD6D"/>
        </w:rPr>
        <w:t xml:space="preserve">medios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fuertes </w:t>
      </w:r>
      <w:r>
        <w:rPr>
          <w:color w:val="304195"/>
        </w:rPr>
        <w:t xml:space="preserve">disturbios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campus </w:t>
      </w:r>
      <w:r>
        <w:rPr>
          <w:color w:val="58AD6D"/>
        </w:rPr>
        <w:t xml:space="preserve">universitario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Leioa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donde </w:t>
      </w:r>
      <w:r>
        <w:rPr>
          <w:color w:val="000000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periodista </w:t>
      </w:r>
      <w:r>
        <w:rPr>
          <w:color w:val="304195"/>
        </w:rPr>
        <w:t xml:space="preserve">resultaron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tachado </w:t>
      </w:r>
      <w:r>
        <w:rPr>
          <w:color w:val="000000"/>
        </w:rPr>
        <w:t xml:space="preserve">el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de </w:t>
      </w:r>
      <w:r>
        <w:rPr>
          <w:color w:val="58AD6D"/>
        </w:rPr>
        <w:t xml:space="preserve">lamentable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la </w:t>
      </w:r>
      <w:r>
        <w:rPr>
          <w:color w:val="58AD6D"/>
        </w:rPr>
        <w:t xml:space="preserve">dimisión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consejera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58AD6D"/>
        </w:rPr>
        <w:t xml:space="preserve">director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Ertzaintza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salen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Anuncian </w:t>
      </w:r>
      <w:r>
        <w:rPr>
          <w:color w:val="304195"/>
        </w:rPr>
        <w:t xml:space="preserve">concentraciones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manifestación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18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UGT </w:t>
      </w:r>
      <w:r>
        <w:rPr>
          <w:color w:val="000000"/>
        </w:rPr>
        <w:t xml:space="preserve">y </w:t>
      </w:r>
      <w:r>
        <w:rPr>
          <w:color w:val="66F323"/>
        </w:rPr>
        <w:t xml:space="preserve">Comisiones-Obreras </w:t>
      </w:r>
      <w:r>
        <w:rPr>
          <w:color w:val="6A03D7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límites </w:t>
      </w:r>
      <w:r>
        <w:rPr>
          <w:color w:val="58AD6D"/>
        </w:rPr>
        <w:t xml:space="preserve">impuestos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al </w:t>
      </w:r>
      <w:r>
        <w:rPr>
          <w:color w:val="C6B48B"/>
        </w:rPr>
        <w:t xml:space="preserve">diálogo </w:t>
      </w:r>
      <w:r>
        <w:rPr>
          <w:color w:val="58AD6D"/>
        </w:rPr>
        <w:t xml:space="preserve">social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aleja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resolución </w:t>
      </w:r>
      <w:r>
        <w:rPr>
          <w:color w:val="000000"/>
        </w:rPr>
        <w:t xml:space="preserve">de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desempleo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pobreza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6A03D7"/>
        </w:rPr>
        <w:t xml:space="preserve">cordobesa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sólo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A03D7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ayudó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 </w:t>
      </w:r>
      <w:r>
        <w:rPr>
          <w:color w:val="304195"/>
        </w:rPr>
        <w:t xml:space="preserve">civil </w:t>
      </w:r>
      <w:r>
        <w:rPr>
          <w:color w:val="304195"/>
        </w:rPr>
        <w:t xml:space="preserve">encontró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salvajemente </w:t>
      </w:r>
      <w:r>
        <w:rPr>
          <w:color w:val="58AD6D"/>
        </w:rPr>
        <w:t xml:space="preserve">golpeado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pasará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en </w:t>
      </w:r>
      <w:r>
        <w:rPr>
          <w:color w:val="58AD6D"/>
        </w:rPr>
        <w:t xml:space="preserve">breve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Victoria-Talero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centra </w:t>
      </w:r>
      <w:r>
        <w:rPr>
          <w:color w:val="000000"/>
        </w:rPr>
        <w:t xml:space="preserve">en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6A03D7"/>
        </w:rPr>
        <w:t xml:space="preserve">mayor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implicado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su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58AD6D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ya </w:t>
      </w:r>
      <w:r>
        <w:rPr>
          <w:color w:val="000000"/>
        </w:rPr>
        <w:t xml:space="preserve">al </w:t>
      </w:r>
      <w:r>
        <w:rPr>
          <w:color w:val="304195"/>
        </w:rPr>
        <w:t xml:space="preserve">hermano </w:t>
      </w:r>
      <w:r>
        <w:rPr>
          <w:color w:val="6A03D7"/>
        </w:rPr>
        <w:t xml:space="preserve">mayor </w:t>
      </w:r>
      <w:r>
        <w:rPr>
          <w:color w:val="000000"/>
        </w:rPr>
        <w:t xml:space="preserve">en </w:t>
      </w:r>
      <w:r>
        <w:rPr>
          <w:color w:val="6A03D7"/>
        </w:rPr>
        <w:t xml:space="preserve">Fuengirola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segunda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será </w:t>
      </w:r>
      <w:r>
        <w:rPr>
          <w:color w:val="58AD6D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257FBB"/>
        </w:rPr>
        <w:t xml:space="preserve">realmente </w:t>
      </w:r>
      <w:r>
        <w:rPr>
          <w:color w:val="000000"/>
        </w:rPr>
        <w:t xml:space="preserve">está </w:t>
      </w:r>
      <w:r>
        <w:rPr>
          <w:color w:val="58AD6D"/>
        </w:rPr>
        <w:t xml:space="preserve">implicado </w:t>
      </w:r>
      <w:r>
        <w:rPr>
          <w:color w:val="257FBB"/>
        </w:rPr>
        <w:t xml:space="preserve">Ayer </w:t>
      </w:r>
      <w:r>
        <w:rPr>
          <w:color w:val="000000"/>
        </w:rPr>
        <w:t xml:space="preserve">el </w:t>
      </w:r>
      <w:r>
        <w:rPr>
          <w:color w:val="304195"/>
        </w:rPr>
        <w:t xml:space="preserve">hermano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58AD6D"/>
        </w:rPr>
        <w:t xml:space="preserve">confesó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terrible </w:t>
      </w:r>
      <w:r>
        <w:rPr>
          <w:color w:val="304195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Fue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 </w:t>
      </w:r>
      <w:r>
        <w:rPr>
          <w:color w:val="58AD6D"/>
        </w:rPr>
        <w:t xml:space="preserve">implicó </w:t>
      </w:r>
      <w:r>
        <w:rPr>
          <w:color w:val="000000"/>
        </w:rPr>
        <w:t xml:space="preserve">al </w:t>
      </w:r>
      <w:r>
        <w:rPr>
          <w:color w:val="304195"/>
        </w:rPr>
        <w:t xml:space="preserve">hermano </w:t>
      </w:r>
      <w:r>
        <w:rPr>
          <w:color w:val="6A03D7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por </w:t>
      </w:r>
      <w:r>
        <w:rPr>
          <w:color w:val="58AD6D"/>
        </w:rPr>
        <w:t xml:space="preserve">verse </w:t>
      </w:r>
      <w:r>
        <w:rPr>
          <w:color w:val="000000"/>
        </w:rPr>
        <w:t xml:space="preserve">si </w:t>
      </w:r>
      <w:r>
        <w:rPr>
          <w:color w:val="257FBB"/>
        </w:rPr>
        <w:t xml:space="preserve">realmente </w:t>
      </w:r>
      <w:r>
        <w:rPr>
          <w:color w:val="000000"/>
        </w:rPr>
        <w:t xml:space="preserve">están </w:t>
      </w:r>
      <w:r>
        <w:rPr>
          <w:color w:val="58AD6D"/>
        </w:rPr>
        <w:t xml:space="preserve">implicados </w:t>
      </w:r>
      <w:r>
        <w:rPr>
          <w:color w:val="58AD6D"/>
        </w:rPr>
        <w:t xml:space="preserve">ambos </w:t>
      </w:r>
      <w:r>
        <w:rPr>
          <w:color w:val="000000"/>
        </w:rPr>
        <w:t xml:space="preserve">. </w:t>
      </w:r>
      <w:r>
        <w:rPr>
          <w:color w:val="000000"/>
        </w:rPr>
        <w:t xml:space="preserve">Tamizará </w:t>
      </w:r>
      <w:r>
        <w:rPr>
          <w:color w:val="6A03D7"/>
        </w:rPr>
        <w:t xml:space="preserve">crucial </w:t>
      </w:r>
      <w:r>
        <w:rPr>
          <w:color w:val="000000"/>
        </w:rPr>
        <w:t xml:space="preserve">la </w:t>
      </w:r>
      <w:r>
        <w:rPr>
          <w:color w:val="304195"/>
        </w:rPr>
        <w:t xml:space="preserve">autopsia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practicará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cuenta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257FBB"/>
        </w:rPr>
        <w:t xml:space="preserve">brutalmente </w:t>
      </w:r>
      <w:r>
        <w:rPr>
          <w:color w:val="6A03D7"/>
        </w:rPr>
        <w:t xml:space="preserve">golpeada </w:t>
      </w:r>
      <w:r>
        <w:rPr>
          <w:color w:val="58AD6D"/>
        </w:rPr>
        <w:t xml:space="preserve">Entonces </w:t>
      </w:r>
      <w:r>
        <w:rPr>
          <w:color w:val="58AD6D"/>
        </w:rPr>
        <w:t xml:space="preserve">confesó </w:t>
      </w:r>
      <w:r>
        <w:rPr>
          <w:color w:val="000000"/>
        </w:rPr>
        <w:t xml:space="preserve">e </w:t>
      </w:r>
      <w:r>
        <w:rPr>
          <w:color w:val="58AD6D"/>
        </w:rPr>
        <w:t xml:space="preserve">implicó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6A03D7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58AD6D"/>
        </w:rPr>
        <w:t xml:space="preserve">asistida </w:t>
      </w:r>
      <w:r>
        <w:rPr>
          <w:color w:val="000000"/>
        </w:rPr>
        <w:t xml:space="preserve">por </w:t>
      </w:r>
      <w:r>
        <w:rPr>
          <w:color w:val="58AD6D"/>
        </w:rPr>
        <w:t xml:space="preserve">asuntos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8AD6D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peleas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matrimonio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cruzado </w:t>
      </w:r>
      <w:r>
        <w:rPr>
          <w:color w:val="000000"/>
        </w:rPr>
        <w:t xml:space="preserve">dencunciáis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al </w:t>
      </w:r>
      <w:r>
        <w:rPr>
          <w:color w:val="000000"/>
        </w:rPr>
        <w:t xml:space="preserve">haber </w:t>
      </w:r>
      <w:r>
        <w:rPr>
          <w:color w:val="000000"/>
        </w:rPr>
        <w:t xml:space="preserve">quebrantado </w:t>
      </w:r>
      <w:r>
        <w:rPr>
          <w:color w:val="000000"/>
        </w:rPr>
        <w:t xml:space="preserve">el </w:t>
      </w:r>
      <w:r>
        <w:rPr>
          <w:color w:val="58AD6D"/>
        </w:rPr>
        <w:t xml:space="preserve">alejamiento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tenían </w:t>
      </w:r>
      <w:r>
        <w:rPr>
          <w:color w:val="58AD6D"/>
        </w:rPr>
        <w:t xml:space="preserve">problemas </w:t>
      </w:r>
      <w:r>
        <w:rPr>
          <w:color w:val="304195"/>
        </w:rPr>
        <w:t xml:space="preserve">psicológicos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nadie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este </w:t>
      </w:r>
      <w:r>
        <w:rPr>
          <w:color w:val="304195"/>
        </w:rPr>
        <w:t xml:space="preserve">desenlace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investigaciones </w:t>
      </w:r>
      <w:r>
        <w:rPr>
          <w:color w:val="000000"/>
        </w:rPr>
        <w:t xml:space="preserve">se </w:t>
      </w:r>
      <w:r>
        <w:rPr>
          <w:color w:val="6A03D7"/>
        </w:rPr>
        <w:t xml:space="preserve">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estos </w:t>
      </w:r>
      <w:r>
        <w:rPr>
          <w:color w:val="304195"/>
        </w:rPr>
        <w:t xml:space="preserve">mensajes </w:t>
      </w:r>
      <w:r>
        <w:rPr>
          <w:color w:val="304195"/>
        </w:rPr>
        <w:t xml:space="preserve">amenazantes </w:t>
      </w:r>
      <w:r>
        <w:rPr>
          <w:color w:val="58AD6D"/>
        </w:rPr>
        <w:t xml:space="preserve">escritos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eran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6A03D7"/>
        </w:rPr>
        <w:t xml:space="preserve">despertado </w:t>
      </w:r>
      <w:r>
        <w:rPr>
          <w:color w:val="000000"/>
        </w:rPr>
        <w:t xml:space="preserve">su </w:t>
      </w:r>
      <w:r>
        <w:rPr>
          <w:color w:val="6A03D7"/>
        </w:rPr>
        <w:t xml:space="preserve">furia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fue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con </w:t>
      </w:r>
      <w:r>
        <w:rPr>
          <w:color w:val="304195"/>
        </w:rPr>
        <w:t xml:space="preserve">arma </w:t>
      </w:r>
      <w:r>
        <w:rPr>
          <w:color w:val="304195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recibir </w:t>
      </w:r>
      <w:r>
        <w:rPr>
          <w:color w:val="000000"/>
        </w:rPr>
        <w:t xml:space="preserve">una </w:t>
      </w:r>
      <w:r>
        <w:rPr>
          <w:color w:val="304195"/>
        </w:rPr>
        <w:t xml:space="preserve">brutal </w:t>
      </w:r>
      <w:r>
        <w:rPr>
          <w:color w:val="58AD6D"/>
        </w:rPr>
        <w:t xml:space="preserve">paliza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de </w:t>
      </w:r>
      <w:r>
        <w:rPr>
          <w:color w:val="000000"/>
        </w:rPr>
        <w:t xml:space="preserve">Pozoblanco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58AD6D"/>
        </w:rPr>
        <w:t xml:space="preserve">violada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04195"/>
        </w:rPr>
        <w:t xml:space="preserve">localidad </w:t>
      </w:r>
      <w:r>
        <w:rPr>
          <w:color w:val="6A03D7"/>
        </w:rPr>
        <w:t xml:space="preserve">cordobesa </w:t>
      </w:r>
      <w:r>
        <w:rPr>
          <w:color w:val="000000"/>
        </w:rPr>
        <w:t xml:space="preserve">por </w:t>
      </w:r>
      <w:r>
        <w:rPr>
          <w:color w:val="58AD6D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individuos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6A03D7"/>
        </w:rPr>
        <w:t xml:space="preserve">siguen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58AD6D"/>
        </w:rPr>
        <w:t xml:space="preserve">chica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al </w:t>
      </w:r>
      <w:r>
        <w:rPr>
          <w:color w:val="58AD6D"/>
        </w:rPr>
        <w:t xml:space="preserve">juez </w:t>
      </w:r>
      <w:r>
        <w:rPr>
          <w:color w:val="000000"/>
        </w:rPr>
        <w:t xml:space="preserve">esta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Tatiana-Domínguez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subió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ocurrió </w:t>
      </w:r>
      <w:r>
        <w:rPr>
          <w:color w:val="000000"/>
        </w:rPr>
        <w:t xml:space="preserve">a </w:t>
      </w:r>
      <w:r>
        <w:rPr>
          <w:color w:val="304195"/>
        </w:rPr>
        <w:t xml:space="preserve">continuación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podido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58AD6D"/>
        </w:rPr>
        <w:t xml:space="preserve">grabaron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despertó </w:t>
      </w:r>
      <w:r>
        <w:rPr>
          <w:color w:val="6A03D7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militar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la </w:t>
      </w:r>
      <w:r>
        <w:rPr>
          <w:color w:val="58AD6D"/>
        </w:rPr>
        <w:t xml:space="preserve">agredió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insultó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negó </w:t>
      </w:r>
      <w:r>
        <w:rPr>
          <w:color w:val="000000"/>
        </w:rPr>
        <w:t xml:space="preserve">a </w:t>
      </w:r>
      <w:r>
        <w:rPr>
          <w:color w:val="58AD6D"/>
        </w:rPr>
        <w:t xml:space="preserve">hacerle </w:t>
      </w:r>
      <w:r>
        <w:rPr>
          <w:color w:val="000000"/>
        </w:rPr>
        <w:t xml:space="preserve">una </w:t>
      </w:r>
      <w:r>
        <w:rPr>
          <w:color w:val="000000"/>
        </w:rPr>
        <w:t xml:space="preserve">felación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manada </w:t>
      </w:r>
      <w:r>
        <w:rPr>
          <w:color w:val="58AD6D"/>
        </w:rPr>
        <w:t xml:space="preserve">buscan </w:t>
      </w:r>
      <w:r>
        <w:rPr>
          <w:color w:val="000000"/>
        </w:rPr>
        <w:t xml:space="preserve">el </w:t>
      </w:r>
      <w:r>
        <w:rPr>
          <w:color w:val="58AD6D"/>
        </w:rPr>
        <w:t xml:space="preserve">archivo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Pozoblanco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por </w:t>
      </w:r>
      <w:r>
        <w:rPr>
          <w:color w:val="58AD6D"/>
        </w:rPr>
        <w:t xml:space="preserve">cuatro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-En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58AD6D"/>
        </w:rPr>
        <w:t xml:space="preserve">abandonaba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de </w:t>
      </w:r>
      <w:r>
        <w:rPr>
          <w:color w:val="000000"/>
        </w:rPr>
        <w:t xml:space="preserve">Pozoblanco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durante </w:t>
      </w:r>
      <w:r>
        <w:rPr>
          <w:color w:val="6A03D7"/>
        </w:rPr>
        <w:t xml:space="preserve">casi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al </w:t>
      </w:r>
      <w:r>
        <w:rPr>
          <w:color w:val="58AD6D"/>
        </w:rPr>
        <w:t xml:space="preserve">juez </w:t>
      </w:r>
      <w:r>
        <w:rPr>
          <w:color w:val="000000"/>
        </w:rPr>
        <w:t xml:space="preserve">que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Manada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ello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58AD6D"/>
        </w:rPr>
        <w:t xml:space="preserve">llamar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insultaron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agredieron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recuerda </w:t>
      </w:r>
      <w:r>
        <w:rPr>
          <w:color w:val="6A03D7"/>
        </w:rPr>
        <w:t xml:space="preserve">casi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304195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drogaron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prueba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58AD6D"/>
        </w:rPr>
        <w:t xml:space="preserve">vídeos </w:t>
      </w:r>
      <w:r>
        <w:rPr>
          <w:color w:val="304195"/>
        </w:rPr>
        <w:t xml:space="preserve">encontrados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teléfonos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304195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bella </w:t>
      </w:r>
      <w:r>
        <w:rPr>
          <w:color w:val="000000"/>
        </w:rPr>
        <w:t xml:space="preserve">durmiente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grabación </w:t>
      </w:r>
      <w:r>
        <w:rPr>
          <w:color w:val="000000"/>
        </w:rPr>
        <w:t xml:space="preserve">los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manada </w:t>
      </w:r>
      <w:r>
        <w:rPr>
          <w:color w:val="58AD6D"/>
        </w:rPr>
        <w:t xml:space="preserve">abusan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inconsciencia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piden </w:t>
      </w:r>
      <w:r>
        <w:rPr>
          <w:color w:val="000000"/>
        </w:rPr>
        <w:t xml:space="preserve">la </w:t>
      </w:r>
      <w:r>
        <w:rPr>
          <w:color w:val="000000"/>
        </w:rPr>
        <w:t xml:space="preserve">nulidad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sostiene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cuatro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tomó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58AD6D"/>
        </w:rPr>
        <w:t xml:space="preserve">videoconferencia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ingresaron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58AD6D"/>
        </w:rPr>
        <w:t xml:space="preserve">preguntó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de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negaron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58AD6D"/>
        </w:rPr>
        <w:t xml:space="preserve">escándalo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304195"/>
        </w:rPr>
        <w:t xml:space="preserve">saltado </w:t>
      </w:r>
      <w:r>
        <w:rPr>
          <w:color w:val="000000"/>
        </w:rPr>
        <w:t xml:space="preserve">un </w:t>
      </w:r>
      <w:r>
        <w:rPr>
          <w:color w:val="58AD6D"/>
        </w:rPr>
        <w:t xml:space="preserve">posible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pederastia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6A03D7"/>
        </w:rPr>
        <w:t xml:space="preserve">inglés </w:t>
      </w:r>
      <w:r>
        <w:rPr>
          <w:color w:val="000000"/>
        </w:rPr>
        <w:t xml:space="preserve">que </w:t>
      </w:r>
      <w:r>
        <w:rPr>
          <w:color w:val="6A03D7"/>
        </w:rPr>
        <w:t xml:space="preserve">afectaría </w:t>
      </w:r>
      <w:r>
        <w:rPr>
          <w:color w:val="000000"/>
        </w:rPr>
        <w:t xml:space="preserve">a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. </w:t>
      </w:r>
      <w:r>
        <w:rPr>
          <w:color w:val="58AD6D"/>
        </w:rPr>
        <w:t xml:space="preserve">Siete </w:t>
      </w:r>
      <w:r>
        <w:rPr>
          <w:color w:val="58AD6D"/>
        </w:rPr>
        <w:t xml:space="preserve">conocidos </w:t>
      </w:r>
      <w:r>
        <w:rPr>
          <w:color w:val="732484"/>
        </w:rPr>
        <w:t xml:space="preserve">jugadores </w:t>
      </w:r>
      <w:r>
        <w:rPr>
          <w:color w:val="6A03D7"/>
        </w:rPr>
        <w:t xml:space="preserve">veteranos </w:t>
      </w:r>
      <w:r>
        <w:rPr>
          <w:color w:val="000000"/>
        </w:rPr>
        <w:t xml:space="preserve">han </w:t>
      </w:r>
      <w:r>
        <w:rPr>
          <w:color w:val="58AD6D"/>
        </w:rPr>
        <w:t xml:space="preserve">confesado </w:t>
      </w:r>
      <w:r>
        <w:rPr>
          <w:color w:val="000000"/>
        </w:rPr>
        <w:t xml:space="preserve">que </w:t>
      </w:r>
      <w:r>
        <w:rPr>
          <w:color w:val="58AD6D"/>
        </w:rPr>
        <w:t xml:space="preserve">sufrieron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cuando </w:t>
      </w:r>
      <w:r>
        <w:rPr>
          <w:color w:val="732484"/>
        </w:rPr>
        <w:t xml:space="preserve">entrenaban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732484"/>
        </w:rPr>
        <w:t xml:space="preserve">equipos </w:t>
      </w:r>
      <w:r>
        <w:rPr>
          <w:color w:val="58AD6D"/>
        </w:rPr>
        <w:t xml:space="preserve">juveniles </w:t>
      </w:r>
      <w:r>
        <w:rPr>
          <w:color w:val="000000"/>
        </w:rPr>
        <w:t xml:space="preserve">. </w:t>
      </w:r>
      <w:r>
        <w:rPr>
          <w:color w:val="000000"/>
        </w:rPr>
        <w:t xml:space="preserve">Ainhoa-Paredes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,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han </w:t>
      </w:r>
      <w:r>
        <w:rPr>
          <w:color w:val="58AD6D"/>
        </w:rPr>
        <w:t xml:space="preserve">admitido </w:t>
      </w:r>
      <w:r>
        <w:rPr>
          <w:color w:val="000000"/>
        </w:rPr>
        <w:t xml:space="preserve">más </w:t>
      </w:r>
      <w:r>
        <w:rPr>
          <w:color w:val="58AD6D"/>
        </w:rPr>
        <w:t xml:space="preserve">abusos </w:t>
      </w:r>
      <w:r>
        <w:rPr>
          <w:color w:val="000000"/>
        </w:rPr>
        <w:t xml:space="preserve">. </w:t>
      </w:r>
      <w:r>
        <w:rPr>
          <w:color w:val="58AD6D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58AD6D"/>
        </w:rPr>
        <w:t xml:space="preserve">incluso </w:t>
      </w:r>
      <w:r>
        <w:rPr>
          <w:color w:val="6A03D7"/>
        </w:rPr>
        <w:t xml:space="preserve">mayor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000000"/>
        </w:rPr>
        <w:t xml:space="preserve">que </w:t>
      </w:r>
      <w:r>
        <w:rPr>
          <w:color w:val="304195"/>
        </w:rPr>
        <w:t xml:space="preserve">conmocionó </w:t>
      </w:r>
      <w:r>
        <w:rPr>
          <w:color w:val="000000"/>
        </w:rPr>
        <w:t xml:space="preserve">al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protagonizó </w:t>
      </w:r>
      <w:r>
        <w:rPr>
          <w:color w:val="000000"/>
        </w:rPr>
        <w:t xml:space="preserve">un </w:t>
      </w:r>
      <w:r>
        <w:rPr>
          <w:color w:val="000000"/>
        </w:rPr>
        <w:t xml:space="preserve">expresentador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BBC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58AD6D"/>
        </w:rPr>
        <w:t xml:space="preserve">paralizado </w:t>
      </w:r>
      <w:r>
        <w:rPr>
          <w:color w:val="000000"/>
        </w:rPr>
        <w:t xml:space="preserve">al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cómo </w:t>
      </w:r>
      <w:r>
        <w:rPr>
          <w:color w:val="000000"/>
        </w:rPr>
        <w:t xml:space="preserve">un </w:t>
      </w:r>
      <w:r>
        <w:rPr>
          <w:color w:val="732484"/>
        </w:rPr>
        <w:t xml:space="preserve">futbolista </w:t>
      </w:r>
      <w:r>
        <w:rPr>
          <w:color w:val="000000"/>
        </w:rPr>
        <w:t xml:space="preserve">fue </w:t>
      </w:r>
      <w:r>
        <w:rPr>
          <w:color w:val="58AD6D"/>
        </w:rPr>
        <w:t xml:space="preserve">violado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100 </w:t>
      </w:r>
      <w:r>
        <w:rPr>
          <w:color w:val="000000"/>
        </w:rPr>
        <w:t xml:space="preserve">veces </w:t>
      </w:r>
      <w:r>
        <w:rPr>
          <w:color w:val="000000"/>
        </w:rPr>
        <w:t xml:space="preserve">y </w:t>
      </w:r>
      <w:r>
        <w:rPr>
          <w:color w:val="58AD6D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Otro </w:t>
      </w:r>
      <w:r>
        <w:rPr>
          <w:color w:val="304195"/>
        </w:rPr>
        <w:t xml:space="preserve">arrebatado </w:t>
      </w:r>
      <w:r>
        <w:rPr>
          <w:color w:val="000000"/>
        </w:rPr>
        <w:t xml:space="preserve">ese </w:t>
      </w:r>
      <w:r>
        <w:rPr>
          <w:color w:val="6A03D7"/>
        </w:rPr>
        <w:t xml:space="preserve">viaje </w:t>
      </w:r>
      <w:r>
        <w:rPr>
          <w:color w:val="000000"/>
        </w:rPr>
        <w:t xml:space="preserve">a </w:t>
      </w:r>
      <w:r>
        <w:rPr>
          <w:color w:val="6A03D7"/>
        </w:rPr>
        <w:t xml:space="preserve">Gran-Canaria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32484"/>
        </w:rPr>
        <w:t xml:space="preserve">entrenador </w:t>
      </w:r>
      <w:r>
        <w:rPr>
          <w:color w:val="58AD6D"/>
        </w:rPr>
        <w:t xml:space="preserve">abusó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del </w:t>
      </w:r>
      <w:r>
        <w:rPr>
          <w:color w:val="58AD6D"/>
        </w:rPr>
        <w:t xml:space="preserve">grupo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Son </w:t>
      </w:r>
      <w:r>
        <w:rPr>
          <w:color w:val="58AD6D"/>
        </w:rPr>
        <w:t xml:space="preserve">testimonios </w:t>
      </w:r>
      <w:r>
        <w:rPr>
          <w:color w:val="000000"/>
        </w:rPr>
        <w:t xml:space="preserve">estremecedores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haya </w:t>
      </w:r>
      <w:r>
        <w:rPr>
          <w:color w:val="6A03D7"/>
        </w:rPr>
        <w:t xml:space="preserve">alabado </w:t>
      </w:r>
      <w:r>
        <w:rPr>
          <w:color w:val="000000"/>
        </w:rPr>
        <w:t xml:space="preserve">la </w:t>
      </w:r>
      <w:r>
        <w:rPr>
          <w:color w:val="6A03D7"/>
        </w:rPr>
        <w:t xml:space="preserve">valentía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58AD6D"/>
        </w:rPr>
        <w:t xml:space="preserve">revelar </w:t>
      </w:r>
      <w:r>
        <w:rPr>
          <w:color w:val="000000"/>
        </w:rPr>
        <w:t xml:space="preserve">y </w:t>
      </w:r>
      <w:r>
        <w:rPr>
          <w:color w:val="000000"/>
        </w:rPr>
        <w:t xml:space="preserve">dar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que </w:t>
      </w:r>
      <w:r>
        <w:rPr>
          <w:color w:val="58AD6D"/>
        </w:rPr>
        <w:t xml:space="preserve">sufrieron </w:t>
      </w:r>
      <w:r>
        <w:rPr>
          <w:color w:val="000000"/>
        </w:rPr>
        <w:t xml:space="preserve">-David </w:t>
      </w:r>
      <w:r>
        <w:rPr>
          <w:color w:val="000000"/>
        </w:rPr>
        <w:t xml:space="preserve">White </w:t>
      </w:r>
      <w:r>
        <w:rPr>
          <w:color w:val="000000"/>
        </w:rPr>
        <w:t xml:space="preserve">, </w:t>
      </w:r>
      <w:r>
        <w:rPr>
          <w:color w:val="732484"/>
        </w:rPr>
        <w:t xml:space="preserve">jugador </w:t>
      </w:r>
      <w:r>
        <w:rPr>
          <w:color w:val="000000"/>
        </w:rPr>
        <w:t xml:space="preserve">del </w:t>
      </w:r>
      <w:r>
        <w:rPr>
          <w:color w:val="304195"/>
        </w:rPr>
        <w:t xml:space="preserve">Manchester </w:t>
      </w:r>
      <w:r>
        <w:rPr>
          <w:color w:val="000000"/>
        </w:rPr>
        <w:t xml:space="preserve">City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6A03D7"/>
        </w:rPr>
        <w:t xml:space="preserve">inglesa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Steve-Walters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exfutbolistas </w:t>
      </w:r>
      <w:r>
        <w:rPr>
          <w:color w:val="000000"/>
        </w:rPr>
        <w:t xml:space="preserve">que </w:t>
      </w:r>
      <w:r>
        <w:rPr>
          <w:color w:val="58AD6D"/>
        </w:rPr>
        <w:t xml:space="preserve">admiten </w:t>
      </w:r>
      <w:r>
        <w:rPr>
          <w:color w:val="000000"/>
        </w:rPr>
        <w:t xml:space="preserve">haber </w:t>
      </w:r>
      <w:r>
        <w:rPr>
          <w:color w:val="58AD6D"/>
        </w:rPr>
        <w:t xml:space="preserve">sufrido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eran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58AD6D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de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: </w:t>
      </w:r>
      <w:r>
        <w:rPr>
          <w:color w:val="000000"/>
        </w:rPr>
        <w:t xml:space="preserve">Barry-Bennel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58AD6D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000000"/>
        </w:rPr>
        <w:t xml:space="preserve">pederastia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 </w:t>
      </w:r>
      <w:r>
        <w:rPr>
          <w:color w:val="58AD6D"/>
        </w:rPr>
        <w:t xml:space="preserve">libre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su </w:t>
      </w:r>
      <w:r>
        <w:rPr>
          <w:color w:val="304195"/>
        </w:rPr>
        <w:t xml:space="preserve">vivienda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58AD6D"/>
        </w:rPr>
        <w:t xml:space="preserve">denuncias </w:t>
      </w:r>
      <w:r>
        <w:rPr>
          <w:color w:val="58AD6D"/>
        </w:rPr>
        <w:t xml:space="preserve">recibidas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exfutbolista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violado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11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varios </w:t>
      </w:r>
      <w:r>
        <w:rPr>
          <w:color w:val="58AD6D"/>
        </w:rPr>
        <w:t xml:space="preserve">entrenadores </w:t>
      </w:r>
      <w:r>
        <w:rPr>
          <w:color w:val="000000"/>
        </w:rPr>
        <w:t xml:space="preserve">malvados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-Mucho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la </w:t>
      </w:r>
      <w:r>
        <w:rPr>
          <w:color w:val="304195"/>
        </w:rPr>
        <w:t xml:space="preserve">camiseta </w:t>
      </w:r>
      <w:r>
        <w:rPr>
          <w:color w:val="000000"/>
        </w:rPr>
        <w:t xml:space="preserve">del </w:t>
      </w:r>
      <w:r>
        <w:rPr>
          <w:color w:val="732484"/>
        </w:rPr>
        <w:t xml:space="preserve">Liverpool </w:t>
      </w:r>
      <w:r>
        <w:rPr>
          <w:color w:val="000000"/>
        </w:rPr>
        <w:t xml:space="preserve">, </w:t>
      </w:r>
      <w:r>
        <w:rPr>
          <w:color w:val="000000"/>
        </w:rPr>
        <w:t xml:space="preserve">Paul-Steward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58AD6D"/>
        </w:rPr>
        <w:t xml:space="preserve">soportado </w:t>
      </w:r>
      <w:r>
        <w:rPr>
          <w:color w:val="000000"/>
        </w:rPr>
        <w:t xml:space="preserve">los </w:t>
      </w:r>
      <w:r>
        <w:rPr>
          <w:color w:val="58AD6D"/>
        </w:rPr>
        <w:t xml:space="preserve">abusos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58AD6D"/>
        </w:rPr>
        <w:t xml:space="preserve">técnico </w:t>
      </w:r>
      <w:r>
        <w:rPr>
          <w:color w:val="000000"/>
        </w:rPr>
        <w:t xml:space="preserve">, </w:t>
      </w:r>
      <w:r>
        <w:rPr>
          <w:color w:val="000000"/>
        </w:rPr>
        <w:t xml:space="preserve">bajo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. </w:t>
      </w:r>
      <w:r>
        <w:rPr>
          <w:color w:val="000000"/>
        </w:rPr>
        <w:t xml:space="preserve">-Si </w:t>
      </w:r>
      <w:r>
        <w:rPr>
          <w:color w:val="000000"/>
        </w:rPr>
        <w:t xml:space="preserve">dices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dos </w:t>
      </w:r>
      <w:r>
        <w:rPr>
          <w:color w:val="304195"/>
        </w:rPr>
        <w:t xml:space="preserve">hermanos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línea </w:t>
      </w:r>
      <w:r>
        <w:rPr>
          <w:color w:val="58AD6D"/>
        </w:rPr>
        <w:t xml:space="preserve">telefónica </w:t>
      </w:r>
      <w:r>
        <w:rPr>
          <w:color w:val="000000"/>
        </w:rPr>
        <w:t xml:space="preserve">de </w:t>
      </w:r>
      <w:r>
        <w:rPr>
          <w:color w:val="58AD6D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posibles </w:t>
      </w:r>
      <w:r>
        <w:rPr>
          <w:color w:val="6A03D7"/>
        </w:rPr>
        <w:t xml:space="preserve">afectados </w:t>
      </w:r>
      <w:r>
        <w:rPr>
          <w:color w:val="58AD6D"/>
        </w:rPr>
        <w:t xml:space="preserve">recibió </w:t>
      </w:r>
      <w:r>
        <w:rPr>
          <w:color w:val="000000"/>
        </w:rPr>
        <w:t xml:space="preserve">50 </w:t>
      </w:r>
      <w:r>
        <w:rPr>
          <w:color w:val="58AD6D"/>
        </w:rPr>
        <w:t xml:space="preserve">llamadas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capitán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6A03D7"/>
        </w:rPr>
        <w:t xml:space="preserve">inglesa </w:t>
      </w:r>
      <w:r>
        <w:rPr>
          <w:color w:val="000000"/>
        </w:rPr>
        <w:t xml:space="preserve">, </w:t>
      </w:r>
      <w:r>
        <w:rPr>
          <w:color w:val="000000"/>
        </w:rPr>
        <w:t xml:space="preserve">Wayne-Rooney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animado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58AD6D"/>
        </w:rPr>
        <w:t xml:space="preserve">sufrir </w:t>
      </w:r>
      <w:r>
        <w:rPr>
          <w:color w:val="000000"/>
        </w:rPr>
        <w:t xml:space="preserve">en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desborden </w:t>
      </w:r>
      <w:r>
        <w:rPr>
          <w:color w:val="304195"/>
        </w:rPr>
        <w:t xml:space="preserve">varios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732484"/>
        </w:rPr>
        <w:t xml:space="preserve">Turín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Po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000000"/>
        </w:rPr>
        <w:t xml:space="preserve">barcazas </w:t>
      </w:r>
      <w:r>
        <w:rPr>
          <w:color w:val="6A03D7"/>
        </w:rPr>
        <w:t xml:space="preserve">turísticas </w:t>
      </w:r>
      <w:r>
        <w:rPr>
          <w:color w:val="000000"/>
        </w:rPr>
        <w:t xml:space="preserve">han </w:t>
      </w:r>
      <w:r>
        <w:rPr>
          <w:color w:val="6A03D7"/>
        </w:rPr>
        <w:t xml:space="preserve">chocado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puentes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4F44E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del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heridos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estaba </w:t>
      </w:r>
      <w:r>
        <w:rPr>
          <w:color w:val="6A03D7"/>
        </w:rPr>
        <w:t xml:space="preserve">cerrado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Piamonte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útlimas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en </w:t>
      </w:r>
      <w:r>
        <w:rPr>
          <w:color w:val="304195"/>
        </w:rPr>
        <w:t xml:space="preserve">varias </w:t>
      </w:r>
      <w:r>
        <w:rPr>
          <w:color w:val="6A03D7"/>
        </w:rPr>
        <w:t xml:space="preserve">carreteras </w:t>
      </w:r>
      <w:r>
        <w:rPr>
          <w:color w:val="000000"/>
        </w:rPr>
        <w:t xml:space="preserve">y </w:t>
      </w:r>
      <w:r>
        <w:rPr>
          <w:color w:val="58AD6D"/>
        </w:rPr>
        <w:t xml:space="preserve">puertos </w:t>
      </w:r>
      <w:r>
        <w:rPr>
          <w:color w:val="000000"/>
        </w:rPr>
        <w:t xml:space="preserve">de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ocurrió </w:t>
      </w:r>
      <w:r>
        <w:rPr>
          <w:color w:val="304195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A-52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000000"/>
        </w:rPr>
        <w:t xml:space="preserve">. </w:t>
      </w:r>
      <w:r>
        <w:rPr>
          <w:color w:val="304195"/>
        </w:rPr>
        <w:t xml:space="preserve">Varios </w:t>
      </w:r>
      <w:r>
        <w:rPr>
          <w:color w:val="304195"/>
        </w:rPr>
        <w:t xml:space="preserve">camiones </w:t>
      </w:r>
      <w:r>
        <w:rPr>
          <w:color w:val="000000"/>
        </w:rPr>
        <w:t xml:space="preserve">se </w:t>
      </w:r>
      <w:r>
        <w:rPr>
          <w:color w:val="58AD6D"/>
        </w:rPr>
        <w:t xml:space="preserve">quedaron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intensa </w:t>
      </w:r>
      <w:r>
        <w:rPr>
          <w:color w:val="D32981"/>
        </w:rPr>
        <w:t xml:space="preserve">nevada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un </w:t>
      </w:r>
      <w:r>
        <w:rPr>
          <w:color w:val="58AD6D"/>
        </w:rPr>
        <w:t xml:space="preserve">enorme </w:t>
      </w:r>
      <w:r>
        <w:rPr>
          <w:color w:val="304195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máquinas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58AD6D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DGT </w:t>
      </w:r>
      <w:r>
        <w:rPr>
          <w:color w:val="6A03D7"/>
        </w:rPr>
        <w:t xml:space="preserve">recomienda </w:t>
      </w:r>
      <w:r>
        <w:rPr>
          <w:color w:val="257FBB"/>
        </w:rPr>
        <w:t xml:space="preserve">mucha </w:t>
      </w:r>
      <w:r>
        <w:rPr>
          <w:color w:val="6A03D7"/>
        </w:rPr>
        <w:t xml:space="preserve">precaución </w:t>
      </w:r>
      <w:r>
        <w:rPr>
          <w:color w:val="000000"/>
        </w:rPr>
        <w:t xml:space="preserve">e </w:t>
      </w:r>
      <w:r>
        <w:rPr>
          <w:color w:val="58AD6D"/>
        </w:rPr>
        <w:t xml:space="preserve">informarse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viajar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espectacular </w:t>
      </w:r>
      <w:r>
        <w:rPr>
          <w:color w:val="D32981"/>
        </w:rPr>
        <w:t xml:space="preserve">nevada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6F323"/>
        </w:rPr>
        <w:t xml:space="preserve">Sierra-Nevada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58AD6D"/>
        </w:rPr>
        <w:t xml:space="preserve">frente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estación </w:t>
      </w:r>
      <w:r>
        <w:rPr>
          <w:color w:val="58AD6D"/>
        </w:rPr>
        <w:t xml:space="preserve">adelanta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y </w:t>
      </w:r>
      <w:r>
        <w:rPr>
          <w:color w:val="58AD6D"/>
        </w:rPr>
        <w:t xml:space="preserve">abre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300 </w:t>
      </w:r>
      <w:r>
        <w:rPr>
          <w:color w:val="6A03D7"/>
        </w:rPr>
        <w:t xml:space="preserve">cañones </w:t>
      </w:r>
      <w:r>
        <w:rPr>
          <w:color w:val="04F44E"/>
        </w:rPr>
        <w:t xml:space="preserve">funcionando </w:t>
      </w:r>
      <w:r>
        <w:rPr>
          <w:color w:val="000000"/>
        </w:rPr>
        <w:t xml:space="preserve">a </w:t>
      </w:r>
      <w:r>
        <w:rPr>
          <w:color w:val="58AD6D"/>
        </w:rPr>
        <w:t xml:space="preserve">pleno </w:t>
      </w:r>
      <w:r>
        <w:rPr>
          <w:color w:val="732484"/>
        </w:rPr>
        <w:t xml:space="preserve">rendimiento </w:t>
      </w:r>
      <w:r>
        <w:rPr>
          <w:color w:val="000000"/>
        </w:rPr>
        <w:t xml:space="preserve">con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6A03D7"/>
        </w:rPr>
        <w:t xml:space="preserve">esquiables </w:t>
      </w:r>
      <w:r>
        <w:rPr>
          <w:color w:val="000000"/>
        </w:rPr>
        <w:t xml:space="preserve">y </w:t>
      </w:r>
      <w:r>
        <w:rPr>
          <w:color w:val="000000"/>
        </w:rPr>
        <w:t xml:space="preserve">11 </w:t>
      </w:r>
      <w:r>
        <w:rPr>
          <w:color w:val="6A03D7"/>
        </w:rPr>
        <w:t xml:space="preserve">remontes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acumulado </w:t>
      </w:r>
      <w:r>
        <w:rPr>
          <w:color w:val="000000"/>
        </w:rPr>
        <w:t xml:space="preserve">40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304195"/>
        </w:rPr>
        <w:t xml:space="preserve">registran </w:t>
      </w:r>
      <w:r>
        <w:rPr>
          <w:color w:val="000000"/>
        </w:rPr>
        <w:t xml:space="preserve">una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mejore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304195"/>
        </w:rPr>
        <w:t xml:space="preserve">Preocupa </w:t>
      </w:r>
      <w:r>
        <w:rPr>
          <w:color w:val="000000"/>
        </w:rPr>
        <w:t xml:space="preserve">el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de </w:t>
      </w:r>
      <w:r>
        <w:rPr>
          <w:color w:val="6A03D7"/>
        </w:rPr>
        <w:t xml:space="preserve">accidentes </w:t>
      </w:r>
      <w:r>
        <w:rPr>
          <w:color w:val="58AD6D"/>
        </w:rPr>
        <w:t xml:space="preserve">laborales </w:t>
      </w:r>
      <w:r>
        <w:rPr>
          <w:color w:val="000000"/>
        </w:rPr>
        <w:t xml:space="preserve">por </w:t>
      </w:r>
      <w:r>
        <w:rPr>
          <w:color w:val="6A03D7"/>
        </w:rPr>
        <w:t xml:space="preserve">consumo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58AD6D"/>
        </w:rPr>
        <w:t xml:space="preserve">drogas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alcohol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estupefacientes </w:t>
      </w:r>
      <w:r>
        <w:rPr>
          <w:color w:val="6A03D7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básicas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58AD6D"/>
        </w:rPr>
        <w:t xml:space="preserve">altera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reflejos </w:t>
      </w:r>
      <w:r>
        <w:rPr>
          <w:color w:val="58AD6D"/>
        </w:rPr>
        <w:t xml:space="preserve">quedan </w:t>
      </w:r>
      <w:r>
        <w:rPr>
          <w:color w:val="000000"/>
        </w:rPr>
        <w:t xml:space="preserve">muy </w:t>
      </w:r>
      <w:r>
        <w:rPr>
          <w:color w:val="000000"/>
        </w:rPr>
        <w:t xml:space="preserve">tocados </w:t>
      </w:r>
      <w:r>
        <w:rPr>
          <w:color w:val="000000"/>
        </w:rPr>
        <w:t xml:space="preserve">y </w:t>
      </w:r>
      <w:r>
        <w:rPr>
          <w:color w:val="58AD6D"/>
        </w:rPr>
        <w:t xml:space="preserve">conduciendo </w:t>
      </w:r>
      <w:r>
        <w:rPr>
          <w:color w:val="000000"/>
        </w:rPr>
        <w:t xml:space="preserve">dejamos </w:t>
      </w:r>
      <w:r>
        <w:rPr>
          <w:color w:val="000000"/>
        </w:rPr>
        <w:t xml:space="preserve">de </w:t>
      </w:r>
      <w:r>
        <w:rPr>
          <w:color w:val="58AD6D"/>
        </w:rPr>
        <w:t xml:space="preserve">calcular </w:t>
      </w:r>
      <w:r>
        <w:rPr>
          <w:color w:val="257FBB"/>
        </w:rPr>
        <w:t xml:space="preserve">bien </w:t>
      </w:r>
      <w:r>
        <w:rPr>
          <w:color w:val="58AD6D"/>
        </w:rPr>
        <w:t xml:space="preserve">velocidades </w:t>
      </w:r>
      <w:r>
        <w:rPr>
          <w:color w:val="000000"/>
        </w:rPr>
        <w:t xml:space="preserve">y </w:t>
      </w:r>
      <w:r>
        <w:rPr>
          <w:color w:val="58AD6D"/>
        </w:rPr>
        <w:t xml:space="preserve">distancias </w:t>
      </w:r>
      <w:r>
        <w:rPr>
          <w:color w:val="000000"/>
        </w:rPr>
        <w:t xml:space="preserve">. </w:t>
      </w:r>
      <w:r>
        <w:rPr>
          <w:color w:val="304195"/>
        </w:rPr>
        <w:t xml:space="preserve">Vean </w:t>
      </w:r>
      <w:r>
        <w:rPr>
          <w:color w:val="000000"/>
        </w:rPr>
        <w:t xml:space="preserve">esta </w:t>
      </w:r>
      <w:r>
        <w:rPr>
          <w:color w:val="58AD6D"/>
        </w:rPr>
        <w:t xml:space="preserve">prueba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gafas </w:t>
      </w:r>
      <w:r>
        <w:rPr>
          <w:color w:val="000000"/>
        </w:rPr>
        <w:t xml:space="preserve">del </w:t>
      </w:r>
      <w:r>
        <w:rPr>
          <w:color w:val="6A03D7"/>
        </w:rPr>
        <w:t xml:space="preserve">alcohol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8AD6D"/>
        </w:rPr>
        <w:t xml:space="preserve">simple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Cambiamos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gafas </w:t>
      </w:r>
      <w:r>
        <w:rPr>
          <w:color w:val="000000"/>
        </w:rPr>
        <w:t xml:space="preserve">de </w:t>
      </w:r>
      <w:r>
        <w:rPr>
          <w:color w:val="58AD6D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estas </w:t>
      </w:r>
      <w:r>
        <w:rPr>
          <w:color w:val="000000"/>
        </w:rPr>
        <w:t xml:space="preserve">gafas </w:t>
      </w:r>
      <w:r>
        <w:rPr>
          <w:color w:val="58AD6D"/>
        </w:rPr>
        <w:t xml:space="preserve">simulan </w:t>
      </w:r>
      <w:r>
        <w:rPr>
          <w:color w:val="000000"/>
        </w:rPr>
        <w:t xml:space="preserve">haber </w:t>
      </w:r>
      <w:r>
        <w:rPr>
          <w:color w:val="000000"/>
        </w:rPr>
        <w:t xml:space="preserve">fumado </w:t>
      </w:r>
      <w:r>
        <w:rPr>
          <w:color w:val="304195"/>
        </w:rPr>
        <w:t xml:space="preserve">marihuana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principio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6A03D7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Cansados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257FBB"/>
        </w:rPr>
        <w:t xml:space="preserve">impresión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controlamos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simulador </w:t>
      </w:r>
      <w:r>
        <w:rPr>
          <w:color w:val="304195"/>
        </w:rPr>
        <w:t xml:space="preserve">sucede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58AD6D"/>
        </w:rPr>
        <w:t xml:space="preserve">conducir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de </w:t>
      </w:r>
      <w:r>
        <w:rPr>
          <w:color w:val="304195"/>
        </w:rPr>
        <w:t xml:space="preserve">tráfico </w:t>
      </w:r>
      <w:r>
        <w:rPr>
          <w:color w:val="58AD6D"/>
        </w:rPr>
        <w:t xml:space="preserve">laborales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04195"/>
        </w:rPr>
        <w:t xml:space="preserve">muertes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58AD6D"/>
        </w:rPr>
        <w:t xml:space="preserve">mientras </w:t>
      </w:r>
      <w:r>
        <w:rPr>
          <w:color w:val="58AD6D"/>
        </w:rPr>
        <w:t xml:space="preserve">trabajamos </w:t>
      </w:r>
      <w:r>
        <w:rPr>
          <w:color w:val="000000"/>
        </w:rPr>
        <w:t xml:space="preserve">o </w:t>
      </w:r>
      <w:r>
        <w:rPr>
          <w:color w:val="000000"/>
        </w:rPr>
        <w:t xml:space="preserve">cuando </w:t>
      </w:r>
      <w:r>
        <w:rPr>
          <w:color w:val="000000"/>
        </w:rPr>
        <w:t xml:space="preserve">vamos </w:t>
      </w:r>
      <w:r>
        <w:rPr>
          <w:color w:val="000000"/>
        </w:rPr>
        <w:t xml:space="preserve">y </w:t>
      </w:r>
      <w:r>
        <w:rPr>
          <w:color w:val="6A03D7"/>
        </w:rPr>
        <w:t xml:space="preserve">volvemos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oficina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58AD6D"/>
        </w:rPr>
        <w:t xml:space="preserve">prueba </w:t>
      </w:r>
      <w:r>
        <w:rPr>
          <w:color w:val="58AD6D"/>
        </w:rPr>
        <w:t xml:space="preserve">termina </w:t>
      </w:r>
      <w:r>
        <w:rPr>
          <w:color w:val="6A03D7"/>
        </w:rPr>
        <w:t xml:space="preserve">chocándonos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304195"/>
        </w:rPr>
        <w:t xml:space="preserve">Imaginen </w:t>
      </w:r>
      <w:r>
        <w:rPr>
          <w:color w:val="000000"/>
        </w:rPr>
        <w:t xml:space="preserve">a </w:t>
      </w:r>
      <w:r>
        <w:rPr>
          <w:color w:val="000000"/>
        </w:rPr>
        <w:t xml:space="preserve">100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000000"/>
        </w:rPr>
        <w:t xml:space="preserve">motociclista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 </w:t>
      </w:r>
      <w:r>
        <w:rPr>
          <w:color w:val="000000"/>
        </w:rPr>
        <w:t xml:space="preserve">este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al </w:t>
      </w:r>
      <w:r>
        <w:rPr>
          <w:color w:val="6A03D7"/>
        </w:rPr>
        <w:t xml:space="preserve">chocar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sale </w:t>
      </w:r>
      <w:r>
        <w:rPr>
          <w:color w:val="000000"/>
        </w:rPr>
        <w:t xml:space="preserve">ileso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6A03D7"/>
        </w:rPr>
        <w:t xml:space="preserve">peor </w:t>
      </w:r>
      <w:r>
        <w:rPr>
          <w:color w:val="000000"/>
        </w:rPr>
        <w:t xml:space="preserve">está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por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7FBB"/>
        </w:rPr>
        <w:t xml:space="preserve">cuanto </w:t>
      </w:r>
      <w:r>
        <w:rPr>
          <w:color w:val="000000"/>
        </w:rPr>
        <w:t xml:space="preserve">se </w:t>
      </w:r>
      <w:r>
        <w:rPr>
          <w:color w:val="304195"/>
        </w:rPr>
        <w:t xml:space="preserve">levanta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farola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viene </w:t>
      </w:r>
      <w:r>
        <w:rPr>
          <w:color w:val="6A03D7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8AD6D"/>
        </w:rPr>
        <w:t xml:space="preserve">sufrido </w:t>
      </w:r>
      <w:r>
        <w:rPr>
          <w:color w:val="304195"/>
        </w:rPr>
        <w:t xml:space="preserve">heridas </w:t>
      </w:r>
      <w:r>
        <w:rPr>
          <w:color w:val="304195"/>
        </w:rPr>
        <w:t xml:space="preserve">graves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257FBB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304195"/>
        </w:rPr>
        <w:t xml:space="preserve">insólito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unos </w:t>
      </w:r>
      <w:r>
        <w:rPr>
          <w:color w:val="304195"/>
        </w:rPr>
        <w:t xml:space="preserve">delincuentes </w:t>
      </w:r>
      <w:r>
        <w:rPr>
          <w:color w:val="58AD6D"/>
        </w:rPr>
        <w:t xml:space="preserve">ocultaron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Policía-Nacional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4195"/>
        </w:rPr>
        <w:t xml:space="preserve">interceptado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Ni </w:t>
      </w:r>
      <w:r>
        <w:rPr>
          <w:color w:val="000000"/>
        </w:rPr>
        <w:t xml:space="preserve">más </w:t>
      </w:r>
      <w:r>
        <w:rPr>
          <w:color w:val="000000"/>
        </w:rPr>
        <w:t xml:space="preserve">ni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58AD6D"/>
        </w:rPr>
        <w:t xml:space="preserve">ocultos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257FBB"/>
        </w:rPr>
        <w:t xml:space="preserve">zapatos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Sorprende </w:t>
      </w:r>
      <w:r>
        <w:rPr>
          <w:color w:val="000000"/>
        </w:rPr>
        <w:t xml:space="preserve">lo </w:t>
      </w:r>
      <w:r>
        <w:rPr>
          <w:color w:val="04F44E"/>
        </w:rPr>
        <w:t xml:space="preserve">laborioso </w:t>
      </w:r>
      <w:r>
        <w:rPr>
          <w:color w:val="000000"/>
        </w:rPr>
        <w:t xml:space="preserve">del </w:t>
      </w:r>
      <w:r>
        <w:rPr>
          <w:color w:val="58AD6D"/>
        </w:rPr>
        <w:t xml:space="preserve">método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paquetitos </w:t>
      </w:r>
      <w:r>
        <w:rPr>
          <w:color w:val="000000"/>
        </w:rPr>
        <w:t xml:space="preserve">iban </w:t>
      </w:r>
      <w:r>
        <w:rPr>
          <w:color w:val="000000"/>
        </w:rPr>
        <w:t xml:space="preserve">los </w:t>
      </w:r>
      <w:r>
        <w:rPr>
          <w:color w:val="304195"/>
        </w:rPr>
        <w:t xml:space="preserve">billetes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58AD6D"/>
        </w:rPr>
        <w:t xml:space="preserve">doblados </w:t>
      </w:r>
      <w:r>
        <w:rPr>
          <w:color w:val="000000"/>
        </w:rPr>
        <w:t xml:space="preserve">meticulosamente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lo </w:t>
      </w:r>
      <w:r>
        <w:rPr>
          <w:color w:val="000000"/>
        </w:rPr>
        <w:t xml:space="preserve">verán </w:t>
      </w:r>
      <w:r>
        <w:rPr>
          <w:color w:val="000000"/>
        </w:rPr>
        <w:t xml:space="preserve">con </w:t>
      </w:r>
      <w:r>
        <w:rPr>
          <w:color w:val="304195"/>
        </w:rPr>
        <w:t xml:space="preserve">detalle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quema </w:t>
      </w:r>
      <w:r>
        <w:rPr>
          <w:color w:val="000000"/>
        </w:rPr>
        <w:t xml:space="preserve">de </w:t>
      </w:r>
      <w:r>
        <w:rPr>
          <w:color w:val="6A03D7"/>
        </w:rPr>
        <w:t xml:space="preserve">fuegos </w:t>
      </w:r>
      <w:r>
        <w:rPr>
          <w:color w:val="6A03D7"/>
        </w:rPr>
        <w:t xml:space="preserve">artificiales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más </w:t>
      </w:r>
      <w:r>
        <w:rPr>
          <w:color w:val="257FBB"/>
        </w:rPr>
        <w:t xml:space="preserve">importante </w:t>
      </w:r>
      <w:r>
        <w:rPr>
          <w:color w:val="000000"/>
        </w:rPr>
        <w:t xml:space="preserve">llevada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6A03D7"/>
        </w:rPr>
        <w:t xml:space="preserve">Perú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21.000 </w:t>
      </w:r>
      <w:r>
        <w:rPr>
          <w:color w:val="6A03D7"/>
        </w:rPr>
        <w:t xml:space="preserve">toneladas </w:t>
      </w:r>
      <w:r>
        <w:rPr>
          <w:color w:val="6A03D7"/>
        </w:rPr>
        <w:t xml:space="preserve">destruidas </w:t>
      </w:r>
      <w:r>
        <w:rPr>
          <w:color w:val="000000"/>
        </w:rPr>
        <w:t xml:space="preserve">y </w:t>
      </w:r>
      <w:r>
        <w:rPr>
          <w:color w:val="58AD6D"/>
        </w:rPr>
        <w:t xml:space="preserve">retiradas </w:t>
      </w:r>
      <w:r>
        <w:rPr>
          <w:color w:val="000000"/>
        </w:rPr>
        <w:t xml:space="preserve">del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andino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6A03D7"/>
        </w:rPr>
        <w:t xml:space="preserve">estricta </w:t>
      </w:r>
      <w:r>
        <w:rPr>
          <w:color w:val="58AD6D"/>
        </w:rPr>
        <w:t xml:space="preserve">legislación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2002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6A03D7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almacén </w:t>
      </w:r>
      <w:r>
        <w:rPr>
          <w:color w:val="304195"/>
        </w:rPr>
        <w:t xml:space="preserve">pirotécnico </w:t>
      </w:r>
      <w:r>
        <w:rPr>
          <w:color w:val="000000"/>
        </w:rPr>
        <w:t xml:space="preserve">se </w:t>
      </w:r>
      <w:r>
        <w:rPr>
          <w:color w:val="58AD6D"/>
        </w:rPr>
        <w:t xml:space="preserve">cobró </w:t>
      </w:r>
      <w:r>
        <w:rPr>
          <w:color w:val="000000"/>
        </w:rPr>
        <w:t xml:space="preserve">300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8AD6D"/>
        </w:rPr>
        <w:t xml:space="preserve">adolescentes </w:t>
      </w:r>
      <w:r>
        <w:rPr>
          <w:color w:val="000000"/>
        </w:rPr>
        <w:t xml:space="preserve">lesbianas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serán </w:t>
      </w:r>
      <w:r>
        <w:rPr>
          <w:color w:val="58AD6D"/>
        </w:rPr>
        <w:t xml:space="preserve">juzgadas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6A03D7"/>
        </w:rPr>
        <w:t xml:space="preserve">Marrakech </w:t>
      </w:r>
      <w:r>
        <w:rPr>
          <w:color w:val="000000"/>
        </w:rPr>
        <w:t xml:space="preserve">por </w:t>
      </w:r>
      <w:r>
        <w:rPr>
          <w:color w:val="58AD6D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000000"/>
        </w:rPr>
        <w:t xml:space="preserve">y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besándose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azotea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tío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las </w:t>
      </w:r>
      <w:r>
        <w:rPr>
          <w:color w:val="000000"/>
        </w:rPr>
        <w:t xml:space="preserve">vio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. </w:t>
      </w:r>
      <w:r>
        <w:rPr>
          <w:color w:val="58AD6D"/>
        </w:rPr>
        <w:t xml:space="preserve">Podrían </w:t>
      </w:r>
      <w:r>
        <w:rPr>
          <w:color w:val="58AD6D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refugios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los </w:t>
      </w:r>
      <w:r>
        <w:rPr>
          <w:color w:val="000000"/>
        </w:rPr>
        <w:t xml:space="preserve">nicaragüenses </w:t>
      </w:r>
      <w:r>
        <w:rPr>
          <w:color w:val="58AD6D"/>
        </w:rPr>
        <w:t xml:space="preserve">amenazados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huracán </w:t>
      </w:r>
      <w:r>
        <w:rPr>
          <w:color w:val="000000"/>
        </w:rPr>
        <w:t xml:space="preserve">Otto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escala </w:t>
      </w:r>
      <w:r>
        <w:rPr>
          <w:color w:val="000000"/>
        </w:rPr>
        <w:t xml:space="preserve">de </w:t>
      </w:r>
      <w:r>
        <w:rPr>
          <w:color w:val="000000"/>
        </w:rPr>
        <w:t xml:space="preserve">Richter </w:t>
      </w:r>
      <w:r>
        <w:rPr>
          <w:color w:val="58AD6D"/>
        </w:rPr>
        <w:t xml:space="preserve">sufrido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alerta </w:t>
      </w:r>
      <w:r>
        <w:rPr>
          <w:color w:val="000000"/>
        </w:rPr>
        <w:t xml:space="preserve">de </w:t>
      </w:r>
      <w:r>
        <w:rPr>
          <w:color w:val="6A03D7"/>
        </w:rPr>
        <w:t xml:space="preserve">tsunami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Pacífico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triple </w:t>
      </w:r>
      <w:r>
        <w:rPr>
          <w:color w:val="58AD6D"/>
        </w:rPr>
        <w:t xml:space="preserve">amenaza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del </w:t>
      </w:r>
      <w:r>
        <w:rPr>
          <w:color w:val="304195"/>
        </w:rPr>
        <w:t xml:space="preserve">huracán </w:t>
      </w:r>
      <w:r>
        <w:rPr>
          <w:color w:val="000000"/>
        </w:rPr>
        <w:t xml:space="preserve">Joan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1988 </w:t>
      </w:r>
      <w:r>
        <w:rPr>
          <w:color w:val="6A03D7"/>
        </w:rPr>
        <w:t xml:space="preserve">devastó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304195"/>
        </w:rPr>
        <w:t xml:space="preserve">desesperada </w:t>
      </w:r>
      <w:r>
        <w:rPr>
          <w:color w:val="000000"/>
        </w:rPr>
        <w:t xml:space="preserve">de </w:t>
      </w:r>
      <w:r>
        <w:rPr>
          <w:color w:val="6A03D7"/>
        </w:rPr>
        <w:t xml:space="preserve">gangas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en </w:t>
      </w:r>
      <w:r>
        <w:rPr>
          <w:color w:val="58AD6D"/>
        </w:rPr>
        <w:t xml:space="preserve">EE.UU.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esa </w:t>
      </w:r>
      <w:r>
        <w:rPr>
          <w:color w:val="6A03D7"/>
        </w:rPr>
        <w:t xml:space="preserve">locura </w:t>
      </w:r>
      <w:r>
        <w:rPr>
          <w:color w:val="000000"/>
        </w:rPr>
        <w:t xml:space="preserve">desatada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lleguen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producto </w:t>
      </w:r>
      <w:r>
        <w:rPr>
          <w:color w:val="58AD6D"/>
        </w:rPr>
        <w:t xml:space="preserve">rebajado </w:t>
      </w:r>
      <w:r>
        <w:rPr>
          <w:color w:val="000000"/>
        </w:rPr>
        <w:t xml:space="preserve">tan </w:t>
      </w:r>
      <w:r>
        <w:rPr>
          <w:color w:val="000000"/>
        </w:rPr>
        <w:t xml:space="preserve">deseado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máxima </w:t>
      </w:r>
      <w:r>
        <w:rPr>
          <w:color w:val="58AD6D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estima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137 </w:t>
      </w:r>
      <w:r>
        <w:rPr>
          <w:color w:val="000000"/>
        </w:rPr>
        <w:t xml:space="preserve">milllones </w:t>
      </w:r>
      <w:r>
        <w:rPr>
          <w:color w:val="000000"/>
        </w:rPr>
        <w:t xml:space="preserve">de </w:t>
      </w:r>
      <w:r>
        <w:rPr>
          <w:color w:val="304195"/>
        </w:rPr>
        <w:t xml:space="preserve">ciudadanos </w:t>
      </w:r>
      <w:r>
        <w:rPr>
          <w:color w:val="66F323"/>
        </w:rPr>
        <w:t xml:space="preserve">comprarán </w:t>
      </w:r>
      <w:r>
        <w:rPr>
          <w:color w:val="000000"/>
        </w:rPr>
        <w:t xml:space="preserve">algo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colee </w:t>
      </w:r>
      <w:r>
        <w:rPr>
          <w:color w:val="000000"/>
        </w:rPr>
        <w:t xml:space="preserve">del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esa </w:t>
      </w:r>
      <w:r>
        <w:rPr>
          <w:color w:val="6A03D7"/>
        </w:rPr>
        <w:t xml:space="preserve">locura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58AD6D"/>
        </w:rPr>
        <w:t xml:space="preserve">viernes </w:t>
      </w:r>
      <w:r>
        <w:rPr>
          <w:color w:val="58AD6D"/>
        </w:rPr>
        <w:t xml:space="preserve">negro </w:t>
      </w:r>
      <w:r>
        <w:rPr>
          <w:color w:val="000000"/>
        </w:rPr>
        <w:t xml:space="preserve">''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qué </w:t>
      </w:r>
      <w:r>
        <w:rPr>
          <w:color w:val="257FBB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Esperanza-Calvo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257FBB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locura </w:t>
      </w:r>
      <w:r>
        <w:rPr>
          <w:color w:val="000000"/>
        </w:rPr>
        <w:t xml:space="preserve">consumista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desatado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nuestros </w:t>
      </w:r>
      <w:r>
        <w:rPr>
          <w:color w:val="304195"/>
        </w:rPr>
        <w:t xml:space="preserve">comercios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304195"/>
        </w:rPr>
        <w:t xml:space="preserve">calle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6A03D7"/>
        </w:rPr>
        <w:t xml:space="preserve">intensa </w:t>
      </w:r>
      <w:r>
        <w:rPr>
          <w:color w:val="D32981"/>
        </w:rPr>
        <w:t xml:space="preserve">lluvia </w:t>
      </w:r>
      <w:r>
        <w:rPr>
          <w:color w:val="000000"/>
        </w:rPr>
        <w:t xml:space="preserve">han </w:t>
      </w:r>
      <w:r>
        <w:rPr>
          <w:color w:val="000000"/>
        </w:rPr>
        <w:t xml:space="preserve">amedrentado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58AD6D"/>
        </w:rPr>
        <w:t xml:space="preserve">cazadores </w:t>
      </w:r>
      <w:r>
        <w:rPr>
          <w:color w:val="000000"/>
        </w:rPr>
        <w:t xml:space="preserve">de </w:t>
      </w:r>
      <w:r>
        <w:rPr>
          <w:color w:val="6A03D7"/>
        </w:rPr>
        <w:t xml:space="preserve">gangas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Tampoco </w:t>
      </w:r>
      <w:r>
        <w:rPr>
          <w:color w:val="000000"/>
        </w:rPr>
        <w:t xml:space="preserve">las </w:t>
      </w:r>
      <w:r>
        <w:rPr>
          <w:color w:val="6A03D7"/>
        </w:rPr>
        <w:t xml:space="preserve">inmensas </w:t>
      </w:r>
      <w:r>
        <w:rPr>
          <w:color w:val="000000"/>
        </w:rPr>
        <w:t xml:space="preserve">colas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tiendas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cajas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probadores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tienen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compras </w:t>
      </w:r>
      <w:r>
        <w:rPr>
          <w:color w:val="000000"/>
        </w:rPr>
        <w:t xml:space="preserve">, </w:t>
      </w:r>
      <w:r>
        <w:rPr>
          <w:color w:val="000000"/>
        </w:rPr>
        <w:t xml:space="preserve">ármense </w:t>
      </w:r>
      <w:r>
        <w:rPr>
          <w:color w:val="000000"/>
        </w:rPr>
        <w:t xml:space="preserve">de </w:t>
      </w:r>
      <w:r>
        <w:rPr>
          <w:color w:val="6A03D7"/>
        </w:rPr>
        <w:t xml:space="preserve">paciencia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Si </w:t>
      </w:r>
      <w:r>
        <w:rPr>
          <w:color w:val="6A03D7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mojarse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pueden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-Cumplidas </w:t>
      </w:r>
      <w:r>
        <w:rPr>
          <w:color w:val="000000"/>
        </w:rPr>
        <w:t xml:space="preserve">las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. </w:t>
      </w:r>
      <w:r>
        <w:rPr>
          <w:color w:val="58AD6D"/>
        </w:rPr>
        <w:t xml:space="preserve">Viernes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6A03D7"/>
        </w:rPr>
        <w:t xml:space="preserve">lleno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257FBB"/>
        </w:rPr>
        <w:t xml:space="preserve">gente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8AD6D"/>
        </w:rPr>
        <w:t xml:space="preserve">freno </w:t>
      </w:r>
      <w:r>
        <w:rPr>
          <w:color w:val="000000"/>
        </w:rPr>
        <w:t xml:space="preserve">. </w:t>
      </w:r>
      <w:r>
        <w:rPr>
          <w:color w:val="000000"/>
        </w:rPr>
        <w:t xml:space="preserve">Llenísimo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-Pues </w:t>
      </w:r>
      <w:r>
        <w:rPr>
          <w:color w:val="000000"/>
        </w:rPr>
        <w:t xml:space="preserve">ármense </w:t>
      </w:r>
      <w:r>
        <w:rPr>
          <w:color w:val="000000"/>
        </w:rPr>
        <w:t xml:space="preserve">de </w:t>
      </w:r>
      <w:r>
        <w:rPr>
          <w:color w:val="6A03D7"/>
        </w:rPr>
        <w:t xml:space="preserve">paciencia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-No </w:t>
      </w:r>
      <w:r>
        <w:rPr>
          <w:color w:val="000000"/>
        </w:rPr>
        <w:t xml:space="preserve">hemos </w:t>
      </w:r>
      <w:r>
        <w:rPr>
          <w:color w:val="000000"/>
        </w:rPr>
        <w:t xml:space="preserve">ni </w:t>
      </w:r>
      <w:r>
        <w:rPr>
          <w:color w:val="000000"/>
        </w:rPr>
        <w:t xml:space="preserve">podido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probador </w:t>
      </w:r>
      <w:r>
        <w:rPr>
          <w:color w:val="000000"/>
        </w:rPr>
        <w:t xml:space="preserve">. </w:t>
      </w:r>
      <w:r>
        <w:rPr>
          <w:color w:val="000000"/>
        </w:rPr>
        <w:t xml:space="preserve">-Porque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o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6A03D7"/>
        </w:rPr>
        <w:t xml:space="preserve">tiendas </w:t>
      </w:r>
      <w:r>
        <w:rPr>
          <w:color w:val="000000"/>
        </w:rPr>
        <w:t xml:space="preserve">y </w:t>
      </w:r>
      <w:r>
        <w:rPr>
          <w:color w:val="304195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. </w:t>
      </w:r>
      <w:r>
        <w:rPr>
          <w:color w:val="000000"/>
        </w:rPr>
        <w:t xml:space="preserve">-Muy </w:t>
      </w:r>
      <w:r>
        <w:rPr>
          <w:color w:val="000000"/>
        </w:rPr>
        <w:t xml:space="preserve">estresante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-Cuesta </w:t>
      </w:r>
      <w:r>
        <w:rPr>
          <w:color w:val="000000"/>
        </w:rPr>
        <w:t xml:space="preserve">mucho </w:t>
      </w:r>
      <w:r>
        <w:rPr>
          <w:color w:val="000000"/>
        </w:rPr>
        <w:t xml:space="preserve">moverse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vale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-Gastando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. </w:t>
      </w:r>
      <w:r>
        <w:rPr>
          <w:color w:val="000000"/>
        </w:rPr>
        <w:t xml:space="preserve">-Solo </w:t>
      </w:r>
      <w:r>
        <w:rPr>
          <w:color w:val="000000"/>
        </w:rPr>
        <w:t xml:space="preserve">1 </w:t>
      </w:r>
      <w:r>
        <w:rPr>
          <w:color w:val="000000"/>
        </w:rPr>
        <w:t xml:space="preserve">euro </w:t>
      </w:r>
      <w:r>
        <w:rPr>
          <w:color w:val="000000"/>
        </w:rPr>
        <w:t xml:space="preserve">de </w:t>
      </w:r>
      <w:r>
        <w:rPr>
          <w:color w:val="58AD6D"/>
        </w:rPr>
        <w:t xml:space="preserve">rebaja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-Y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la </w:t>
      </w:r>
      <w:r>
        <w:rPr>
          <w:color w:val="000000"/>
        </w:rPr>
        <w:t xml:space="preserve">cita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cibermonday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esquina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tanta </w:t>
      </w:r>
      <w:r>
        <w:rPr>
          <w:color w:val="6A03D7"/>
        </w:rPr>
        <w:t xml:space="preserve">locura </w:t>
      </w:r>
      <w:r>
        <w:rPr>
          <w:color w:val="000000"/>
        </w:rPr>
        <w:t xml:space="preserve">de </w:t>
      </w:r>
      <w:r>
        <w:rPr>
          <w:color w:val="58AD6D"/>
        </w:rPr>
        <w:t xml:space="preserve">ventas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algunas </w:t>
      </w:r>
      <w:r>
        <w:rPr>
          <w:color w:val="6A03D7"/>
        </w:rPr>
        <w:t xml:space="preserve">tiendas </w:t>
      </w:r>
      <w:r>
        <w:rPr>
          <w:color w:val="6A03D7"/>
        </w:rPr>
        <w:t xml:space="preserve">esperaban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falsificada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304195"/>
        </w:rPr>
        <w:t xml:space="preserve">Cinco </w:t>
      </w:r>
      <w:r>
        <w:rPr>
          <w:color w:val="304195"/>
        </w:rPr>
        <w:t xml:space="preserve">contenedores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interceptados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Agencia-Tributaria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58AD6D"/>
        </w:rPr>
        <w:t xml:space="preserve">valorados </w:t>
      </w:r>
      <w:r>
        <w:rPr>
          <w:color w:val="000000"/>
        </w:rPr>
        <w:t xml:space="preserve">en </w:t>
      </w:r>
      <w:r>
        <w:rPr>
          <w:color w:val="58AD6D"/>
        </w:rPr>
        <w:t xml:space="preserve">seis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58AD6D"/>
        </w:rPr>
        <w:t xml:space="preserve">incautación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58AD6D"/>
        </w:rPr>
        <w:t xml:space="preserve">falsa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testigo </w:t>
      </w:r>
      <w:r>
        <w:rPr>
          <w:color w:val="000000"/>
        </w:rPr>
        <w:t xml:space="preserve">Informativos-Telecinco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puerto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Acompañamos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aduanas </w:t>
      </w:r>
      <w:r>
        <w:rPr>
          <w:color w:val="000000"/>
        </w:rPr>
        <w:t xml:space="preserve">, </w:t>
      </w:r>
      <w:r>
        <w:rPr>
          <w:color w:val="304195"/>
        </w:rPr>
        <w:t xml:space="preserve">sospechan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04195"/>
        </w:rPr>
        <w:t xml:space="preserve">contenedores </w:t>
      </w:r>
      <w:r>
        <w:rPr>
          <w:color w:val="000000"/>
        </w:rPr>
        <w:t xml:space="preserve">hay </w:t>
      </w:r>
      <w:r>
        <w:rPr>
          <w:color w:val="000000"/>
        </w:rPr>
        <w:t xml:space="preserve">ropa </w:t>
      </w:r>
      <w:r>
        <w:rPr>
          <w:color w:val="000000"/>
        </w:rPr>
        <w:t xml:space="preserve">falsificada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Abren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, </w:t>
      </w:r>
      <w:r>
        <w:rPr>
          <w:color w:val="58AD6D"/>
        </w:rPr>
        <w:t xml:space="preserve">dentro </w:t>
      </w:r>
      <w:r>
        <w:rPr>
          <w:color w:val="000000"/>
        </w:rPr>
        <w:t xml:space="preserve">hay </w:t>
      </w:r>
      <w:r>
        <w:rPr>
          <w:color w:val="304195"/>
        </w:rPr>
        <w:t xml:space="preserve">camisetas </w:t>
      </w:r>
      <w:r>
        <w:rPr>
          <w:color w:val="000000"/>
        </w:rPr>
        <w:t xml:space="preserve">,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50.000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-Estamos </w:t>
      </w:r>
      <w:r>
        <w:rPr>
          <w:color w:val="000000"/>
        </w:rPr>
        <w:t xml:space="preserve">sacando </w:t>
      </w:r>
      <w:r>
        <w:rPr>
          <w:color w:val="304195"/>
        </w:rPr>
        <w:t xml:space="preserve">muestras </w:t>
      </w:r>
      <w:r>
        <w:rPr>
          <w:color w:val="000000"/>
        </w:rPr>
        <w:t xml:space="preserve">para </w:t>
      </w:r>
      <w:r>
        <w:rPr>
          <w:color w:val="6A03D7"/>
        </w:rPr>
        <w:t xml:space="preserve">mandarlo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marcas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certifiquen </w:t>
      </w:r>
      <w:r>
        <w:rPr>
          <w:color w:val="000000"/>
        </w:rPr>
        <w:t xml:space="preserve">que </w:t>
      </w:r>
      <w:r>
        <w:rPr>
          <w:color w:val="04F44E"/>
        </w:rPr>
        <w:t xml:space="preserve">efectivamente </w:t>
      </w:r>
      <w:r>
        <w:rPr>
          <w:color w:val="000000"/>
        </w:rPr>
        <w:t xml:space="preserve">es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falsificada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-Fotografían </w:t>
      </w:r>
      <w:r>
        <w:rPr>
          <w:color w:val="000000"/>
        </w:rPr>
        <w:t xml:space="preserve">las </w:t>
      </w:r>
      <w:r>
        <w:rPr>
          <w:color w:val="58AD6D"/>
        </w:rPr>
        <w:t xml:space="preserve">etiquetas </w:t>
      </w:r>
      <w:r>
        <w:rPr>
          <w:color w:val="000000"/>
        </w:rPr>
        <w:t xml:space="preserve">y </w:t>
      </w:r>
      <w:r>
        <w:rPr>
          <w:color w:val="000000"/>
        </w:rPr>
        <w:t xml:space="preserve">comprueban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falsificaciones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304195"/>
        </w:rPr>
        <w:t xml:space="preserve">encuentran </w:t>
      </w:r>
      <w:r>
        <w:rPr>
          <w:color w:val="6A03D7"/>
        </w:rPr>
        <w:t xml:space="preserve">chaquetas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000000"/>
        </w:rPr>
        <w:t xml:space="preserve">28.000 </w:t>
      </w:r>
      <w:r>
        <w:rPr>
          <w:color w:val="000000"/>
        </w:rPr>
        <w:t xml:space="preserve">. </w:t>
      </w:r>
      <w:r>
        <w:rPr>
          <w:color w:val="000000"/>
        </w:rPr>
        <w:t xml:space="preserve">Mercancía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banda </w:t>
      </w:r>
      <w:r>
        <w:rPr>
          <w:color w:val="6A03D7"/>
        </w:rPr>
        <w:t xml:space="preserve">organizada </w:t>
      </w:r>
      <w:r>
        <w:rPr>
          <w:color w:val="000000"/>
        </w:rPr>
        <w:t xml:space="preserve">habría </w:t>
      </w:r>
      <w:r>
        <w:rPr>
          <w:color w:val="58AD6D"/>
        </w:rPr>
        <w:t xml:space="preserve">vendido </w:t>
      </w:r>
      <w:r>
        <w:rPr>
          <w:color w:val="000000"/>
        </w:rPr>
        <w:t xml:space="preserve">por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marca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, </w:t>
      </w:r>
      <w:r>
        <w:rPr>
          <w:color w:val="6A03D7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dificulta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-El </w:t>
      </w:r>
      <w:r>
        <w:rPr>
          <w:color w:val="000000"/>
        </w:rPr>
        <w:t xml:space="preserve">cargamento </w:t>
      </w:r>
      <w:r>
        <w:rPr>
          <w:color w:val="58AD6D"/>
        </w:rPr>
        <w:t xml:space="preserve">queda </w:t>
      </w:r>
      <w:r>
        <w:rPr>
          <w:color w:val="58AD6D"/>
        </w:rPr>
        <w:t xml:space="preserve">retenido </w:t>
      </w:r>
      <w:r>
        <w:rPr>
          <w:color w:val="58AD6D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ropa </w:t>
      </w:r>
      <w:r>
        <w:rPr>
          <w:color w:val="000000"/>
        </w:rPr>
        <w:t xml:space="preserve">falsificada </w:t>
      </w:r>
      <w:r>
        <w:rPr>
          <w:color w:val="000000"/>
        </w:rPr>
        <w:t xml:space="preserve">se </w:t>
      </w:r>
      <w:r>
        <w:rPr>
          <w:color w:val="58AD6D"/>
        </w:rPr>
        <w:t xml:space="preserve">vende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o </w:t>
      </w:r>
      <w:r>
        <w:rPr>
          <w:color w:val="66F323"/>
        </w:rPr>
        <w:t xml:space="preserve">mercadillos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304195"/>
        </w:rPr>
        <w:t xml:space="preserve">domicilios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manteros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interceptado </w:t>
      </w:r>
      <w:r>
        <w:rPr>
          <w:color w:val="000000"/>
        </w:rPr>
        <w:t xml:space="preserve">11 </w:t>
      </w:r>
      <w:r>
        <w:rPr>
          <w:color w:val="304195"/>
        </w:rPr>
        <w:t xml:space="preserve">contenedores </w:t>
      </w:r>
      <w:r>
        <w:rPr>
          <w:color w:val="000000"/>
        </w:rPr>
        <w:t xml:space="preserve">en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dedican </w:t>
      </w:r>
      <w:r>
        <w:rPr>
          <w:color w:val="000000"/>
        </w:rPr>
        <w:t xml:space="preserve">al </w:t>
      </w:r>
      <w:r>
        <w:rPr>
          <w:color w:val="58AD6D"/>
        </w:rPr>
        <w:t xml:space="preserve">blanqueo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58AD6D"/>
        </w:rPr>
        <w:t xml:space="preserve">inventar </w:t>
      </w:r>
      <w:r>
        <w:rPr>
          <w:color w:val="58AD6D"/>
        </w:rPr>
        <w:t xml:space="preserve">nuevas </w:t>
      </w:r>
      <w:r>
        <w:rPr>
          <w:color w:val="58AD6D"/>
        </w:rPr>
        <w:t xml:space="preserve">formas </w:t>
      </w:r>
      <w:r>
        <w:rPr>
          <w:color w:val="000000"/>
        </w:rPr>
        <w:t xml:space="preserve">de </w:t>
      </w:r>
      <w:r>
        <w:rPr>
          <w:color w:val="58AD6D"/>
        </w:rPr>
        <w:t xml:space="preserve">ocultar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58AD6D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6A03D7"/>
        </w:rPr>
        <w:t xml:space="preserve">último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meter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304195"/>
        </w:rPr>
        <w:t xml:space="preserve">varios </w:t>
      </w:r>
      <w:r>
        <w:rPr>
          <w:color w:val="257FBB"/>
        </w:rPr>
        <w:t xml:space="preserve">zapatos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8AD6D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meticulosidad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plegaron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304195"/>
        </w:rPr>
        <w:t xml:space="preserve">billetes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Vuelo </w:t>
      </w:r>
      <w:r>
        <w:rPr>
          <w:color w:val="000000"/>
        </w:rPr>
        <w:t xml:space="preserve">con </w:t>
      </w:r>
      <w:r>
        <w:rPr>
          <w:color w:val="6A03D7"/>
        </w:rPr>
        <w:t xml:space="preserve">destino </w:t>
      </w:r>
      <w:r>
        <w:rPr>
          <w:color w:val="04F44E"/>
        </w:rPr>
        <w:t xml:space="preserve">Medellín </w:t>
      </w:r>
      <w:r>
        <w:rPr>
          <w:color w:val="000000"/>
        </w:rPr>
        <w:t xml:space="preserve">, </w:t>
      </w:r>
      <w:r>
        <w:rPr>
          <w:color w:val="6A03D7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 </w:t>
      </w:r>
      <w:r>
        <w:rPr>
          <w:color w:val="6A03D7"/>
        </w:rPr>
        <w:t xml:space="preserve">habitual </w:t>
      </w:r>
      <w:r>
        <w:rPr>
          <w:color w:val="304195"/>
        </w:rPr>
        <w:t xml:space="preserve">vigilancia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304195"/>
        </w:rPr>
        <w:t xml:space="preserve">muestra </w:t>
      </w:r>
      <w:r>
        <w:rPr>
          <w:color w:val="257FBB"/>
        </w:rPr>
        <w:t xml:space="preserve">nerviosa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Sospechan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actitud </w:t>
      </w:r>
      <w:r>
        <w:rPr>
          <w:color w:val="000000"/>
        </w:rPr>
        <w:t xml:space="preserve">y </w:t>
      </w:r>
      <w:r>
        <w:rPr>
          <w:color w:val="58AD6D"/>
        </w:rPr>
        <w:t xml:space="preserve">proceden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cacheo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su </w:t>
      </w:r>
      <w:r>
        <w:rPr>
          <w:color w:val="6A03D7"/>
        </w:rPr>
        <w:t xml:space="preserve">equipaje </w:t>
      </w:r>
      <w:r>
        <w:rPr>
          <w:color w:val="000000"/>
        </w:rPr>
        <w:t xml:space="preserve">les </w:t>
      </w:r>
      <w:r>
        <w:rPr>
          <w:color w:val="58AD6D"/>
        </w:rPr>
        <w:t xml:space="preserve">llama </w:t>
      </w:r>
      <w:r>
        <w:rPr>
          <w:color w:val="000000"/>
        </w:rPr>
        <w:t xml:space="preserve">la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dos </w:t>
      </w:r>
      <w:r>
        <w:rPr>
          <w:color w:val="000000"/>
        </w:rPr>
        <w:t xml:space="preserve">pares </w:t>
      </w:r>
      <w:r>
        <w:rPr>
          <w:color w:val="000000"/>
        </w:rPr>
        <w:t xml:space="preserve">de </w:t>
      </w:r>
      <w:r>
        <w:rPr>
          <w:color w:val="257FBB"/>
        </w:rPr>
        <w:t xml:space="preserve">zapatos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nerviosismo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58AD6D"/>
        </w:rPr>
        <w:t xml:space="preserve">crece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-Estaban </w:t>
      </w:r>
      <w:r>
        <w:rPr>
          <w:color w:val="6A03D7"/>
        </w:rPr>
        <w:t xml:space="preserve">huecos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-Los </w:t>
      </w:r>
      <w:r>
        <w:rPr>
          <w:color w:val="58AD6D"/>
        </w:rPr>
        <w:t xml:space="preserve">abren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encuentran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58AD6D"/>
        </w:rPr>
        <w:t xml:space="preserve">minúsculos </w:t>
      </w:r>
      <w:r>
        <w:rPr>
          <w:color w:val="58AD6D"/>
        </w:rPr>
        <w:t xml:space="preserve">paquetes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sorpresa </w:t>
      </w:r>
      <w:r>
        <w:rPr>
          <w:color w:val="6A03D7"/>
        </w:rPr>
        <w:t xml:space="preserve">aumenta </w:t>
      </w:r>
      <w:r>
        <w:rPr>
          <w:color w:val="000000"/>
        </w:rPr>
        <w:t xml:space="preserve">al </w:t>
      </w:r>
      <w:r>
        <w:rPr>
          <w:color w:val="58AD6D"/>
        </w:rPr>
        <w:t xml:space="preserve">descubrir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304195"/>
        </w:rPr>
        <w:t xml:space="preserve">billetes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304195"/>
        </w:rPr>
        <w:t xml:space="preserve">billetes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perfectamete </w:t>
      </w:r>
      <w:r>
        <w:rPr>
          <w:color w:val="58AD6D"/>
        </w:rPr>
        <w:t xml:space="preserve">doblados </w:t>
      </w:r>
      <w:r>
        <w:rPr>
          <w:color w:val="000000"/>
        </w:rPr>
        <w:t xml:space="preserve">y </w:t>
      </w:r>
      <w:r>
        <w:rPr>
          <w:color w:val="58AD6D"/>
        </w:rPr>
        <w:t xml:space="preserve">prensados </w:t>
      </w:r>
      <w:r>
        <w:rPr>
          <w:color w:val="000000"/>
        </w:rPr>
        <w:t xml:space="preserve">.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58AD6D"/>
        </w:rPr>
        <w:t xml:space="preserve">visto </w:t>
      </w:r>
      <w:r>
        <w:rPr>
          <w:color w:val="000000"/>
        </w:rPr>
        <w:t xml:space="preserve">tanto </w:t>
      </w:r>
      <w:r>
        <w:rPr>
          <w:color w:val="58AD6D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tan </w:t>
      </w:r>
      <w:r>
        <w:rPr>
          <w:color w:val="000000"/>
        </w:rPr>
        <w:t xml:space="preserve">poco </w:t>
      </w:r>
      <w:r>
        <w:rPr>
          <w:color w:val="04F44E"/>
        </w:rPr>
        <w:t xml:space="preserve">espacio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doblaje </w:t>
      </w:r>
      <w:r>
        <w:rPr>
          <w:color w:val="000000"/>
        </w:rPr>
        <w:t xml:space="preserve">a </w:t>
      </w:r>
      <w:r>
        <w:rPr>
          <w:color w:val="58AD6D"/>
        </w:rPr>
        <w:t xml:space="preserve">conciencia </w:t>
      </w:r>
      <w:r>
        <w:rPr>
          <w:color w:val="000000"/>
        </w:rPr>
        <w:t xml:space="preserve">hasta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la </w:t>
      </w:r>
      <w:r>
        <w:rPr>
          <w:color w:val="6A03D7"/>
        </w:rPr>
        <w:t xml:space="preserve">cifra </w:t>
      </w:r>
      <w:r>
        <w:rPr>
          <w:color w:val="000000"/>
        </w:rPr>
        <w:t xml:space="preserve">de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Sospechamos </w:t>
      </w:r>
      <w:r>
        <w:rPr>
          <w:color w:val="000000"/>
        </w:rPr>
        <w:t xml:space="preserve">que </w:t>
      </w:r>
      <w:r>
        <w:rPr>
          <w:color w:val="257FBB"/>
        </w:rPr>
        <w:t xml:space="preserve">algún </w:t>
      </w:r>
      <w:r>
        <w:rPr>
          <w:color w:val="000000"/>
        </w:rPr>
        <w:t xml:space="preserve">capo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los </w:t>
      </w:r>
      <w:r>
        <w:rPr>
          <w:color w:val="000000"/>
        </w:rPr>
        <w:t xml:space="preserve">6.000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llevaba </w:t>
      </w:r>
      <w:r>
        <w:rPr>
          <w:color w:val="000000"/>
        </w:rPr>
        <w:t xml:space="preserve">para </w:t>
      </w:r>
      <w:r>
        <w:rPr>
          <w:color w:val="58AD6D"/>
        </w:rPr>
        <w:t xml:space="preserve">gastos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03D7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6A03D7"/>
        </w:rPr>
        <w:t xml:space="preserve">activa </w:t>
      </w:r>
      <w:r>
        <w:rPr>
          <w:color w:val="58AD6D"/>
        </w:rPr>
        <w:t xml:space="preserve">banda </w:t>
      </w:r>
      <w:r>
        <w:rPr>
          <w:color w:val="000000"/>
        </w:rPr>
        <w:t xml:space="preserve">de </w:t>
      </w:r>
      <w:r>
        <w:rPr>
          <w:color w:val="58AD6D"/>
        </w:rPr>
        <w:t xml:space="preserve">atracadores </w:t>
      </w:r>
      <w:r>
        <w:rPr>
          <w:color w:val="000000"/>
        </w:rPr>
        <w:t xml:space="preserve">que </w:t>
      </w:r>
      <w:r>
        <w:rPr>
          <w:color w:val="58AD6D"/>
        </w:rPr>
        <w:t xml:space="preserve">actuaba </w:t>
      </w:r>
      <w:r>
        <w:rPr>
          <w:color w:val="000000"/>
        </w:rPr>
        <w:t xml:space="preserve">en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y </w:t>
      </w:r>
      <w:r>
        <w:rPr>
          <w:color w:val="000000"/>
        </w:rPr>
        <w:t xml:space="preserve">Zamora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58AD6D"/>
        </w:rPr>
        <w:t xml:space="preserve">cometido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58AD6D"/>
        </w:rPr>
        <w:t xml:space="preserve">actuaban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304195"/>
        </w:rPr>
        <w:t xml:space="preserve">aparca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bajan </w:t>
      </w:r>
      <w:r>
        <w:rPr>
          <w:color w:val="000000"/>
        </w:rPr>
        <w:t xml:space="preserve">dos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e </w:t>
      </w:r>
      <w:r>
        <w:rPr>
          <w:color w:val="304195"/>
        </w:rPr>
        <w:t xml:space="preserve">inspeccionan </w:t>
      </w:r>
      <w:r>
        <w:rPr>
          <w:color w:val="304195"/>
        </w:rPr>
        <w:t xml:space="preserve">tranquilamente </w:t>
      </w:r>
      <w:r>
        <w:rPr>
          <w:color w:val="000000"/>
        </w:rPr>
        <w:t xml:space="preserve">el </w:t>
      </w:r>
      <w:r>
        <w:rPr>
          <w:color w:val="6A03D7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tercero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mazo </w:t>
      </w:r>
      <w:r>
        <w:rPr>
          <w:color w:val="304195"/>
        </w:rPr>
        <w:t xml:space="preserve">destrozan </w:t>
      </w:r>
      <w:r>
        <w:rPr>
          <w:color w:val="000000"/>
        </w:rPr>
        <w:t xml:space="preserve">los </w:t>
      </w:r>
      <w:r>
        <w:rPr>
          <w:color w:val="304195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Van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máquina </w:t>
      </w:r>
      <w:r>
        <w:rPr>
          <w:color w:val="000000"/>
        </w:rPr>
        <w:t xml:space="preserve">de </w:t>
      </w:r>
      <w:r>
        <w:rPr>
          <w:color w:val="58AD6D"/>
        </w:rPr>
        <w:t xml:space="preserve">tabaco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arrastran </w:t>
      </w:r>
      <w:r>
        <w:rPr>
          <w:color w:val="6A03D7"/>
        </w:rPr>
        <w:t xml:space="preserve">hacia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6A03D7"/>
        </w:rPr>
        <w:t xml:space="preserve">alturas </w:t>
      </w:r>
      <w:r>
        <w:rPr>
          <w:color w:val="000000"/>
        </w:rPr>
        <w:t xml:space="preserve">del </w:t>
      </w:r>
      <w:r>
        <w:rPr>
          <w:color w:val="58AD6D"/>
        </w:rPr>
        <w:t xml:space="preserve">atraco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58AD6D"/>
        </w:rPr>
        <w:t xml:space="preserve">puertas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tres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A03D7"/>
        </w:rPr>
        <w:t xml:space="preserve">cuesta </w:t>
      </w:r>
      <w:r>
        <w:rPr>
          <w:color w:val="000000"/>
        </w:rPr>
        <w:t xml:space="preserve">mucho </w:t>
      </w:r>
      <w:r>
        <w:rPr>
          <w:color w:val="000000"/>
        </w:rPr>
        <w:t xml:space="preserve">moverla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aunque </w:t>
      </w:r>
      <w:r>
        <w:rPr>
          <w:color w:val="000000"/>
        </w:rPr>
        <w:t xml:space="preserve">es </w:t>
      </w:r>
      <w:r>
        <w:rPr>
          <w:color w:val="257FBB"/>
        </w:rPr>
        <w:t xml:space="preserve">bastante </w:t>
      </w:r>
      <w:r>
        <w:rPr>
          <w:color w:val="257FBB"/>
        </w:rPr>
        <w:t xml:space="preserve">obvio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botín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caber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maletero </w:t>
      </w:r>
      <w:r>
        <w:rPr>
          <w:color w:val="000000"/>
        </w:rPr>
        <w:t xml:space="preserve">lo </w:t>
      </w:r>
      <w:r>
        <w:rPr>
          <w:color w:val="304195"/>
        </w:rPr>
        <w:t xml:space="preserve">intentan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000000"/>
        </w:rPr>
        <w:t xml:space="preserve">rato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Finalmente </w:t>
      </w:r>
      <w:r>
        <w:rPr>
          <w:color w:val="58AD6D"/>
        </w:rPr>
        <w:t xml:space="preserve">deciden </w:t>
      </w:r>
      <w:r>
        <w:rPr>
          <w:color w:val="000000"/>
        </w:rPr>
        <w:t xml:space="preserve">abandonarla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de </w:t>
      </w:r>
      <w:r>
        <w:rPr>
          <w:color w:val="6A03D7"/>
        </w:rPr>
        <w:t xml:space="preserve">vacío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robo </w:t>
      </w:r>
      <w:r>
        <w:rPr>
          <w:color w:val="000000"/>
        </w:rPr>
        <w:t xml:space="preserve">lo </w:t>
      </w:r>
      <w:r>
        <w:rPr>
          <w:color w:val="58AD6D"/>
        </w:rPr>
        <w:t xml:space="preserve">cometieron </w:t>
      </w:r>
      <w:r>
        <w:rPr>
          <w:color w:val="000000"/>
        </w:rPr>
        <w:t xml:space="preserve">en </w:t>
      </w:r>
      <w:r>
        <w:rPr>
          <w:color w:val="000000"/>
        </w:rPr>
        <w:t xml:space="preserve">tan </w:t>
      </w:r>
      <w:r>
        <w:rPr>
          <w:color w:val="000000"/>
        </w:rPr>
        <w:t xml:space="preserve">sólo </w:t>
      </w:r>
      <w:r>
        <w:rPr>
          <w:color w:val="000000"/>
        </w:rPr>
        <w:t xml:space="preserve">38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Aquí </w:t>
      </w:r>
      <w:r>
        <w:rPr>
          <w:color w:val="000000"/>
        </w:rPr>
        <w:t xml:space="preserve">sí </w:t>
      </w:r>
      <w:r>
        <w:rPr>
          <w:color w:val="58AD6D"/>
        </w:rPr>
        <w:t xml:space="preserve">consiguieron </w:t>
      </w:r>
      <w:r>
        <w:rPr>
          <w:color w:val="58AD6D"/>
        </w:rPr>
        <w:t xml:space="preserve">llevarse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máquina </w:t>
      </w:r>
      <w:r>
        <w:rPr>
          <w:color w:val="000000"/>
        </w:rPr>
        <w:t xml:space="preserve">tragaperras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banda </w:t>
      </w:r>
      <w:r>
        <w:rPr>
          <w:color w:val="000000"/>
        </w:rPr>
        <w:t xml:space="preserve">ha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cabecilla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58AD6D"/>
        </w:rPr>
        <w:t xml:space="preserve">Arranca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una </w:t>
      </w:r>
      <w:r>
        <w:rPr>
          <w:color w:val="58AD6D"/>
        </w:rPr>
        <w:t xml:space="preserve">nueva </w:t>
      </w:r>
      <w:r>
        <w:rPr>
          <w:color w:val="000000"/>
        </w:rPr>
        <w:t xml:space="preserve">Gran-Recogida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: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22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pasada </w:t>
      </w:r>
      <w:r>
        <w:rPr>
          <w:color w:val="6A03D7"/>
        </w:rPr>
        <w:t xml:space="preserve">edición </w:t>
      </w:r>
      <w:r>
        <w:rPr>
          <w:color w:val="000000"/>
        </w:rPr>
        <w:t xml:space="preserve">o </w:t>
      </w:r>
      <w:r>
        <w:rPr>
          <w:color w:val="6A03D7"/>
        </w:rPr>
        <w:t xml:space="preserve">mejorar </w:t>
      </w:r>
      <w:r>
        <w:rPr>
          <w:color w:val="000000"/>
        </w:rPr>
        <w:t xml:space="preserve">esa </w:t>
      </w:r>
      <w:r>
        <w:rPr>
          <w:color w:val="6A03D7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notando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comercios </w:t>
      </w:r>
      <w:r>
        <w:rPr>
          <w:color w:val="000000"/>
        </w:rPr>
        <w:t xml:space="preserve">. </w:t>
      </w:r>
      <w:r>
        <w:rPr>
          <w:color w:val="000000"/>
        </w:rPr>
        <w:t xml:space="preserve">Assier-Bailez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257FBB"/>
        </w:rPr>
        <w:t xml:space="preserve">cuanta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6A03D7"/>
        </w:rPr>
        <w:t xml:space="preserve">animando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necesita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son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A03D7"/>
        </w:rPr>
        <w:t xml:space="preserve">alimentos </w:t>
      </w:r>
      <w:r>
        <w:rPr>
          <w:color w:val="6A03D7"/>
        </w:rPr>
        <w:t xml:space="preserve">básicos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57FBB"/>
        </w:rPr>
        <w:t xml:space="preserve">pasta </w:t>
      </w:r>
      <w:r>
        <w:rPr>
          <w:color w:val="000000"/>
        </w:rPr>
        <w:t xml:space="preserve">, </w:t>
      </w:r>
      <w:r>
        <w:rPr>
          <w:color w:val="58AD6D"/>
        </w:rPr>
        <w:t xml:space="preserve">galletas </w:t>
      </w:r>
      <w:r>
        <w:rPr>
          <w:color w:val="000000"/>
        </w:rPr>
        <w:t xml:space="preserve">o </w:t>
      </w:r>
      <w:r>
        <w:rPr>
          <w:color w:val="6A03D7"/>
        </w:rPr>
        <w:t xml:space="preserve">aceite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A03D7"/>
        </w:rPr>
        <w:t xml:space="preserve">conservas </w:t>
      </w:r>
      <w:r>
        <w:rPr>
          <w:color w:val="000000"/>
        </w:rPr>
        <w:t xml:space="preserve">o </w:t>
      </w:r>
      <w:r>
        <w:rPr>
          <w:color w:val="000000"/>
        </w:rPr>
        <w:t xml:space="preserve">legumbres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sufren </w:t>
      </w:r>
      <w:r>
        <w:rPr>
          <w:color w:val="04F44E"/>
        </w:rPr>
        <w:t xml:space="preserve">pobreza </w:t>
      </w:r>
      <w:r>
        <w:rPr>
          <w:color w:val="04F44E"/>
        </w:rPr>
        <w:t xml:space="preserve">energética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tan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tienen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58AD6D"/>
        </w:rPr>
        <w:t xml:space="preserve">después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estos </w:t>
      </w:r>
      <w:r>
        <w:rPr>
          <w:color w:val="6A03D7"/>
        </w:rPr>
        <w:t xml:space="preserve">alimentos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6A03D7"/>
        </w:rPr>
        <w:t xml:space="preserve">especial </w:t>
      </w:r>
      <w:r>
        <w:rPr>
          <w:color w:val="58AD6D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llenen </w:t>
      </w:r>
      <w:r>
        <w:rPr>
          <w:color w:val="000000"/>
        </w:rPr>
        <w:t xml:space="preserve">las </w:t>
      </w:r>
      <w:r>
        <w:rPr>
          <w:color w:val="58AD6D"/>
        </w:rPr>
        <w:t xml:space="preserve">bolsas </w:t>
      </w:r>
      <w:r>
        <w:rPr>
          <w:color w:val="000000"/>
        </w:rPr>
        <w:t xml:space="preserve">con </w:t>
      </w:r>
      <w:r>
        <w:rPr>
          <w:color w:val="257FBB"/>
        </w:rPr>
        <w:t xml:space="preserve">leches </w:t>
      </w:r>
      <w:r>
        <w:rPr>
          <w:color w:val="58AD6D"/>
        </w:rPr>
        <w:t xml:space="preserve">infantiles </w:t>
      </w:r>
      <w:r>
        <w:rPr>
          <w:color w:val="000000"/>
        </w:rPr>
        <w:t xml:space="preserve">o </w:t>
      </w:r>
      <w:r>
        <w:rPr>
          <w:color w:val="6A03D7"/>
        </w:rPr>
        <w:t xml:space="preserve">comida </w:t>
      </w:r>
      <w:r>
        <w:rPr>
          <w:color w:val="000000"/>
        </w:rPr>
        <w:t xml:space="preserve">para </w:t>
      </w:r>
      <w:r>
        <w:rPr>
          <w:color w:val="6A03D7"/>
        </w:rPr>
        <w:t xml:space="preserve">bebés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polémica </w:t>
      </w:r>
      <w:r>
        <w:rPr>
          <w:color w:val="66F323"/>
        </w:rPr>
        <w:t xml:space="preserve">navideña </w:t>
      </w:r>
      <w:r>
        <w:rPr>
          <w:color w:val="6A03D7"/>
        </w:rPr>
        <w:t xml:space="preserve">llega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belén </w:t>
      </w:r>
      <w:r>
        <w:rPr>
          <w:color w:val="000000"/>
        </w:rPr>
        <w:t xml:space="preserve">del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304195"/>
        </w:rPr>
        <w:t xml:space="preserve">Ada-Colau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precisamente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magos </w:t>
      </w:r>
      <w:r>
        <w:rPr>
          <w:color w:val="000000"/>
        </w:rPr>
        <w:t xml:space="preserve">dejan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Melchor </w:t>
      </w:r>
      <w:r>
        <w:rPr>
          <w:color w:val="000000"/>
        </w:rPr>
        <w:t xml:space="preserve">, </w:t>
      </w:r>
      <w:r>
        <w:rPr>
          <w:color w:val="000000"/>
        </w:rPr>
        <w:t xml:space="preserve">Gaspar </w:t>
      </w:r>
      <w:r>
        <w:rPr>
          <w:color w:val="000000"/>
        </w:rPr>
        <w:t xml:space="preserve">y </w:t>
      </w:r>
      <w:r>
        <w:rPr>
          <w:color w:val="000000"/>
        </w:rPr>
        <w:t xml:space="preserve">Baltasar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58AD6D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figuras </w:t>
      </w:r>
      <w:r>
        <w:rPr>
          <w:color w:val="304195"/>
        </w:rPr>
        <w:t xml:space="preserve">emblemáticas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cultura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Pau-Casals </w:t>
      </w:r>
      <w:r>
        <w:rPr>
          <w:color w:val="000000"/>
        </w:rPr>
        <w:t xml:space="preserve">, </w:t>
      </w:r>
      <w:r>
        <w:rPr>
          <w:color w:val="000000"/>
        </w:rPr>
        <w:t xml:space="preserve">Joan-Miró </w:t>
      </w:r>
      <w:r>
        <w:rPr>
          <w:color w:val="000000"/>
        </w:rPr>
        <w:t xml:space="preserve">y </w:t>
      </w:r>
      <w:r>
        <w:rPr>
          <w:color w:val="000000"/>
        </w:rPr>
        <w:t xml:space="preserve">Josep-Vicens-Foix </w:t>
      </w:r>
      <w:r>
        <w:rPr>
          <w:color w:val="000000"/>
        </w:rPr>
        <w:t xml:space="preserve">. </w:t>
      </w:r>
      <w:r>
        <w:rPr>
          <w:color w:val="000000"/>
        </w:rPr>
        <w:t xml:space="preserve">Laila-Jiménez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6F323"/>
        </w:rPr>
        <w:t xml:space="preserve">belén </w:t>
      </w:r>
      <w:r>
        <w:rPr>
          <w:color w:val="000000"/>
        </w:rPr>
        <w:t xml:space="preserve">sin </w:t>
      </w:r>
      <w:r>
        <w:rPr>
          <w:color w:val="000000"/>
        </w:rPr>
        <w:t xml:space="preserve">reyes </w:t>
      </w:r>
      <w:r>
        <w:rPr>
          <w:color w:val="000000"/>
        </w:rPr>
        <w:t xml:space="preserve">magos </w:t>
      </w:r>
      <w:r>
        <w:rPr>
          <w:color w:val="000000"/>
        </w:rPr>
        <w:t xml:space="preserve">y </w:t>
      </w:r>
      <w:r>
        <w:rPr>
          <w:color w:val="58AD6D"/>
        </w:rPr>
        <w:t xml:space="preserve">demasiado </w:t>
      </w:r>
      <w:r>
        <w:rPr>
          <w:color w:val="6A03D7"/>
        </w:rPr>
        <w:t xml:space="preserve">moderno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recibiendo </w:t>
      </w:r>
      <w:r>
        <w:rPr>
          <w:color w:val="58AD6D"/>
        </w:rPr>
        <w:t xml:space="preserve">críticas </w:t>
      </w:r>
      <w:r>
        <w:rPr>
          <w:color w:val="000000"/>
        </w:rPr>
        <w:t xml:space="preserve">y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58AD6D"/>
        </w:rPr>
        <w:t xml:space="preserve">parodiado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reacciones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04195"/>
        </w:rPr>
        <w:t xml:space="preserve">tardado </w:t>
      </w:r>
      <w:r>
        <w:rPr>
          <w:color w:val="000000"/>
        </w:rPr>
        <w:t xml:space="preserve">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figuras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destapado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6F323"/>
        </w:rPr>
        <w:t xml:space="preserve">pesebre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interpretación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poema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burbuja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del </w:t>
      </w:r>
      <w:r>
        <w:rPr>
          <w:color w:val="000000"/>
        </w:rPr>
        <w:t xml:space="preserve">carpintero </w:t>
      </w:r>
      <w:r>
        <w:rPr>
          <w:color w:val="000000"/>
        </w:rPr>
        <w:t xml:space="preserve">, </w:t>
      </w:r>
      <w:r>
        <w:rPr>
          <w:color w:val="000000"/>
        </w:rPr>
        <w:t xml:space="preserve">dedujimos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A03D7"/>
        </w:rPr>
        <w:t xml:space="preserve">San-José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58AD6D"/>
        </w:rPr>
        <w:t xml:space="preserve">interpretación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304195"/>
        </w:rPr>
        <w:t xml:space="preserve">armar </w:t>
      </w:r>
      <w:r>
        <w:rPr>
          <w:color w:val="000000"/>
        </w:rPr>
        <w:t xml:space="preserve">el </w:t>
      </w:r>
      <w:r>
        <w:rPr>
          <w:color w:val="66F323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A03D7"/>
        </w:rPr>
        <w:t xml:space="preserve">perder </w:t>
      </w:r>
      <w:r>
        <w:rPr>
          <w:color w:val="000000"/>
        </w:rPr>
        <w:t xml:space="preserve">la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el </w:t>
      </w:r>
      <w:r>
        <w:rPr>
          <w:color w:val="66F323"/>
        </w:rPr>
        <w:t xml:space="preserve">pesebre </w:t>
      </w:r>
      <w:r>
        <w:rPr>
          <w:color w:val="000000"/>
        </w:rPr>
        <w:t xml:space="preserve">para </w:t>
      </w:r>
      <w:r>
        <w:rPr>
          <w:color w:val="000000"/>
        </w:rPr>
        <w:t xml:space="preserve">criticarlo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58AD6D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-Como </w:t>
      </w:r>
      <w:r>
        <w:rPr>
          <w:color w:val="04F44E"/>
        </w:rPr>
        <w:t xml:space="preserve">obra </w:t>
      </w:r>
      <w:r>
        <w:rPr>
          <w:color w:val="58AD6D"/>
        </w:rPr>
        <w:t xml:space="preserve">artística </w:t>
      </w:r>
      <w:r>
        <w:rPr>
          <w:color w:val="000000"/>
        </w:rPr>
        <w:t xml:space="preserve">está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6F323"/>
        </w:rPr>
        <w:t xml:space="preserve">pesebre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-Nueve </w:t>
      </w:r>
      <w:r>
        <w:rPr>
          <w:color w:val="304195"/>
        </w:rPr>
        <w:t xml:space="preserve">escenas </w:t>
      </w:r>
      <w:r>
        <w:rPr>
          <w:color w:val="000000"/>
        </w:rPr>
        <w:t xml:space="preserve">en </w:t>
      </w:r>
      <w:r>
        <w:rPr>
          <w:color w:val="58AD6D"/>
        </w:rPr>
        <w:t xml:space="preserve">nueve </w:t>
      </w:r>
      <w:r>
        <w:rPr>
          <w:color w:val="000000"/>
        </w:rPr>
        <w:t xml:space="preserve">bolas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el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figuritas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paja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6A03D7"/>
        </w:rPr>
        <w:t xml:space="preserve">San-José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Virgen-María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58AD6D"/>
        </w:rPr>
        <w:t xml:space="preserve">medio </w:t>
      </w:r>
      <w:r>
        <w:rPr>
          <w:color w:val="000000"/>
        </w:rPr>
        <w:t xml:space="preserve">desembalar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4F44E"/>
        </w:rPr>
        <w:t xml:space="preserve">innovador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-Yo </w:t>
      </w:r>
      <w:r>
        <w:rPr>
          <w:color w:val="000000"/>
        </w:rPr>
        <w:t xml:space="preserve">soy </w:t>
      </w:r>
      <w:r>
        <w:rPr>
          <w:color w:val="000000"/>
        </w:rPr>
        <w:t xml:space="preserve">más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-Los </w:t>
      </w:r>
      <w:r>
        <w:rPr>
          <w:color w:val="66F323"/>
        </w:rPr>
        <w:t xml:space="preserve">Reyes-Magos </w:t>
      </w:r>
      <w:r>
        <w:rPr>
          <w:color w:val="6A03D7"/>
        </w:rPr>
        <w:t xml:space="preserve">llegan </w:t>
      </w:r>
      <w:r>
        <w:rPr>
          <w:color w:val="000000"/>
        </w:rPr>
        <w:t xml:space="preserve">en </w:t>
      </w:r>
      <w:r>
        <w:rPr>
          <w:color w:val="58AD6D"/>
        </w:rPr>
        <w:t xml:space="preserve">tren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músico </w:t>
      </w:r>
      <w:r>
        <w:rPr>
          <w:color w:val="000000"/>
        </w:rPr>
        <w:t xml:space="preserve">Pau-Casals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pintor </w:t>
      </w:r>
      <w:r>
        <w:rPr>
          <w:color w:val="000000"/>
        </w:rPr>
        <w:t xml:space="preserve">Joan </w:t>
      </w:r>
      <w:r>
        <w:rPr>
          <w:color w:val="304195"/>
        </w:rPr>
        <w:t xml:space="preserve">Miró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poeta </w:t>
      </w:r>
      <w:r>
        <w:rPr>
          <w:color w:val="000000"/>
        </w:rPr>
        <w:t xml:space="preserve">Josep-Vicenç-Foix </w:t>
      </w:r>
      <w:r>
        <w:rPr>
          <w:color w:val="000000"/>
        </w:rPr>
        <w:t xml:space="preserve">. </w:t>
      </w:r>
      <w:r>
        <w:rPr>
          <w:color w:val="000000"/>
        </w:rPr>
        <w:t xml:space="preserve">-Que </w:t>
      </w:r>
      <w:r>
        <w:rPr>
          <w:color w:val="000000"/>
        </w:rPr>
        <w:t xml:space="preserve">me </w:t>
      </w:r>
      <w:r>
        <w:rPr>
          <w:color w:val="58AD6D"/>
        </w:rPr>
        <w:t xml:space="preserve">sorprenda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8AD6D"/>
        </w:rPr>
        <w:t xml:space="preserve">sorprende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del </w:t>
      </w:r>
      <w:r>
        <w:rPr>
          <w:color w:val="66F323"/>
        </w:rPr>
        <w:t xml:space="preserve">pesebre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8AD6D"/>
        </w:rPr>
        <w:t xml:space="preserve">libre </w:t>
      </w:r>
      <w:r>
        <w:rPr>
          <w:color w:val="58AD6D"/>
        </w:rPr>
        <w:t xml:space="preserve">interpretación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-Estaba </w:t>
      </w:r>
      <w:r>
        <w:rPr>
          <w:color w:val="304195"/>
        </w:rPr>
        <w:t xml:space="preserve">intentando </w:t>
      </w:r>
      <w:r>
        <w:rPr>
          <w:color w:val="58AD6D"/>
        </w:rPr>
        <w:t xml:space="preserve">descifrar </w:t>
      </w:r>
      <w:r>
        <w:rPr>
          <w:color w:val="000000"/>
        </w:rPr>
        <w:t xml:space="preserve">qué </w:t>
      </w:r>
      <w:r>
        <w:rPr>
          <w:color w:val="257FBB"/>
        </w:rPr>
        <w:t xml:space="preserve">significaba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bolas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000000"/>
        </w:rPr>
        <w:t xml:space="preserve">un </w:t>
      </w:r>
      <w:r>
        <w:rPr>
          <w:color w:val="58AD6D"/>
        </w:rPr>
        <w:t xml:space="preserve">ternero </w:t>
      </w:r>
      <w:r>
        <w:rPr>
          <w:color w:val="D32981"/>
        </w:rPr>
        <w:t xml:space="preserve">esquiando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304195"/>
        </w:rPr>
        <w:t xml:space="preserve">escalera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6A03D7"/>
        </w:rPr>
        <w:t xml:space="preserve">bailando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58AD6D"/>
        </w:rPr>
        <w:t xml:space="preserve">alfombra </w:t>
      </w:r>
      <w:r>
        <w:rPr>
          <w:color w:val="000000"/>
        </w:rPr>
        <w:t xml:space="preserve">de </w:t>
      </w:r>
      <w:r>
        <w:rPr>
          <w:color w:val="257FBB"/>
        </w:rPr>
        <w:t xml:space="preserve">zapatos </w:t>
      </w:r>
      <w:r>
        <w:rPr>
          <w:color w:val="000000"/>
        </w:rPr>
        <w:t xml:space="preserve">de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-Esto </w:t>
      </w:r>
      <w:r>
        <w:rPr>
          <w:color w:val="000000"/>
        </w:rPr>
        <w:t xml:space="preserve">es </w:t>
      </w:r>
      <w:r>
        <w:rPr>
          <w:color w:val="257FBB"/>
        </w:rPr>
        <w:t xml:space="preserve">bastante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-A </w:t>
      </w:r>
      <w:r>
        <w:rPr>
          <w:color w:val="000000"/>
        </w:rPr>
        <w:t xml:space="preserve">unos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 </w:t>
      </w:r>
      <w:r>
        <w:rPr>
          <w:color w:val="000000"/>
        </w:rPr>
        <w:t xml:space="preserve">este </w:t>
      </w:r>
      <w:r>
        <w:rPr>
          <w:color w:val="000000"/>
        </w:rPr>
        <w:t xml:space="preserve">jeroglífico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muy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inocentada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superagencia </w:t>
      </w:r>
      <w:r>
        <w:rPr>
          <w:color w:val="000000"/>
        </w:rPr>
        <w:t xml:space="preserve">Elite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las </w:t>
      </w:r>
      <w:r>
        <w:rPr>
          <w:color w:val="6A03D7"/>
        </w:rPr>
        <w:t xml:space="preserve">mejores </w:t>
      </w:r>
      <w:r>
        <w:rPr>
          <w:color w:val="000000"/>
        </w:rPr>
        <w:t xml:space="preserve">top </w:t>
      </w:r>
      <w:r>
        <w:rPr>
          <w:color w:val="000000"/>
        </w:rPr>
        <w:t xml:space="preserve">models </w:t>
      </w:r>
      <w:r>
        <w:rPr>
          <w:color w:val="6A03D7"/>
        </w:rPr>
        <w:t xml:space="preserve">internacionales </w:t>
      </w:r>
      <w:r>
        <w:rPr>
          <w:color w:val="000000"/>
        </w:rPr>
        <w:t xml:space="preserve">, </w:t>
      </w:r>
      <w:r>
        <w:rPr>
          <w:color w:val="58AD6D"/>
        </w:rPr>
        <w:t xml:space="preserve">busca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las </w:t>
      </w:r>
      <w:r>
        <w:rPr>
          <w:color w:val="58AD6D"/>
        </w:rPr>
        <w:t xml:space="preserve">nuevas </w:t>
      </w:r>
      <w:r>
        <w:rPr>
          <w:color w:val="000000"/>
        </w:rPr>
        <w:t xml:space="preserve">caras </w:t>
      </w:r>
      <w:r>
        <w:rPr>
          <w:color w:val="000000"/>
        </w:rPr>
        <w:t xml:space="preserve">que </w:t>
      </w:r>
      <w:r>
        <w:rPr>
          <w:color w:val="6A03D7"/>
        </w:rPr>
        <w:t xml:space="preserve">desfilarán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pasarelas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revistas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Lisboa </w:t>
      </w:r>
      <w:r>
        <w:rPr>
          <w:color w:val="000000"/>
        </w:rPr>
        <w:t xml:space="preserve">, </w:t>
      </w:r>
      <w:r>
        <w:rPr>
          <w:color w:val="58AD6D"/>
        </w:rPr>
        <w:t xml:space="preserve">conocimos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futuros </w:t>
      </w:r>
      <w:r>
        <w:rPr>
          <w:color w:val="000000"/>
        </w:rPr>
        <w:t xml:space="preserve">supermodelos </w:t>
      </w:r>
      <w:r>
        <w:rPr>
          <w:color w:val="6A03D7"/>
        </w:rPr>
        <w:t xml:space="preserve">mundiales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304195"/>
        </w:rPr>
        <w:t xml:space="preserve">Vean </w:t>
      </w:r>
      <w:r>
        <w:rPr>
          <w:color w:val="000000"/>
        </w:rPr>
        <w:t xml:space="preserve">. </w:t>
      </w:r>
      <w:r>
        <w:rPr>
          <w:color w:val="000000"/>
        </w:rPr>
        <w:t xml:space="preserve">Quédense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caras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000000"/>
        </w:rPr>
        <w:t xml:space="preserve">verán </w:t>
      </w:r>
      <w:r>
        <w:rPr>
          <w:color w:val="000000"/>
        </w:rPr>
        <w:t xml:space="preserve">en </w:t>
      </w:r>
      <w:r>
        <w:rPr>
          <w:color w:val="000000"/>
        </w:rPr>
        <w:t xml:space="preserve">mil </w:t>
      </w:r>
      <w:r>
        <w:rPr>
          <w:color w:val="58AD6D"/>
        </w:rPr>
        <w:t xml:space="preserve">anuncios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infinitos </w:t>
      </w:r>
      <w:r>
        <w:rPr>
          <w:color w:val="6A03D7"/>
        </w:rPr>
        <w:t xml:space="preserve">carteles </w:t>
      </w:r>
      <w:r>
        <w:rPr>
          <w:color w:val="58AD6D"/>
        </w:rPr>
        <w:t xml:space="preserve">publicitarios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checa </w:t>
      </w:r>
      <w:r>
        <w:rPr>
          <w:color w:val="000000"/>
        </w:rPr>
        <w:t xml:space="preserve">Jana-Tardikova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nigeriano </w:t>
      </w:r>
      <w:r>
        <w:rPr>
          <w:color w:val="000000"/>
        </w:rPr>
        <w:t xml:space="preserve">Davison-Obennebo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000000"/>
        </w:rPr>
        <w:t xml:space="preserve">más </w:t>
      </w:r>
      <w:r>
        <w:rPr>
          <w:color w:val="6A03D7"/>
        </w:rPr>
        <w:t xml:space="preserve">potente </w:t>
      </w:r>
      <w:r>
        <w:rPr>
          <w:color w:val="000000"/>
        </w:rPr>
        <w:t xml:space="preserve">de </w:t>
      </w:r>
      <w:r>
        <w:rPr>
          <w:color w:val="58AD6D"/>
        </w:rPr>
        <w:t xml:space="preserve">modelos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58AD6D"/>
        </w:rPr>
        <w:t xml:space="preserve">elegido </w:t>
      </w:r>
      <w:r>
        <w:rPr>
          <w:color w:val="000000"/>
        </w:rPr>
        <w:t xml:space="preserve">para </w:t>
      </w:r>
      <w:r>
        <w:rPr>
          <w:color w:val="6A03D7"/>
        </w:rPr>
        <w:t xml:space="preserve">convertirlos </w:t>
      </w:r>
      <w:r>
        <w:rPr>
          <w:color w:val="000000"/>
        </w:rPr>
        <w:t xml:space="preserve">en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58AD6D"/>
        </w:rPr>
        <w:t xml:space="preserve">concurso </w:t>
      </w:r>
      <w:r>
        <w:rPr>
          <w:color w:val="000000"/>
        </w:rPr>
        <w:t xml:space="preserve">de </w:t>
      </w:r>
      <w:r>
        <w:rPr>
          <w:color w:val="000000"/>
        </w:rPr>
        <w:t xml:space="preserve">Elite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celebró </w:t>
      </w:r>
      <w:r>
        <w:rPr>
          <w:color w:val="304195"/>
        </w:rPr>
        <w:t xml:space="preserve">anoche </w:t>
      </w:r>
      <w:r>
        <w:rPr>
          <w:color w:val="000000"/>
        </w:rPr>
        <w:t xml:space="preserve">en </w:t>
      </w:r>
      <w:r>
        <w:rPr>
          <w:color w:val="6A03D7"/>
        </w:rPr>
        <w:t xml:space="preserve">Lisboa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durísimos </w:t>
      </w:r>
      <w:r>
        <w:rPr>
          <w:color w:val="000000"/>
        </w:rPr>
        <w:t xml:space="preserve">castings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solo </w:t>
      </w:r>
      <w:r>
        <w:rPr>
          <w:color w:val="58AD6D"/>
        </w:rPr>
        <w:t xml:space="preserve">quedaban </w:t>
      </w:r>
      <w:r>
        <w:rPr>
          <w:color w:val="000000"/>
        </w:rPr>
        <w:t xml:space="preserve">62 </w:t>
      </w:r>
      <w:r>
        <w:rPr>
          <w:color w:val="6A03D7"/>
        </w:rPr>
        <w:t xml:space="preserve">aspirantes </w:t>
      </w:r>
      <w:r>
        <w:rPr>
          <w:color w:val="000000"/>
        </w:rPr>
        <w:t xml:space="preserve">de </w:t>
      </w:r>
      <w:r>
        <w:rPr>
          <w:color w:val="000000"/>
        </w:rPr>
        <w:t xml:space="preserve">36 </w:t>
      </w:r>
      <w:r>
        <w:rPr>
          <w:color w:val="04F44E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Amanda </w:t>
      </w:r>
      <w:r>
        <w:rPr>
          <w:color w:val="000000"/>
        </w:rPr>
        <w:t xml:space="preserve">, </w:t>
      </w:r>
      <w:r>
        <w:rPr>
          <w:color w:val="6A03D7"/>
        </w:rPr>
        <w:t xml:space="preserve">malagueña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Adrián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gaditano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00000"/>
        </w:rPr>
        <w:t xml:space="preserve">. </w:t>
      </w:r>
      <w:r>
        <w:rPr>
          <w:color w:val="000000"/>
        </w:rPr>
        <w:t xml:space="preserve">Elite </w:t>
      </w:r>
      <w:r>
        <w:rPr>
          <w:color w:val="304195"/>
        </w:rPr>
        <w:t xml:space="preserve">peina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en </w:t>
      </w:r>
      <w:r>
        <w:rPr>
          <w:color w:val="58AD6D"/>
        </w:rPr>
        <w:t xml:space="preserve">busca </w:t>
      </w:r>
      <w:r>
        <w:rPr>
          <w:color w:val="000000"/>
        </w:rPr>
        <w:t xml:space="preserve">de </w:t>
      </w:r>
      <w:r>
        <w:rPr>
          <w:color w:val="6A03D7"/>
        </w:rPr>
        <w:t xml:space="preserve">bellezas </w:t>
      </w:r>
      <w:r>
        <w:rPr>
          <w:color w:val="000000"/>
        </w:rPr>
        <w:t xml:space="preserve">con </w:t>
      </w:r>
      <w:r>
        <w:rPr>
          <w:color w:val="257FBB"/>
        </w:rPr>
        <w:t xml:space="preserve">personalidad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304195"/>
        </w:rPr>
        <w:t xml:space="preserve">recluta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257FBB"/>
        </w:rPr>
        <w:t xml:space="preserve">cuantas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es </w:t>
      </w:r>
      <w:r>
        <w:rPr>
          <w:color w:val="6A03D7"/>
        </w:rPr>
        <w:t xml:space="preserve">altísimo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Al </w:t>
      </w:r>
      <w:r>
        <w:rPr>
          <w:color w:val="58AD6D"/>
        </w:rPr>
        <w:t xml:space="preserve">final </w:t>
      </w:r>
      <w:r>
        <w:rPr>
          <w:color w:val="000000"/>
        </w:rPr>
        <w:t xml:space="preserve">solo </w:t>
      </w:r>
      <w:r>
        <w:rPr>
          <w:color w:val="58AD6D"/>
        </w:rPr>
        <w:t xml:space="preserve">ficha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 </w:t>
      </w:r>
      <w:r>
        <w:rPr>
          <w:color w:val="58AD6D"/>
        </w:rPr>
        <w:t xml:space="preserve">chico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6A03D7"/>
        </w:rPr>
        <w:t xml:space="preserve">destinados </w:t>
      </w:r>
      <w:r>
        <w:rPr>
          <w:color w:val="000000"/>
        </w:rPr>
        <w:t xml:space="preserve">a </w:t>
      </w:r>
      <w:r>
        <w:rPr>
          <w:color w:val="000000"/>
        </w:rPr>
        <w:t xml:space="preserve">pisar </w:t>
      </w:r>
      <w:r>
        <w:rPr>
          <w:color w:val="D32981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certamen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Naomi-Campbell </w:t>
      </w:r>
      <w:r>
        <w:rPr>
          <w:color w:val="000000"/>
        </w:rPr>
        <w:t xml:space="preserve">o </w:t>
      </w:r>
      <w:r>
        <w:rPr>
          <w:color w:val="000000"/>
        </w:rPr>
        <w:t xml:space="preserve">Cindy-Crawford </w:t>
      </w:r>
      <w:r>
        <w:rPr>
          <w:color w:val="000000"/>
        </w:rPr>
        <w:t xml:space="preserve">. </w:t>
      </w:r>
      <w:r>
        <w:rPr>
          <w:color w:val="732484"/>
        </w:rPr>
        <w:t xml:space="preserve">Ganar </w:t>
      </w:r>
      <w:r>
        <w:rPr>
          <w:color w:val="257FBB"/>
        </w:rPr>
        <w:t xml:space="preserve">significa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a </w:t>
      </w:r>
      <w:r>
        <w:rPr>
          <w:color w:val="6A03D7"/>
        </w:rPr>
        <w:t xml:space="preserve">brillar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moda </w:t>
      </w:r>
      <w:r>
        <w:rPr>
          <w:color w:val="000000"/>
        </w:rPr>
        <w:t xml:space="preserve">. </w:t>
      </w:r>
      <w:r>
        <w:rPr>
          <w:color w:val="6A03D7"/>
        </w:rPr>
        <w:t xml:space="preserve">Pasen </w:t>
      </w:r>
      <w:r>
        <w:rPr>
          <w:color w:val="6A03D7"/>
        </w:rPr>
        <w:t xml:space="preserve">buen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Adiós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Sergio </w:t>
      </w:r>
      <w:r>
        <w:rPr>
          <w:color w:val="000000"/>
        </w:rPr>
        <w:t xml:space="preserve">es </w:t>
      </w:r>
      <w:r>
        <w:rPr>
          <w:color w:val="732484"/>
        </w:rPr>
        <w:t xml:space="preserve">Ramos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4 </w:t>
      </w:r>
      <w:r>
        <w:rPr>
          <w:color w:val="6A03D7"/>
        </w:rPr>
        <w:t xml:space="preserve">amarillas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ve </w:t>
      </w:r>
      <w:r>
        <w:rPr>
          <w:color w:val="000000"/>
        </w:rPr>
        <w:t xml:space="preserve">una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se </w:t>
      </w:r>
      <w:r>
        <w:rPr>
          <w:color w:val="6A03D7"/>
        </w:rPr>
        <w:t xml:space="preserve">perdería </w:t>
      </w:r>
      <w:r>
        <w:rPr>
          <w:color w:val="000000"/>
        </w:rPr>
        <w:t xml:space="preserve">la </w:t>
      </w:r>
      <w:r>
        <w:rPr>
          <w:color w:val="6A03D7"/>
        </w:rPr>
        <w:t xml:space="preserve">visita </w:t>
      </w:r>
      <w:r>
        <w:rPr>
          <w:color w:val="000000"/>
        </w:rPr>
        <w:t xml:space="preserve">al </w:t>
      </w:r>
      <w:r>
        <w:rPr>
          <w:color w:val="304195"/>
        </w:rPr>
        <w:t xml:space="preserve">Camp-Nou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consigna </w:t>
      </w:r>
      <w:r>
        <w:rPr>
          <w:color w:val="000000"/>
        </w:rPr>
        <w:t xml:space="preserve">es </w:t>
      </w:r>
      <w:r>
        <w:rPr>
          <w:color w:val="58AD6D"/>
        </w:rPr>
        <w:t xml:space="preserve">clara </w:t>
      </w:r>
      <w:r>
        <w:rPr>
          <w:color w:val="000000"/>
        </w:rPr>
        <w:t xml:space="preserve">: </w:t>
      </w:r>
      <w:r>
        <w:rPr>
          <w:color w:val="000000"/>
        </w:rPr>
        <w:t xml:space="preserve">terminantemente </w:t>
      </w:r>
      <w:r>
        <w:rPr>
          <w:color w:val="58AD6D"/>
        </w:rPr>
        <w:t xml:space="preserve">prohibido </w:t>
      </w:r>
      <w:r>
        <w:rPr>
          <w:color w:val="257FBB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tal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