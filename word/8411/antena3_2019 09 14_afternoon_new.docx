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304195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6A03D7"/>
        </w:rPr>
        <w:t xml:space="preserve">buena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del </w:t>
      </w:r>
      <w:r>
        <w:rPr>
          <w:color w:val="D32981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3298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6A03D7"/>
        </w:rPr>
        <w:t xml:space="preserve">resume </w:t>
      </w:r>
      <w:r>
        <w:rPr>
          <w:color w:val="000000"/>
        </w:rPr>
        <w:t xml:space="preserve">esa </w:t>
      </w:r>
      <w:r>
        <w:rPr>
          <w:color w:val="D28AD2"/>
        </w:rPr>
        <w:t xml:space="preserve">devastación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se </w:t>
      </w:r>
      <w:r>
        <w:rPr>
          <w:color w:val="6A03D7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entrar </w:t>
      </w:r>
      <w:r>
        <w:rPr>
          <w:color w:val="6A03D7"/>
        </w:rPr>
        <w:t xml:space="preserve">tras </w:t>
      </w:r>
      <w:r>
        <w:rPr>
          <w:color w:val="D32981"/>
        </w:rPr>
        <w:t xml:space="preserve">quedar </w:t>
      </w:r>
      <w:r>
        <w:rPr>
          <w:color w:val="D32981"/>
        </w:rPr>
        <w:t xml:space="preserve">aislada </w:t>
      </w:r>
      <w:r>
        <w:rPr>
          <w:color w:val="000000"/>
        </w:rPr>
        <w:t xml:space="preserve">y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ha </w:t>
      </w:r>
      <w:r>
        <w:rPr>
          <w:color w:val="304195"/>
        </w:rPr>
        <w:t xml:space="preserve">grabado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estas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avenida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304195"/>
        </w:rPr>
        <w:t xml:space="preserve">calles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D32981"/>
        </w:rPr>
        <w:t xml:space="preserve">desplazan </w:t>
      </w:r>
      <w:r>
        <w:rPr>
          <w:color w:val="D32981"/>
        </w:rPr>
        <w:t xml:space="preserve">hacia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6A03D7"/>
        </w:rPr>
        <w:t xml:space="preserve">débiles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un </w:t>
      </w:r>
      <w:r>
        <w:rPr>
          <w:color w:val="D32981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D32981"/>
        </w:rPr>
        <w:t xml:space="preserve">provocó </w:t>
      </w:r>
      <w:r>
        <w:rPr>
          <w:color w:val="D32981"/>
        </w:rPr>
        <w:t xml:space="preserve">lluvias </w:t>
      </w:r>
      <w:r>
        <w:rPr>
          <w:color w:val="000000"/>
        </w:rPr>
        <w:t xml:space="preserve">muy </w:t>
      </w:r>
      <w:r>
        <w:rPr>
          <w:color w:val="D32981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D32981"/>
        </w:rPr>
        <w:t xml:space="preserve">arrastraron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y </w:t>
      </w:r>
      <w:r>
        <w:rPr>
          <w:color w:val="D32981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letal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6A03D7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recuperado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que </w:t>
      </w:r>
      <w:r>
        <w:rPr>
          <w:color w:val="6A03D7"/>
        </w:rPr>
        <w:t xml:space="preserve">eleva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304195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6A03D7"/>
        </w:rPr>
        <w:t xml:space="preserve">sexta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6A03D7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buscaba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D3298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o </w:t>
      </w:r>
      <w:r>
        <w:rPr>
          <w:color w:val="D32981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04195"/>
        </w:rPr>
        <w:t xml:space="preserve">Dada </w:t>
      </w:r>
      <w:r>
        <w:rPr>
          <w:color w:val="000000"/>
        </w:rPr>
        <w:t xml:space="preserve">la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304195"/>
        </w:rPr>
        <w:t xml:space="preserve">determinar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6A03D7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escatimar </w:t>
      </w:r>
      <w:r>
        <w:rPr>
          <w:color w:val="04F44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recurso </w:t>
      </w:r>
      <w:r>
        <w:rPr>
          <w:color w:val="304195"/>
        </w:rPr>
        <w:t xml:space="preserve">material </w:t>
      </w:r>
      <w:r>
        <w:rPr>
          <w:color w:val="6A03D7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30419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crisis </w:t>
      </w:r>
      <w:r>
        <w:rPr>
          <w:color w:val="000000"/>
        </w:rPr>
        <w:t xml:space="preserve">de </w:t>
      </w:r>
      <w:r>
        <w:rPr>
          <w:color w:val="D32981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ha </w:t>
      </w:r>
      <w:r>
        <w:rPr>
          <w:color w:val="6A03D7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D28AD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28AD2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una </w:t>
      </w:r>
      <w:r>
        <w:rPr>
          <w:color w:val="6A03D7"/>
        </w:rPr>
        <w:t xml:space="preserve">masiva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esos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roto </w:t>
      </w:r>
      <w:r>
        <w:rPr>
          <w:color w:val="6A03D7"/>
        </w:rPr>
        <w:t xml:space="preserve">varios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6A03D7"/>
        </w:rPr>
        <w:t xml:space="preserve">escasear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6A03D7"/>
        </w:rPr>
        <w:t xml:space="preserve">actuales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este </w:t>
      </w:r>
      <w:r>
        <w:rPr>
          <w:color w:val="6A03D7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D32981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crónica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2527D"/>
        </w:rPr>
        <w:t xml:space="preserve">Pablo-Casado </w:t>
      </w:r>
      <w:r>
        <w:rPr>
          <w:color w:val="6A03D7"/>
        </w:rPr>
        <w:t xml:space="preserve">viaja </w:t>
      </w:r>
      <w:r>
        <w:rPr>
          <w:color w:val="000000"/>
        </w:rPr>
        <w:t xml:space="preserve">al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y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lanzar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de </w:t>
      </w:r>
      <w:r>
        <w:rPr>
          <w:color w:val="30419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6A03D7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agria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a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portavoz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. </w:t>
      </w:r>
      <w:r>
        <w:rPr>
          <w:color w:val="C2527D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D32981"/>
        </w:rPr>
        <w:t xml:space="preserve">Toledo </w:t>
      </w:r>
      <w:r>
        <w:rPr>
          <w:color w:val="58AD6D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6A03D7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C2527D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2527D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propio </w:t>
      </w:r>
      <w:r>
        <w:rPr>
          <w:color w:val="4C4127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4F44E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304195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30419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6A03D7"/>
        </w:rPr>
        <w:t xml:space="preserve">millón </w:t>
      </w:r>
      <w:r>
        <w:rPr>
          <w:color w:val="000000"/>
        </w:rPr>
        <w:t xml:space="preserve">de </w:t>
      </w:r>
      <w:r>
        <w:rPr>
          <w:color w:val="6A03D7"/>
        </w:rPr>
        <w:t xml:space="preserve">dólares </w:t>
      </w:r>
      <w:r>
        <w:rPr>
          <w:color w:val="000000"/>
        </w:rPr>
        <w:t xml:space="preserve">de </w:t>
      </w:r>
      <w:r>
        <w:rPr>
          <w:color w:val="6A03D7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304195"/>
        </w:rPr>
        <w:t xml:space="preserve">diese </w:t>
      </w:r>
      <w:r>
        <w:rPr>
          <w:color w:val="304195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captura </w:t>
      </w:r>
      <w:r>
        <w:rPr>
          <w:color w:val="000000"/>
        </w:rPr>
        <w:t xml:space="preserve">.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barrios </w:t>
      </w:r>
      <w:r>
        <w:rPr>
          <w:color w:val="000000"/>
        </w:rPr>
        <w:t xml:space="preserve">más </w:t>
      </w:r>
      <w:r>
        <w:rPr>
          <w:color w:val="6A03D7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continua </w:t>
      </w:r>
      <w:r>
        <w:rPr>
          <w:color w:val="6A03D7"/>
        </w:rPr>
        <w:t xml:space="preserve">secuencia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aumenta </w:t>
      </w:r>
      <w:r>
        <w:rPr>
          <w:color w:val="000000"/>
        </w:rPr>
        <w:t xml:space="preserve">la </w:t>
      </w:r>
      <w:r>
        <w:rPr>
          <w:color w:val="58AD6D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304195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sufrir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6A03D7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D32981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304195"/>
        </w:rPr>
        <w:t xml:space="preserve">envueltos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6A03D7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6A03D7"/>
        </w:rPr>
        <w:t xml:space="preserve">conduce </w:t>
      </w:r>
      <w:r>
        <w:rPr>
          <w:color w:val="000000"/>
        </w:rPr>
        <w:t xml:space="preserve">por </w:t>
      </w:r>
      <w:r>
        <w:rPr>
          <w:color w:val="6A03D7"/>
        </w:rPr>
        <w:t xml:space="preserve">grupos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6A03D7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4F44E"/>
        </w:rPr>
        <w:t xml:space="preserve">Atlético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caer </w:t>
      </w:r>
      <w:r>
        <w:rPr>
          <w:color w:val="000000"/>
        </w:rPr>
        <w:t xml:space="preserve">en </w:t>
      </w:r>
      <w:r>
        <w:rPr>
          <w:color w:val="D32981"/>
        </w:rPr>
        <w:t xml:space="preserve">Anoeta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6A03D7"/>
        </w:rPr>
        <w:t xml:space="preserve">perder </w:t>
      </w:r>
      <w:r>
        <w:rPr>
          <w:color w:val="000000"/>
        </w:rPr>
        <w:t xml:space="preserve">el </w:t>
      </w:r>
      <w:r>
        <w:rPr>
          <w:color w:val="CFE3C8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304195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Anoeta </w:t>
      </w:r>
      <w:r>
        <w:rPr>
          <w:color w:val="000000"/>
        </w:rPr>
        <w:t xml:space="preserve">. </w:t>
      </w:r>
      <w:r>
        <w:rPr>
          <w:color w:val="6A03D7"/>
        </w:rPr>
        <w:t xml:space="preserve">Buena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del </w:t>
      </w:r>
      <w:r>
        <w:rPr>
          <w:color w:val="304195"/>
        </w:rPr>
        <w:t xml:space="preserve">Real-Madrid </w:t>
      </w:r>
      <w:r>
        <w:rPr>
          <w:color w:val="000000"/>
        </w:rPr>
        <w:t xml:space="preserve">. </w:t>
      </w:r>
      <w:r>
        <w:rPr>
          <w:color w:val="6A03D7"/>
        </w:rPr>
        <w:t xml:space="preserve">Courtois </w:t>
      </w:r>
      <w:r>
        <w:rPr>
          <w:color w:val="6A03D7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04195"/>
        </w:rPr>
        <w:t xml:space="preserve">parada </w:t>
      </w:r>
      <w:r>
        <w:rPr>
          <w:color w:val="000000"/>
        </w:rPr>
        <w:t xml:space="preserve">el </w:t>
      </w:r>
      <w:r>
        <w:rPr>
          <w:color w:val="CFE3C8"/>
        </w:rPr>
        <w:t xml:space="preserve">empate </w:t>
      </w:r>
      <w:r>
        <w:rPr>
          <w:color w:val="000000"/>
        </w:rPr>
        <w:t xml:space="preserve">del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debutó </w:t>
      </w:r>
      <w:r>
        <w:rPr>
          <w:color w:val="6A03D7"/>
        </w:rPr>
        <w:t xml:space="preserve">oficialmente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hostil </w:t>
      </w:r>
      <w:r>
        <w:rPr>
          <w:color w:val="6A03D7"/>
        </w:rPr>
        <w:t xml:space="preserve">recibimiento </w:t>
      </w:r>
      <w:r>
        <w:rPr>
          <w:color w:val="000000"/>
        </w:rPr>
        <w:t xml:space="preserve">a </w:t>
      </w:r>
      <w:r>
        <w:rPr>
          <w:color w:val="6A03D7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CFE3C8"/>
        </w:rPr>
        <w:t xml:space="preserve">Alonso </w:t>
      </w:r>
      <w:r>
        <w:rPr>
          <w:color w:val="000000"/>
        </w:rPr>
        <w:t xml:space="preserve">en </w:t>
      </w:r>
      <w:r>
        <w:rPr>
          <w:color w:val="6A03D7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CFE3C8"/>
        </w:rPr>
        <w:t xml:space="preserve">Márquez </w:t>
      </w:r>
      <w:r>
        <w:rPr>
          <w:color w:val="000000"/>
        </w:rPr>
        <w:t xml:space="preserve">y </w:t>
      </w:r>
      <w:r>
        <w:rPr>
          <w:color w:val="CFE3C8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6A03D7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304195"/>
        </w:rPr>
        <w:t xml:space="preserve">víctima </w:t>
      </w:r>
      <w:r>
        <w:rPr>
          <w:color w:val="30419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ha </w:t>
      </w:r>
      <w:r>
        <w:rPr>
          <w:color w:val="304195"/>
        </w:rPr>
        <w:t xml:space="preserve">aparecido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6A03D7"/>
        </w:rPr>
        <w:t xml:space="preserve">seis </w:t>
      </w:r>
      <w:r>
        <w:rPr>
          <w:color w:val="000000"/>
        </w:rPr>
        <w:t xml:space="preserve">los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140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Según </w:t>
      </w:r>
      <w:r>
        <w:rPr>
          <w:color w:val="6A03D7"/>
        </w:rPr>
        <w:t xml:space="preserve">cálculos </w:t>
      </w:r>
      <w:r>
        <w:rPr>
          <w:color w:val="6A03D7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6A03D7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cien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comience </w:t>
      </w:r>
      <w:r>
        <w:rPr>
          <w:color w:val="000000"/>
        </w:rPr>
        <w:t xml:space="preserve">a </w:t>
      </w:r>
      <w:r>
        <w:rPr>
          <w:color w:val="58AD6D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6A03D7"/>
        </w:rPr>
        <w:t xml:space="preserve">cifra </w:t>
      </w:r>
      <w:r>
        <w:rPr>
          <w:color w:val="000000"/>
        </w:rPr>
        <w:t xml:space="preserve">.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D28AD2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D32981"/>
        </w:rPr>
        <w:t xml:space="preserve">situaciones </w:t>
      </w:r>
      <w:r>
        <w:rPr>
          <w:color w:val="6A03D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realojadas </w:t>
      </w:r>
      <w:r>
        <w:rPr>
          <w:color w:val="000000"/>
        </w:rPr>
        <w:t xml:space="preserve">.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hay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000000"/>
        </w:rPr>
        <w:t xml:space="preserve">ya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estaba </w:t>
      </w:r>
      <w:r>
        <w:rPr>
          <w:color w:val="D32981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6A03D7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buena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D32981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6A03D7"/>
        </w:rPr>
        <w:t xml:space="preserve">sigue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principales </w:t>
      </w:r>
      <w:r>
        <w:rPr>
          <w:color w:val="D32981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D32981"/>
        </w:rPr>
        <w:t xml:space="preserve">prácticamente </w:t>
      </w:r>
      <w:r>
        <w:rPr>
          <w:color w:val="D32981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Policía-Local </w:t>
      </w:r>
      <w:r>
        <w:rPr>
          <w:color w:val="6A03D7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28AD2"/>
        </w:rPr>
        <w:t xml:space="preserve">población </w:t>
      </w:r>
      <w:r>
        <w:rPr>
          <w:color w:val="6A03D7"/>
        </w:rPr>
        <w:t xml:space="preserve">extremar </w:t>
      </w:r>
      <w:r>
        <w:rPr>
          <w:color w:val="000000"/>
        </w:rPr>
        <w:t xml:space="preserve">la </w:t>
      </w:r>
      <w:r>
        <w:rPr>
          <w:color w:val="D28AD2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03D7"/>
        </w:rPr>
        <w:t xml:space="preserve">sigue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seguir </w:t>
      </w:r>
      <w:r>
        <w:rPr>
          <w:color w:val="6A03D7"/>
        </w:rPr>
        <w:t xml:space="preserve">aumentando </w:t>
      </w:r>
      <w:r>
        <w:rPr>
          <w:color w:val="000000"/>
        </w:rPr>
        <w:t xml:space="preserve">su </w:t>
      </w:r>
      <w:r>
        <w:rPr>
          <w:color w:val="D32981"/>
        </w:rPr>
        <w:t xml:space="preserve">caudal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D32981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6A03D7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6A03D7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6A03D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 </w:t>
      </w:r>
      <w:r>
        <w:rPr>
          <w:color w:val="6A03D7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calle </w:t>
      </w:r>
      <w:r>
        <w:rPr>
          <w:color w:val="6A03D7"/>
        </w:rPr>
        <w:t xml:space="preserve">sigue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D32981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quedara </w:t>
      </w:r>
      <w:r>
        <w:rPr>
          <w:color w:val="6A03D7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03D7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28AD2"/>
        </w:rPr>
        <w:t xml:space="preserve">vecinos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6A03D7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4F44E"/>
        </w:rPr>
        <w:t xml:space="preserve">comprado </w:t>
      </w:r>
      <w:r>
        <w:rPr>
          <w:color w:val="6A03D7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más </w:t>
      </w:r>
      <w:r>
        <w:rPr>
          <w:color w:val="6A03D7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6A03D7"/>
        </w:rPr>
        <w:t xml:space="preserve">seguir </w:t>
      </w:r>
      <w:r>
        <w:rPr>
          <w:color w:val="D28AD2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alcanza </w:t>
      </w:r>
      <w:r>
        <w:rPr>
          <w:color w:val="000000"/>
        </w:rPr>
        <w:t xml:space="preserve">una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6A03D7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D32981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D28AD2"/>
        </w:rPr>
        <w:t xml:space="preserve">comarca </w:t>
      </w:r>
      <w:r>
        <w:rPr>
          <w:color w:val="304195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304195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6A03D7"/>
        </w:rPr>
        <w:t xml:space="preserve">olvidar </w:t>
      </w:r>
      <w:r>
        <w:rPr>
          <w:color w:val="000000"/>
        </w:rPr>
        <w:t xml:space="preserve">la </w:t>
      </w:r>
      <w:r>
        <w:rPr>
          <w:color w:val="6A03D7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6A03D7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6A03D7"/>
        </w:rPr>
        <w:t xml:space="preserve">muchas </w:t>
      </w:r>
      <w:r>
        <w:rPr>
          <w:color w:val="D28AD2"/>
        </w:rPr>
        <w:t xml:space="preserve">poblaciones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6A03D7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D32981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D32981"/>
        </w:rPr>
        <w:t xml:space="preserve">totalmente </w:t>
      </w:r>
      <w:r>
        <w:rPr>
          <w:color w:val="D32981"/>
        </w:rPr>
        <w:t xml:space="preserve">aislada </w:t>
      </w:r>
      <w:r>
        <w:rPr>
          <w:color w:val="000000"/>
        </w:rPr>
        <w:t xml:space="preserve">e </w:t>
      </w:r>
      <w:r>
        <w:rPr>
          <w:color w:val="D32981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D32981"/>
        </w:rPr>
        <w:t xml:space="preserve">prácticamente </w:t>
      </w:r>
      <w:r>
        <w:rPr>
          <w:color w:val="D32981"/>
        </w:rPr>
        <w:t xml:space="preserve">imposible </w:t>
      </w:r>
      <w:r>
        <w:rPr>
          <w:color w:val="6A03D7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6A03D7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04F44E"/>
        </w:rPr>
        <w:t xml:space="preserve">mediante </w:t>
      </w:r>
      <w:r>
        <w:rPr>
          <w:color w:val="000000"/>
        </w:rPr>
        <w:t xml:space="preserve">un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D32981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D32981"/>
        </w:rPr>
        <w:t xml:space="preserve">cuándo </w:t>
      </w:r>
      <w:r>
        <w:rPr>
          <w:color w:val="6A03D7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D28AD2"/>
        </w:rPr>
        <w:t xml:space="preserve">trabajan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6A03D7"/>
        </w:rPr>
        <w:t xml:space="preserve">entrar </w:t>
      </w:r>
      <w:r>
        <w:rPr>
          <w:color w:val="000000"/>
        </w:rPr>
        <w:t xml:space="preserve">con </w:t>
      </w:r>
      <w:r>
        <w:rPr>
          <w:color w:val="6A03D7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aislada </w:t>
      </w:r>
      <w:r>
        <w:rPr>
          <w:color w:val="000000"/>
        </w:rPr>
        <w:t xml:space="preserve">tenga </w:t>
      </w:r>
      <w:r>
        <w:rPr>
          <w:color w:val="6A03D7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D32981"/>
        </w:rPr>
        <w:t xml:space="preserve">habilitado </w:t>
      </w:r>
      <w:r>
        <w:rPr>
          <w:color w:val="000000"/>
        </w:rPr>
        <w:t xml:space="preserve">un </w:t>
      </w:r>
      <w:r>
        <w:rPr>
          <w:color w:val="D32981"/>
        </w:rPr>
        <w:t xml:space="preserve">albergue </w:t>
      </w:r>
      <w:r>
        <w:rPr>
          <w:color w:val="000000"/>
        </w:rPr>
        <w:t xml:space="preserve">con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6A03D7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han </w:t>
      </w:r>
      <w:r>
        <w:rPr>
          <w:color w:val="304195"/>
        </w:rPr>
        <w:t xml:space="preserve">grabado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304195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manera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D28AD2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 </w:t>
      </w:r>
      <w:r>
        <w:rPr>
          <w:color w:val="D32981"/>
        </w:rPr>
        <w:t xml:space="preserve">continuado </w:t>
      </w:r>
      <w:r>
        <w:rPr>
          <w:color w:val="000000"/>
        </w:rPr>
        <w:t xml:space="preserve">el </w:t>
      </w:r>
      <w:r>
        <w:rPr>
          <w:color w:val="6A03D7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recuperado </w:t>
      </w:r>
      <w:r>
        <w:rPr>
          <w:color w:val="000000"/>
        </w:rPr>
        <w:t xml:space="preserve">el </w:t>
      </w:r>
      <w:r>
        <w:rPr>
          <w:color w:val="D32981"/>
        </w:rPr>
        <w:t xml:space="preserve">suministro </w:t>
      </w:r>
      <w:r>
        <w:rPr>
          <w:color w:val="D32981"/>
        </w:rPr>
        <w:t xml:space="preserve">eléctrico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28AD2"/>
        </w:rPr>
        <w:t xml:space="preserve">población </w:t>
      </w:r>
      <w:r>
        <w:rPr>
          <w:color w:val="D32981"/>
        </w:rPr>
        <w:t xml:space="preserve">continúa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32981"/>
        </w:rPr>
        <w:t xml:space="preserve">localidad </w:t>
      </w:r>
      <w:r>
        <w:rPr>
          <w:color w:val="D28AD2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manera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6A03D7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6A03D7"/>
        </w:rPr>
        <w:t xml:space="preserve">utilizado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D28AD2"/>
        </w:rPr>
        <w:t xml:space="preserve">vecinos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sufren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han </w:t>
      </w:r>
      <w:r>
        <w:rPr>
          <w:color w:val="6A03D7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6A03D7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6A03D7"/>
        </w:rPr>
        <w:t xml:space="preserve">llevan </w:t>
      </w:r>
      <w:r>
        <w:rPr>
          <w:color w:val="6A03D7"/>
        </w:rPr>
        <w:t xml:space="preserve">tres </w:t>
      </w:r>
      <w:r>
        <w:rPr>
          <w:color w:val="D32981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4195"/>
        </w:rPr>
        <w:t xml:space="preserve">dónde </w:t>
      </w:r>
      <w:r>
        <w:rPr>
          <w:color w:val="04F44E"/>
        </w:rPr>
        <w:t xml:space="preserve">comprar </w:t>
      </w:r>
      <w:r>
        <w:rPr>
          <w:color w:val="6A03D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ahora </w:t>
      </w:r>
      <w:r>
        <w:rPr>
          <w:color w:val="6A03D7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A03D7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la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D28AD2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6A03D7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304195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04F44E"/>
        </w:rPr>
        <w:t xml:space="preserve">medida </w:t>
      </w:r>
      <w:r>
        <w:rPr>
          <w:color w:val="000000"/>
        </w:rPr>
        <w:t xml:space="preserve">lo </w:t>
      </w:r>
      <w:r>
        <w:rPr>
          <w:color w:val="6A03D7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es </w:t>
      </w:r>
      <w:r>
        <w:rPr>
          <w:color w:val="6A03D7"/>
        </w:rPr>
        <w:t xml:space="preserve">bastante </w:t>
      </w:r>
      <w:r>
        <w:rPr>
          <w:color w:val="6A03D7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D3298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6A03D7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6A03D7"/>
        </w:rPr>
        <w:t xml:space="preserve">demasiado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6A03D7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cintura </w:t>
      </w:r>
      <w:r>
        <w:rPr>
          <w:color w:val="D32981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6A03D7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6A03D7"/>
        </w:rPr>
        <w:t xml:space="preserve">sigue </w:t>
      </w:r>
      <w:r>
        <w:rPr>
          <w:color w:val="6A03D7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D32981"/>
        </w:rPr>
        <w:t xml:space="preserve">achicar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pueden </w:t>
      </w:r>
      <w:r>
        <w:rPr>
          <w:color w:val="304195"/>
        </w:rPr>
        <w:t xml:space="preserve">acceder </w:t>
      </w:r>
      <w:r>
        <w:rPr>
          <w:color w:val="000000"/>
        </w:rPr>
        <w:t xml:space="preserve">en </w:t>
      </w:r>
      <w:r>
        <w:rPr>
          <w:color w:val="6A03D7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6A03D7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6A03D7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Raal </w:t>
      </w:r>
      <w:r>
        <w:rPr>
          <w:color w:val="000000"/>
        </w:rPr>
        <w:t xml:space="preserve">.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siguen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D32981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0419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32981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6A03D7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se </w:t>
      </w:r>
      <w:r>
        <w:rPr>
          <w:color w:val="304195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afanan </w:t>
      </w:r>
      <w:r>
        <w:rPr>
          <w:color w:val="000000"/>
        </w:rPr>
        <w:t xml:space="preserve">en </w:t>
      </w:r>
      <w:r>
        <w:rPr>
          <w:color w:val="D32981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6A03D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D32981"/>
        </w:rPr>
        <w:t xml:space="preserve">ríos </w:t>
      </w:r>
      <w:r>
        <w:rPr>
          <w:color w:val="000000"/>
        </w:rPr>
        <w:t xml:space="preserve">saliendo </w:t>
      </w:r>
      <w:r>
        <w:rPr>
          <w:color w:val="304195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28AD2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304195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28AD2"/>
        </w:rPr>
        <w:t xml:space="preserve">arrasó </w:t>
      </w:r>
      <w:r>
        <w:rPr>
          <w:color w:val="000000"/>
        </w:rPr>
        <w:t xml:space="preserve">todo </w:t>
      </w:r>
      <w:r>
        <w:rPr>
          <w:color w:val="6A03D7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D32981"/>
        </w:rPr>
        <w:t xml:space="preserve">arrastró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6A03D7"/>
        </w:rPr>
        <w:t xml:space="preserve">margen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6A03D7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6A03D7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D32981"/>
        </w:rPr>
        <w:t xml:space="preserve">abasto </w:t>
      </w:r>
      <w:r>
        <w:rPr>
          <w:color w:val="D32981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6A03D7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6A03D7"/>
        </w:rPr>
        <w:t xml:space="preserve">ahora </w:t>
      </w:r>
      <w:r>
        <w:rPr>
          <w:color w:val="6A03D7"/>
        </w:rPr>
        <w:t xml:space="preserve">casi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sus </w:t>
      </w:r>
      <w:r>
        <w:rPr>
          <w:color w:val="D32981"/>
        </w:rPr>
        <w:t xml:space="preserve">hogares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D32981"/>
        </w:rPr>
        <w:t xml:space="preserve">Coches </w:t>
      </w:r>
      <w:r>
        <w:rPr>
          <w:color w:val="D32981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misma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D28AD2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6A03D7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D32981"/>
        </w:rPr>
        <w:t xml:space="preserve">limpiar </w:t>
      </w:r>
      <w:r>
        <w:rPr>
          <w:color w:val="6A03D7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D32981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Ramblas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6A03D7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Ramblas </w:t>
      </w:r>
      <w:r>
        <w:rPr>
          <w:color w:val="000000"/>
        </w:rPr>
        <w:t xml:space="preserve">se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D32981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304195"/>
        </w:rPr>
        <w:t xml:space="preserve">fregonas </w:t>
      </w:r>
      <w:r>
        <w:rPr>
          <w:color w:val="000000"/>
        </w:rPr>
        <w:t xml:space="preserve">y </w:t>
      </w:r>
      <w:r>
        <w:rPr>
          <w:color w:val="304195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salón </w:t>
      </w:r>
      <w:r>
        <w:rPr>
          <w:color w:val="000000"/>
        </w:rPr>
        <w:t xml:space="preserve">. </w:t>
      </w:r>
      <w:r>
        <w:rPr>
          <w:color w:val="6A03D7"/>
        </w:rPr>
        <w:t xml:space="preserve">Familias </w:t>
      </w:r>
      <w:r>
        <w:rPr>
          <w:color w:val="6A03D7"/>
        </w:rPr>
        <w:t xml:space="preserve">enteras </w:t>
      </w:r>
      <w:r>
        <w:rPr>
          <w:color w:val="D28AD2"/>
        </w:rPr>
        <w:t xml:space="preserve">trabajando </w:t>
      </w:r>
      <w:r>
        <w:rPr>
          <w:color w:val="6A03D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evacuados </w:t>
      </w:r>
      <w:r>
        <w:rPr>
          <w:color w:val="000000"/>
        </w:rPr>
        <w:t xml:space="preserve">y </w:t>
      </w:r>
      <w:r>
        <w:rPr>
          <w:color w:val="6A03D7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6A03D7"/>
        </w:rPr>
        <w:t xml:space="preserve">normal </w:t>
      </w:r>
      <w:r>
        <w:rPr>
          <w:color w:val="6A03D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D32981"/>
        </w:rPr>
        <w:t xml:space="preserve">Sigue </w:t>
      </w:r>
      <w:r>
        <w:rPr>
          <w:color w:val="000000"/>
        </w:rPr>
        <w:t xml:space="preserve">la </w:t>
      </w:r>
      <w:r>
        <w:rPr>
          <w:color w:val="6A03D7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D32981"/>
        </w:rPr>
        <w:t xml:space="preserve">continúa </w:t>
      </w:r>
      <w:r>
        <w:rPr>
          <w:color w:val="000000"/>
        </w:rPr>
        <w:t xml:space="preserve">. </w:t>
      </w:r>
      <w:r>
        <w:rPr>
          <w:color w:val="D32981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6A03D7"/>
        </w:rPr>
        <w:t xml:space="preserve">afrontar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A03D7"/>
        </w:rPr>
        <w:t xml:space="preserve">segunda </w:t>
      </w:r>
      <w:r>
        <w:rPr>
          <w:color w:val="D28AD2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D28AD2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D32981"/>
        </w:rPr>
        <w:t xml:space="preserve">alberges </w:t>
      </w:r>
      <w:r>
        <w:rPr>
          <w:color w:val="6A03D7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castigado </w:t>
      </w:r>
      <w:r>
        <w:rPr>
          <w:color w:val="000000"/>
        </w:rPr>
        <w:t xml:space="preserve">. </w:t>
      </w:r>
      <w:r>
        <w:rPr>
          <w:color w:val="04F44E"/>
        </w:rPr>
        <w:t xml:space="preserve">Trabajo </w:t>
      </w:r>
      <w:r>
        <w:rPr>
          <w:color w:val="6A03D7"/>
        </w:rPr>
        <w:t xml:space="preserve">perdido </w:t>
      </w:r>
      <w:r>
        <w:rPr>
          <w:color w:val="000000"/>
        </w:rPr>
        <w:t xml:space="preserve">. </w:t>
      </w:r>
      <w:r>
        <w:rPr>
          <w:color w:val="6A03D7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D32981"/>
        </w:rPr>
        <w:t xml:space="preserve">queda </w:t>
      </w:r>
      <w:r>
        <w:rPr>
          <w:color w:val="6A03D7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304195"/>
        </w:rPr>
        <w:t xml:space="preserve">sacada </w:t>
      </w:r>
      <w:r>
        <w:rPr>
          <w:color w:val="000000"/>
        </w:rPr>
        <w:t xml:space="preserve">de </w:t>
      </w:r>
      <w:r>
        <w:rPr>
          <w:color w:val="6A03D7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tienda </w:t>
      </w:r>
      <w:r>
        <w:rPr>
          <w:color w:val="000000"/>
        </w:rPr>
        <w:t xml:space="preserve">de </w:t>
      </w:r>
      <w:r>
        <w:rPr>
          <w:color w:val="6A03D7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6A03D7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D32981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D32981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6A03D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con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6A03D7"/>
        </w:rPr>
        <w:t xml:space="preserve">mañana </w:t>
      </w:r>
      <w:r>
        <w:rPr>
          <w:color w:val="000000"/>
        </w:rPr>
        <w:t xml:space="preserve">un </w:t>
      </w:r>
      <w:r>
        <w:rPr>
          <w:color w:val="6A03D7"/>
        </w:rPr>
        <w:t xml:space="preserve">balance </w:t>
      </w:r>
      <w:r>
        <w:rPr>
          <w:color w:val="6A03D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hemos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D28AD2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04195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tres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32981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04195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6A03D7"/>
        </w:rPr>
        <w:t xml:space="preserve">l/m2 </w:t>
      </w:r>
      <w:r>
        <w:rPr>
          <w:color w:val="000000"/>
        </w:rPr>
        <w:t xml:space="preserve">esta </w:t>
      </w:r>
      <w:r>
        <w:rPr>
          <w:color w:val="6A03D7"/>
        </w:rPr>
        <w:t xml:space="preserve">pasada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D32981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A03D7"/>
        </w:rPr>
        <w:t xml:space="preserve">Juan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por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6A03D7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D32981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6A03D7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304195"/>
        </w:rPr>
        <w:t xml:space="preserve">chorreando </w:t>
      </w:r>
      <w:r>
        <w:rPr>
          <w:color w:val="000000"/>
        </w:rPr>
        <w:t xml:space="preserve">, </w:t>
      </w:r>
      <w:r>
        <w:rPr>
          <w:color w:val="6A03D7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D32981"/>
        </w:rPr>
        <w:t xml:space="preserve">torrente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D32981"/>
        </w:rPr>
        <w:t xml:space="preserve">provocar </w:t>
      </w:r>
      <w:r>
        <w:rPr>
          <w:color w:val="000000"/>
        </w:rPr>
        <w:t xml:space="preserve">el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operarios </w:t>
      </w:r>
      <w:r>
        <w:rPr>
          <w:color w:val="D32981"/>
        </w:rPr>
        <w:t xml:space="preserve">continúan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D32981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nunca </w:t>
      </w:r>
      <w:r>
        <w:rPr>
          <w:color w:val="000000"/>
        </w:rPr>
        <w:t xml:space="preserve">he </w:t>
      </w:r>
      <w:r>
        <w:rPr>
          <w:color w:val="6A03D7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304195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304195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llevó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arrancado </w:t>
      </w:r>
      <w:r>
        <w:rPr>
          <w:color w:val="000000"/>
        </w:rPr>
        <w:t xml:space="preserve">la </w:t>
      </w:r>
      <w:r>
        <w:rPr>
          <w:color w:val="6A03D7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improvisadas </w:t>
      </w:r>
      <w:r>
        <w:rPr>
          <w:color w:val="6A03D7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impedido </w:t>
      </w:r>
      <w:r>
        <w:rPr>
          <w:color w:val="000000"/>
        </w:rPr>
        <w:t xml:space="preserve">que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D32981"/>
        </w:rPr>
        <w:t xml:space="preserve">quedaran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200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6A03D7"/>
        </w:rPr>
        <w:t xml:space="preserve">muchas </w:t>
      </w:r>
      <w:r>
        <w:rPr>
          <w:color w:val="D32981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que </w:t>
      </w:r>
      <w:r>
        <w:rPr>
          <w:color w:val="6A03D7"/>
        </w:rPr>
        <w:t xml:space="preserve">anoche </w:t>
      </w:r>
      <w:r>
        <w:rPr>
          <w:color w:val="D32981"/>
        </w:rPr>
        <w:t xml:space="preserve">azotaba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D32981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000000"/>
        </w:rPr>
        <w:t xml:space="preserve">una </w:t>
      </w:r>
      <w:r>
        <w:rPr>
          <w:color w:val="304195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6A03D7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diversos </w:t>
      </w:r>
      <w:r>
        <w:rPr>
          <w:color w:val="304195"/>
        </w:rPr>
        <w:t xml:space="preserve">cuerpos </w:t>
      </w:r>
      <w:r>
        <w:rPr>
          <w:color w:val="6A03D7"/>
        </w:rPr>
        <w:t xml:space="preserve">militares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cifra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3298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304195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D28AD2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sellar </w:t>
      </w:r>
      <w:r>
        <w:rPr>
          <w:color w:val="D28AD2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6A03D7"/>
        </w:rPr>
        <w:t xml:space="preserve">capaces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304195"/>
        </w:rPr>
        <w:t xml:space="preserve">chavales </w:t>
      </w:r>
      <w:r>
        <w:rPr>
          <w:color w:val="000000"/>
        </w:rPr>
        <w:t xml:space="preserve">que </w:t>
      </w:r>
      <w:r>
        <w:rPr>
          <w:color w:val="6A03D7"/>
        </w:rPr>
        <w:t xml:space="preserve">salvarse </w:t>
      </w:r>
      <w:r>
        <w:rPr>
          <w:color w:val="000000"/>
        </w:rPr>
        <w:t xml:space="preserve">del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6A03D7"/>
        </w:rPr>
        <w:t xml:space="preserve">ahogarse </w:t>
      </w:r>
      <w:r>
        <w:rPr>
          <w:color w:val="000000"/>
        </w:rPr>
        <w:t xml:space="preserve">pueda </w:t>
      </w:r>
      <w:r>
        <w:rPr>
          <w:color w:val="6A03D7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desplazado </w:t>
      </w:r>
      <w:r>
        <w:rPr>
          <w:color w:val="000000"/>
        </w:rPr>
        <w:t xml:space="preserve">a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y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6A03D7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operativo </w:t>
      </w:r>
      <w:r>
        <w:rPr>
          <w:color w:val="6A03D7"/>
        </w:rPr>
        <w:t xml:space="preserve">militar </w:t>
      </w:r>
      <w:r>
        <w:rPr>
          <w:color w:val="304195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formados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304195"/>
        </w:rPr>
        <w:t xml:space="preserve">feroz </w:t>
      </w:r>
      <w:r>
        <w:rPr>
          <w:color w:val="6A03D7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distingue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6A03D7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32981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6A03D7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del </w:t>
      </w:r>
      <w:r>
        <w:rPr>
          <w:color w:val="6A03D7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6A03D7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6A03D7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04195"/>
        </w:rPr>
        <w:t xml:space="preserve">desgracia </w:t>
      </w:r>
      <w:r>
        <w:rPr>
          <w:color w:val="6A03D7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28AD2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304195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D32981"/>
        </w:rPr>
        <w:t xml:space="preserve">inundamos </w:t>
      </w:r>
      <w:r>
        <w:rPr>
          <w:color w:val="000000"/>
        </w:rPr>
        <w:t xml:space="preserve">de </w:t>
      </w:r>
      <w:r>
        <w:rPr>
          <w:color w:val="6A03D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6A03D7"/>
        </w:rPr>
        <w:t xml:space="preserve">Cruz-Roja </w:t>
      </w:r>
      <w:r>
        <w:rPr>
          <w:color w:val="000000"/>
        </w:rPr>
        <w:t xml:space="preserve">, </w:t>
      </w:r>
      <w:r>
        <w:rPr>
          <w:color w:val="D32981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salvadores </w:t>
      </w:r>
      <w:r>
        <w:rPr>
          <w:color w:val="304195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arriesgan </w:t>
      </w:r>
      <w:r>
        <w:rPr>
          <w:color w:val="000000"/>
        </w:rPr>
        <w:t xml:space="preserve">por </w:t>
      </w:r>
      <w:r>
        <w:rPr>
          <w:color w:val="6A03D7"/>
        </w:rPr>
        <w:t xml:space="preserve">desconocidos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D28AD2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siglo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304195"/>
        </w:rPr>
        <w:t xml:space="preserve">indefenso </w:t>
      </w:r>
      <w:r>
        <w:rPr>
          <w:color w:val="6A03D7"/>
        </w:rPr>
        <w:t xml:space="preserve">cuenta </w:t>
      </w:r>
      <w:r>
        <w:rPr>
          <w:color w:val="000000"/>
        </w:rPr>
        <w:t xml:space="preserve">. </w:t>
      </w:r>
      <w:r>
        <w:rPr>
          <w:color w:val="6A03D7"/>
        </w:rPr>
        <w:t xml:space="preserve">Resulta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caída </w:t>
      </w:r>
      <w:r>
        <w:rPr>
          <w:color w:val="000000"/>
        </w:rPr>
        <w:t xml:space="preserve">como </w:t>
      </w:r>
      <w:r>
        <w:rPr>
          <w:color w:val="D32981"/>
        </w:rPr>
        <w:t xml:space="preserve">Murcia </w:t>
      </w:r>
      <w:r>
        <w:rPr>
          <w:color w:val="000000"/>
        </w:rPr>
        <w:t xml:space="preserve">o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son </w:t>
      </w:r>
      <w:r>
        <w:rPr>
          <w:color w:val="6A03D7"/>
        </w:rPr>
        <w:t xml:space="preserve">conocidas </w:t>
      </w:r>
      <w:r>
        <w:rPr>
          <w:color w:val="6A03D7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escasez </w:t>
      </w:r>
      <w:r>
        <w:rPr>
          <w:color w:val="000000"/>
        </w:rPr>
        <w:t xml:space="preserve">de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6A03D7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de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6A03D7"/>
        </w:rPr>
        <w:t xml:space="preserve">apenas </w:t>
      </w:r>
      <w:r>
        <w:rPr>
          <w:color w:val="000000"/>
        </w:rPr>
        <w:t xml:space="preserve">tiene </w:t>
      </w:r>
      <w:r>
        <w:rPr>
          <w:color w:val="D32981"/>
        </w:rPr>
        <w:t xml:space="preserve">precedentes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visto </w:t>
      </w:r>
      <w:r>
        <w:rPr>
          <w:color w:val="000000"/>
        </w:rPr>
        <w:t xml:space="preserve">nada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más </w:t>
      </w:r>
      <w:r>
        <w:rPr>
          <w:color w:val="D28AD2"/>
        </w:rPr>
        <w:t xml:space="preserve">impactante </w:t>
      </w:r>
      <w:r>
        <w:rPr>
          <w:color w:val="000000"/>
        </w:rPr>
        <w:t xml:space="preserve">lo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D32981"/>
        </w:rPr>
        <w:t xml:space="preserve">cayeron </w:t>
      </w:r>
      <w:r>
        <w:rPr>
          <w:color w:val="000000"/>
        </w:rPr>
        <w:t xml:space="preserve">259 </w:t>
      </w:r>
      <w:r>
        <w:rPr>
          <w:color w:val="6A03D7"/>
        </w:rPr>
        <w:t xml:space="preserve">l/m2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D32981"/>
        </w:rPr>
        <w:t xml:space="preserve">litros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58AD6D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D32981"/>
        </w:rPr>
        <w:t xml:space="preserve">llovió </w:t>
      </w:r>
      <w:r>
        <w:rPr>
          <w:color w:val="000000"/>
        </w:rPr>
        <w:t xml:space="preserve">, </w:t>
      </w:r>
      <w:r>
        <w:rPr>
          <w:color w:val="6A03D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32981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récord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se </w:t>
      </w:r>
      <w:r>
        <w:rPr>
          <w:color w:val="6A03D7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D32981"/>
        </w:rPr>
        <w:t xml:space="preserve">litros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6A03D7"/>
        </w:rPr>
        <w:t xml:space="preserve">nunca </w:t>
      </w:r>
      <w:r>
        <w:rPr>
          <w:color w:val="000000"/>
        </w:rPr>
        <w:t xml:space="preserve">había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ya </w:t>
      </w:r>
      <w:r>
        <w:rPr>
          <w:color w:val="6A03D7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28AD2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6A03D7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32981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04195"/>
        </w:rPr>
        <w:t xml:space="preserve">escatimar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última </w:t>
      </w:r>
      <w:r>
        <w:rPr>
          <w:color w:val="304195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comprometido </w:t>
      </w:r>
      <w:r>
        <w:rPr>
          <w:color w:val="000000"/>
        </w:rPr>
        <w:t xml:space="preserve">a </w:t>
      </w:r>
      <w:r>
        <w:rPr>
          <w:color w:val="6A03D7"/>
        </w:rPr>
        <w:t xml:space="preserve">valorar </w:t>
      </w:r>
      <w:r>
        <w:rPr>
          <w:color w:val="000000"/>
        </w:rPr>
        <w:t xml:space="preserve">la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6A03D7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valorar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ha </w:t>
      </w:r>
      <w:r>
        <w:rPr>
          <w:color w:val="304195"/>
        </w:rPr>
        <w:t xml:space="preserve">mostrado </w:t>
      </w:r>
      <w:r>
        <w:rPr>
          <w:color w:val="000000"/>
        </w:rPr>
        <w:t xml:space="preserve">su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parte </w:t>
      </w:r>
      <w:r>
        <w:rPr>
          <w:color w:val="000000"/>
        </w:rPr>
        <w:t xml:space="preserve">para </w:t>
      </w:r>
      <w:r>
        <w:rPr>
          <w:color w:val="6A03D7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paisaje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ministros </w:t>
      </w:r>
      <w:r>
        <w:rPr>
          <w:color w:val="000000"/>
        </w:rPr>
        <w:t xml:space="preserve">de </w:t>
      </w:r>
      <w:r>
        <w:rPr>
          <w:color w:val="D32981"/>
        </w:rPr>
        <w:t xml:space="preserve">Fomento </w:t>
      </w:r>
      <w:r>
        <w:rPr>
          <w:color w:val="000000"/>
        </w:rPr>
        <w:t xml:space="preserve">e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6A03D7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03D7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municipios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D28AD2"/>
        </w:rPr>
        <w:t xml:space="preserve">sobrevolado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la </w:t>
      </w:r>
      <w:r>
        <w:rPr>
          <w:color w:val="6A03D7"/>
        </w:rPr>
        <w:t xml:space="preserve">Región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su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mando </w:t>
      </w:r>
      <w:r>
        <w:rPr>
          <w:color w:val="000000"/>
        </w:rPr>
        <w:t xml:space="preserve">para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el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28AD2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escatimar </w:t>
      </w:r>
      <w:r>
        <w:rPr>
          <w:color w:val="000000"/>
        </w:rPr>
        <w:t xml:space="preserve">en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 </w:t>
      </w:r>
      <w:r>
        <w:rPr>
          <w:color w:val="C2527D"/>
        </w:rPr>
        <w:t xml:space="preserve">factible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es </w:t>
      </w:r>
      <w:r>
        <w:rPr>
          <w:color w:val="C2527D"/>
        </w:rPr>
        <w:t xml:space="preserve">prematuro </w:t>
      </w:r>
      <w:r>
        <w:rPr>
          <w:color w:val="6A03D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6A03D7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03D7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D28AD2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6A03D7"/>
        </w:rPr>
        <w:t xml:space="preserve">crisis </w:t>
      </w:r>
      <w:r>
        <w:rPr>
          <w:color w:val="000000"/>
        </w:rPr>
        <w:t xml:space="preserve">, </w:t>
      </w:r>
      <w:r>
        <w:rPr>
          <w:color w:val="6A03D7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secretario </w:t>
      </w:r>
      <w:r>
        <w:rPr>
          <w:color w:val="6A03D7"/>
        </w:rPr>
        <w:t xml:space="preserve">general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6A03D7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6A03D7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304195"/>
        </w:rPr>
        <w:t xml:space="preserve">colaborando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el </w:t>
      </w:r>
      <w:r>
        <w:rPr>
          <w:color w:val="04F44E"/>
        </w:rPr>
        <w:t xml:space="preserve">secretario </w:t>
      </w:r>
      <w:r>
        <w:rPr>
          <w:color w:val="6A03D7"/>
        </w:rPr>
        <w:t xml:space="preserve">general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6A03D7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ayer </w:t>
      </w:r>
      <w:r>
        <w:rPr>
          <w:color w:val="6A03D7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6A03D7"/>
        </w:rPr>
        <w:t xml:space="preserve">viajaba </w:t>
      </w:r>
      <w:r>
        <w:rPr>
          <w:color w:val="000000"/>
        </w:rPr>
        <w:t xml:space="preserve">al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4195"/>
        </w:rPr>
        <w:t xml:space="preserve">cierta </w:t>
      </w:r>
      <w:r>
        <w:rPr>
          <w:color w:val="6A03D7"/>
        </w:rPr>
        <w:t xml:space="preserve">tensión </w:t>
      </w:r>
      <w:r>
        <w:rPr>
          <w:color w:val="6A03D7"/>
        </w:rPr>
        <w:t xml:space="preserve">tras </w:t>
      </w:r>
      <w:r>
        <w:rPr>
          <w:color w:val="000000"/>
        </w:rPr>
        <w:t xml:space="preserve">unas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portavoz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, </w:t>
      </w:r>
      <w:r>
        <w:rPr>
          <w:color w:val="C2527D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30419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.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D32981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8AD6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D3298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6A03D7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6A03D7"/>
        </w:rPr>
        <w:t xml:space="preserve">tensiones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D32981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barones </w:t>
      </w:r>
      <w:r>
        <w:rPr>
          <w:color w:val="6A03D7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32981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cuando </w:t>
      </w:r>
      <w:r>
        <w:rPr>
          <w:color w:val="6A03D7"/>
        </w:rPr>
        <w:t xml:space="preserve">algún </w:t>
      </w:r>
      <w:r>
        <w:rPr>
          <w:color w:val="CFE3C8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A03D7"/>
        </w:rPr>
        <w:t xml:space="preserve">piano </w:t>
      </w:r>
      <w:r>
        <w:rPr>
          <w:color w:val="000000"/>
        </w:rPr>
        <w:t xml:space="preserve">para </w:t>
      </w:r>
      <w:r>
        <w:rPr>
          <w:color w:val="304195"/>
        </w:rPr>
        <w:t xml:space="preserve">intentar </w:t>
      </w:r>
      <w:r>
        <w:rPr>
          <w:color w:val="304195"/>
        </w:rPr>
        <w:t xml:space="preserve">taparla </w:t>
      </w:r>
      <w:r>
        <w:rPr>
          <w:color w:val="000000"/>
        </w:rPr>
        <w:t xml:space="preserve">. </w:t>
      </w:r>
      <w:r>
        <w:rPr>
          <w:color w:val="6A03D7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6A03D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ha </w:t>
      </w:r>
      <w:r>
        <w:rPr>
          <w:color w:val="C2527D"/>
        </w:rPr>
        <w:t xml:space="preserve">apoyado </w:t>
      </w:r>
      <w:r>
        <w:rPr>
          <w:color w:val="000000"/>
        </w:rPr>
        <w:t xml:space="preserve">la </w:t>
      </w:r>
      <w:r>
        <w:rPr>
          <w:color w:val="6A03D7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6A03D7"/>
        </w:rPr>
        <w:t xml:space="preserve">posibles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304195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6A03D7"/>
        </w:rPr>
        <w:t xml:space="preserve">partidos </w:t>
      </w:r>
      <w:r>
        <w:rPr>
          <w:color w:val="304195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C2527D"/>
        </w:rPr>
        <w:t xml:space="preserve">pactar </w:t>
      </w:r>
      <w:r>
        <w:rPr>
          <w:color w:val="000000"/>
        </w:rPr>
        <w:t xml:space="preserve">en </w:t>
      </w:r>
      <w:r>
        <w:rPr>
          <w:color w:val="6A03D7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A03D7"/>
        </w:rPr>
        <w:t xml:space="preserve">logrando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mantienen </w:t>
      </w:r>
      <w:r>
        <w:rPr>
          <w:color w:val="D28AD2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6A03D7"/>
        </w:rPr>
        <w:t xml:space="preserve">seis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D28AD2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D28AD2"/>
        </w:rPr>
        <w:t xml:space="preserve">quemado </w:t>
      </w:r>
      <w:r>
        <w:rPr>
          <w:color w:val="6A03D7"/>
        </w:rPr>
        <w:t xml:space="preserve">varios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D28AD2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paisaje </w:t>
      </w:r>
      <w:r>
        <w:rPr>
          <w:color w:val="D28AD2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D28AD2"/>
        </w:rPr>
        <w:t xml:space="preserve">núcleos </w:t>
      </w:r>
      <w:r>
        <w:rPr>
          <w:color w:val="000000"/>
        </w:rPr>
        <w:t xml:space="preserve">de </w:t>
      </w:r>
      <w:r>
        <w:rPr>
          <w:color w:val="D28AD2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D28AD2"/>
        </w:rPr>
        <w:t xml:space="preserve">activar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mejorado </w:t>
      </w:r>
      <w:r>
        <w:rPr>
          <w:color w:val="6A03D7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D28AD2"/>
        </w:rPr>
        <w:t xml:space="preserve">Xunta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6A03D7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. </w:t>
      </w:r>
      <w:r>
        <w:rPr>
          <w:color w:val="6A03D7"/>
        </w:rPr>
        <w:t xml:space="preserve">Hablamos </w:t>
      </w:r>
      <w:r>
        <w:rPr>
          <w:color w:val="000000"/>
        </w:rPr>
        <w:t xml:space="preserve">de </w:t>
      </w:r>
      <w:r>
        <w:rPr>
          <w:color w:val="D28AD2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04195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32981"/>
        </w:rPr>
        <w:t xml:space="preserve">continúan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4F44E"/>
        </w:rPr>
        <w:t xml:space="preserve">anuncia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58AD6D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actuales </w:t>
      </w:r>
      <w:r>
        <w:rPr>
          <w:color w:val="6A03D7"/>
        </w:rPr>
        <w:t xml:space="preserve">líderes </w:t>
      </w:r>
      <w:r>
        <w:rPr>
          <w:color w:val="000000"/>
        </w:rPr>
        <w:t xml:space="preserve">del </w:t>
      </w:r>
      <w:r>
        <w:rPr>
          <w:color w:val="6A03D7"/>
        </w:rPr>
        <w:t xml:space="preserve">grupo </w:t>
      </w:r>
      <w:r>
        <w:rPr>
          <w:color w:val="304195"/>
        </w:rPr>
        <w:t xml:space="preserve">terrorista </w:t>
      </w:r>
      <w:r>
        <w:rPr>
          <w:color w:val="000000"/>
        </w:rPr>
        <w:t xml:space="preserve">Al </w:t>
      </w:r>
      <w:r>
        <w:rPr>
          <w:color w:val="30419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04195"/>
        </w:rPr>
        <w:t xml:space="preserve">difundido </w:t>
      </w:r>
      <w:r>
        <w:rPr>
          <w:color w:val="000000"/>
        </w:rPr>
        <w:t xml:space="preserve">el </w:t>
      </w:r>
      <w:r>
        <w:rPr>
          <w:color w:val="6A03D7"/>
        </w:rPr>
        <w:t xml:space="preserve">propio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6A03D7"/>
        </w:rPr>
        <w:t xml:space="preserve">Afganistán </w:t>
      </w:r>
      <w:r>
        <w:rPr>
          <w:color w:val="000000"/>
        </w:rPr>
        <w:t xml:space="preserve">y </w:t>
      </w:r>
      <w:r>
        <w:rPr>
          <w:color w:val="6A03D7"/>
        </w:rPr>
        <w:t xml:space="preserve">Pakistán </w:t>
      </w:r>
      <w:r>
        <w:rPr>
          <w:color w:val="000000"/>
        </w:rPr>
        <w:t xml:space="preserve">. </w:t>
      </w:r>
      <w:r>
        <w:rPr>
          <w:color w:val="6A03D7"/>
        </w:rPr>
        <w:t xml:space="preserve">Según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6A03D7"/>
        </w:rPr>
        <w:t xml:space="preserve">debilita </w:t>
      </w:r>
      <w:r>
        <w:rPr>
          <w:color w:val="000000"/>
        </w:rPr>
        <w:t xml:space="preserve">el </w:t>
      </w:r>
      <w:r>
        <w:rPr>
          <w:color w:val="6A03D7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304195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D32981"/>
        </w:rPr>
        <w:t xml:space="preserve">capacidad </w:t>
      </w:r>
      <w:r>
        <w:rPr>
          <w:color w:val="D32981"/>
        </w:rPr>
        <w:t xml:space="preserve">operativa </w:t>
      </w:r>
      <w:r>
        <w:rPr>
          <w:color w:val="000000"/>
        </w:rPr>
        <w:t xml:space="preserve">del </w:t>
      </w:r>
      <w:r>
        <w:rPr>
          <w:color w:val="6A03D7"/>
        </w:rPr>
        <w:t xml:space="preserve">grupo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indicado </w:t>
      </w:r>
      <w:r>
        <w:rPr>
          <w:color w:val="D32981"/>
        </w:rPr>
        <w:t xml:space="preserve">cuándo </w:t>
      </w:r>
      <w:r>
        <w:rPr>
          <w:color w:val="000000"/>
        </w:rPr>
        <w:t xml:space="preserve">se </w:t>
      </w:r>
      <w:r>
        <w:rPr>
          <w:color w:val="304195"/>
        </w:rPr>
        <w:t xml:space="preserve">realizó </w:t>
      </w:r>
      <w:r>
        <w:rPr>
          <w:color w:val="000000"/>
        </w:rPr>
        <w:t xml:space="preserve">esa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anuncio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D28AD2"/>
        </w:rPr>
        <w:t xml:space="preserve">decimoctavo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D28AD2"/>
        </w:rPr>
        <w:t xml:space="preserve">vecinos </w:t>
      </w:r>
      <w:r>
        <w:rPr>
          <w:color w:val="000000"/>
        </w:rPr>
        <w:t xml:space="preserve">han </w:t>
      </w:r>
      <w:r>
        <w:rPr>
          <w:color w:val="304195"/>
        </w:rPr>
        <w:t xml:space="preserve">secundado </w:t>
      </w:r>
      <w:r>
        <w:rPr>
          <w:color w:val="000000"/>
        </w:rPr>
        <w:t xml:space="preserve">una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para </w:t>
      </w:r>
      <w:r>
        <w:rPr>
          <w:color w:val="6A03D7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escuchen </w:t>
      </w:r>
      <w:r>
        <w:rPr>
          <w:color w:val="000000"/>
        </w:rPr>
        <w:t xml:space="preserve">sus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304195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implementen </w:t>
      </w:r>
      <w:r>
        <w:rPr>
          <w:color w:val="304195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D32981"/>
        </w:rPr>
        <w:t xml:space="preserve">urbana </w:t>
      </w:r>
      <w:r>
        <w:rPr>
          <w:color w:val="000000"/>
        </w:rPr>
        <w:t xml:space="preserve">ha </w:t>
      </w:r>
      <w:r>
        <w:rPr>
          <w:color w:val="6A03D7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hasta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6A03D7"/>
        </w:rPr>
        <w:t xml:space="preserve">leído </w:t>
      </w:r>
      <w:r>
        <w:rPr>
          <w:color w:val="000000"/>
        </w:rPr>
        <w:t xml:space="preserve">un </w:t>
      </w:r>
      <w:r>
        <w:rPr>
          <w:color w:val="30419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recibido </w:t>
      </w:r>
      <w:r>
        <w:rPr>
          <w:color w:val="000000"/>
        </w:rPr>
        <w:t xml:space="preserve">el </w:t>
      </w:r>
      <w:r>
        <w:rPr>
          <w:color w:val="304195"/>
        </w:rPr>
        <w:t xml:space="preserve">teniente </w:t>
      </w:r>
      <w:r>
        <w:rPr>
          <w:color w:val="000000"/>
        </w:rPr>
        <w:t xml:space="preserve">de </w:t>
      </w:r>
      <w:r>
        <w:rPr>
          <w:color w:val="D28AD2"/>
        </w:rPr>
        <w:t xml:space="preserve">alcalde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una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de </w:t>
      </w:r>
      <w:r>
        <w:rPr>
          <w:color w:val="D28AD2"/>
        </w:rPr>
        <w:t xml:space="preserve">trabajo </w:t>
      </w:r>
      <w:r>
        <w:rPr>
          <w:color w:val="D32981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6A03D7"/>
        </w:rPr>
        <w:t xml:space="preserve">quieren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4F44E"/>
        </w:rPr>
        <w:t xml:space="preserve">revertir </w:t>
      </w:r>
      <w:r>
        <w:rPr>
          <w:color w:val="000000"/>
        </w:rPr>
        <w:t xml:space="preserve">esta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inseguridad </w:t>
      </w:r>
      <w:r>
        <w:rPr>
          <w:color w:val="6A03D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o </w:t>
      </w:r>
      <w:r>
        <w:rPr>
          <w:color w:val="C2527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4195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cayendo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Venimos </w:t>
      </w:r>
      <w:r>
        <w:rPr>
          <w:color w:val="000000"/>
        </w:rPr>
        <w:t xml:space="preserve">a </w:t>
      </w:r>
      <w:r>
        <w:rPr>
          <w:color w:val="6A03D7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barrio </w:t>
      </w:r>
      <w:r>
        <w:rPr>
          <w:color w:val="04F44E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6A03D7"/>
        </w:rPr>
        <w:t xml:space="preserve">gente </w:t>
      </w:r>
      <w:r>
        <w:rPr>
          <w:color w:val="04F44E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4195"/>
        </w:rPr>
        <w:t xml:space="preserve">hartos </w:t>
      </w:r>
      <w:r>
        <w:rPr>
          <w:color w:val="000000"/>
        </w:rPr>
        <w:t xml:space="preserve">.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más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comercio </w:t>
      </w:r>
      <w:r>
        <w:rPr>
          <w:color w:val="04F44E"/>
        </w:rPr>
        <w:t xml:space="preserve">online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sector </w:t>
      </w:r>
      <w:r>
        <w:rPr>
          <w:color w:val="04F44E"/>
        </w:rPr>
        <w:t xml:space="preserve">bancario </w:t>
      </w:r>
      <w:r>
        <w:rPr>
          <w:color w:val="000000"/>
        </w:rPr>
        <w:t xml:space="preserve">debe </w:t>
      </w:r>
      <w:r>
        <w:rPr>
          <w:color w:val="6A03D7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6A03D7"/>
        </w:rPr>
        <w:t xml:space="preserve">entra </w:t>
      </w:r>
      <w:r>
        <w:rPr>
          <w:color w:val="000000"/>
        </w:rPr>
        <w:t xml:space="preserve">en </w:t>
      </w:r>
      <w:r>
        <w:rPr>
          <w:color w:val="6A03D7"/>
        </w:rPr>
        <w:t xml:space="preserve">vigor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normativa </w:t>
      </w:r>
      <w:r>
        <w:rPr>
          <w:color w:val="6A03D7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seguros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D32981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. </w:t>
      </w:r>
      <w:r>
        <w:rPr>
          <w:color w:val="58AD6D"/>
        </w:rPr>
        <w:t xml:space="preserve">Comprar </w:t>
      </w:r>
      <w:r>
        <w:rPr>
          <w:color w:val="000000"/>
        </w:rPr>
        <w:t xml:space="preserve">por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comercio </w:t>
      </w:r>
      <w:r>
        <w:rPr>
          <w:color w:val="6A03D7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40.000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6A03D7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garantizar </w:t>
      </w:r>
      <w:r>
        <w:rPr>
          <w:color w:val="000000"/>
        </w:rPr>
        <w:t xml:space="preserve">la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6A03D7"/>
        </w:rPr>
        <w:t xml:space="preserve">entra </w:t>
      </w:r>
      <w:r>
        <w:rPr>
          <w:color w:val="000000"/>
        </w:rPr>
        <w:t xml:space="preserve">en </w:t>
      </w:r>
      <w:r>
        <w:rPr>
          <w:color w:val="6A03D7"/>
        </w:rPr>
        <w:t xml:space="preserve">vigor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4F44E"/>
        </w:rPr>
        <w:t xml:space="preserve">directiva </w:t>
      </w:r>
      <w:r>
        <w:rPr>
          <w:color w:val="6A03D7"/>
        </w:rPr>
        <w:t xml:space="preserve">europea </w:t>
      </w:r>
      <w:r>
        <w:rPr>
          <w:color w:val="000000"/>
        </w:rPr>
        <w:t xml:space="preserve">. </w:t>
      </w:r>
      <w:r>
        <w:rPr>
          <w:color w:val="4C4127"/>
        </w:rPr>
        <w:t xml:space="preserve">Mediante </w:t>
      </w:r>
      <w:r>
        <w:rPr>
          <w:color w:val="6A03D7"/>
        </w:rPr>
        <w:t xml:space="preserve">tres </w:t>
      </w:r>
      <w:r>
        <w:rPr>
          <w:color w:val="04F44E"/>
        </w:rPr>
        <w:t xml:space="preserve">sistemas </w:t>
      </w:r>
      <w:r>
        <w:rPr>
          <w:color w:val="000000"/>
        </w:rPr>
        <w:t xml:space="preserve">de </w:t>
      </w:r>
      <w:r>
        <w:rPr>
          <w:color w:val="304195"/>
        </w:rPr>
        <w:t xml:space="preserve">identificación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04F44E"/>
        </w:rPr>
        <w:t xml:space="preserve">banco </w:t>
      </w:r>
      <w:r>
        <w:rPr>
          <w:color w:val="000000"/>
        </w:rPr>
        <w:t xml:space="preserve">se </w:t>
      </w:r>
      <w:r>
        <w:rPr>
          <w:color w:val="6A03D7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distintos </w:t>
      </w:r>
      <w:r>
        <w:rPr>
          <w:color w:val="04F44E"/>
        </w:rPr>
        <w:t xml:space="preserve">elementos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6A03D7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6A03D7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se </w:t>
      </w:r>
      <w:r>
        <w:rPr>
          <w:color w:val="6A03D7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6A03D7"/>
        </w:rPr>
        <w:t xml:space="preserve">mayor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6A03D7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6A03D7"/>
        </w:rPr>
        <w:t xml:space="preserve">Pasos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6A03D7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304195"/>
        </w:rPr>
        <w:t xml:space="preserve">requieren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04F44E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común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304195"/>
        </w:rPr>
        <w:t xml:space="preserve">baraja </w:t>
      </w:r>
      <w:r>
        <w:rPr>
          <w:color w:val="000000"/>
        </w:rPr>
        <w:t xml:space="preserve">una </w:t>
      </w:r>
      <w:r>
        <w:rPr>
          <w:color w:val="D32981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seguros </w:t>
      </w:r>
      <w:r>
        <w:rPr>
          <w:color w:val="000000"/>
        </w:rPr>
        <w:t xml:space="preserve">que </w:t>
      </w:r>
      <w:r>
        <w:rPr>
          <w:color w:val="6A03D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analizado </w:t>
      </w:r>
      <w:r>
        <w:rPr>
          <w:color w:val="000000"/>
        </w:rPr>
        <w:t xml:space="preserve">la </w:t>
      </w:r>
      <w:r>
        <w:rPr>
          <w:color w:val="304195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6A03D7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A03D7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304195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6A03D7"/>
        </w:rPr>
        <w:t xml:space="preserve">edad </w:t>
      </w:r>
      <w:r>
        <w:rPr>
          <w:color w:val="6A03D7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04F44E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sufrir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6A03D7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6A03D7"/>
        </w:rPr>
        <w:t xml:space="preserve">hablamos </w:t>
      </w:r>
      <w:r>
        <w:rPr>
          <w:color w:val="000000"/>
        </w:rPr>
        <w:t xml:space="preserve">de </w:t>
      </w:r>
      <w:r>
        <w:rPr>
          <w:color w:val="304195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6A03D7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304195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6A03D7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6A03D7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