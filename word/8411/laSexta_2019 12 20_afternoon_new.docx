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20:00:01 </w:t>
      </w:r>
      <w:r>
        <w:rPr>
          <w:color w:val="000000"/>
        </w:rPr>
        <w:t xml:space="preserve">] </w:t>
      </w:r>
      <w:r>
        <w:rPr>
          <w:color w:val="000000"/>
        </w:rPr>
        <w:t xml:space="preserve">Se </w:t>
      </w:r>
      <w:r>
        <w:rPr>
          <w:color w:val="D32981"/>
        </w:rPr>
        <w:t xml:space="preserve">quedan </w:t>
      </w:r>
      <w:r>
        <w:rPr>
          <w:color w:val="000000"/>
        </w:rPr>
        <w:t xml:space="preserve">ya </w:t>
      </w:r>
      <w:r>
        <w:rPr>
          <w:color w:val="000000"/>
        </w:rPr>
        <w:t xml:space="preserve">con </w:t>
      </w:r>
      <w:r>
        <w:rPr>
          <w:color w:val="304195"/>
        </w:rPr>
        <w:t xml:space="preserve">laSexta </w:t>
      </w:r>
      <w:r>
        <w:rPr>
          <w:color w:val="304195"/>
        </w:rPr>
        <w:t xml:space="preserve">Noticias </w:t>
      </w:r>
      <w:r>
        <w:rPr>
          <w:color w:val="000000"/>
        </w:rPr>
        <w:t xml:space="preserve">. </w:t>
      </w:r>
      <w:r>
        <w:rPr>
          <w:color w:val="6A03D7"/>
        </w:rPr>
        <w:t xml:space="preserve">Buen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32 </w:t>
      </w:r>
      <w:r>
        <w:rPr>
          <w:color w:val="58AD6D"/>
        </w:rPr>
        <w:t xml:space="preserve">años </w:t>
      </w:r>
      <w:r>
        <w:rPr>
          <w:color w:val="D32981"/>
        </w:rPr>
        <w:t xml:space="preserve">permanece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58AD6D"/>
        </w:rPr>
        <w:t xml:space="preserve">crítico </w:t>
      </w:r>
      <w:r>
        <w:rPr>
          <w:color w:val="58AD6D"/>
        </w:rPr>
        <w:t xml:space="preserve">tras </w:t>
      </w:r>
      <w:r>
        <w:rPr>
          <w:color w:val="000000"/>
        </w:rPr>
        <w:t xml:space="preserve">caerle </w:t>
      </w:r>
      <w:r>
        <w:rPr>
          <w:color w:val="D32981"/>
        </w:rPr>
        <w:t xml:space="preserve">encima </w:t>
      </w:r>
      <w:r>
        <w:rPr>
          <w:color w:val="000000"/>
        </w:rPr>
        <w:t xml:space="preserve">un </w:t>
      </w:r>
      <w:r>
        <w:rPr>
          <w:color w:val="6A03D7"/>
        </w:rPr>
        <w:t xml:space="preserve">trozo </w:t>
      </w:r>
      <w:r>
        <w:rPr>
          <w:color w:val="000000"/>
        </w:rPr>
        <w:t xml:space="preserve">de </w:t>
      </w:r>
      <w:r>
        <w:rPr>
          <w:color w:val="D32981"/>
        </w:rPr>
        <w:t xml:space="preserve">cornisa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Alcala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investigan </w:t>
      </w:r>
      <w:r>
        <w:rPr>
          <w:color w:val="000000"/>
        </w:rPr>
        <w:t xml:space="preserve">las </w:t>
      </w:r>
      <w:r>
        <w:rPr>
          <w:color w:val="D32981"/>
        </w:rPr>
        <w:t xml:space="preserve">causas </w:t>
      </w:r>
      <w:r>
        <w:rPr>
          <w:color w:val="000000"/>
        </w:rPr>
        <w:t xml:space="preserve">, </w:t>
      </w:r>
      <w:r>
        <w:rPr>
          <w:color w:val="6A03D7"/>
        </w:rPr>
        <w:t xml:space="preserve">despues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32981"/>
        </w:rPr>
        <w:t xml:space="preserve">noche </w:t>
      </w:r>
      <w:r>
        <w:rPr>
          <w:color w:val="000000"/>
        </w:rPr>
        <w:t xml:space="preserve">de </w:t>
      </w:r>
      <w:r>
        <w:rPr>
          <w:color w:val="D32981"/>
        </w:rPr>
        <w:t xml:space="preserve">intensas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y </w:t>
      </w:r>
      <w:r>
        <w:rPr>
          <w:color w:val="D32981"/>
        </w:rPr>
        <w:t xml:space="preserve">viento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Elsa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ya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58AD6D"/>
        </w:rPr>
        <w:t xml:space="preserve">tres </w:t>
      </w:r>
      <w:r>
        <w:rPr>
          <w:color w:val="304195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al </w:t>
      </w:r>
      <w:r>
        <w:rPr>
          <w:color w:val="000000"/>
        </w:rPr>
        <w:t xml:space="preserve">caerle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en </w:t>
      </w:r>
      <w:r>
        <w:rPr>
          <w:color w:val="D32981"/>
        </w:rPr>
        <w:t xml:space="preserve">Santiago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D32981"/>
        </w:rPr>
        <w:t xml:space="preserve">Coruña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otra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en </w:t>
      </w:r>
      <w:r>
        <w:rPr>
          <w:color w:val="D32981"/>
        </w:rPr>
        <w:t xml:space="preserve">Asturias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en </w:t>
      </w:r>
      <w:r>
        <w:rPr>
          <w:color w:val="D32981"/>
        </w:rPr>
        <w:t xml:space="preserve">León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Vegas </w:t>
      </w:r>
      <w:r>
        <w:rPr>
          <w:color w:val="000000"/>
        </w:rPr>
        <w:t xml:space="preserve">del </w:t>
      </w:r>
      <w:r>
        <w:rPr>
          <w:color w:val="D32981"/>
        </w:rPr>
        <w:t xml:space="preserve">condado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58AD6D"/>
        </w:rPr>
        <w:t xml:space="preserve">tras </w:t>
      </w:r>
      <w:r>
        <w:rPr>
          <w:color w:val="D32981"/>
        </w:rPr>
        <w:t xml:space="preserve">caer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A03D7"/>
        </w:rPr>
        <w:t xml:space="preserve">tractor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Reinosa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58AD6D"/>
        </w:rPr>
        <w:t xml:space="preserve">sufrido </w:t>
      </w:r>
      <w:r>
        <w:rPr>
          <w:color w:val="000000"/>
        </w:rPr>
        <w:t xml:space="preserve">las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riada </w:t>
      </w:r>
      <w:r>
        <w:rPr>
          <w:color w:val="000000"/>
        </w:rPr>
        <w:t xml:space="preserve">sin </w:t>
      </w:r>
      <w:r>
        <w:rPr>
          <w:color w:val="D32981"/>
        </w:rPr>
        <w:t xml:space="preserve">precedentes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aumento </w:t>
      </w:r>
      <w:r>
        <w:rPr>
          <w:color w:val="000000"/>
        </w:rPr>
        <w:t xml:space="preserve">del </w:t>
      </w:r>
      <w:r>
        <w:rPr>
          <w:color w:val="D32981"/>
        </w:rPr>
        <w:t xml:space="preserve">caudal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Híjar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pequeño </w:t>
      </w:r>
      <w:r>
        <w:rPr>
          <w:color w:val="58AD6D"/>
        </w:rPr>
        <w:t xml:space="preserve">tramo </w:t>
      </w:r>
      <w:r>
        <w:rPr>
          <w:color w:val="000000"/>
        </w:rPr>
        <w:t xml:space="preserve">de </w:t>
      </w:r>
      <w:r>
        <w:rPr>
          <w:color w:val="304195"/>
        </w:rPr>
        <w:t xml:space="preserve">calle </w:t>
      </w:r>
      <w:r>
        <w:rPr>
          <w:color w:val="000000"/>
        </w:rPr>
        <w:t xml:space="preserve">vemos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D32981"/>
        </w:rPr>
        <w:t xml:space="preserve">decena </w:t>
      </w:r>
      <w:r>
        <w:rPr>
          <w:color w:val="000000"/>
        </w:rPr>
        <w:t xml:space="preserve">de </w:t>
      </w:r>
      <w:r>
        <w:rPr>
          <w:color w:val="D32981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Crecida </w:t>
      </w:r>
      <w:r>
        <w:rPr>
          <w:color w:val="D32981"/>
        </w:rPr>
        <w:t xml:space="preserve">tambien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Tormes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Barco </w:t>
      </w:r>
      <w:r>
        <w:rPr>
          <w:color w:val="000000"/>
        </w:rPr>
        <w:t xml:space="preserve">de </w:t>
      </w:r>
      <w:r>
        <w:rPr>
          <w:color w:val="6A03D7"/>
        </w:rPr>
        <w:t xml:space="preserve">Avila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en </w:t>
      </w:r>
      <w:r>
        <w:rPr>
          <w:color w:val="58AD6D"/>
        </w:rPr>
        <w:t xml:space="preserve">casi </w:t>
      </w:r>
      <w:r>
        <w:rPr>
          <w:color w:val="58AD6D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subió </w:t>
      </w:r>
      <w:r>
        <w:rPr>
          <w:color w:val="58AD6D"/>
        </w:rPr>
        <w:t xml:space="preserve">cuatro </w:t>
      </w:r>
      <w:r>
        <w:rPr>
          <w:color w:val="D32981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D32981"/>
        </w:rPr>
        <w:t xml:space="preserve">pendientes </w:t>
      </w:r>
      <w:r>
        <w:rPr>
          <w:color w:val="D32981"/>
        </w:rPr>
        <w:t xml:space="preserve">tambien </w:t>
      </w:r>
      <w:r>
        <w:rPr>
          <w:color w:val="000000"/>
        </w:rPr>
        <w:t xml:space="preserve">del </w:t>
      </w:r>
      <w:r>
        <w:rPr>
          <w:color w:val="000000"/>
        </w:rPr>
        <w:t xml:space="preserve">Miño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D32981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D32981"/>
        </w:rPr>
        <w:t xml:space="preserve">caudal </w:t>
      </w:r>
      <w:r>
        <w:rPr>
          <w:color w:val="000000"/>
        </w:rPr>
        <w:t xml:space="preserve">de </w:t>
      </w:r>
      <w:r>
        <w:rPr>
          <w:color w:val="000000"/>
        </w:rPr>
        <w:t xml:space="preserve">9 </w:t>
      </w:r>
      <w:r>
        <w:rPr>
          <w:color w:val="D32981"/>
        </w:rPr>
        <w:t xml:space="preserve">metros </w:t>
      </w:r>
      <w:r>
        <w:rPr>
          <w:color w:val="000000"/>
        </w:rPr>
        <w:t xml:space="preserve">, </w:t>
      </w:r>
      <w:r>
        <w:rPr>
          <w:color w:val="6A03D7"/>
        </w:rPr>
        <w:t xml:space="preserve">récord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D32981"/>
        </w:rPr>
        <w:t xml:space="preserve">veinte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tal </w:t>
      </w:r>
      <w:r>
        <w:rPr>
          <w:color w:val="000000"/>
        </w:rPr>
        <w:t xml:space="preserve">? </w:t>
      </w:r>
      <w:r>
        <w:rPr>
          <w:color w:val="304195"/>
        </w:rPr>
        <w:t xml:space="preserve">Buenas </w:t>
      </w:r>
      <w:r>
        <w:rPr>
          <w:color w:val="D3298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D32981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Elsa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6A03D7"/>
        </w:rPr>
        <w:t xml:space="preserve">despide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58AD6D"/>
        </w:rPr>
        <w:t xml:space="preserve">entra </w:t>
      </w:r>
      <w:r>
        <w:rPr>
          <w:color w:val="000000"/>
        </w:rPr>
        <w:t xml:space="preserve">Fabián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dejará </w:t>
      </w:r>
      <w:r>
        <w:rPr>
          <w:color w:val="D32981"/>
        </w:rPr>
        <w:t xml:space="preserve">olas </w:t>
      </w:r>
      <w:r>
        <w:rPr>
          <w:color w:val="000000"/>
        </w:rPr>
        <w:t xml:space="preserve">de </w:t>
      </w:r>
      <w:r>
        <w:rPr>
          <w:color w:val="000000"/>
        </w:rPr>
        <w:t xml:space="preserve">9 </w:t>
      </w:r>
      <w:r>
        <w:rPr>
          <w:color w:val="D32981"/>
        </w:rPr>
        <w:t xml:space="preserve">metros </w:t>
      </w:r>
      <w:r>
        <w:rPr>
          <w:color w:val="000000"/>
        </w:rPr>
        <w:t xml:space="preserve">y </w:t>
      </w:r>
      <w:r>
        <w:rPr>
          <w:color w:val="D32981"/>
        </w:rPr>
        <w:t xml:space="preserve">vientos </w:t>
      </w:r>
      <w:r>
        <w:rPr>
          <w:color w:val="000000"/>
        </w:rPr>
        <w:t xml:space="preserve">con </w:t>
      </w:r>
      <w:r>
        <w:rPr>
          <w:color w:val="D32981"/>
        </w:rPr>
        <w:t xml:space="preserve">rachas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130 </w:t>
      </w:r>
      <w:r>
        <w:rPr>
          <w:color w:val="000000"/>
        </w:rPr>
        <w:t xml:space="preserve">y </w:t>
      </w:r>
      <w:r>
        <w:rPr>
          <w:color w:val="000000"/>
        </w:rPr>
        <w:t xml:space="preserve">140 </w:t>
      </w:r>
      <w:r>
        <w:rPr>
          <w:color w:val="D32981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empezará </w:t>
      </w:r>
      <w:r>
        <w:rPr>
          <w:color w:val="000000"/>
        </w:rPr>
        <w:t xml:space="preserve">a </w:t>
      </w:r>
      <w:r>
        <w:rPr>
          <w:color w:val="58AD6D"/>
        </w:rPr>
        <w:t xml:space="preserve">sentir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000000"/>
        </w:rPr>
        <w:t xml:space="preserve">. </w:t>
      </w:r>
      <w:r>
        <w:rPr>
          <w:color w:val="D32981"/>
        </w:rPr>
        <w:t xml:space="preserve">Allí </w:t>
      </w:r>
      <w:r>
        <w:rPr>
          <w:color w:val="D32981"/>
        </w:rPr>
        <w:t xml:space="preserve">todavía </w:t>
      </w:r>
      <w:r>
        <w:rPr>
          <w:color w:val="000000"/>
        </w:rPr>
        <w:t xml:space="preserve">se </w:t>
      </w:r>
      <w:r>
        <w:rPr>
          <w:color w:val="D32981"/>
        </w:rPr>
        <w:t xml:space="preserve">recuperan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58AD6D"/>
        </w:rPr>
        <w:t xml:space="preserve">años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32981"/>
        </w:rPr>
        <w:t xml:space="preserve">rescatada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techo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en </w:t>
      </w:r>
      <w:r>
        <w:rPr>
          <w:color w:val="000000"/>
        </w:rPr>
        <w:t xml:space="preserve">Cambre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D32981"/>
        </w:rPr>
        <w:t xml:space="preserve">Coruña </w:t>
      </w:r>
      <w:r>
        <w:rPr>
          <w:color w:val="000000"/>
        </w:rPr>
        <w:t xml:space="preserve">. </w:t>
      </w:r>
      <w:r>
        <w:rPr>
          <w:color w:val="000000"/>
        </w:rPr>
        <w:t xml:space="preserve">Medicamentos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, </w:t>
      </w:r>
      <w:r>
        <w:rPr>
          <w:color w:val="000000"/>
        </w:rPr>
        <w:t xml:space="preserve">andadores </w:t>
      </w:r>
      <w:r>
        <w:rPr>
          <w:color w:val="000000"/>
        </w:rPr>
        <w:t xml:space="preserve">y </w:t>
      </w:r>
      <w:r>
        <w:rPr>
          <w:color w:val="000000"/>
        </w:rPr>
        <w:t xml:space="preserve">camas </w:t>
      </w:r>
      <w:r>
        <w:rPr>
          <w:color w:val="000000"/>
        </w:rPr>
        <w:t xml:space="preserve">embarrados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Barruelo </w:t>
      </w:r>
      <w:r>
        <w:rPr>
          <w:color w:val="000000"/>
        </w:rPr>
        <w:t xml:space="preserve">de </w:t>
      </w:r>
      <w:r>
        <w:rPr>
          <w:color w:val="000000"/>
        </w:rPr>
        <w:t xml:space="preserve">Santullán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Palencia </w:t>
      </w:r>
      <w:r>
        <w:rPr>
          <w:color w:val="000000"/>
        </w:rPr>
        <w:t xml:space="preserve">no </w:t>
      </w:r>
      <w:r>
        <w:rPr>
          <w:color w:val="000000"/>
        </w:rPr>
        <w:t xml:space="preserve">pudieron </w:t>
      </w:r>
      <w:r>
        <w:rPr>
          <w:color w:val="D32981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58AD6D"/>
        </w:rPr>
        <w:t xml:space="preserve">llegasen </w:t>
      </w:r>
      <w:r>
        <w:rPr>
          <w:color w:val="000000"/>
        </w:rPr>
        <w:t xml:space="preserve">los </w:t>
      </w:r>
      <w:r>
        <w:rPr>
          <w:color w:val="D32981"/>
        </w:rPr>
        <w:t xml:space="preserve">bomberos </w:t>
      </w:r>
      <w:r>
        <w:rPr>
          <w:color w:val="000000"/>
        </w:rPr>
        <w:t xml:space="preserve">y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D32981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19 </w:t>
      </w:r>
      <w:r>
        <w:rPr>
          <w:color w:val="304195"/>
        </w:rPr>
        <w:t xml:space="preserve">ancianos </w:t>
      </w:r>
      <w:r>
        <w:rPr>
          <w:color w:val="000000"/>
        </w:rPr>
        <w:t xml:space="preserve">por </w:t>
      </w:r>
      <w:r>
        <w:rPr>
          <w:color w:val="D32981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tres </w:t>
      </w:r>
      <w:r>
        <w:rPr>
          <w:color w:val="D32981"/>
        </w:rPr>
        <w:t xml:space="preserve">borrascas </w:t>
      </w:r>
      <w:r>
        <w:rPr>
          <w:color w:val="000000"/>
        </w:rPr>
        <w:t xml:space="preserve">de </w:t>
      </w:r>
      <w:r>
        <w:rPr>
          <w:color w:val="6A03D7"/>
        </w:rPr>
        <w:t xml:space="preserve">gran </w:t>
      </w:r>
      <w:r>
        <w:rPr>
          <w:color w:val="6A03D7"/>
        </w:rPr>
        <w:t xml:space="preserve">impacto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58AD6D"/>
        </w:rPr>
        <w:t xml:space="preserve">sufriendo </w:t>
      </w:r>
      <w:r>
        <w:rPr>
          <w:color w:val="000000"/>
        </w:rPr>
        <w:t xml:space="preserve">esta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está </w:t>
      </w:r>
      <w:r>
        <w:rPr>
          <w:color w:val="D32981"/>
        </w:rPr>
        <w:t xml:space="preserve">complicando </w:t>
      </w:r>
      <w:r>
        <w:rPr>
          <w:color w:val="000000"/>
        </w:rPr>
        <w:t xml:space="preserve">el </w:t>
      </w:r>
      <w:r>
        <w:rPr>
          <w:color w:val="6A03D7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Operación </w:t>
      </w:r>
      <w:r>
        <w:rPr>
          <w:color w:val="000000"/>
        </w:rPr>
        <w:t xml:space="preserve">Salida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25 </w:t>
      </w:r>
      <w:r>
        <w:rPr>
          <w:color w:val="D32981"/>
        </w:rPr>
        <w:t xml:space="preserve">carreteras </w:t>
      </w:r>
      <w:r>
        <w:rPr>
          <w:color w:val="D32981"/>
        </w:rPr>
        <w:t xml:space="preserve">secundarias </w:t>
      </w:r>
      <w:r>
        <w:rPr>
          <w:color w:val="D32981"/>
        </w:rPr>
        <w:t xml:space="preserve">cerradas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32981"/>
        </w:rPr>
        <w:t xml:space="preserve">esperan </w:t>
      </w:r>
      <w:r>
        <w:rPr>
          <w:color w:val="58AD6D"/>
        </w:rPr>
        <w:t xml:space="preserve">casi </w:t>
      </w:r>
      <w:r>
        <w:rPr>
          <w:color w:val="000000"/>
        </w:rPr>
        <w:t xml:space="preserve">20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D32981"/>
        </w:rPr>
        <w:t xml:space="preserve">desplazamientos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D32981"/>
        </w:rPr>
        <w:t xml:space="preserve">tarde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D32981"/>
        </w:rPr>
        <w:t xml:space="preserve">retenciones </w:t>
      </w:r>
      <w:r>
        <w:rPr>
          <w:color w:val="000000"/>
        </w:rPr>
        <w:t xml:space="preserve">en </w:t>
      </w:r>
      <w:r>
        <w:rPr>
          <w:color w:val="D32981"/>
        </w:rPr>
        <w:t xml:space="preserve">Madrid </w:t>
      </w:r>
      <w:r>
        <w:rPr>
          <w:color w:val="000000"/>
        </w:rPr>
        <w:t xml:space="preserve">,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o </w:t>
      </w:r>
      <w:r>
        <w:rPr>
          <w:color w:val="6A03D7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Coincide </w:t>
      </w:r>
      <w:r>
        <w:rPr>
          <w:color w:val="58AD6D"/>
        </w:rPr>
        <w:t xml:space="preserve">además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huelga </w:t>
      </w:r>
      <w:r>
        <w:rPr>
          <w:color w:val="000000"/>
        </w:rPr>
        <w:t xml:space="preserve">de </w:t>
      </w:r>
      <w:r>
        <w:rPr>
          <w:color w:val="000000"/>
        </w:rPr>
        <w:t xml:space="preserve">Renfe </w:t>
      </w:r>
      <w:r>
        <w:rPr>
          <w:color w:val="000000"/>
        </w:rPr>
        <w:t xml:space="preserve">y </w:t>
      </w:r>
      <w:r>
        <w:rPr>
          <w:color w:val="000000"/>
        </w:rPr>
        <w:t xml:space="preserve">adif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cancelado </w:t>
      </w:r>
      <w:r>
        <w:rPr>
          <w:color w:val="000000"/>
        </w:rPr>
        <w:t xml:space="preserve">271 </w:t>
      </w:r>
      <w:r>
        <w:rPr>
          <w:color w:val="D32981"/>
        </w:rPr>
        <w:t xml:space="preserve">trenes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D32981"/>
        </w:rPr>
        <w:t xml:space="preserve">afectado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28 </w:t>
      </w:r>
      <w:r>
        <w:rPr>
          <w:color w:val="000000"/>
        </w:rPr>
        <w:t xml:space="preserve">mil </w:t>
      </w:r>
      <w:r>
        <w:rPr>
          <w:color w:val="D32981"/>
        </w:rPr>
        <w:t xml:space="preserve">viajeros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304195"/>
        </w:rPr>
        <w:t xml:space="preserve">cercanías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D32981"/>
        </w:rPr>
        <w:t xml:space="preserve">circulado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D32981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sindicato </w:t>
      </w:r>
      <w:r>
        <w:rPr>
          <w:color w:val="000000"/>
        </w:rPr>
        <w:t xml:space="preserve">CGT </w:t>
      </w:r>
      <w:r>
        <w:rPr>
          <w:color w:val="6A03D7"/>
        </w:rPr>
        <w:t xml:space="preserve">cifra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38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58AD6D"/>
        </w:rPr>
        <w:t xml:space="preserve">seguimiento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huelga </w:t>
      </w:r>
      <w:r>
        <w:rPr>
          <w:color w:val="000000"/>
        </w:rPr>
        <w:t xml:space="preserve">y </w:t>
      </w:r>
      <w:r>
        <w:rPr>
          <w:color w:val="58AD6D"/>
        </w:rPr>
        <w:t xml:space="preserve">denuncia </w:t>
      </w:r>
      <w:r>
        <w:rPr>
          <w:color w:val="D32981"/>
        </w:rPr>
        <w:t xml:space="preserve">servicios </w:t>
      </w:r>
      <w:r>
        <w:rPr>
          <w:color w:val="000000"/>
        </w:rPr>
        <w:t xml:space="preserve">mínimos </w:t>
      </w:r>
      <w:r>
        <w:rPr>
          <w:color w:val="58AD6D"/>
        </w:rPr>
        <w:t xml:space="preserve">abusivos </w:t>
      </w:r>
      <w:r>
        <w:rPr>
          <w:color w:val="000000"/>
        </w:rPr>
        <w:t xml:space="preserve">. </w:t>
      </w:r>
      <w:r>
        <w:rPr>
          <w:color w:val="000000"/>
        </w:rPr>
        <w:t xml:space="preserve">Eurodiputados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nos </w:t>
      </w:r>
      <w:r>
        <w:rPr>
          <w:color w:val="000000"/>
        </w:rPr>
        <w:t xml:space="preserve">votaron </w:t>
      </w:r>
      <w:r>
        <w:rPr>
          <w:color w:val="6A03D7"/>
        </w:rPr>
        <w:t xml:space="preserve">muchas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58AD6D"/>
        </w:rPr>
        <w:t xml:space="preserve">mostraban </w:t>
      </w:r>
      <w:r>
        <w:rPr>
          <w:color w:val="000000"/>
        </w:rPr>
        <w:t xml:space="preserve">Carles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Toni </w:t>
      </w:r>
      <w:r>
        <w:rPr>
          <w:color w:val="000000"/>
        </w:rPr>
        <w:t xml:space="preserve">Comín </w:t>
      </w:r>
      <w:r>
        <w:rPr>
          <w:color w:val="000000"/>
        </w:rPr>
        <w:t xml:space="preserve">su </w:t>
      </w:r>
      <w:r>
        <w:rPr>
          <w:color w:val="58AD6D"/>
        </w:rPr>
        <w:t xml:space="preserve">acreditación </w:t>
      </w:r>
      <w:r>
        <w:rPr>
          <w:color w:val="000000"/>
        </w:rPr>
        <w:t xml:space="preserve">como </w:t>
      </w:r>
      <w:r>
        <w:rPr>
          <w:color w:val="C6B48B"/>
        </w:rPr>
        <w:t xml:space="preserve">eurodiputados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58AD6D"/>
        </w:rPr>
        <w:t xml:space="preserve">recibido </w:t>
      </w:r>
      <w:r>
        <w:rPr>
          <w:color w:val="000000"/>
        </w:rPr>
        <w:t xml:space="preserve">hoy </w:t>
      </w:r>
      <w:r>
        <w:rPr>
          <w:color w:val="58AD6D"/>
        </w:rPr>
        <w:t xml:space="preserve">tras </w:t>
      </w:r>
      <w:r>
        <w:rPr>
          <w:color w:val="D32981"/>
        </w:rPr>
        <w:t xml:space="preserve">levantarse </w:t>
      </w:r>
      <w:r>
        <w:rPr>
          <w:color w:val="000000"/>
        </w:rPr>
        <w:t xml:space="preserve">el </w:t>
      </w:r>
      <w:r>
        <w:rPr>
          <w:color w:val="000000"/>
        </w:rPr>
        <w:t xml:space="preserve">veto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de </w:t>
      </w:r>
      <w:r>
        <w:rPr>
          <w:color w:val="6A03D7"/>
        </w:rPr>
        <w:t xml:space="preserve">Luxemburgo </w:t>
      </w:r>
      <w:r>
        <w:rPr>
          <w:color w:val="58AD6D"/>
        </w:rPr>
        <w:t xml:space="preserve">fallara </w:t>
      </w:r>
      <w:r>
        <w:rPr>
          <w:color w:val="000000"/>
        </w:rPr>
        <w:t xml:space="preserve">a </w:t>
      </w:r>
      <w:r>
        <w:rPr>
          <w:color w:val="58AD6D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Oriol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credencial </w:t>
      </w:r>
      <w:r>
        <w:rPr>
          <w:color w:val="000000"/>
        </w:rPr>
        <w:t xml:space="preserve">, </w:t>
      </w:r>
      <w:r>
        <w:rPr>
          <w:color w:val="58AD6D"/>
        </w:rPr>
        <w:t xml:space="preserve">válida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58AD6D"/>
        </w:rPr>
        <w:t xml:space="preserve">permitido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Europeo </w:t>
      </w:r>
      <w:r>
        <w:rPr>
          <w:color w:val="000000"/>
        </w:rPr>
        <w:t xml:space="preserve">y </w:t>
      </w:r>
      <w:r>
        <w:rPr>
          <w:color w:val="6A03D7"/>
        </w:rPr>
        <w:t xml:space="preserve">acercarse </w:t>
      </w:r>
      <w:r>
        <w:rPr>
          <w:color w:val="000000"/>
        </w:rPr>
        <w:t xml:space="preserve">al </w:t>
      </w:r>
      <w:r>
        <w:rPr>
          <w:color w:val="C2527D"/>
        </w:rPr>
        <w:t xml:space="preserve">hemiciclo </w:t>
      </w:r>
      <w:r>
        <w:rPr>
          <w:color w:val="000000"/>
        </w:rPr>
        <w:t xml:space="preserve">. </w:t>
      </w:r>
      <w:r>
        <w:rPr>
          <w:color w:val="000000"/>
        </w:rPr>
        <w:t xml:space="preserve">Obtendrán </w:t>
      </w:r>
      <w:r>
        <w:rPr>
          <w:color w:val="000000"/>
        </w:rPr>
        <w:t xml:space="preserve">la </w:t>
      </w:r>
      <w:r>
        <w:rPr>
          <w:color w:val="6A03D7"/>
        </w:rPr>
        <w:t xml:space="preserve">definitiva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fiestas </w:t>
      </w:r>
      <w:r>
        <w:rPr>
          <w:color w:val="66F323"/>
        </w:rPr>
        <w:t xml:space="preserve">navideñas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32981"/>
        </w:rPr>
        <w:t xml:space="preserve">puertas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,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ha </w:t>
      </w:r>
      <w:r>
        <w:rPr>
          <w:color w:val="58AD6D"/>
        </w:rPr>
        <w:t xml:space="preserve">reclamado </w:t>
      </w:r>
      <w:r>
        <w:rPr>
          <w:color w:val="000000"/>
        </w:rPr>
        <w:t xml:space="preserve">su </w:t>
      </w:r>
      <w:r>
        <w:rPr>
          <w:color w:val="58AD6D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como </w:t>
      </w:r>
      <w:r>
        <w:rPr>
          <w:color w:val="C6B48B"/>
        </w:rPr>
        <w:t xml:space="preserve">eurodiputado </w:t>
      </w:r>
      <w:r>
        <w:rPr>
          <w:color w:val="000000"/>
        </w:rPr>
        <w:t xml:space="preserve">de </w:t>
      </w:r>
      <w:r>
        <w:rPr>
          <w:color w:val="58AD6D"/>
        </w:rPr>
        <w:t xml:space="preserve">pleno </w:t>
      </w:r>
      <w:r>
        <w:rPr>
          <w:color w:val="58AD6D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D32981"/>
        </w:rPr>
        <w:t xml:space="preserve">mañana </w:t>
      </w:r>
      <w:r>
        <w:rPr>
          <w:color w:val="000000"/>
        </w:rPr>
        <w:t xml:space="preserve">hubiera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votar </w:t>
      </w:r>
      <w:r>
        <w:rPr>
          <w:color w:val="D32981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58AD6D"/>
        </w:rPr>
        <w:t xml:space="preserve">ampara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58AD6D"/>
        </w:rPr>
        <w:t xml:space="preserve">europea </w:t>
      </w:r>
      <w:r>
        <w:rPr>
          <w:color w:val="D32981"/>
        </w:rPr>
        <w:t xml:space="preserve">afortunadamente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tras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58AD6D"/>
        </w:rPr>
        <w:t xml:space="preserve">europea </w:t>
      </w:r>
      <w:r>
        <w:rPr>
          <w:color w:val="000000"/>
        </w:rPr>
        <w:t xml:space="preserve">sobre </w:t>
      </w:r>
      <w:r>
        <w:rPr>
          <w:color w:val="000000"/>
        </w:rPr>
        <w:t xml:space="preserve">junqueras </w:t>
      </w:r>
      <w:r>
        <w:rPr>
          <w:color w:val="000000"/>
        </w:rPr>
        <w:t xml:space="preserve">las </w:t>
      </w:r>
      <w:r>
        <w:rPr>
          <w:color w:val="D32981"/>
        </w:rPr>
        <w:t xml:space="preserve">negociaciones </w:t>
      </w:r>
      <w:r>
        <w:rPr>
          <w:color w:val="000000"/>
        </w:rPr>
        <w:t xml:space="preserve">entre </w:t>
      </w:r>
      <w:r>
        <w:rPr>
          <w:color w:val="C2527D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ERC </w:t>
      </w:r>
      <w:r>
        <w:rPr>
          <w:color w:val="000000"/>
        </w:rPr>
        <w:t xml:space="preserve">están </w:t>
      </w:r>
      <w:r>
        <w:rPr>
          <w:color w:val="58AD6D"/>
        </w:rPr>
        <w:t xml:space="preserve">paralizadas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58AD6D"/>
        </w:rPr>
        <w:t xml:space="preserve">conversaciones </w:t>
      </w:r>
      <w:r>
        <w:rPr>
          <w:color w:val="D32981"/>
        </w:rPr>
        <w:t xml:space="preserve">continúan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ERC </w:t>
      </w:r>
      <w:r>
        <w:rPr>
          <w:color w:val="D32981"/>
        </w:rPr>
        <w:t xml:space="preserve">esperan </w:t>
      </w:r>
      <w:r>
        <w:rPr>
          <w:color w:val="000000"/>
        </w:rPr>
        <w:t xml:space="preserve">a </w:t>
      </w:r>
      <w:r>
        <w:rPr>
          <w:color w:val="58AD6D"/>
        </w:rPr>
        <w:t xml:space="preserve">conocer </w:t>
      </w:r>
      <w:r>
        <w:rPr>
          <w:color w:val="000000"/>
        </w:rPr>
        <w:t xml:space="preserve">la </w:t>
      </w:r>
      <w:r>
        <w:rPr>
          <w:color w:val="C2527D"/>
        </w:rPr>
        <w:t xml:space="preserve">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de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explicado </w:t>
      </w:r>
      <w:r>
        <w:rPr>
          <w:color w:val="000000"/>
        </w:rPr>
        <w:t xml:space="preserve">así </w:t>
      </w:r>
      <w:r>
        <w:rPr>
          <w:color w:val="000000"/>
        </w:rPr>
        <w:t xml:space="preserve">Sergi </w:t>
      </w:r>
      <w:r>
        <w:rPr>
          <w:color w:val="000000"/>
        </w:rPr>
        <w:t xml:space="preserve">Sabriá </w:t>
      </w:r>
      <w:r>
        <w:rPr>
          <w:color w:val="000000"/>
        </w:rPr>
        <w:t xml:space="preserve">en </w:t>
      </w:r>
      <w:r>
        <w:rPr>
          <w:color w:val="000000"/>
        </w:rPr>
        <w:t xml:space="preserve">ARV </w:t>
      </w:r>
      <w:r>
        <w:rPr>
          <w:color w:val="000000"/>
        </w:rPr>
        <w:t xml:space="preserve">. </w:t>
      </w:r>
      <w:r>
        <w:rPr>
          <w:color w:val="D32981"/>
        </w:rPr>
        <w:t xml:space="preserve">Esperemos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D32981"/>
        </w:rPr>
        <w:t xml:space="preserve">punto </w:t>
      </w:r>
      <w:r>
        <w:rPr>
          <w:color w:val="000000"/>
        </w:rPr>
        <w:t xml:space="preserve">de </w:t>
      </w:r>
      <w:r>
        <w:rPr>
          <w:color w:val="D32981"/>
        </w:rPr>
        <w:t xml:space="preserve">partida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6A03D7"/>
        </w:rPr>
        <w:t xml:space="preserve">movimiento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66F323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vaya </w:t>
      </w:r>
      <w:r>
        <w:rPr>
          <w:color w:val="D32981"/>
        </w:rPr>
        <w:t xml:space="preserve">claramente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 </w:t>
      </w:r>
      <w:r>
        <w:rPr>
          <w:color w:val="58AD6D"/>
        </w:rPr>
        <w:t xml:space="preserve">cumplir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.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entrevista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D32981"/>
        </w:rPr>
        <w:t xml:space="preserve">Esquerra </w:t>
      </w:r>
      <w:r>
        <w:rPr>
          <w:color w:val="D32981"/>
        </w:rPr>
        <w:t xml:space="preserve">congelara </w:t>
      </w:r>
      <w:r>
        <w:rPr>
          <w:color w:val="000000"/>
        </w:rPr>
        <w:t xml:space="preserve">la </w:t>
      </w:r>
      <w:r>
        <w:rPr>
          <w:color w:val="58AD6D"/>
        </w:rPr>
        <w:t xml:space="preserve">negociación </w:t>
      </w:r>
      <w:r>
        <w:rPr>
          <w:color w:val="000000"/>
        </w:rPr>
        <w:t xml:space="preserve">decía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58AD6D"/>
        </w:rPr>
        <w:t xml:space="preserve">ningún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él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ERC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58AD6D"/>
        </w:rPr>
        <w:t xml:space="preserve">instrucciones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da </w:t>
      </w:r>
      <w:r>
        <w:rPr>
          <w:color w:val="58AD6D"/>
        </w:rPr>
        <w:t xml:space="preserve">instrucciones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6F323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58AD6D"/>
        </w:rPr>
        <w:t xml:space="preserve">buscando </w:t>
      </w:r>
      <w:r>
        <w:rPr>
          <w:color w:val="000000"/>
        </w:rPr>
        <w:t xml:space="preserve">el </w:t>
      </w:r>
      <w:r>
        <w:rPr>
          <w:color w:val="58AD6D"/>
        </w:rPr>
        <w:t xml:space="preserve">interés </w:t>
      </w:r>
      <w:r>
        <w:rPr>
          <w:color w:val="58AD6D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6F323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se </w:t>
      </w:r>
      <w:r>
        <w:rPr>
          <w:color w:val="000000"/>
        </w:rPr>
        <w:t xml:space="preserve">rige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principios </w:t>
      </w:r>
      <w:r>
        <w:rPr>
          <w:color w:val="000000"/>
        </w:rPr>
        <w:t xml:space="preserve">de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no </w:t>
      </w:r>
      <w:r>
        <w:rPr>
          <w:color w:val="58AD6D"/>
        </w:rPr>
        <w:t xml:space="preserve">renuncia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30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lo </w:t>
      </w:r>
      <w:r>
        <w:rPr>
          <w:color w:val="58AD6D"/>
        </w:rPr>
        <w:t xml:space="preserve">descartan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ministra </w:t>
      </w:r>
      <w:r>
        <w:rPr>
          <w:color w:val="000000"/>
        </w:rPr>
        <w:t xml:space="preserve">Robles </w:t>
      </w:r>
      <w:r>
        <w:rPr>
          <w:color w:val="000000"/>
        </w:rPr>
        <w:t xml:space="preserve">ha </w:t>
      </w:r>
      <w:r>
        <w:rPr>
          <w:color w:val="58AD6D"/>
        </w:rPr>
        <w:t xml:space="preserve">recogido </w:t>
      </w:r>
      <w:r>
        <w:rPr>
          <w:color w:val="000000"/>
        </w:rPr>
        <w:t xml:space="preserve">esta </w:t>
      </w:r>
      <w:r>
        <w:rPr>
          <w:color w:val="D32981"/>
        </w:rPr>
        <w:t xml:space="preserve">tarde </w:t>
      </w:r>
      <w:r>
        <w:rPr>
          <w:color w:val="000000"/>
        </w:rPr>
        <w:t xml:space="preserve">en </w:t>
      </w:r>
      <w:r>
        <w:rPr>
          <w:color w:val="6A03D7"/>
        </w:rPr>
        <w:t xml:space="preserve">Barajas </w:t>
      </w:r>
      <w:r>
        <w:rPr>
          <w:color w:val="58AD6D"/>
        </w:rPr>
        <w:t xml:space="preserve">nuevos </w:t>
      </w:r>
      <w:r>
        <w:rPr>
          <w:color w:val="6A03D7"/>
        </w:rPr>
        <w:t xml:space="preserve">restos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58AD6D"/>
        </w:rPr>
        <w:t xml:space="preserve">pertenecer </w:t>
      </w:r>
      <w:r>
        <w:rPr>
          <w:color w:val="000000"/>
        </w:rPr>
        <w:t xml:space="preserve">a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del </w:t>
      </w:r>
      <w:r>
        <w:rPr>
          <w:color w:val="000000"/>
        </w:rPr>
        <w:t xml:space="preserve">yak </w:t>
      </w:r>
      <w:r>
        <w:rPr>
          <w:color w:val="000000"/>
        </w:rPr>
        <w:t xml:space="preserve">42 </w:t>
      </w:r>
      <w:r>
        <w:rPr>
          <w:color w:val="000000"/>
        </w:rPr>
        <w:t xml:space="preserve">, </w:t>
      </w:r>
      <w:r>
        <w:rPr>
          <w:color w:val="000000"/>
        </w:rPr>
        <w:t xml:space="preserve">dieciséis </w:t>
      </w:r>
      <w:r>
        <w:rPr>
          <w:color w:val="58AD6D"/>
        </w:rPr>
        <w:t xml:space="preserve">años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tragedia </w:t>
      </w:r>
      <w:r>
        <w:rPr>
          <w:color w:val="000000"/>
        </w:rPr>
        <w:t xml:space="preserve">. </w:t>
      </w:r>
      <w:r>
        <w:rPr>
          <w:color w:val="000000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58AD6D"/>
        </w:rPr>
        <w:t xml:space="preserve">laboratorios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304195"/>
        </w:rPr>
        <w:t xml:space="preserve">turcas </w:t>
      </w:r>
      <w:r>
        <w:rPr>
          <w:color w:val="58AD6D"/>
        </w:rPr>
        <w:t xml:space="preserve">usaron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momento </w:t>
      </w:r>
      <w:r>
        <w:rPr>
          <w:color w:val="000000"/>
        </w:rPr>
        <w:t xml:space="preserve">del </w:t>
      </w:r>
      <w:r>
        <w:rPr>
          <w:color w:val="D32981"/>
        </w:rPr>
        <w:t xml:space="preserve">siniestro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realizar </w:t>
      </w:r>
      <w:r>
        <w:rPr>
          <w:color w:val="58AD6D"/>
        </w:rPr>
        <w:t xml:space="preserve">pruebas </w:t>
      </w:r>
      <w:r>
        <w:rPr>
          <w:color w:val="000000"/>
        </w:rPr>
        <w:t xml:space="preserve">de </w:t>
      </w:r>
      <w:r>
        <w:rPr>
          <w:color w:val="58AD6D"/>
        </w:rPr>
        <w:t xml:space="preserve">ADN </w:t>
      </w:r>
      <w:r>
        <w:rPr>
          <w:color w:val="000000"/>
        </w:rPr>
        <w:t xml:space="preserve">. </w:t>
      </w:r>
      <w:r>
        <w:rPr>
          <w:color w:val="304195"/>
        </w:rPr>
        <w:t xml:space="preserve">Murieron </w:t>
      </w:r>
      <w:r>
        <w:rPr>
          <w:color w:val="000000"/>
        </w:rPr>
        <w:t xml:space="preserve">62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. </w:t>
      </w:r>
      <w:r>
        <w:rPr>
          <w:color w:val="6A03D7"/>
        </w:rPr>
        <w:t xml:space="preserve">Francisco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perdió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58AD6D"/>
        </w:rPr>
        <w:t xml:space="preserve">confía </w:t>
      </w:r>
      <w:r>
        <w:rPr>
          <w:color w:val="000000"/>
        </w:rPr>
        <w:t xml:space="preserve">en </w:t>
      </w:r>
      <w:r>
        <w:rPr>
          <w:color w:val="000000"/>
        </w:rPr>
        <w:t xml:space="preserve">poder </w:t>
      </w:r>
      <w:r>
        <w:rPr>
          <w:color w:val="304195"/>
        </w:rPr>
        <w:t xml:space="preserve">enterrarlo </w:t>
      </w:r>
      <w:r>
        <w:rPr>
          <w:color w:val="000000"/>
        </w:rPr>
        <w:t xml:space="preserve">16 </w:t>
      </w:r>
      <w:r>
        <w:rPr>
          <w:color w:val="58AD6D"/>
        </w:rPr>
        <w:t xml:space="preserve">años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y </w:t>
      </w:r>
      <w:r>
        <w:rPr>
          <w:color w:val="58AD6D"/>
        </w:rPr>
        <w:t xml:space="preserve">tras </w:t>
      </w:r>
      <w:r>
        <w:rPr>
          <w:color w:val="000000"/>
        </w:rPr>
        <w:t xml:space="preserve">una </w:t>
      </w:r>
      <w:r>
        <w:rPr>
          <w:color w:val="000000"/>
        </w:rPr>
        <w:t xml:space="preserve">vergonzosa </w:t>
      </w:r>
      <w:r>
        <w:rPr>
          <w:color w:val="D32981"/>
        </w:rPr>
        <w:t xml:space="preserve">cadena </w:t>
      </w:r>
      <w:r>
        <w:rPr>
          <w:color w:val="000000"/>
        </w:rPr>
        <w:t xml:space="preserve">de </w:t>
      </w:r>
      <w:r>
        <w:rPr>
          <w:color w:val="58AD6D"/>
        </w:rPr>
        <w:t xml:space="preserve">errores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cadáveres </w:t>
      </w:r>
      <w:r>
        <w:rPr>
          <w:color w:val="000000"/>
        </w:rPr>
        <w:t xml:space="preserve">. </w:t>
      </w:r>
      <w:r>
        <w:rPr>
          <w:color w:val="D32981"/>
        </w:rPr>
        <w:t xml:space="preserve">Queremos </w:t>
      </w:r>
      <w:r>
        <w:rPr>
          <w:color w:val="000000"/>
        </w:rPr>
        <w:t xml:space="preserve">tener </w:t>
      </w:r>
      <w:r>
        <w:rPr>
          <w:color w:val="000000"/>
        </w:rPr>
        <w:t xml:space="preserve">la </w:t>
      </w:r>
      <w:r>
        <w:rPr>
          <w:color w:val="6A03D7"/>
        </w:rPr>
        <w:t xml:space="preserve">tranquilidad </w:t>
      </w:r>
      <w:r>
        <w:rPr>
          <w:color w:val="000000"/>
        </w:rPr>
        <w:t xml:space="preserve">de </w:t>
      </w:r>
      <w:r>
        <w:rPr>
          <w:color w:val="D32981"/>
        </w:rPr>
        <w:t xml:space="preserve">cuándo </w:t>
      </w:r>
      <w:r>
        <w:rPr>
          <w:color w:val="000000"/>
        </w:rPr>
        <w:t xml:space="preserve">veremos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, </w:t>
      </w:r>
      <w:r>
        <w:rPr>
          <w:color w:val="000000"/>
        </w:rPr>
        <w:t xml:space="preserve">poner </w:t>
      </w:r>
      <w:r>
        <w:rPr>
          <w:color w:val="000000"/>
        </w:rPr>
        <w:t xml:space="preserve">un </w:t>
      </w:r>
      <w:r>
        <w:rPr>
          <w:color w:val="000000"/>
        </w:rPr>
        <w:t xml:space="preserve">ramo </w:t>
      </w:r>
      <w:r>
        <w:rPr>
          <w:color w:val="000000"/>
        </w:rPr>
        <w:t xml:space="preserve">de </w:t>
      </w:r>
      <w:r>
        <w:rPr>
          <w:color w:val="304195"/>
        </w:rPr>
        <w:t xml:space="preserve">flores </w:t>
      </w:r>
      <w:r>
        <w:rPr>
          <w:color w:val="000000"/>
        </w:rPr>
        <w:t xml:space="preserve">y </w:t>
      </w:r>
      <w:r>
        <w:rPr>
          <w:color w:val="000000"/>
        </w:rPr>
        <w:t xml:space="preserve">saber </w:t>
      </w:r>
      <w:r>
        <w:rPr>
          <w:color w:val="000000"/>
        </w:rPr>
        <w:t xml:space="preserve">nuestro </w:t>
      </w:r>
      <w:r>
        <w:rPr>
          <w:color w:val="000000"/>
        </w:rPr>
        <w:t xml:space="preserve">hijo </w:t>
      </w:r>
      <w:r>
        <w:rPr>
          <w:color w:val="000000"/>
        </w:rPr>
        <w:t xml:space="preserve">está </w:t>
      </w:r>
      <w:r>
        <w:rPr>
          <w:color w:val="304195"/>
        </w:rPr>
        <w:t xml:space="preserve">enterrado </w:t>
      </w:r>
      <w:r>
        <w:rPr>
          <w:color w:val="D32981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que </w:t>
      </w:r>
      <w:r>
        <w:rPr>
          <w:color w:val="000000"/>
        </w:rPr>
        <w:t xml:space="preserve">murieron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merecen </w:t>
      </w:r>
      <w:r>
        <w:rPr>
          <w:color w:val="000000"/>
        </w:rPr>
        <w:t xml:space="preserve">este </w:t>
      </w:r>
      <w:r>
        <w:rPr>
          <w:color w:val="58AD6D"/>
        </w:rPr>
        <w:t xml:space="preserve">trato </w:t>
      </w:r>
      <w:r>
        <w:rPr>
          <w:color w:val="000000"/>
        </w:rPr>
        <w:t xml:space="preserve">. </w:t>
      </w:r>
      <w:r>
        <w:rPr>
          <w:color w:val="000000"/>
        </w:rPr>
        <w:t xml:space="preserve">Revientan </w:t>
      </w:r>
      <w:r>
        <w:rPr>
          <w:color w:val="000000"/>
        </w:rPr>
        <w:t xml:space="preserve">a </w:t>
      </w:r>
      <w:r>
        <w:rPr>
          <w:color w:val="58AD6D"/>
        </w:rPr>
        <w:t xml:space="preserve">golpes </w:t>
      </w:r>
      <w:r>
        <w:rPr>
          <w:color w:val="000000"/>
        </w:rPr>
        <w:t xml:space="preserve">la </w:t>
      </w:r>
      <w:r>
        <w:rPr>
          <w:color w:val="D32981"/>
        </w:rPr>
        <w:t xml:space="preserve">puerta </w:t>
      </w:r>
      <w:r>
        <w:rPr>
          <w:color w:val="000000"/>
        </w:rPr>
        <w:t xml:space="preserve">de </w:t>
      </w:r>
      <w:r>
        <w:rPr>
          <w:color w:val="304195"/>
        </w:rPr>
        <w:t xml:space="preserve">cristal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bar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segundos </w:t>
      </w:r>
      <w:r>
        <w:rPr>
          <w:color w:val="D32981"/>
        </w:rPr>
        <w:t xml:space="preserve">arrancan </w:t>
      </w:r>
      <w:r>
        <w:rPr>
          <w:color w:val="000000"/>
        </w:rPr>
        <w:t xml:space="preserve">la </w:t>
      </w:r>
      <w:r>
        <w:rPr>
          <w:color w:val="000000"/>
        </w:rPr>
        <w:t xml:space="preserve">caja </w:t>
      </w:r>
      <w:r>
        <w:rPr>
          <w:color w:val="000000"/>
        </w:rPr>
        <w:t xml:space="preserve">registradora </w:t>
      </w:r>
      <w:r>
        <w:rPr>
          <w:color w:val="000000"/>
        </w:rPr>
        <w:t xml:space="preserve">y </w:t>
      </w:r>
      <w:r>
        <w:rPr>
          <w:color w:val="304195"/>
        </w:rPr>
        <w:t xml:space="preserve">huyen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ha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A03D7"/>
        </w:rPr>
        <w:t xml:space="preserve">peligrosa </w:t>
      </w:r>
      <w:r>
        <w:rPr>
          <w:color w:val="58AD6D"/>
        </w:rPr>
        <w:t xml:space="preserve">banda </w:t>
      </w:r>
      <w:r>
        <w:rPr>
          <w:color w:val="58AD6D"/>
        </w:rPr>
        <w:t xml:space="preserve">criminal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robado </w:t>
      </w:r>
      <w:r>
        <w:rPr>
          <w:color w:val="58AD6D"/>
        </w:rPr>
        <w:t xml:space="preserve">además </w:t>
      </w:r>
      <w:r>
        <w:rPr>
          <w:color w:val="D32981"/>
        </w:rPr>
        <w:t xml:space="preserve">once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de </w:t>
      </w:r>
      <w:r>
        <w:rPr>
          <w:color w:val="6A03D7"/>
        </w:rPr>
        <w:t xml:space="preserve">alta </w:t>
      </w:r>
      <w:r>
        <w:rPr>
          <w:color w:val="000000"/>
        </w:rPr>
        <w:t xml:space="preserve">gama </w:t>
      </w:r>
      <w:r>
        <w:rPr>
          <w:color w:val="000000"/>
        </w:rPr>
        <w:t xml:space="preserve">para </w:t>
      </w:r>
      <w:r>
        <w:rPr>
          <w:color w:val="58AD6D"/>
        </w:rPr>
        <w:t xml:space="preserve">atracar </w:t>
      </w:r>
      <w:r>
        <w:rPr>
          <w:color w:val="000000"/>
        </w:rPr>
        <w:t xml:space="preserve">en </w:t>
      </w:r>
      <w:r>
        <w:rPr>
          <w:color w:val="58AD6D"/>
        </w:rPr>
        <w:t xml:space="preserve">establecimientos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 </w:t>
      </w:r>
      <w:r>
        <w:rPr>
          <w:color w:val="000000"/>
        </w:rPr>
        <w:t xml:space="preserve">de </w:t>
      </w:r>
      <w:r>
        <w:rPr>
          <w:color w:val="D32981"/>
        </w:rPr>
        <w:t xml:space="preserve">Madrid </w:t>
      </w:r>
      <w:r>
        <w:rPr>
          <w:color w:val="000000"/>
        </w:rPr>
        <w:t xml:space="preserve">y </w:t>
      </w:r>
      <w:r>
        <w:rPr>
          <w:color w:val="D32981"/>
        </w:rPr>
        <w:t xml:space="preserve">Toledo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método </w:t>
      </w:r>
      <w:r>
        <w:rPr>
          <w:color w:val="000000"/>
        </w:rPr>
        <w:t xml:space="preserve">del </w:t>
      </w:r>
      <w:r>
        <w:rPr>
          <w:color w:val="000000"/>
        </w:rPr>
        <w:t xml:space="preserve">alunizaje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304195"/>
        </w:rPr>
        <w:t xml:space="preserve">mazazos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cómo </w:t>
      </w:r>
      <w:r>
        <w:rPr>
          <w:color w:val="6A03D7"/>
        </w:rPr>
        <w:t xml:space="preserve">vacian </w:t>
      </w:r>
      <w:r>
        <w:rPr>
          <w:color w:val="000000"/>
        </w:rPr>
        <w:t xml:space="preserve">un </w:t>
      </w:r>
      <w:r>
        <w:rPr>
          <w:color w:val="6A03D7"/>
        </w:rPr>
        <w:t xml:space="preserve">extintor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los </w:t>
      </w:r>
      <w:r>
        <w:rPr>
          <w:color w:val="58AD6D"/>
        </w:rPr>
        <w:t xml:space="preserve">persigue </w:t>
      </w:r>
      <w:r>
        <w:rPr>
          <w:color w:val="000000"/>
        </w:rPr>
        <w:t xml:space="preserve">un </w:t>
      </w:r>
      <w:r>
        <w:rPr>
          <w:color w:val="D32981"/>
        </w:rPr>
        <w:t xml:space="preserve">coche </w:t>
      </w:r>
      <w:r>
        <w:rPr>
          <w:color w:val="304195"/>
        </w:rPr>
        <w:t xml:space="preserve">patrulla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58AD6D"/>
        </w:rPr>
        <w:t xml:space="preserve">extremadamente </w:t>
      </w:r>
      <w:r>
        <w:rPr>
          <w:color w:val="304195"/>
        </w:rPr>
        <w:t xml:space="preserve">violentos </w:t>
      </w:r>
      <w:r>
        <w:rPr>
          <w:color w:val="000000"/>
        </w:rPr>
        <w:t xml:space="preserve">y </w:t>
      </w:r>
      <w:r>
        <w:rPr>
          <w:color w:val="304195"/>
        </w:rPr>
        <w:t xml:space="preserve">atacaban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58AD6D"/>
        </w:rPr>
        <w:t xml:space="preserve">incluso </w:t>
      </w:r>
      <w:r>
        <w:rPr>
          <w:color w:val="6A03D7"/>
        </w:rPr>
        <w:t xml:space="preserve">embistiendo </w:t>
      </w:r>
      <w:r>
        <w:rPr>
          <w:color w:val="000000"/>
        </w:rPr>
        <w:t xml:space="preserve">sus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sonidos </w:t>
      </w:r>
      <w:r>
        <w:rPr>
          <w:color w:val="000000"/>
        </w:rPr>
        <w:t xml:space="preserve">más </w:t>
      </w:r>
      <w:r>
        <w:rPr>
          <w:color w:val="66F323"/>
        </w:rPr>
        <w:t xml:space="preserve">navideños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sorteo </w:t>
      </w:r>
      <w:r>
        <w:rPr>
          <w:color w:val="000000"/>
        </w:rPr>
        <w:t xml:space="preserve">de </w:t>
      </w:r>
      <w:r>
        <w:rPr>
          <w:color w:val="000000"/>
        </w:rPr>
        <w:t xml:space="preserve">lotería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tradición </w:t>
      </w:r>
      <w:r>
        <w:rPr>
          <w:color w:val="000000"/>
        </w:rPr>
        <w:t xml:space="preserve">y </w:t>
      </w:r>
      <w:r>
        <w:rPr>
          <w:color w:val="000000"/>
        </w:rPr>
        <w:t xml:space="preserve">cómo </w:t>
      </w:r>
      <w:r>
        <w:rPr>
          <w:color w:val="000000"/>
        </w:rPr>
        <w:t xml:space="preserve">y </w:t>
      </w:r>
      <w:r>
        <w:rPr>
          <w:color w:val="58AD6D"/>
        </w:rPr>
        <w:t xml:space="preserve">dónde </w:t>
      </w:r>
      <w:r>
        <w:rPr>
          <w:color w:val="6A03D7"/>
        </w:rPr>
        <w:t xml:space="preserve">verlo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ritual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03D7"/>
        </w:rPr>
        <w:t xml:space="preserve">domingo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8AD6D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podrán </w:t>
      </w:r>
      <w:r>
        <w:rPr>
          <w:color w:val="58AD6D"/>
        </w:rPr>
        <w:t xml:space="preserve">seguirlo </w:t>
      </w:r>
      <w:r>
        <w:rPr>
          <w:color w:val="000000"/>
        </w:rPr>
        <w:t xml:space="preserve">al </w:t>
      </w:r>
      <w:r>
        <w:rPr>
          <w:color w:val="58AD6D"/>
        </w:rPr>
        <w:t xml:space="preserve">detalle </w:t>
      </w:r>
      <w:r>
        <w:rPr>
          <w:color w:val="000000"/>
        </w:rPr>
        <w:t xml:space="preserve">en </w:t>
      </w:r>
      <w:r>
        <w:rPr>
          <w:color w:val="304195"/>
        </w:rPr>
        <w:t xml:space="preserve">laSexta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58AD6D"/>
        </w:rPr>
        <w:t xml:space="preserve">emitirá </w:t>
      </w:r>
      <w:r>
        <w:rPr>
          <w:color w:val="66F323"/>
        </w:rPr>
        <w:t xml:space="preserve">íntegro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D32981"/>
        </w:rPr>
        <w:t xml:space="preserve">interrupciones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304195"/>
        </w:rPr>
        <w:t xml:space="preserve">novedades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Lotómetro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herramienta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Sexta.com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58AD6D"/>
        </w:rPr>
        <w:t xml:space="preserve">permitirá </w:t>
      </w:r>
      <w:r>
        <w:rPr>
          <w:color w:val="000000"/>
        </w:rPr>
        <w:t xml:space="preserve">saber </w:t>
      </w:r>
      <w:r>
        <w:rPr>
          <w:color w:val="000000"/>
        </w:rPr>
        <w:t xml:space="preserve">si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`` </w:t>
      </w:r>
      <w:r>
        <w:rPr>
          <w:color w:val="000000"/>
        </w:rPr>
        <w:t xml:space="preserve">click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58AD6D"/>
        </w:rPr>
        <w:t xml:space="preserve">sanción </w:t>
      </w:r>
      <w:r>
        <w:rPr>
          <w:color w:val="000000"/>
        </w:rPr>
        <w:t xml:space="preserve">al </w:t>
      </w:r>
      <w:r>
        <w:rPr>
          <w:color w:val="D32981"/>
        </w:rPr>
        <w:t xml:space="preserve">Barça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lanzamiento </w:t>
      </w:r>
      <w:r>
        <w:rPr>
          <w:color w:val="000000"/>
        </w:rPr>
        <w:t xml:space="preserve">de </w:t>
      </w:r>
      <w:r>
        <w:rPr>
          <w:color w:val="58AD6D"/>
        </w:rPr>
        <w:t xml:space="preserve">pelotas </w:t>
      </w:r>
      <w:r>
        <w:rPr>
          <w:color w:val="000000"/>
        </w:rPr>
        <w:t xml:space="preserve">al </w:t>
      </w:r>
      <w:r>
        <w:rPr>
          <w:color w:val="6A03D7"/>
        </w:rPr>
        <w:t xml:space="preserve">césped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D32981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-Lo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6A03D7"/>
        </w:rPr>
        <w:t xml:space="preserve">oficial </w:t>
      </w:r>
      <w:r>
        <w:rPr>
          <w:color w:val="000000"/>
        </w:rPr>
        <w:t xml:space="preserve">el </w:t>
      </w:r>
      <w:r>
        <w:rPr>
          <w:color w:val="6A03D7"/>
        </w:rPr>
        <w:t xml:space="preserve">comité </w:t>
      </w:r>
      <w:r>
        <w:rPr>
          <w:color w:val="000000"/>
        </w:rPr>
        <w:t xml:space="preserve">de </w:t>
      </w:r>
      <w:r>
        <w:rPr>
          <w:color w:val="58AD6D"/>
        </w:rPr>
        <w:t xml:space="preserve">competición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sancionado </w:t>
      </w:r>
      <w:r>
        <w:rPr>
          <w:color w:val="000000"/>
        </w:rPr>
        <w:t xml:space="preserve">al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con </w:t>
      </w:r>
      <w:r>
        <w:rPr>
          <w:color w:val="000000"/>
        </w:rPr>
        <w:t xml:space="preserve">1500 </w:t>
      </w:r>
      <w:r>
        <w:rPr>
          <w:color w:val="000000"/>
        </w:rPr>
        <w:t xml:space="preserve">euros </w:t>
      </w:r>
      <w:r>
        <w:rPr>
          <w:color w:val="000000"/>
        </w:rPr>
        <w:t xml:space="preserve">de </w:t>
      </w:r>
      <w:r>
        <w:rPr>
          <w:color w:val="58AD6D"/>
        </w:rPr>
        <w:t xml:space="preserve">multa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lanzamiento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balones </w:t>
      </w:r>
      <w:r>
        <w:rPr>
          <w:color w:val="D32981"/>
        </w:rPr>
        <w:t xml:space="preserve">amarillos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apercibimiento </w:t>
      </w:r>
      <w:r>
        <w:rPr>
          <w:color w:val="000000"/>
        </w:rPr>
        <w:t xml:space="preserve">de </w:t>
      </w:r>
      <w:r>
        <w:rPr>
          <w:color w:val="6A03D7"/>
        </w:rPr>
        <w:t xml:space="preserve">clausura </w:t>
      </w:r>
      <w:r>
        <w:rPr>
          <w:color w:val="000000"/>
        </w:rPr>
        <w:t xml:space="preserve">por </w:t>
      </w:r>
      <w:r>
        <w:rPr>
          <w:color w:val="58AD6D"/>
        </w:rPr>
        <w:t xml:space="preserve">alteración </w:t>
      </w:r>
      <w:r>
        <w:rPr>
          <w:color w:val="304195"/>
        </w:rPr>
        <w:t xml:space="preserve">grave </w:t>
      </w:r>
      <w:r>
        <w:rPr>
          <w:color w:val="000000"/>
        </w:rPr>
        <w:t xml:space="preserve">del </w:t>
      </w:r>
      <w:r>
        <w:rPr>
          <w:color w:val="58AD6D"/>
        </w:rPr>
        <w:t xml:space="preserve">orden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juego </w:t>
      </w:r>
      <w:r>
        <w:rPr>
          <w:color w:val="000000"/>
        </w:rPr>
        <w:t xml:space="preserve">estuvo </w:t>
      </w:r>
      <w:r>
        <w:rPr>
          <w:color w:val="58AD6D"/>
        </w:rPr>
        <w:t xml:space="preserve">detenido </w:t>
      </w:r>
      <w:r>
        <w:rPr>
          <w:color w:val="58AD6D"/>
        </w:rPr>
        <w:t xml:space="preserve">casi </w:t>
      </w:r>
      <w:r>
        <w:rPr>
          <w:color w:val="000000"/>
        </w:rPr>
        <w:t xml:space="preserve">dos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8AD6D"/>
        </w:rPr>
        <w:t xml:space="preserve">pelotas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colegiado </w:t>
      </w:r>
      <w:r>
        <w:rPr>
          <w:color w:val="000000"/>
        </w:rPr>
        <w:t xml:space="preserve">lo </w:t>
      </w:r>
      <w:r>
        <w:rPr>
          <w:color w:val="58AD6D"/>
        </w:rPr>
        <w:t xml:space="preserve">reflejó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acta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58AD6D"/>
        </w:rPr>
        <w:t xml:space="preserve">sanción </w:t>
      </w:r>
      <w:r>
        <w:rPr>
          <w:color w:val="58AD6D"/>
        </w:rPr>
        <w:t xml:space="preserve">económica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58AD6D"/>
        </w:rPr>
        <w:t xml:space="preserve">reglamento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máxima </w:t>
      </w:r>
      <w:r>
        <w:rPr>
          <w:color w:val="58AD6D"/>
        </w:rPr>
        <w:t xml:space="preserve">multa </w:t>
      </w:r>
      <w:r>
        <w:rPr>
          <w:color w:val="000000"/>
        </w:rPr>
        <w:t xml:space="preserve">por </w:t>
      </w:r>
      <w:r>
        <w:rPr>
          <w:color w:val="58AD6D"/>
        </w:rPr>
        <w:t xml:space="preserve">lanzar </w:t>
      </w:r>
      <w:r>
        <w:rPr>
          <w:color w:val="6A03D7"/>
        </w:rPr>
        <w:t xml:space="preserve">objetos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A03D7"/>
        </w:rPr>
        <w:t xml:space="preserve">grada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3.000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bará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D32981"/>
        </w:rPr>
        <w:t xml:space="preserve">caído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. </w:t>
      </w:r>
      <w:r>
        <w:rPr>
          <w:color w:val="58AD6D"/>
        </w:rPr>
        <w:t xml:space="preserve">Atentos </w:t>
      </w:r>
      <w:r>
        <w:rPr>
          <w:color w:val="58AD6D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D32981"/>
        </w:rPr>
        <w:t xml:space="preserve">rescate </w:t>
      </w:r>
      <w:r>
        <w:rPr>
          <w:color w:val="000000"/>
        </w:rPr>
        <w:t xml:space="preserve">de </w:t>
      </w:r>
      <w:r>
        <w:rPr>
          <w:color w:val="58AD6D"/>
        </w:rPr>
        <w:t xml:space="preserve">película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Mont </w:t>
      </w:r>
      <w:r>
        <w:rPr>
          <w:color w:val="000000"/>
        </w:rPr>
        <w:t xml:space="preserve">Blanc </w:t>
      </w:r>
      <w:r>
        <w:rPr>
          <w:color w:val="000000"/>
        </w:rPr>
        <w:t xml:space="preserve">. </w:t>
      </w:r>
      <w:r>
        <w:rPr>
          <w:color w:val="58AD6D"/>
        </w:rPr>
        <w:t xml:space="preserve">Dos </w:t>
      </w:r>
      <w:r>
        <w:rPr>
          <w:color w:val="D32981"/>
        </w:rPr>
        <w:t xml:space="preserve">esquiadores </w:t>
      </w:r>
      <w:r>
        <w:rPr>
          <w:color w:val="000000"/>
        </w:rPr>
        <w:t xml:space="preserve">estuvieron </w:t>
      </w:r>
      <w:r>
        <w:rPr>
          <w:color w:val="000000"/>
        </w:rPr>
        <w:t xml:space="preserve">horas </w:t>
      </w:r>
      <w:r>
        <w:rPr>
          <w:color w:val="D32981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D32981"/>
        </w:rPr>
        <w:t xml:space="preserve">enorme </w:t>
      </w:r>
      <w:r>
        <w:rPr>
          <w:color w:val="58AD6D"/>
        </w:rPr>
        <w:t xml:space="preserve">grieta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Los </w:t>
      </w:r>
      <w:r>
        <w:rPr>
          <w:color w:val="D32981"/>
        </w:rPr>
        <w:t xml:space="preserve">servicios </w:t>
      </w:r>
      <w:r>
        <w:rPr>
          <w:color w:val="000000"/>
        </w:rPr>
        <w:t xml:space="preserve">de </w:t>
      </w:r>
      <w:r>
        <w:rPr>
          <w:color w:val="D32981"/>
        </w:rPr>
        <w:t xml:space="preserve">rescate </w:t>
      </w:r>
      <w:r>
        <w:rPr>
          <w:color w:val="000000"/>
        </w:rPr>
        <w:t xml:space="preserve">del </w:t>
      </w:r>
      <w:r>
        <w:rPr>
          <w:color w:val="000000"/>
        </w:rPr>
        <w:t xml:space="preserve">Mont </w:t>
      </w:r>
      <w:r>
        <w:rPr>
          <w:color w:val="000000"/>
        </w:rPr>
        <w:t xml:space="preserve">Blanc </w:t>
      </w:r>
      <w:r>
        <w:rPr>
          <w:color w:val="58AD6D"/>
        </w:rPr>
        <w:t xml:space="preserve">trabajaban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agónico </w:t>
      </w:r>
      <w:r>
        <w:rPr>
          <w:color w:val="D32981"/>
        </w:rPr>
        <w:t xml:space="preserve">salvamento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el </w:t>
      </w:r>
      <w:r>
        <w:rPr>
          <w:color w:val="58AD6D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esquiadores </w:t>
      </w:r>
      <w:r>
        <w:rPr>
          <w:color w:val="000000"/>
        </w:rPr>
        <w:t xml:space="preserve">era </w:t>
      </w:r>
      <w:r>
        <w:rPr>
          <w:color w:val="D32981"/>
        </w:rPr>
        <w:t xml:space="preserve">rescatado </w:t>
      </w:r>
      <w:r>
        <w:rPr>
          <w:color w:val="000000"/>
        </w:rPr>
        <w:t xml:space="preserve">pero </w:t>
      </w:r>
      <w:r>
        <w:rPr>
          <w:color w:val="D32981"/>
        </w:rPr>
        <w:t xml:space="preserve">todavía </w:t>
      </w:r>
      <w:r>
        <w:rPr>
          <w:color w:val="D32981"/>
        </w:rPr>
        <w:t xml:space="preserve">quedaba </w:t>
      </w:r>
      <w:r>
        <w:rPr>
          <w:color w:val="000000"/>
        </w:rPr>
        <w:t xml:space="preserve">el </w:t>
      </w:r>
      <w:r>
        <w:rPr>
          <w:color w:val="6A03D7"/>
        </w:rPr>
        <w:t xml:space="preserve">segundo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buen </w:t>
      </w:r>
      <w:r>
        <w:rPr>
          <w:color w:val="000000"/>
        </w:rPr>
        <w:t xml:space="preserve">rato </w:t>
      </w:r>
      <w:r>
        <w:rPr>
          <w:color w:val="000000"/>
        </w:rPr>
        <w:t xml:space="preserve">picando </w:t>
      </w:r>
      <w:r>
        <w:rPr>
          <w:color w:val="000000"/>
        </w:rPr>
        <w:t xml:space="preserve">hielo </w:t>
      </w:r>
      <w:r>
        <w:rPr>
          <w:color w:val="000000"/>
        </w:rPr>
        <w:t xml:space="preserve">, </w:t>
      </w:r>
      <w:r>
        <w:rPr>
          <w:color w:val="58AD6D"/>
        </w:rPr>
        <w:t xml:space="preserve">consiguieron </w:t>
      </w:r>
      <w:r>
        <w:rPr>
          <w:color w:val="D32981"/>
        </w:rPr>
        <w:t xml:space="preserve">sacarle </w:t>
      </w:r>
      <w:r>
        <w:rPr>
          <w:color w:val="000000"/>
        </w:rPr>
        <w:t xml:space="preserve">con </w:t>
      </w:r>
      <w:r>
        <w:rPr>
          <w:color w:val="6A03D7"/>
        </w:rPr>
        <w:t xml:space="preserve">síntomas </w:t>
      </w:r>
      <w:r>
        <w:rPr>
          <w:color w:val="000000"/>
        </w:rPr>
        <w:t xml:space="preserve">de </w:t>
      </w:r>
      <w:r>
        <w:rPr>
          <w:color w:val="D32981"/>
        </w:rPr>
        <w:t xml:space="preserve">hipotermia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000000"/>
        </w:rPr>
        <w:t xml:space="preserve">ni </w:t>
      </w:r>
      <w:r>
        <w:rPr>
          <w:color w:val="000000"/>
        </w:rPr>
        <w:t xml:space="preserve">moverse </w:t>
      </w:r>
      <w:r>
        <w:rPr>
          <w:color w:val="000000"/>
        </w:rPr>
        <w:t xml:space="preserve">pero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58AD6D"/>
        </w:rPr>
        <w:t xml:space="preserve">acabado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gran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para </w:t>
      </w:r>
      <w:r>
        <w:rPr>
          <w:color w:val="58AD6D"/>
        </w:rPr>
        <w:t xml:space="preserve">contarle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. </w:t>
      </w:r>
      <w:r>
        <w:rPr>
          <w:color w:val="257FBB"/>
        </w:rPr>
        <w:t xml:space="preserve">Bastante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desagradable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58AD6D"/>
        </w:rPr>
        <w:t xml:space="preserve">imagen </w:t>
      </w:r>
      <w:r>
        <w:rPr>
          <w:color w:val="000000"/>
        </w:rPr>
        <w:t xml:space="preserve">del </w:t>
      </w:r>
      <w:r>
        <w:rPr>
          <w:color w:val="000000"/>
        </w:rPr>
        <w:t xml:space="preserve">derbi </w:t>
      </w:r>
      <w:r>
        <w:rPr>
          <w:color w:val="D32981"/>
        </w:rPr>
        <w:t xml:space="preserve">navarro </w:t>
      </w:r>
      <w:r>
        <w:rPr>
          <w:color w:val="000000"/>
        </w:rPr>
        <w:t xml:space="preserve">de </w:t>
      </w:r>
      <w:r>
        <w:rPr>
          <w:color w:val="58AD6D"/>
        </w:rPr>
        <w:t xml:space="preserve">fútbol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brasileño </w:t>
      </w:r>
      <w:r>
        <w:rPr>
          <w:color w:val="000000"/>
        </w:rPr>
        <w:t xml:space="preserve">Araça </w:t>
      </w:r>
      <w:r>
        <w:rPr>
          <w:color w:val="58AD6D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meter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lamentable </w:t>
      </w:r>
      <w:r>
        <w:rPr>
          <w:color w:val="58AD6D"/>
        </w:rPr>
        <w:t xml:space="preserve">insulto </w:t>
      </w:r>
      <w:r>
        <w:rPr>
          <w:color w:val="000000"/>
        </w:rPr>
        <w:t xml:space="preserve">que </w:t>
      </w:r>
      <w:r>
        <w:rPr>
          <w:color w:val="58AD6D"/>
        </w:rPr>
        <w:t xml:space="preserve">recibe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A03D7"/>
        </w:rPr>
        <w:t xml:space="preserve">grada </w:t>
      </w:r>
      <w:r>
        <w:rPr>
          <w:color w:val="000000"/>
        </w:rPr>
        <w:t xml:space="preserve">. </w:t>
      </w:r>
      <w:r>
        <w:rPr>
          <w:color w:val="000000"/>
        </w:rPr>
        <w:t xml:space="preserve">Roberto </w:t>
      </w:r>
      <w:r>
        <w:rPr>
          <w:color w:val="000000"/>
        </w:rPr>
        <w:t xml:space="preserve">Martil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capitán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fue </w:t>
      </w:r>
      <w:r>
        <w:rPr>
          <w:color w:val="D32981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aficionado </w:t>
      </w:r>
      <w:r>
        <w:rPr>
          <w:color w:val="000000"/>
        </w:rPr>
        <w:t xml:space="preserve">Unos </w:t>
      </w:r>
      <w:r>
        <w:rPr>
          <w:color w:val="58AD6D"/>
        </w:rPr>
        <w:t xml:space="preserve">insultos </w:t>
      </w:r>
      <w:r>
        <w:rPr>
          <w:color w:val="58AD6D"/>
        </w:rPr>
        <w:t xml:space="preserve">racistas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puedo </w:t>
      </w:r>
      <w:r>
        <w:rPr>
          <w:color w:val="000000"/>
        </w:rPr>
        <w:t xml:space="preserve">tolerar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Martil </w:t>
      </w:r>
      <w:r>
        <w:rPr>
          <w:color w:val="000000"/>
        </w:rPr>
        <w:t xml:space="preserve">le </w:t>
      </w:r>
      <w:r>
        <w:rPr>
          <w:color w:val="6A03D7"/>
        </w:rPr>
        <w:t xml:space="preserve">costó </w:t>
      </w:r>
      <w:r>
        <w:rPr>
          <w:color w:val="000000"/>
        </w:rPr>
        <w:t xml:space="preserve">una </w:t>
      </w:r>
      <w:r>
        <w:rPr>
          <w:color w:val="72885F"/>
        </w:rPr>
        <w:t xml:space="preserve">amonestación </w:t>
      </w:r>
      <w:r>
        <w:rPr>
          <w:color w:val="58AD6D"/>
        </w:rPr>
        <w:t xml:space="preserve">defender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compañero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aficionado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 </w:t>
      </w:r>
      <w:r>
        <w:rPr>
          <w:color w:val="58AD6D"/>
        </w:rPr>
        <w:t xml:space="preserve">abono </w:t>
      </w:r>
      <w:r>
        <w:rPr>
          <w:color w:val="58AD6D"/>
        </w:rPr>
        <w:t xml:space="preserve">voluntariamente </w:t>
      </w:r>
      <w:r>
        <w:rPr>
          <w:color w:val="000000"/>
        </w:rPr>
        <w:t xml:space="preserve">. </w:t>
      </w:r>
      <w:r>
        <w:rPr>
          <w:color w:val="000000"/>
        </w:rPr>
        <w:t xml:space="preserve">¿Han </w:t>
      </w:r>
      <w:r>
        <w:rPr>
          <w:color w:val="58AD6D"/>
        </w:rPr>
        <w:t xml:space="preserve">visto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000000"/>
        </w:rPr>
        <w:t xml:space="preserve">Serena </w:t>
      </w:r>
      <w:r>
        <w:rPr>
          <w:color w:val="000000"/>
        </w:rPr>
        <w:t xml:space="preserve">Williams </w:t>
      </w:r>
      <w:r>
        <w:rPr>
          <w:color w:val="000000"/>
        </w:rPr>
        <w:t xml:space="preserve">boxeando </w:t>
      </w:r>
      <w:r>
        <w:rPr>
          <w:color w:val="000000"/>
        </w:rPr>
        <w:t xml:space="preserve">?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tiene </w:t>
      </w:r>
      <w:r>
        <w:rPr>
          <w:color w:val="58AD6D"/>
        </w:rPr>
        <w:t xml:space="preserve">técnica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y </w:t>
      </w:r>
      <w:r>
        <w:rPr>
          <w:color w:val="D32981"/>
        </w:rPr>
        <w:t xml:space="preserve">aguanta </w:t>
      </w:r>
      <w:r>
        <w:rPr>
          <w:color w:val="000000"/>
        </w:rPr>
        <w:t xml:space="preserve">el </w:t>
      </w:r>
      <w:r>
        <w:rPr>
          <w:color w:val="6A03D7"/>
        </w:rPr>
        <w:t xml:space="preserve">ritmo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truco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58AD6D"/>
        </w:rPr>
        <w:t xml:space="preserve">sujetando </w:t>
      </w:r>
      <w:r>
        <w:rPr>
          <w:color w:val="000000"/>
        </w:rPr>
        <w:t xml:space="preserve">el </w:t>
      </w:r>
      <w:r>
        <w:rPr>
          <w:color w:val="000000"/>
        </w:rPr>
        <w:t xml:space="preserve">saco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consejos </w:t>
      </w:r>
      <w:r>
        <w:rPr>
          <w:color w:val="000000"/>
        </w:rPr>
        <w:t xml:space="preserve">del </w:t>
      </w:r>
      <w:r>
        <w:rPr>
          <w:color w:val="58AD6D"/>
        </w:rPr>
        <w:t xml:space="preserve">mismísimo </w:t>
      </w:r>
      <w:r>
        <w:rPr>
          <w:color w:val="000000"/>
        </w:rPr>
        <w:t xml:space="preserve">Mike </w:t>
      </w:r>
      <w:r>
        <w:rPr>
          <w:color w:val="000000"/>
        </w:rPr>
        <w:t xml:space="preserve">Tyson </w:t>
      </w:r>
      <w:r>
        <w:rPr>
          <w:color w:val="58AD6D"/>
        </w:rPr>
        <w:t xml:space="preserve">algún </w:t>
      </w:r>
      <w:r>
        <w:rPr>
          <w:color w:val="000000"/>
        </w:rPr>
        <w:t xml:space="preserve">derechazo </w:t>
      </w:r>
      <w:r>
        <w:rPr>
          <w:color w:val="000000"/>
        </w:rPr>
        <w:t xml:space="preserve">le </w:t>
      </w:r>
      <w:r>
        <w:rPr>
          <w:color w:val="000000"/>
        </w:rPr>
        <w:t xml:space="preserve">sale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58AD6D"/>
        </w:rPr>
        <w:t xml:space="preserve">escuchen </w:t>
      </w:r>
      <w:r>
        <w:rPr>
          <w:color w:val="6A03D7"/>
        </w:rPr>
        <w:t xml:space="preserve">bien </w:t>
      </w:r>
      <w:r>
        <w:rPr>
          <w:color w:val="000000"/>
        </w:rPr>
        <w:t xml:space="preserve">la </w:t>
      </w:r>
      <w:r>
        <w:rPr>
          <w:color w:val="58AD6D"/>
        </w:rPr>
        <w:t xml:space="preserve">siguiente </w:t>
      </w:r>
      <w:r>
        <w:rPr>
          <w:color w:val="58AD6D"/>
        </w:rPr>
        <w:t xml:space="preserve">canción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himno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décima </w:t>
      </w:r>
      <w:r>
        <w:rPr>
          <w:color w:val="000000"/>
        </w:rPr>
        <w:t xml:space="preserve">sonando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NBA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pabellón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Mavericks </w:t>
      </w:r>
      <w:r>
        <w:rPr>
          <w:color w:val="000000"/>
        </w:rPr>
        <w:t xml:space="preserve">. </w:t>
      </w:r>
      <w:r>
        <w:rPr>
          <w:color w:val="000000"/>
        </w:rPr>
        <w:t xml:space="preserve">¿El </w:t>
      </w:r>
      <w:r>
        <w:rPr>
          <w:color w:val="58AD6D"/>
        </w:rPr>
        <w:t xml:space="preserve">motivo </w:t>
      </w:r>
      <w:r>
        <w:rPr>
          <w:color w:val="000000"/>
        </w:rPr>
        <w:t xml:space="preserve">? </w:t>
      </w:r>
      <w:r>
        <w:rPr>
          <w:color w:val="000000"/>
        </w:rPr>
        <w:t xml:space="preserve">Luka </w:t>
      </w:r>
      <w:r>
        <w:rPr>
          <w:color w:val="000000"/>
        </w:rPr>
        <w:t xml:space="preserve">Doncic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recibir </w:t>
      </w:r>
      <w:r>
        <w:rPr>
          <w:color w:val="000000"/>
        </w:rPr>
        <w:t xml:space="preserve">el </w:t>
      </w:r>
      <w:r>
        <w:rPr>
          <w:color w:val="000000"/>
        </w:rPr>
        <w:t xml:space="preserve">MVP </w:t>
      </w:r>
      <w:r>
        <w:rPr>
          <w:color w:val="000000"/>
        </w:rPr>
        <w:t xml:space="preserve">del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32981"/>
        </w:rPr>
        <w:t xml:space="preserve">enésimo </w:t>
      </w:r>
      <w:r>
        <w:rPr>
          <w:color w:val="304195"/>
        </w:rPr>
        <w:t xml:space="preserve">homenaje </w:t>
      </w:r>
      <w:r>
        <w:rPr>
          <w:color w:val="000000"/>
        </w:rPr>
        <w:t xml:space="preserve">del </w:t>
      </w:r>
      <w:r>
        <w:rPr>
          <w:color w:val="6A03D7"/>
        </w:rPr>
        <w:t xml:space="preserve">último </w:t>
      </w:r>
      <w:r>
        <w:rPr>
          <w:color w:val="58AD6D"/>
        </w:rPr>
        <w:t xml:space="preserve">madridista </w:t>
      </w:r>
      <w:r>
        <w:rPr>
          <w:color w:val="58AD6D"/>
        </w:rPr>
        <w:t xml:space="preserve">casi </w:t>
      </w:r>
      <w:r>
        <w:rPr>
          <w:color w:val="000000"/>
        </w:rPr>
        <w:t xml:space="preserve">de </w:t>
      </w:r>
      <w:r>
        <w:rPr>
          <w:color w:val="000000"/>
        </w:rPr>
        <w:t xml:space="preserve">cuna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D32981"/>
        </w:rPr>
        <w:t xml:space="preserve">Real </w:t>
      </w:r>
      <w:r>
        <w:rPr>
          <w:color w:val="D32981"/>
        </w:rPr>
        <w:t xml:space="preserve">Madrid </w:t>
      </w:r>
      <w:r>
        <w:rPr>
          <w:color w:val="000000"/>
        </w:rPr>
        <w:t xml:space="preserve">. </w:t>
      </w:r>
      <w:r>
        <w:rPr>
          <w:color w:val="D32981"/>
        </w:rPr>
        <w:t xml:space="preserve">Volvemos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21:05 </w:t>
      </w:r>
      <w:r>
        <w:rPr>
          <w:color w:val="000000"/>
        </w:rPr>
        <w:t xml:space="preserve">en </w:t>
      </w:r>
      <w:r>
        <w:rPr>
          <w:color w:val="304195"/>
        </w:rPr>
        <w:t xml:space="preserve">laSexta </w:t>
      </w:r>
      <w:r>
        <w:rPr>
          <w:color w:val="000000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impresionastes </w:t>
      </w:r>
      <w:r>
        <w:rPr>
          <w:color w:val="000000"/>
        </w:rPr>
        <w:t xml:space="preserve">las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dejando </w:t>
      </w:r>
      <w:r>
        <w:rPr>
          <w:color w:val="000000"/>
        </w:rPr>
        <w:t xml:space="preserve">la </w:t>
      </w:r>
      <w:r>
        <w:rPr>
          <w:color w:val="000000"/>
        </w:rPr>
        <w:t xml:space="preserve">borrasaca </w:t>
      </w:r>
      <w:r>
        <w:rPr>
          <w:color w:val="000000"/>
        </w:rPr>
        <w:t xml:space="preserve">Elsa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304195"/>
        </w:rPr>
        <w:t xml:space="preserve">grave </w:t>
      </w:r>
      <w:r>
        <w:rPr>
          <w:color w:val="000000"/>
        </w:rPr>
        <w:t xml:space="preserve">: </w:t>
      </w:r>
      <w:r>
        <w:rPr>
          <w:color w:val="58AD6D"/>
        </w:rPr>
        <w:t xml:space="preserve">tres </w:t>
      </w:r>
      <w:r>
        <w:rPr>
          <w:color w:val="304195"/>
        </w:rPr>
        <w:t xml:space="preserve">muertos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Asturias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D32981"/>
        </w:rPr>
        <w:t xml:space="preserve">León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cifras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6A03D7"/>
        </w:rPr>
        <w:t xml:space="preserve">récord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Reinosa </w:t>
      </w:r>
      <w:r>
        <w:rPr>
          <w:color w:val="000000"/>
        </w:rPr>
        <w:t xml:space="preserve">, </w:t>
      </w:r>
      <w:r>
        <w:rPr>
          <w:color w:val="D32981"/>
        </w:rPr>
        <w:t xml:space="preserve">Cantabria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ha </w:t>
      </w:r>
      <w:r>
        <w:rPr>
          <w:color w:val="D32981"/>
        </w:rPr>
        <w:t xml:space="preserve">quedado </w:t>
      </w:r>
      <w:r>
        <w:rPr>
          <w:color w:val="D32981"/>
        </w:rPr>
        <w:t xml:space="preserve">completamente </w:t>
      </w:r>
      <w:r>
        <w:rPr>
          <w:color w:val="D32981"/>
        </w:rPr>
        <w:t xml:space="preserve">inundada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Híjar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confluencia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32981"/>
        </w:rPr>
        <w:t xml:space="preserve">Ebro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Carolina </w:t>
      </w:r>
      <w:r>
        <w:rPr>
          <w:color w:val="000000"/>
        </w:rPr>
        <w:t xml:space="preserve">Gutiérrez </w:t>
      </w:r>
      <w:r>
        <w:rPr>
          <w:color w:val="000000"/>
        </w:rPr>
        <w:t xml:space="preserve">, </w:t>
      </w:r>
      <w:r>
        <w:rPr>
          <w:color w:val="000000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Reinosa </w:t>
      </w:r>
      <w:r>
        <w:rPr>
          <w:color w:val="000000"/>
        </w:rPr>
        <w:t xml:space="preserve">? </w:t>
      </w:r>
      <w:r>
        <w:rPr>
          <w:color w:val="D32981"/>
        </w:rPr>
        <w:t xml:space="preserve">Afortunadamente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D32981"/>
        </w:rPr>
        <w:t xml:space="preserve">inunda </w:t>
      </w:r>
      <w:r>
        <w:rPr>
          <w:color w:val="000000"/>
        </w:rPr>
        <w:t xml:space="preserve">las </w:t>
      </w:r>
      <w:r>
        <w:rPr>
          <w:color w:val="304195"/>
        </w:rPr>
        <w:t xml:space="preserve">calles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estaba </w:t>
      </w:r>
      <w:r>
        <w:rPr>
          <w:color w:val="D32981"/>
        </w:rPr>
        <w:t xml:space="preserve">completamente </w:t>
      </w:r>
      <w:r>
        <w:rPr>
          <w:color w:val="000000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riada </w:t>
      </w:r>
      <w:r>
        <w:rPr>
          <w:color w:val="D32981"/>
        </w:rPr>
        <w:t xml:space="preserve">arrastraba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y </w:t>
      </w:r>
      <w:r>
        <w:rPr>
          <w:color w:val="D32981"/>
        </w:rPr>
        <w:t xml:space="preserve">mobiliario </w:t>
      </w:r>
      <w:r>
        <w:rPr>
          <w:color w:val="D32981"/>
        </w:rPr>
        <w:t xml:space="preserve">urbano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moles </w:t>
      </w:r>
      <w:r>
        <w:rPr>
          <w:color w:val="D32981"/>
        </w:rPr>
        <w:t xml:space="preserve">acumulados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sacado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estaban </w:t>
      </w:r>
      <w:r>
        <w:rPr>
          <w:color w:val="58AD6D"/>
        </w:rPr>
        <w:t xml:space="preserve">absolutamente </w:t>
      </w:r>
      <w:r>
        <w:rPr>
          <w:color w:val="D32981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Cantabria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000000"/>
        </w:rPr>
        <w:t xml:space="preserve">datos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nada </w:t>
      </w:r>
      <w:r>
        <w:rPr>
          <w:color w:val="58AD6D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D32981"/>
        </w:rPr>
        <w:t xml:space="preserve">Cantabria </w:t>
      </w:r>
      <w:r>
        <w:rPr>
          <w:color w:val="000000"/>
        </w:rPr>
        <w:t xml:space="preserve">pedirá </w:t>
      </w:r>
      <w:r>
        <w:rPr>
          <w:color w:val="000000"/>
        </w:rPr>
        <w:t xml:space="preserve">la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zona </w:t>
      </w:r>
      <w:r>
        <w:rPr>
          <w:color w:val="58AD6D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Barco </w:t>
      </w:r>
      <w:r>
        <w:rPr>
          <w:color w:val="000000"/>
        </w:rPr>
        <w:t xml:space="preserve">de </w:t>
      </w:r>
      <w:r>
        <w:rPr>
          <w:color w:val="000000"/>
        </w:rPr>
        <w:t xml:space="preserve">vila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hacía </w:t>
      </w:r>
      <w:r>
        <w:rPr>
          <w:color w:val="000000"/>
        </w:rPr>
        <w:t xml:space="preserve">60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veían </w:t>
      </w:r>
      <w:r>
        <w:rPr>
          <w:color w:val="D32981"/>
        </w:rPr>
        <w:t xml:space="preserve">llover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D32981"/>
        </w:rPr>
        <w:t xml:space="preserve">allí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32981"/>
        </w:rPr>
        <w:t xml:space="preserve">destrozos </w:t>
      </w:r>
      <w:r>
        <w:rPr>
          <w:color w:val="000000"/>
        </w:rPr>
        <w:t xml:space="preserve">muy </w:t>
      </w:r>
      <w:r>
        <w:rPr>
          <w:color w:val="D32981"/>
        </w:rPr>
        <w:t xml:space="preserve">considerables </w:t>
      </w:r>
      <w:r>
        <w:rPr>
          <w:color w:val="000000"/>
        </w:rPr>
        <w:t xml:space="preserve">, </w:t>
      </w:r>
      <w:r>
        <w:rPr>
          <w:color w:val="000000"/>
        </w:rPr>
        <w:t xml:space="preserve">María </w:t>
      </w:r>
      <w:r>
        <w:rPr>
          <w:color w:val="000000"/>
        </w:rPr>
        <w:t xml:space="preserve">Lamela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D32981"/>
        </w:rPr>
        <w:t xml:space="preserve">quedado </w:t>
      </w:r>
      <w:r>
        <w:rPr>
          <w:color w:val="D32981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D32981"/>
        </w:rPr>
        <w:t xml:space="preserve">arrasado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esa </w:t>
      </w:r>
      <w:r>
        <w:rPr>
          <w:color w:val="D32981"/>
        </w:rPr>
        <w:t xml:space="preserve">fuerza </w:t>
      </w:r>
      <w:r>
        <w:rPr>
          <w:color w:val="000000"/>
        </w:rPr>
        <w:t xml:space="preserve">del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Mirad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D32981"/>
        </w:rPr>
        <w:t xml:space="preserve">quedado </w:t>
      </w:r>
      <w:r>
        <w:rPr>
          <w:color w:val="000000"/>
        </w:rPr>
        <w:t xml:space="preserve">este </w:t>
      </w:r>
      <w:r>
        <w:rPr>
          <w:color w:val="D32981"/>
        </w:rPr>
        <w:t xml:space="preserve">parque </w:t>
      </w:r>
      <w:r>
        <w:rPr>
          <w:color w:val="58AD6D"/>
        </w:rPr>
        <w:t xml:space="preserve">infantil </w:t>
      </w:r>
      <w:r>
        <w:rPr>
          <w:color w:val="000000"/>
        </w:rPr>
        <w:t xml:space="preserve">, </w:t>
      </w:r>
      <w:r>
        <w:rPr>
          <w:color w:val="D32981"/>
        </w:rPr>
        <w:t xml:space="preserve">completamente </w:t>
      </w:r>
      <w:r>
        <w:rPr>
          <w:color w:val="D32981"/>
        </w:rPr>
        <w:t xml:space="preserve">arrasado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D32981"/>
        </w:rPr>
        <w:t xml:space="preserve">arboles </w:t>
      </w:r>
      <w:r>
        <w:rPr>
          <w:color w:val="D32981"/>
        </w:rPr>
        <w:t xml:space="preserve">caídos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304195"/>
        </w:rPr>
        <w:t xml:space="preserve">familias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6A03D7"/>
        </w:rPr>
        <w:t xml:space="preserve">ochenta </w:t>
      </w:r>
      <w:r>
        <w:rPr>
          <w:color w:val="000000"/>
        </w:rPr>
        <w:t xml:space="preserve">y </w:t>
      </w:r>
      <w:r>
        <w:rPr>
          <w:color w:val="58AD6D"/>
        </w:rPr>
        <w:t xml:space="preserve">tres </w:t>
      </w:r>
      <w:r>
        <w:rPr>
          <w:color w:val="D32981"/>
        </w:rPr>
        <w:t xml:space="preserve">incidencias </w:t>
      </w:r>
      <w:r>
        <w:rPr>
          <w:color w:val="304195"/>
        </w:rPr>
        <w:t xml:space="preserve">registradas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6A03D7"/>
        </w:rPr>
        <w:t xml:space="preserve">carteles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tirados </w:t>
      </w:r>
      <w:r>
        <w:rPr>
          <w:color w:val="000000"/>
        </w:rPr>
        <w:t xml:space="preserve">y </w:t>
      </w:r>
      <w:r>
        <w:rPr>
          <w:color w:val="000000"/>
        </w:rPr>
        <w:t xml:space="preserve">miras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304195"/>
        </w:rPr>
        <w:t xml:space="preserve">Preocupa </w:t>
      </w:r>
      <w:r>
        <w:rPr>
          <w:color w:val="D32981"/>
        </w:rPr>
        <w:t xml:space="preserve">especialmente </w:t>
      </w:r>
      <w:r>
        <w:rPr>
          <w:color w:val="000000"/>
        </w:rPr>
        <w:t xml:space="preserve">su </w:t>
      </w:r>
      <w:r>
        <w:rPr>
          <w:color w:val="D32981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Mirad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baja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veis </w:t>
      </w:r>
      <w:r>
        <w:rPr>
          <w:color w:val="000000"/>
        </w:rPr>
        <w:t xml:space="preserve">, </w:t>
      </w:r>
      <w:r>
        <w:rPr>
          <w:color w:val="D32981"/>
        </w:rPr>
        <w:t xml:space="preserve">sigue </w:t>
      </w:r>
      <w:r>
        <w:rPr>
          <w:color w:val="D32981"/>
        </w:rPr>
        <w:t xml:space="preserve">lloviendo </w:t>
      </w:r>
      <w:r>
        <w:rPr>
          <w:color w:val="000000"/>
        </w:rPr>
        <w:t xml:space="preserve">, </w:t>
      </w:r>
      <w:r>
        <w:rPr>
          <w:color w:val="D32981"/>
        </w:rPr>
        <w:t xml:space="preserve">sigue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de </w:t>
      </w:r>
      <w:r>
        <w:rPr>
          <w:color w:val="58AD6D"/>
        </w:rPr>
        <w:t xml:space="preserve">forma </w:t>
      </w:r>
      <w:r>
        <w:rPr>
          <w:color w:val="000000"/>
        </w:rPr>
        <w:t xml:space="preserve">muy </w:t>
      </w:r>
      <w:r>
        <w:rPr>
          <w:color w:val="D32981"/>
        </w:rPr>
        <w:t xml:space="preserve">intensa </w:t>
      </w:r>
      <w:r>
        <w:rPr>
          <w:color w:val="000000"/>
        </w:rPr>
        <w:t xml:space="preserve">, </w:t>
      </w:r>
      <w:r>
        <w:rPr>
          <w:color w:val="000000"/>
        </w:rPr>
        <w:t xml:space="preserve">cosa </w:t>
      </w:r>
      <w:r>
        <w:rPr>
          <w:color w:val="000000"/>
        </w:rPr>
        <w:t xml:space="preserve">que </w:t>
      </w:r>
      <w:r>
        <w:rPr>
          <w:color w:val="D32981"/>
        </w:rPr>
        <w:t xml:space="preserve">preocupa </w:t>
      </w:r>
      <w:r>
        <w:rPr>
          <w:color w:val="000000"/>
        </w:rPr>
        <w:t xml:space="preserve">porque </w:t>
      </w:r>
      <w:r>
        <w:rPr>
          <w:color w:val="6A03D7"/>
        </w:rPr>
        <w:t xml:space="preserve">recordemos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58AD6D"/>
        </w:rPr>
        <w:t xml:space="preserve">precisamente </w:t>
      </w:r>
      <w:r>
        <w:rPr>
          <w:color w:val="000000"/>
        </w:rPr>
        <w:t xml:space="preserve">los </w:t>
      </w:r>
      <w:r>
        <w:rPr>
          <w:color w:val="D32981"/>
        </w:rPr>
        <w:t xml:space="preserve">factores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hicieron </w:t>
      </w:r>
      <w:r>
        <w:rPr>
          <w:color w:val="D32981"/>
        </w:rPr>
        <w:t xml:space="preserve">desbordarse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pasada </w:t>
      </w:r>
      <w:r>
        <w:rPr>
          <w:color w:val="D32981"/>
        </w:rPr>
        <w:t xml:space="preserve">noche </w:t>
      </w:r>
      <w:r>
        <w:rPr>
          <w:color w:val="000000"/>
        </w:rPr>
        <w:t xml:space="preserve">. </w:t>
      </w:r>
      <w:r>
        <w:rPr>
          <w:color w:val="58AD6D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alerta </w:t>
      </w:r>
      <w:r>
        <w:rPr>
          <w:color w:val="D32981"/>
        </w:rPr>
        <w:t xml:space="preserve">sigue </w:t>
      </w:r>
      <w:r>
        <w:rPr>
          <w:color w:val="000000"/>
        </w:rPr>
        <w:t xml:space="preserve">activada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Tormes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000000"/>
        </w:rPr>
        <w:t xml:space="preserve">aun </w:t>
      </w:r>
      <w:r>
        <w:rPr>
          <w:color w:val="58AD6D"/>
        </w:rPr>
        <w:t xml:space="preserve">sufren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D32981"/>
        </w:rPr>
        <w:t xml:space="preserve">coletazos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se </w:t>
      </w:r>
      <w:r>
        <w:rPr>
          <w:color w:val="6A03D7"/>
        </w:rPr>
        <w:t xml:space="preserve">preparan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tercera </w:t>
      </w:r>
      <w:r>
        <w:rPr>
          <w:color w:val="6A03D7"/>
        </w:rPr>
        <w:t xml:space="preserve">gran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Fabian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D32981"/>
        </w:rPr>
        <w:t xml:space="preserve">punto </w:t>
      </w:r>
      <w:r>
        <w:rPr>
          <w:color w:val="000000"/>
        </w:rPr>
        <w:t xml:space="preserve">de </w:t>
      </w:r>
      <w:r>
        <w:rPr>
          <w:color w:val="58AD6D"/>
        </w:rPr>
        <w:t xml:space="preserve">entrar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D32981"/>
        </w:rPr>
        <w:t xml:space="preserve">medianoche </w:t>
      </w:r>
      <w:r>
        <w:rPr>
          <w:color w:val="000000"/>
        </w:rPr>
        <w:t xml:space="preserve">se </w:t>
      </w:r>
      <w:r>
        <w:rPr>
          <w:color w:val="D32981"/>
        </w:rPr>
        <w:t xml:space="preserve">activa </w:t>
      </w:r>
      <w:r>
        <w:rPr>
          <w:color w:val="000000"/>
        </w:rPr>
        <w:t xml:space="preserve">la </w:t>
      </w:r>
      <w:r>
        <w:rPr>
          <w:color w:val="D32981"/>
        </w:rPr>
        <w:t xml:space="preserve">alerta </w:t>
      </w:r>
      <w:r>
        <w:rPr>
          <w:color w:val="000000"/>
        </w:rPr>
        <w:t xml:space="preserve">roja </w:t>
      </w:r>
      <w:r>
        <w:rPr>
          <w:color w:val="000000"/>
        </w:rPr>
        <w:t xml:space="preserve">, </w:t>
      </w:r>
      <w:r>
        <w:rPr>
          <w:color w:val="000000"/>
        </w:rPr>
        <w:t xml:space="preserve">Isabel </w:t>
      </w:r>
      <w:r>
        <w:rPr>
          <w:color w:val="000000"/>
        </w:rPr>
        <w:t xml:space="preserve">García </w:t>
      </w:r>
      <w:r>
        <w:rPr>
          <w:color w:val="000000"/>
        </w:rPr>
        <w:t xml:space="preserve">Couso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000000"/>
        </w:rPr>
        <w:t xml:space="preserve">estamos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58AD6D"/>
        </w:rPr>
        <w:t xml:space="preserve">nueva </w:t>
      </w:r>
      <w:r>
        <w:rPr>
          <w:color w:val="D32981"/>
        </w:rPr>
        <w:t xml:space="preserve">borrasca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D32981"/>
        </w:rPr>
        <w:t xml:space="preserve">prácticamente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de </w:t>
      </w:r>
      <w:r>
        <w:rPr>
          <w:color w:val="D32981"/>
        </w:rPr>
        <w:t xml:space="preserve">llover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consecuencia </w:t>
      </w:r>
      <w:r>
        <w:rPr>
          <w:color w:val="000000"/>
        </w:rPr>
        <w:t xml:space="preserve">son </w:t>
      </w:r>
      <w:r>
        <w:rPr>
          <w:color w:val="D32981"/>
        </w:rPr>
        <w:t xml:space="preserve">ríos </w:t>
      </w:r>
      <w:r>
        <w:rPr>
          <w:color w:val="000000"/>
        </w:rPr>
        <w:t xml:space="preserve">muy </w:t>
      </w:r>
      <w:r>
        <w:rPr>
          <w:color w:val="6A03D7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Sucede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D32981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D32981"/>
        </w:rPr>
        <w:t xml:space="preserve">caudal </w:t>
      </w:r>
      <w:r>
        <w:rPr>
          <w:color w:val="000000"/>
        </w:rPr>
        <w:t xml:space="preserve">ha </w:t>
      </w:r>
      <w:r>
        <w:rPr>
          <w:color w:val="D32981"/>
        </w:rPr>
        <w:t xml:space="preserve">multiplicado </w:t>
      </w:r>
      <w:r>
        <w:rPr>
          <w:color w:val="000000"/>
        </w:rPr>
        <w:t xml:space="preserve">ya </w:t>
      </w:r>
      <w:r>
        <w:rPr>
          <w:color w:val="000000"/>
        </w:rPr>
        <w:t xml:space="preserve">por </w:t>
      </w:r>
      <w:r>
        <w:rPr>
          <w:color w:val="58AD6D"/>
        </w:rPr>
        <w:t xml:space="preserve">nueve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D32981"/>
        </w:rPr>
        <w:t xml:space="preserve">caudal </w:t>
      </w:r>
      <w:r>
        <w:rPr>
          <w:color w:val="000000"/>
        </w:rPr>
        <w:t xml:space="preserve">más </w:t>
      </w:r>
      <w:r>
        <w:rPr>
          <w:color w:val="6A03D7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cifra </w:t>
      </w:r>
      <w:r>
        <w:rPr>
          <w:color w:val="6A03D7"/>
        </w:rPr>
        <w:t xml:space="preserve">récord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20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embalse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000000"/>
        </w:rPr>
        <w:t xml:space="preserve">al </w:t>
      </w:r>
      <w:r>
        <w:rPr>
          <w:color w:val="58AD6D"/>
        </w:rPr>
        <w:t xml:space="preserve">límite </w:t>
      </w:r>
      <w:r>
        <w:rPr>
          <w:color w:val="000000"/>
        </w:rPr>
        <w:t xml:space="preserve">de </w:t>
      </w:r>
      <w:r>
        <w:rPr>
          <w:color w:val="D32981"/>
        </w:rPr>
        <w:t xml:space="preserve">capacidad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6A03D7"/>
        </w:rPr>
        <w:t xml:space="preserve">comenzado </w:t>
      </w:r>
      <w:r>
        <w:rPr>
          <w:color w:val="000000"/>
        </w:rPr>
        <w:t xml:space="preserve">a </w:t>
      </w:r>
      <w:r>
        <w:rPr>
          <w:color w:val="D32981"/>
        </w:rPr>
        <w:t xml:space="preserve">desembalsar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D32981"/>
        </w:rPr>
        <w:t xml:space="preserve">mañana </w:t>
      </w:r>
      <w:r>
        <w:rPr>
          <w:color w:val="000000"/>
        </w:rPr>
        <w:t xml:space="preserve">, </w:t>
      </w:r>
      <w:r>
        <w:rPr>
          <w:color w:val="58AD6D"/>
        </w:rPr>
        <w:t xml:space="preserve">nueva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, </w:t>
      </w:r>
      <w:r>
        <w:rPr>
          <w:color w:val="D32981"/>
        </w:rPr>
        <w:t xml:space="preserve">alerta </w:t>
      </w:r>
      <w:r>
        <w:rPr>
          <w:color w:val="000000"/>
        </w:rPr>
        <w:t xml:space="preserve">roja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D32981"/>
        </w:rPr>
        <w:t xml:space="preserve">preocupan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D32981"/>
        </w:rPr>
        <w:t xml:space="preserve">litoral </w:t>
      </w:r>
      <w:r>
        <w:rPr>
          <w:color w:val="000000"/>
        </w:rPr>
        <w:t xml:space="preserve">donde </w:t>
      </w:r>
      <w:r>
        <w:rPr>
          <w:color w:val="000000"/>
        </w:rPr>
        <w:t xml:space="preserve">tendremos </w:t>
      </w:r>
      <w:r>
        <w:rPr>
          <w:color w:val="D32981"/>
        </w:rPr>
        <w:t xml:space="preserve">fuertes </w:t>
      </w:r>
      <w:r>
        <w:rPr>
          <w:color w:val="D32981"/>
        </w:rPr>
        <w:t xml:space="preserve">vientos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para </w:t>
      </w:r>
      <w:r>
        <w:rPr>
          <w:color w:val="D32981"/>
        </w:rPr>
        <w:t xml:space="preserve">quedarse </w:t>
      </w:r>
      <w:r>
        <w:rPr>
          <w:color w:val="58AD6D"/>
        </w:rPr>
        <w:t xml:space="preserve">nuevamente </w:t>
      </w:r>
      <w:r>
        <w:rPr>
          <w:color w:val="000000"/>
        </w:rPr>
        <w:t xml:space="preserve">a </w:t>
      </w:r>
      <w:r>
        <w:rPr>
          <w:color w:val="6A03D7"/>
        </w:rPr>
        <w:t xml:space="preserve">resguardo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000000"/>
        </w:rPr>
        <w:t xml:space="preserve">ha </w:t>
      </w:r>
      <w:r>
        <w:rPr>
          <w:color w:val="D32981"/>
        </w:rPr>
        <w:t xml:space="preserve">llovido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ultimas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32981"/>
        </w:rPr>
        <w:t xml:space="preserve">sierra </w:t>
      </w:r>
      <w:r>
        <w:rPr>
          <w:color w:val="000000"/>
        </w:rPr>
        <w:t xml:space="preserve">de </w:t>
      </w:r>
      <w:r>
        <w:rPr>
          <w:color w:val="000000"/>
        </w:rPr>
        <w:t xml:space="preserve">Grazalema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D32981"/>
        </w:rPr>
        <w:t xml:space="preserve">allí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, </w:t>
      </w:r>
      <w:r>
        <w:rPr>
          <w:color w:val="000000"/>
        </w:rPr>
        <w:t xml:space="preserve">Paco </w:t>
      </w:r>
      <w:r>
        <w:rPr>
          <w:color w:val="000000"/>
        </w:rPr>
        <w:t xml:space="preserve">Mesa </w:t>
      </w:r>
      <w:r>
        <w:rPr>
          <w:color w:val="000000"/>
        </w:rPr>
        <w:t xml:space="preserve">, </w:t>
      </w:r>
      <w:r>
        <w:rPr>
          <w:color w:val="000000"/>
        </w:rPr>
        <w:t xml:space="preserve">¿da </w:t>
      </w:r>
      <w:r>
        <w:rPr>
          <w:color w:val="D32981"/>
        </w:rPr>
        <w:t xml:space="preserve">tregua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? </w:t>
      </w:r>
      <w:r>
        <w:rPr>
          <w:color w:val="58AD6D"/>
        </w:rPr>
        <w:t xml:space="preserve">Pues </w:t>
      </w:r>
      <w:r>
        <w:rPr>
          <w:color w:val="000000"/>
        </w:rPr>
        <w:t xml:space="preserve">para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podéis </w:t>
      </w:r>
      <w:r>
        <w:rPr>
          <w:color w:val="6A03D7"/>
        </w:rPr>
        <w:t xml:space="preserve">comprobar </w:t>
      </w:r>
      <w:r>
        <w:rPr>
          <w:color w:val="000000"/>
        </w:rPr>
        <w:t xml:space="preserve">, </w:t>
      </w:r>
      <w:r>
        <w:rPr>
          <w:color w:val="58AD6D"/>
        </w:rPr>
        <w:t xml:space="preserve">perfectamente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D32981"/>
        </w:rPr>
        <w:t xml:space="preserve">continua </w:t>
      </w:r>
      <w:r>
        <w:rPr>
          <w:color w:val="D32981"/>
        </w:rPr>
        <w:t xml:space="preserve">lloviendo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se </w:t>
      </w:r>
      <w:r>
        <w:rPr>
          <w:color w:val="58AD6D"/>
        </w:rPr>
        <w:t xml:space="preserve">comporta </w:t>
      </w:r>
      <w:r>
        <w:rPr>
          <w:color w:val="000000"/>
        </w:rPr>
        <w:t xml:space="preserve">. </w:t>
      </w:r>
      <w:r>
        <w:rPr>
          <w:color w:val="6A03D7"/>
        </w:rPr>
        <w:t xml:space="preserve">Prácticamente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desde </w:t>
      </w:r>
      <w:r>
        <w:rPr>
          <w:color w:val="58AD6D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tarde </w:t>
      </w:r>
      <w:r>
        <w:rPr>
          <w:color w:val="000000"/>
        </w:rPr>
        <w:t xml:space="preserve">de </w:t>
      </w:r>
      <w:r>
        <w:rPr>
          <w:color w:val="D32981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58AD6D"/>
        </w:rPr>
        <w:t xml:space="preserve">recogido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Grazalema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de </w:t>
      </w:r>
      <w:r>
        <w:rPr>
          <w:color w:val="D32981"/>
        </w:rPr>
        <w:t xml:space="preserve">Cádiz </w:t>
      </w:r>
      <w:r>
        <w:rPr>
          <w:color w:val="000000"/>
        </w:rPr>
        <w:t xml:space="preserve">, </w:t>
      </w:r>
      <w:r>
        <w:rPr>
          <w:color w:val="000000"/>
        </w:rPr>
        <w:t xml:space="preserve">166 </w:t>
      </w:r>
      <w:r>
        <w:rPr>
          <w:color w:val="D32981"/>
        </w:rPr>
        <w:t xml:space="preserve">litros </w:t>
      </w:r>
      <w:r>
        <w:rPr>
          <w:color w:val="000000"/>
        </w:rPr>
        <w:t xml:space="preserve">por </w:t>
      </w:r>
      <w:r>
        <w:rPr>
          <w:color w:val="D32981"/>
        </w:rPr>
        <w:t xml:space="preserve">metro </w:t>
      </w:r>
      <w:r>
        <w:rPr>
          <w:color w:val="D32981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acumulado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6A03D7"/>
        </w:rPr>
        <w:t xml:space="preserve">comenzó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eleva </w:t>
      </w:r>
      <w:r>
        <w:rPr>
          <w:color w:val="000000"/>
        </w:rPr>
        <w:t xml:space="preserve">a </w:t>
      </w:r>
      <w:r>
        <w:rPr>
          <w:color w:val="000000"/>
        </w:rPr>
        <w:t xml:space="preserve">233 </w:t>
      </w:r>
      <w:r>
        <w:rPr>
          <w:color w:val="D32981"/>
        </w:rPr>
        <w:t xml:space="preserve">litros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podéis </w:t>
      </w:r>
      <w:r>
        <w:rPr>
          <w:color w:val="6A03D7"/>
        </w:rPr>
        <w:t xml:space="preserve">comprobar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D32981"/>
        </w:rPr>
        <w:t xml:space="preserve">fuertes </w:t>
      </w:r>
      <w:r>
        <w:rPr>
          <w:color w:val="D32981"/>
        </w:rPr>
        <w:t xml:space="preserve">rachas </w:t>
      </w:r>
      <w:r>
        <w:rPr>
          <w:color w:val="000000"/>
        </w:rPr>
        <w:t xml:space="preserve">de </w:t>
      </w:r>
      <w:r>
        <w:rPr>
          <w:color w:val="D32981"/>
        </w:rPr>
        <w:t xml:space="preserve">viento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en </w:t>
      </w:r>
      <w:r>
        <w:rPr>
          <w:color w:val="58AD6D"/>
        </w:rPr>
        <w:t xml:space="preserve">ningún </w:t>
      </w:r>
      <w:r>
        <w:rPr>
          <w:color w:val="58AD6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D32981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D32981"/>
        </w:rPr>
        <w:t xml:space="preserve">situación </w:t>
      </w:r>
      <w:r>
        <w:rPr>
          <w:color w:val="6A03D7"/>
        </w:rPr>
        <w:t xml:space="preserve">similar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en </w:t>
      </w:r>
      <w:r>
        <w:rPr>
          <w:color w:val="58AD6D"/>
        </w:rPr>
        <w:t xml:space="preserve">menor </w:t>
      </w:r>
      <w:r>
        <w:rPr>
          <w:color w:val="58AD6D"/>
        </w:rPr>
        <w:t xml:space="preserve">medida </w:t>
      </w:r>
      <w:r>
        <w:rPr>
          <w:color w:val="000000"/>
        </w:rPr>
        <w:t xml:space="preserve">se </w:t>
      </w:r>
      <w:r>
        <w:rPr>
          <w:color w:val="6A03D7"/>
        </w:rPr>
        <w:t xml:space="preserve">repite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D32981"/>
        </w:rPr>
        <w:t xml:space="preserve">provincias </w:t>
      </w:r>
      <w:r>
        <w:rPr>
          <w:color w:val="6A03D7"/>
        </w:rPr>
        <w:t xml:space="preserve">andaluzas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112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D32981"/>
        </w:rPr>
        <w:t xml:space="preserve">gestionar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1000 </w:t>
      </w:r>
      <w:r>
        <w:rPr>
          <w:color w:val="58AD6D"/>
        </w:rPr>
        <w:t xml:space="preserve">llamadas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1000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de </w:t>
      </w:r>
      <w:r>
        <w:rPr>
          <w:color w:val="6A03D7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Reinosa </w:t>
      </w:r>
      <w:r>
        <w:rPr>
          <w:color w:val="000000"/>
        </w:rPr>
        <w:t xml:space="preserve">no </w:t>
      </w:r>
      <w:r>
        <w:rPr>
          <w:color w:val="6A03D7"/>
        </w:rPr>
        <w:t xml:space="preserve">recuerdan </w:t>
      </w:r>
      <w:r>
        <w:rPr>
          <w:color w:val="000000"/>
        </w:rPr>
        <w:t xml:space="preserve">unas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Riada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D32981"/>
        </w:rPr>
        <w:t xml:space="preserve">municipio </w:t>
      </w:r>
      <w:r>
        <w:rPr>
          <w:color w:val="6A03D7"/>
        </w:rPr>
        <w:t xml:space="preserve">cántabro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04195"/>
        </w:rPr>
        <w:t xml:space="preserve">calle </w:t>
      </w:r>
      <w:r>
        <w:rPr>
          <w:color w:val="58AD6D"/>
        </w:rPr>
        <w:t xml:space="preserve">contamos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32981"/>
        </w:rPr>
        <w:t xml:space="preserve">decena </w:t>
      </w:r>
      <w:r>
        <w:rPr>
          <w:color w:val="000000"/>
        </w:rPr>
        <w:t xml:space="preserve">de </w:t>
      </w:r>
      <w:r>
        <w:rPr>
          <w:color w:val="D32981"/>
        </w:rPr>
        <w:t xml:space="preserve">coches </w:t>
      </w:r>
      <w:r>
        <w:rPr>
          <w:color w:val="D32981"/>
        </w:rPr>
        <w:t xml:space="preserve">flotando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D32981"/>
        </w:rPr>
        <w:t xml:space="preserve">pobre </w:t>
      </w:r>
      <w:r>
        <w:rPr>
          <w:color w:val="D32981"/>
        </w:rPr>
        <w:t xml:space="preserve">coche </w:t>
      </w:r>
      <w:r>
        <w:rPr>
          <w:color w:val="D32981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bajaba </w:t>
      </w:r>
      <w:r>
        <w:rPr>
          <w:color w:val="000000"/>
        </w:rPr>
        <w:t xml:space="preserve">con </w:t>
      </w:r>
      <w:r>
        <w:rPr>
          <w:color w:val="D32981"/>
        </w:rPr>
        <w:t xml:space="preserve">tanta </w:t>
      </w:r>
      <w:r>
        <w:rPr>
          <w:color w:val="D32981"/>
        </w:rPr>
        <w:t xml:space="preserve">fuerza </w:t>
      </w:r>
      <w:r>
        <w:rPr>
          <w:color w:val="000000"/>
        </w:rPr>
        <w:t xml:space="preserve">que </w:t>
      </w:r>
      <w:r>
        <w:rPr>
          <w:color w:val="58AD6D"/>
        </w:rPr>
        <w:t xml:space="preserve">entraba </w:t>
      </w:r>
      <w:r>
        <w:rPr>
          <w:color w:val="000000"/>
        </w:rPr>
        <w:t xml:space="preserve">de </w:t>
      </w:r>
      <w:r>
        <w:rPr>
          <w:color w:val="6A03D7"/>
        </w:rPr>
        <w:t xml:space="preserve">lleno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portales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terminó </w:t>
      </w:r>
      <w:r>
        <w:rPr>
          <w:color w:val="D32981"/>
        </w:rPr>
        <w:t xml:space="preserve">arrastrando </w:t>
      </w:r>
      <w:r>
        <w:rPr>
          <w:color w:val="000000"/>
        </w:rPr>
        <w:t xml:space="preserve">y </w:t>
      </w:r>
      <w:r>
        <w:rPr>
          <w:color w:val="D32981"/>
        </w:rPr>
        <w:t xml:space="preserve">volcando </w:t>
      </w:r>
      <w:r>
        <w:rPr>
          <w:color w:val="000000"/>
        </w:rPr>
        <w:t xml:space="preserve">los </w:t>
      </w:r>
      <w:r>
        <w:rPr>
          <w:color w:val="D32981"/>
        </w:rPr>
        <w:t xml:space="preserve">coches </w:t>
      </w:r>
      <w:r>
        <w:rPr>
          <w:color w:val="000000"/>
        </w:rPr>
        <w:t xml:space="preserve">. </w:t>
      </w:r>
      <w:r>
        <w:rPr>
          <w:color w:val="304195"/>
        </w:rPr>
        <w:t xml:space="preserve">Dejando </w:t>
      </w:r>
      <w:r>
        <w:rPr>
          <w:color w:val="000000"/>
        </w:rPr>
        <w:t xml:space="preserve">esta </w:t>
      </w:r>
      <w:r>
        <w:rPr>
          <w:color w:val="58AD6D"/>
        </w:rPr>
        <w:t xml:space="preserve">imagen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58AD6D"/>
        </w:rPr>
        <w:t xml:space="preserve">contemplaban </w:t>
      </w:r>
      <w:r>
        <w:rPr>
          <w:color w:val="000000"/>
        </w:rPr>
        <w:t xml:space="preserve">sin </w:t>
      </w:r>
      <w:r>
        <w:rPr>
          <w:color w:val="58AD6D"/>
        </w:rPr>
        <w:t xml:space="preserve">terminar </w:t>
      </w:r>
      <w:r>
        <w:rPr>
          <w:color w:val="000000"/>
        </w:rPr>
        <w:t xml:space="preserve">de </w:t>
      </w:r>
      <w:r>
        <w:rPr>
          <w:color w:val="000000"/>
        </w:rPr>
        <w:t xml:space="preserve">creérselo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D32981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D32981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Híjar </w:t>
      </w:r>
      <w:r>
        <w:rPr>
          <w:color w:val="000000"/>
        </w:rPr>
        <w:t xml:space="preserve">. </w:t>
      </w:r>
      <w:r>
        <w:rPr>
          <w:color w:val="6A03D7"/>
        </w:rPr>
        <w:t xml:space="preserve">Casi </w:t>
      </w:r>
      <w:r>
        <w:rPr>
          <w:color w:val="000000"/>
        </w:rPr>
        <w:t xml:space="preserve">cuadruplicó </w:t>
      </w:r>
      <w:r>
        <w:rPr>
          <w:color w:val="000000"/>
        </w:rPr>
        <w:t xml:space="preserve">su </w:t>
      </w:r>
      <w:r>
        <w:rPr>
          <w:color w:val="D32981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Alcanzando </w:t>
      </w:r>
      <w:r>
        <w:rPr>
          <w:color w:val="000000"/>
        </w:rPr>
        <w:t xml:space="preserve">los </w:t>
      </w:r>
      <w:r>
        <w:rPr>
          <w:color w:val="000000"/>
        </w:rPr>
        <w:t xml:space="preserve">3 </w:t>
      </w:r>
      <w:r>
        <w:rPr>
          <w:color w:val="D32981"/>
        </w:rPr>
        <w:t xml:space="preserve">metros </w:t>
      </w:r>
      <w:r>
        <w:rPr>
          <w:color w:val="000000"/>
        </w:rPr>
        <w:t xml:space="preserve">a </w:t>
      </w:r>
      <w:r>
        <w:rPr>
          <w:color w:val="58AD6D"/>
        </w:rPr>
        <w:t xml:space="preserve">media </w:t>
      </w:r>
      <w:r>
        <w:rPr>
          <w:color w:val="D32981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32981"/>
        </w:rPr>
        <w:t xml:space="preserve">obligó </w:t>
      </w:r>
      <w:r>
        <w:rPr>
          <w:color w:val="000000"/>
        </w:rPr>
        <w:t xml:space="preserve">a </w:t>
      </w:r>
      <w:r>
        <w:rPr>
          <w:color w:val="D32981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6A03D7"/>
        </w:rPr>
        <w:t xml:space="preserve">comprobar </w:t>
      </w:r>
      <w:r>
        <w:rPr>
          <w:color w:val="000000"/>
        </w:rPr>
        <w:t xml:space="preserve">los </w:t>
      </w:r>
      <w:r>
        <w:rPr>
          <w:color w:val="D32981"/>
        </w:rPr>
        <w:t xml:space="preserve">coches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32981"/>
        </w:rPr>
        <w:t xml:space="preserve">quedado </w:t>
      </w:r>
      <w:r>
        <w:rPr>
          <w:color w:val="000000"/>
        </w:rPr>
        <w:t xml:space="preserve">por </w:t>
      </w:r>
      <w:r>
        <w:rPr>
          <w:color w:val="D32981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D32981"/>
        </w:rPr>
        <w:t xml:space="preserve">nivel </w:t>
      </w:r>
      <w:r>
        <w:rPr>
          <w:color w:val="000000"/>
        </w:rPr>
        <w:t xml:space="preserve">os </w:t>
      </w:r>
      <w:r>
        <w:rPr>
          <w:color w:val="000000"/>
        </w:rPr>
        <w:t xml:space="preserve">podéis </w:t>
      </w:r>
      <w:r>
        <w:rPr>
          <w:color w:val="58AD6D"/>
        </w:rPr>
        <w:t xml:space="preserve">imagenar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D32981"/>
        </w:rPr>
        <w:t xml:space="preserve">quedado </w:t>
      </w:r>
      <w:r>
        <w:rPr>
          <w:color w:val="000000"/>
        </w:rPr>
        <w:t xml:space="preserve">. </w:t>
      </w:r>
      <w:r>
        <w:rPr>
          <w:color w:val="58AD6D"/>
        </w:rPr>
        <w:t xml:space="preserve">Pues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anegado </w:t>
      </w:r>
      <w:r>
        <w:rPr>
          <w:color w:val="000000"/>
        </w:rPr>
        <w:t xml:space="preserve">. </w:t>
      </w:r>
      <w:r>
        <w:rPr>
          <w:color w:val="D32981"/>
        </w:rPr>
        <w:t xml:space="preserve">Miren </w:t>
      </w:r>
      <w:r>
        <w:rPr>
          <w:color w:val="000000"/>
        </w:rPr>
        <w:t xml:space="preserve">la </w:t>
      </w:r>
      <w:r>
        <w:rPr>
          <w:color w:val="000000"/>
        </w:rPr>
        <w:t xml:space="preserve">tarima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8AD6D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dueño </w:t>
      </w:r>
      <w:r>
        <w:rPr>
          <w:color w:val="000000"/>
        </w:rPr>
        <w:t xml:space="preserve">saca </w:t>
      </w:r>
      <w:r>
        <w:rPr>
          <w:color w:val="000000"/>
        </w:rPr>
        <w:t xml:space="preserve">los </w:t>
      </w:r>
      <w:r>
        <w:rPr>
          <w:color w:val="000000"/>
        </w:rPr>
        <w:t xml:space="preserve">tablones </w:t>
      </w:r>
      <w:r>
        <w:rPr>
          <w:color w:val="58AD6D"/>
        </w:rPr>
        <w:t xml:space="preserve">enteros </w:t>
      </w:r>
      <w:r>
        <w:rPr>
          <w:color w:val="000000"/>
        </w:rPr>
        <w:t xml:space="preserve">. </w:t>
      </w:r>
      <w:r>
        <w:rPr>
          <w:color w:val="000000"/>
        </w:rPr>
        <w:t xml:space="preserve">Crecida </w:t>
      </w:r>
      <w:r>
        <w:rPr>
          <w:color w:val="58AD6D"/>
        </w:rPr>
        <w:t xml:space="preserve">importante </w:t>
      </w:r>
      <w:r>
        <w:rPr>
          <w:color w:val="000000"/>
        </w:rPr>
        <w:t xml:space="preserve">del </w:t>
      </w:r>
      <w:r>
        <w:rPr>
          <w:color w:val="000000"/>
        </w:rPr>
        <w:t xml:space="preserve">Tormes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Barco </w:t>
      </w:r>
      <w:r>
        <w:rPr>
          <w:color w:val="000000"/>
        </w:rPr>
        <w:t xml:space="preserve">de </w:t>
      </w:r>
      <w:r>
        <w:rPr>
          <w:color w:val="000000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te </w:t>
      </w:r>
      <w:r>
        <w:rPr>
          <w:color w:val="000000"/>
        </w:rPr>
        <w:t xml:space="preserve">pones </w:t>
      </w:r>
      <w:r>
        <w:rPr>
          <w:color w:val="D32981"/>
        </w:rPr>
        <w:t xml:space="preserve">encima </w:t>
      </w:r>
      <w:r>
        <w:rPr>
          <w:color w:val="000000"/>
        </w:rPr>
        <w:t xml:space="preserve">del </w:t>
      </w:r>
      <w:r>
        <w:rPr>
          <w:color w:val="6A03D7"/>
        </w:rPr>
        <w:t xml:space="preserve">puente </w:t>
      </w:r>
      <w:r>
        <w:rPr>
          <w:color w:val="000000"/>
        </w:rPr>
        <w:t xml:space="preserve">, </w:t>
      </w:r>
      <w:r>
        <w:rPr>
          <w:color w:val="D32981"/>
        </w:rPr>
        <w:t xml:space="preserve">hacia </w:t>
      </w:r>
      <w:r>
        <w:rPr>
          <w:color w:val="000000"/>
        </w:rPr>
        <w:t xml:space="preserve">estas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y </w:t>
      </w:r>
      <w:r>
        <w:rPr>
          <w:color w:val="000000"/>
        </w:rPr>
        <w:t xml:space="preserve">tocabas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subió </w:t>
      </w:r>
      <w:r>
        <w:rPr>
          <w:color w:val="000000"/>
        </w:rPr>
        <w:t xml:space="preserve">4 </w:t>
      </w:r>
      <w:r>
        <w:rPr>
          <w:color w:val="D32981"/>
        </w:rPr>
        <w:t xml:space="preserve">metros </w:t>
      </w:r>
      <w:r>
        <w:rPr>
          <w:color w:val="000000"/>
        </w:rPr>
        <w:t xml:space="preserve">. </w:t>
      </w:r>
      <w:r>
        <w:rPr>
          <w:color w:val="6A03D7"/>
        </w:rPr>
        <w:t xml:space="preserve">Hacia </w:t>
      </w:r>
      <w:r>
        <w:rPr>
          <w:color w:val="6A03D7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vivían </w:t>
      </w:r>
      <w:r>
        <w:rPr>
          <w:color w:val="000000"/>
        </w:rPr>
        <w:t xml:space="preserve">nada </w:t>
      </w:r>
      <w:r>
        <w:rPr>
          <w:color w:val="58AD6D"/>
        </w:rPr>
        <w:t xml:space="preserve">igual </w:t>
      </w:r>
      <w:r>
        <w:rPr>
          <w:color w:val="000000"/>
        </w:rPr>
        <w:t xml:space="preserve">. </w:t>
      </w:r>
      <w:r>
        <w:rPr>
          <w:color w:val="C2527D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han </w:t>
      </w:r>
      <w:r>
        <w:rPr>
          <w:color w:val="58AD6D"/>
        </w:rPr>
        <w:t xml:space="preserve">aparecido </w:t>
      </w:r>
      <w:r>
        <w:rPr>
          <w:color w:val="58AD6D"/>
        </w:rPr>
        <w:t xml:space="preserve">sillas </w:t>
      </w:r>
      <w:r>
        <w:rPr>
          <w:color w:val="000000"/>
        </w:rPr>
        <w:t xml:space="preserve">como </w:t>
      </w:r>
      <w:r>
        <w:rPr>
          <w:color w:val="000000"/>
        </w:rPr>
        <w:t xml:space="preserve">a </w:t>
      </w:r>
      <w:r>
        <w:rPr>
          <w:color w:val="58AD6D"/>
        </w:rPr>
        <w:t xml:space="preserve">casi </w:t>
      </w:r>
      <w:r>
        <w:rPr>
          <w:color w:val="000000"/>
        </w:rPr>
        <w:t xml:space="preserve">un </w:t>
      </w:r>
      <w:r>
        <w:rPr>
          <w:color w:val="D32981"/>
        </w:rPr>
        <w:t xml:space="preserve">kilómetro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D32981"/>
        </w:rPr>
        <w:t xml:space="preserve">Récord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caudal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Miño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20 </w:t>
      </w:r>
      <w:r>
        <w:rPr>
          <w:color w:val="58AD6D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D32981"/>
        </w:rPr>
        <w:t xml:space="preserve">Ourense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D32981"/>
        </w:rPr>
        <w:t xml:space="preserve">llover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embalse </w:t>
      </w:r>
      <w:r>
        <w:rPr>
          <w:color w:val="000000"/>
        </w:rPr>
        <w:t xml:space="preserve">de </w:t>
      </w:r>
      <w:r>
        <w:rPr>
          <w:color w:val="000000"/>
        </w:rPr>
        <w:t xml:space="preserve">Velle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6A03D7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32981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Grazalema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32981"/>
        </w:rPr>
        <w:t xml:space="preserve">punto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000000"/>
        </w:rPr>
        <w:t xml:space="preserve">ha </w:t>
      </w:r>
      <w:r>
        <w:rPr>
          <w:color w:val="D32981"/>
        </w:rPr>
        <w:t xml:space="preserve">llovido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de </w:t>
      </w:r>
      <w:r>
        <w:rPr>
          <w:color w:val="D32981"/>
        </w:rPr>
        <w:t xml:space="preserve">Cádiz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dos </w:t>
      </w:r>
      <w:r>
        <w:rPr>
          <w:color w:val="D32981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de </w:t>
      </w:r>
      <w:r>
        <w:rPr>
          <w:color w:val="D32981"/>
        </w:rPr>
        <w:t xml:space="preserve">caudaloso </w:t>
      </w:r>
      <w:r>
        <w:rPr>
          <w:color w:val="000000"/>
        </w:rPr>
        <w:t xml:space="preserve">baja </w:t>
      </w:r>
      <w:r>
        <w:rPr>
          <w:color w:val="000000"/>
        </w:rPr>
        <w:t xml:space="preserve">el </w:t>
      </w:r>
      <w:r>
        <w:rPr>
          <w:color w:val="6A03D7"/>
        </w:rPr>
        <w:t xml:space="preserve">Guadalquivir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D32981"/>
        </w:rPr>
        <w:t xml:space="preserve">puntos </w:t>
      </w:r>
      <w:r>
        <w:rPr>
          <w:color w:val="000000"/>
        </w:rPr>
        <w:t xml:space="preserve">ha </w:t>
      </w:r>
      <w:r>
        <w:rPr>
          <w:color w:val="D32981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8 </w:t>
      </w:r>
      <w:r>
        <w:rPr>
          <w:color w:val="000000"/>
        </w:rPr>
        <w:t xml:space="preserve">su </w:t>
      </w:r>
      <w:r>
        <w:rPr>
          <w:color w:val="D32981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Jerte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Navaconcejo </w:t>
      </w:r>
      <w:r>
        <w:rPr>
          <w:color w:val="000000"/>
        </w:rPr>
        <w:t xml:space="preserve">. </w:t>
      </w:r>
      <w:r>
        <w:rPr>
          <w:color w:val="D32981"/>
        </w:rPr>
        <w:t xml:space="preserve">Allí </w:t>
      </w:r>
      <w:r>
        <w:rPr>
          <w:color w:val="D32981"/>
        </w:rPr>
        <w:t xml:space="preserve">descargaron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D32981"/>
        </w:rPr>
        <w:t xml:space="preserve">litros </w:t>
      </w:r>
      <w:r>
        <w:rPr>
          <w:color w:val="000000"/>
        </w:rPr>
        <w:t xml:space="preserve">por </w:t>
      </w:r>
      <w:r>
        <w:rPr>
          <w:color w:val="D32981"/>
        </w:rPr>
        <w:t xml:space="preserve">metro </w:t>
      </w:r>
      <w:r>
        <w:rPr>
          <w:color w:val="D32981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aún </w:t>
      </w:r>
      <w:r>
        <w:rPr>
          <w:color w:val="000000"/>
        </w:rPr>
        <w:t xml:space="preserve">le </w:t>
      </w:r>
      <w:r>
        <w:rPr>
          <w:color w:val="D32981"/>
        </w:rPr>
        <w:t xml:space="preserve">quedan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Andadores </w:t>
      </w:r>
      <w:r>
        <w:rPr>
          <w:color w:val="000000"/>
        </w:rPr>
        <w:t xml:space="preserve">, </w:t>
      </w:r>
      <w:r>
        <w:rPr>
          <w:color w:val="58AD6D"/>
        </w:rPr>
        <w:t xml:space="preserve">pañales </w:t>
      </w:r>
      <w:r>
        <w:rPr>
          <w:color w:val="000000"/>
        </w:rPr>
        <w:t xml:space="preserve">y </w:t>
      </w:r>
      <w:r>
        <w:rPr>
          <w:color w:val="58AD6D"/>
        </w:rPr>
        <w:t xml:space="preserve">medicamentos </w:t>
      </w:r>
      <w:r>
        <w:rPr>
          <w:color w:val="D32981"/>
        </w:rPr>
        <w:t xml:space="preserve">flotando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de </w:t>
      </w:r>
      <w:r>
        <w:rPr>
          <w:color w:val="304195"/>
        </w:rPr>
        <w:t xml:space="preserve">ancianos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32981"/>
        </w:rPr>
        <w:t xml:space="preserve">desalojado </w:t>
      </w:r>
      <w:r>
        <w:rPr>
          <w:color w:val="000000"/>
        </w:rPr>
        <w:t xml:space="preserve">en </w:t>
      </w:r>
      <w:r>
        <w:rPr>
          <w:color w:val="58AD6D"/>
        </w:rPr>
        <w:t xml:space="preserve">plena </w:t>
      </w:r>
      <w:r>
        <w:rPr>
          <w:color w:val="D32981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del </w:t>
      </w:r>
      <w:r>
        <w:rPr>
          <w:color w:val="000000"/>
        </w:rPr>
        <w:t xml:space="preserve">muncipio </w:t>
      </w:r>
      <w:r>
        <w:rPr>
          <w:color w:val="000000"/>
        </w:rPr>
        <w:t xml:space="preserve">está </w:t>
      </w:r>
      <w:r>
        <w:rPr>
          <w:color w:val="D32981"/>
        </w:rPr>
        <w:t xml:space="preserve">inundado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304195"/>
        </w:rPr>
        <w:t xml:space="preserve">calles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levantado </w:t>
      </w:r>
      <w:r>
        <w:rPr>
          <w:color w:val="58AD6D"/>
        </w:rPr>
        <w:t xml:space="preserve">tras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tirar </w:t>
      </w:r>
      <w:r>
        <w:rPr>
          <w:color w:val="000000"/>
        </w:rPr>
        <w:t xml:space="preserve">muros </w:t>
      </w:r>
      <w:r>
        <w:rPr>
          <w:color w:val="000000"/>
        </w:rPr>
        <w:t xml:space="preserve">para </w:t>
      </w:r>
      <w:r>
        <w:rPr>
          <w:color w:val="58AD6D"/>
        </w:rPr>
        <w:t xml:space="preserve">reconducir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Rio </w:t>
      </w:r>
      <w:r>
        <w:rPr>
          <w:color w:val="000000"/>
        </w:rPr>
        <w:t xml:space="preserve">Rubagón </w:t>
      </w:r>
      <w:r>
        <w:rPr>
          <w:color w:val="000000"/>
        </w:rPr>
        <w:t xml:space="preserve">y </w:t>
      </w:r>
      <w:r>
        <w:rPr>
          <w:color w:val="6A03D7"/>
        </w:rPr>
        <w:t xml:space="preserve">controlar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. </w:t>
      </w:r>
      <w:r>
        <w:rPr>
          <w:color w:val="D32981"/>
        </w:rPr>
        <w:t xml:space="preserve">Cerca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Aguilar </w:t>
      </w:r>
      <w:r>
        <w:rPr>
          <w:color w:val="000000"/>
        </w:rPr>
        <w:t xml:space="preserve">de </w:t>
      </w:r>
      <w:r>
        <w:rPr>
          <w:color w:val="58AD6D"/>
        </w:rPr>
        <w:t xml:space="preserve">Campo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D32981"/>
        </w:rPr>
        <w:t xml:space="preserve">arroyo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desbordado </w:t>
      </w:r>
      <w:r>
        <w:rPr>
          <w:color w:val="D32981"/>
        </w:rPr>
        <w:t xml:space="preserve">inundando </w:t>
      </w:r>
      <w:r>
        <w:rPr>
          <w:color w:val="000000"/>
        </w:rPr>
        <w:t xml:space="preserve">el </w:t>
      </w:r>
      <w:r>
        <w:rPr>
          <w:color w:val="D32981"/>
        </w:rPr>
        <w:t xml:space="preserve">monasterio </w:t>
      </w:r>
      <w:r>
        <w:rPr>
          <w:color w:val="000000"/>
        </w:rPr>
        <w:t xml:space="preserve">de </w:t>
      </w:r>
      <w:r>
        <w:rPr>
          <w:color w:val="000000"/>
        </w:rPr>
        <w:t xml:space="preserve">Santa </w:t>
      </w:r>
      <w:r>
        <w:rPr>
          <w:color w:val="000000"/>
        </w:rPr>
        <w:t xml:space="preserve">María </w:t>
      </w:r>
      <w:r>
        <w:rPr>
          <w:color w:val="000000"/>
        </w:rPr>
        <w:t xml:space="preserve">la </w:t>
      </w:r>
      <w:r>
        <w:rPr>
          <w:color w:val="D32981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Inudnaciones </w:t>
      </w:r>
      <w:r>
        <w:rPr>
          <w:color w:val="000000"/>
        </w:rPr>
        <w:t xml:space="preserve">y </w:t>
      </w:r>
      <w:r>
        <w:rPr>
          <w:color w:val="D32981"/>
        </w:rPr>
        <w:t xml:space="preserve">desprendimientos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dejan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Santiago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del </w:t>
      </w:r>
      <w:r>
        <w:rPr>
          <w:color w:val="D32981"/>
        </w:rPr>
        <w:t xml:space="preserve">parque </w:t>
      </w:r>
      <w:r>
        <w:rPr>
          <w:color w:val="000000"/>
        </w:rPr>
        <w:t xml:space="preserve">de </w:t>
      </w:r>
      <w:r>
        <w:rPr>
          <w:color w:val="000000"/>
        </w:rPr>
        <w:t xml:space="preserve">Santo </w:t>
      </w:r>
      <w:r>
        <w:rPr>
          <w:color w:val="000000"/>
        </w:rPr>
        <w:t xml:space="preserve">Domingo </w:t>
      </w:r>
      <w:r>
        <w:rPr>
          <w:color w:val="000000"/>
        </w:rPr>
        <w:t xml:space="preserve">de </w:t>
      </w:r>
      <w:r>
        <w:rPr>
          <w:color w:val="000000"/>
        </w:rPr>
        <w:t xml:space="preserve">Bonaval </w:t>
      </w:r>
      <w:r>
        <w:rPr>
          <w:color w:val="000000"/>
        </w:rPr>
        <w:t xml:space="preserve">se </w:t>
      </w:r>
      <w:r>
        <w:rPr>
          <w:color w:val="D32981"/>
        </w:rPr>
        <w:t xml:space="preserve">derrumbó </w:t>
      </w:r>
      <w:r>
        <w:rPr>
          <w:color w:val="58AD6D"/>
        </w:rPr>
        <w:t xml:space="preserve">sorprendiendo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80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D32981"/>
        </w:rPr>
        <w:t xml:space="preserve">quedó </w:t>
      </w:r>
      <w:r>
        <w:rPr>
          <w:color w:val="D32981"/>
        </w:rPr>
        <w:t xml:space="preserve">sepultado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despredimiento </w:t>
      </w:r>
      <w:r>
        <w:rPr>
          <w:color w:val="000000"/>
        </w:rPr>
        <w:t xml:space="preserve">ha </w:t>
      </w:r>
      <w:r>
        <w:rPr>
          <w:color w:val="58AD6D"/>
        </w:rPr>
        <w:t xml:space="preserve">acabado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BOO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Asturias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77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paseaba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6A03D7"/>
        </w:rPr>
        <w:t xml:space="preserve">piedra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D32981"/>
        </w:rPr>
        <w:t xml:space="preserve">metros </w:t>
      </w:r>
      <w:r>
        <w:rPr>
          <w:color w:val="000000"/>
        </w:rPr>
        <w:t xml:space="preserve">de </w:t>
      </w:r>
      <w:r>
        <w:rPr>
          <w:color w:val="6A03D7"/>
        </w:rPr>
        <w:t xml:space="preserve">alto </w:t>
      </w:r>
      <w:r>
        <w:rPr>
          <w:color w:val="000000"/>
        </w:rPr>
        <w:t xml:space="preserve">se </w:t>
      </w:r>
      <w:r>
        <w:rPr>
          <w:color w:val="D32981"/>
        </w:rPr>
        <w:t xml:space="preserve">desprendió </w:t>
      </w:r>
      <w:r>
        <w:rPr>
          <w:color w:val="000000"/>
        </w:rPr>
        <w:t xml:space="preserve">a </w:t>
      </w:r>
      <w:r>
        <w:rPr>
          <w:color w:val="D32981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intensa </w:t>
      </w:r>
      <w:r>
        <w:rPr>
          <w:color w:val="D32981"/>
        </w:rPr>
        <w:t xml:space="preserve">lluvia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8AD6D"/>
        </w:rPr>
        <w:t xml:space="preserve">tercera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en </w:t>
      </w:r>
      <w:r>
        <w:rPr>
          <w:color w:val="D32981"/>
        </w:rPr>
        <w:t xml:space="preserve">León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fallecido </w:t>
      </w:r>
      <w:r>
        <w:rPr>
          <w:color w:val="58AD6D"/>
        </w:rPr>
        <w:t xml:space="preserve">tras </w:t>
      </w:r>
      <w:r>
        <w:rPr>
          <w:color w:val="58AD6D"/>
        </w:rPr>
        <w:t xml:space="preserve">caerse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tractor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304195"/>
        </w:rPr>
        <w:t xml:space="preserve">Vegas </w:t>
      </w:r>
      <w:r>
        <w:rPr>
          <w:color w:val="000000"/>
        </w:rPr>
        <w:t xml:space="preserve">del </w:t>
      </w:r>
      <w:r>
        <w:rPr>
          <w:color w:val="000000"/>
        </w:rPr>
        <w:t xml:space="preserve">Condado </w:t>
      </w:r>
      <w:r>
        <w:rPr>
          <w:color w:val="000000"/>
        </w:rPr>
        <w:t xml:space="preserve">. </w:t>
      </w:r>
      <w:r>
        <w:rPr>
          <w:color w:val="58AD6D"/>
        </w:rPr>
        <w:t xml:space="preserve">Además </w:t>
      </w:r>
      <w:r>
        <w:rPr>
          <w:color w:val="000000"/>
        </w:rPr>
        <w:t xml:space="preserve">hoy </w:t>
      </w:r>
      <w:r>
        <w:rPr>
          <w:color w:val="000000"/>
        </w:rPr>
        <w:t xml:space="preserve">un </w:t>
      </w:r>
      <w:r>
        <w:rPr>
          <w:color w:val="000000"/>
        </w:rPr>
        <w:t xml:space="preserve">surfista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6A03D7"/>
        </w:rPr>
        <w:t xml:space="preserve">ahogado </w:t>
      </w:r>
      <w:r>
        <w:rPr>
          <w:color w:val="000000"/>
        </w:rPr>
        <w:t xml:space="preserve">a </w:t>
      </w:r>
      <w:r>
        <w:rPr>
          <w:color w:val="D32981"/>
        </w:rPr>
        <w:t xml:space="preserve">mediodía </w:t>
      </w:r>
      <w:r>
        <w:rPr>
          <w:color w:val="000000"/>
        </w:rPr>
        <w:t xml:space="preserve">en </w:t>
      </w:r>
      <w:r>
        <w:rPr>
          <w:color w:val="000000"/>
        </w:rPr>
        <w:t xml:space="preserve">Punta </w:t>
      </w:r>
      <w:r>
        <w:rPr>
          <w:color w:val="000000"/>
        </w:rPr>
        <w:t xml:space="preserve">Umbria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D32981"/>
        </w:rPr>
        <w:t xml:space="preserve">Madrid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58AD6D"/>
        </w:rPr>
        <w:t xml:space="preserve">crítica </w:t>
      </w:r>
      <w:r>
        <w:rPr>
          <w:color w:val="58AD6D"/>
        </w:rPr>
        <w:t xml:space="preserve">tras </w:t>
      </w:r>
      <w:r>
        <w:rPr>
          <w:color w:val="000000"/>
        </w:rPr>
        <w:t xml:space="preserve">caerle </w:t>
      </w:r>
      <w:r>
        <w:rPr>
          <w:color w:val="D32981"/>
        </w:rPr>
        <w:t xml:space="preserve">encima </w:t>
      </w:r>
      <w:r>
        <w:rPr>
          <w:color w:val="000000"/>
        </w:rPr>
        <w:t xml:space="preserve">la </w:t>
      </w:r>
      <w:r>
        <w:rPr>
          <w:color w:val="D32981"/>
        </w:rPr>
        <w:t xml:space="preserve">cornisa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tars </w:t>
      </w:r>
      <w:r>
        <w:rPr>
          <w:color w:val="000000"/>
        </w:rPr>
        <w:t xml:space="preserve">una </w:t>
      </w:r>
      <w:r>
        <w:rPr>
          <w:color w:val="D32981"/>
        </w:rPr>
        <w:t xml:space="preserve">noche </w:t>
      </w:r>
      <w:r>
        <w:rPr>
          <w:color w:val="000000"/>
        </w:rPr>
        <w:t xml:space="preserve">de </w:t>
      </w:r>
      <w:r>
        <w:rPr>
          <w:color w:val="D32981"/>
        </w:rPr>
        <w:t xml:space="preserve">viento </w:t>
      </w:r>
      <w:r>
        <w:rPr>
          <w:color w:val="000000"/>
        </w:rPr>
        <w:t xml:space="preserve">y </w:t>
      </w:r>
      <w:r>
        <w:rPr>
          <w:color w:val="D32981"/>
        </w:rPr>
        <w:t xml:space="preserve">lluvia </w:t>
      </w:r>
      <w:r>
        <w:rPr>
          <w:color w:val="000000"/>
        </w:rPr>
        <w:t xml:space="preserve">. </w:t>
      </w:r>
      <w:r>
        <w:rPr>
          <w:color w:val="000000"/>
        </w:rPr>
        <w:t xml:space="preserve">Elsa </w:t>
      </w:r>
      <w:r>
        <w:rPr>
          <w:color w:val="000000"/>
        </w:rPr>
        <w:t xml:space="preserve">nos </w:t>
      </w:r>
      <w:r>
        <w:rPr>
          <w:color w:val="000000"/>
        </w:rPr>
        <w:t xml:space="preserve">deja </w:t>
      </w:r>
      <w:r>
        <w:rPr>
          <w:color w:val="304195"/>
        </w:rPr>
        <w:t xml:space="preserve">angustiosas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D32981"/>
        </w:rPr>
        <w:t xml:space="preserve">rescate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D32981"/>
        </w:rPr>
        <w:t xml:space="preserve">ayer </w:t>
      </w:r>
      <w:r>
        <w:rPr>
          <w:color w:val="000000"/>
        </w:rPr>
        <w:t xml:space="preserve">en </w:t>
      </w:r>
      <w:r>
        <w:rPr>
          <w:color w:val="000000"/>
        </w:rPr>
        <w:t xml:space="preserve">Cambre </w:t>
      </w:r>
      <w:r>
        <w:rPr>
          <w:color w:val="000000"/>
        </w:rPr>
        <w:t xml:space="preserve">.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D32981"/>
        </w:rPr>
        <w:t xml:space="preserve">abrir </w:t>
      </w:r>
      <w:r>
        <w:rPr>
          <w:color w:val="000000"/>
        </w:rPr>
        <w:t xml:space="preserve">un </w:t>
      </w:r>
      <w:r>
        <w:rPr>
          <w:color w:val="58AD6D"/>
        </w:rPr>
        <w:t xml:space="preserve">agujero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tejado </w:t>
      </w:r>
      <w:r>
        <w:rPr>
          <w:color w:val="000000"/>
        </w:rPr>
        <w:t xml:space="preserve">para </w:t>
      </w:r>
      <w:r>
        <w:rPr>
          <w:color w:val="D32981"/>
        </w:rPr>
        <w:t xml:space="preserve">sacarla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la </w:t>
      </w:r>
      <w:r>
        <w:rPr>
          <w:color w:val="000000"/>
        </w:rPr>
        <w:t xml:space="preserve">habían </w:t>
      </w:r>
      <w:r>
        <w:rPr>
          <w:color w:val="304195"/>
        </w:rPr>
        <w:t xml:space="preserve">encontrado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al </w:t>
      </w:r>
      <w:r>
        <w:rPr>
          <w:color w:val="58AD6D"/>
        </w:rPr>
        <w:t xml:space="preserve">cuello </w:t>
      </w:r>
      <w:r>
        <w:rPr>
          <w:color w:val="000000"/>
        </w:rPr>
        <w:t xml:space="preserve">y </w:t>
      </w:r>
      <w:r>
        <w:rPr>
          <w:color w:val="000000"/>
        </w:rPr>
        <w:t xml:space="preserve">ellos </w:t>
      </w:r>
      <w:r>
        <w:rPr>
          <w:color w:val="58AD6D"/>
        </w:rPr>
        <w:t xml:space="preserve">mismos </w:t>
      </w:r>
      <w:r>
        <w:rPr>
          <w:color w:val="000000"/>
        </w:rPr>
        <w:t xml:space="preserve">tomaron </w:t>
      </w:r>
      <w:r>
        <w:rPr>
          <w:color w:val="000000"/>
        </w:rPr>
        <w:t xml:space="preserve">la </w:t>
      </w:r>
      <w:r>
        <w:rPr>
          <w:color w:val="58AD6D"/>
        </w:rPr>
        <w:t xml:space="preserve">iniciativa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a </w:t>
      </w:r>
      <w:r>
        <w:rPr>
          <w:color w:val="6A03D7"/>
        </w:rPr>
        <w:t xml:space="preserve">salvo </w:t>
      </w:r>
      <w:r>
        <w:rPr>
          <w:color w:val="000000"/>
        </w:rPr>
        <w:t xml:space="preserve">nos </w:t>
      </w:r>
      <w:r>
        <w:rPr>
          <w:color w:val="58AD6D"/>
        </w:rPr>
        <w:t xml:space="preserve">cuenta </w:t>
      </w:r>
      <w:r>
        <w:rPr>
          <w:color w:val="000000"/>
        </w:rPr>
        <w:t xml:space="preserve">cómo </w:t>
      </w:r>
      <w:r>
        <w:rPr>
          <w:color w:val="000000"/>
        </w:rPr>
        <w:t xml:space="preserve">los </w:t>
      </w:r>
      <w:r>
        <w:rPr>
          <w:color w:val="000000"/>
        </w:rPr>
        <w:t xml:space="preserve">vivió </w:t>
      </w:r>
      <w:r>
        <w:rPr>
          <w:color w:val="000000"/>
        </w:rPr>
        <w:t xml:space="preserve">. </w:t>
      </w:r>
      <w:r>
        <w:rPr>
          <w:color w:val="000000"/>
        </w:rPr>
        <w:t xml:space="preserve">Sentía </w:t>
      </w:r>
      <w:r>
        <w:rPr>
          <w:color w:val="000000"/>
        </w:rPr>
        <w:t xml:space="preserve">mi </w:t>
      </w:r>
      <w:r>
        <w:rPr>
          <w:color w:val="000000"/>
        </w:rPr>
        <w:t xml:space="preserve">hijo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pidiendo </w:t>
      </w:r>
      <w:r>
        <w:rPr>
          <w:color w:val="6A03D7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Vinieron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gente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Almuñecar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rboles </w:t>
      </w:r>
      <w:r>
        <w:rPr>
          <w:color w:val="D32981"/>
        </w:rPr>
        <w:t xml:space="preserve">derribados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horas </w:t>
      </w:r>
      <w:r>
        <w:rPr>
          <w:color w:val="D32981"/>
        </w:rPr>
        <w:t xml:space="preserve">carreteras </w:t>
      </w:r>
      <w:r>
        <w:rPr>
          <w:color w:val="D32981"/>
        </w:rPr>
        <w:t xml:space="preserve">cortadas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visto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D32981"/>
        </w:rPr>
        <w:t xml:space="preserve">provocando </w:t>
      </w:r>
      <w:r>
        <w:rPr>
          <w:color w:val="58AD6D"/>
        </w:rPr>
        <w:t xml:space="preserve">varios </w:t>
      </w:r>
      <w:r>
        <w:rPr>
          <w:color w:val="6A03D7"/>
        </w:rPr>
        <w:t xml:space="preserve">accidentes </w:t>
      </w:r>
      <w:r>
        <w:rPr>
          <w:color w:val="000000"/>
        </w:rPr>
        <w:t xml:space="preserve">de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32981"/>
        </w:rPr>
        <w:t xml:space="preserve">servicios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D32981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D32981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D32981"/>
        </w:rPr>
        <w:t xml:space="preserve">garajes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Valencia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D32981"/>
        </w:rPr>
        <w:t xml:space="preserve">rachas </w:t>
      </w:r>
      <w:r>
        <w:rPr>
          <w:color w:val="000000"/>
        </w:rPr>
        <w:t xml:space="preserve">de </w:t>
      </w:r>
      <w:r>
        <w:rPr>
          <w:color w:val="D32981"/>
        </w:rPr>
        <w:t xml:space="preserve">viento </w:t>
      </w:r>
      <w:r>
        <w:rPr>
          <w:color w:val="D32981"/>
        </w:rPr>
        <w:t xml:space="preserve">alcanzan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D32981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32981"/>
        </w:rPr>
        <w:t xml:space="preserve">puerto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D32981"/>
        </w:rPr>
        <w:t xml:space="preserve">cerrarse </w:t>
      </w:r>
      <w:r>
        <w:rPr>
          <w:color w:val="000000"/>
        </w:rPr>
        <w:t xml:space="preserve">por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D32981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que </w:t>
      </w:r>
      <w:r>
        <w:rPr>
          <w:color w:val="58AD6D"/>
        </w:rPr>
        <w:t xml:space="preserve">lleva </w:t>
      </w:r>
      <w:r>
        <w:rPr>
          <w:color w:val="58AD6D"/>
        </w:rPr>
        <w:t xml:space="preserve">tres </w:t>
      </w:r>
      <w:r>
        <w:rPr>
          <w:color w:val="000000"/>
        </w:rPr>
        <w:t xml:space="preserve">días </w:t>
      </w:r>
      <w:r>
        <w:rPr>
          <w:color w:val="D32981"/>
        </w:rPr>
        <w:t xml:space="preserve">azotando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ríos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Sil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D32981"/>
        </w:rPr>
        <w:t xml:space="preserve">fuerza </w:t>
      </w:r>
      <w:r>
        <w:rPr>
          <w:color w:val="000000"/>
        </w:rPr>
        <w:t xml:space="preserve">bajaba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Toreno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León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32981"/>
        </w:rPr>
        <w:t xml:space="preserve">desbordamiento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304195"/>
        </w:rPr>
        <w:t xml:space="preserve">Bierzo </w:t>
      </w:r>
      <w:r>
        <w:rPr>
          <w:color w:val="000000"/>
        </w:rPr>
        <w:t xml:space="preserve">haya </w:t>
      </w:r>
      <w:r>
        <w:rPr>
          <w:color w:val="58AD6D"/>
        </w:rPr>
        <w:t xml:space="preserve">decretado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del </w:t>
      </w:r>
      <w:r>
        <w:rPr>
          <w:color w:val="6A03D7"/>
        </w:rPr>
        <w:t xml:space="preserve">grifo </w:t>
      </w:r>
      <w:r>
        <w:rPr>
          <w:color w:val="000000"/>
        </w:rPr>
        <w:t xml:space="preserve">como </w:t>
      </w:r>
      <w:r>
        <w:rPr>
          <w:color w:val="000000"/>
        </w:rPr>
        <w:t xml:space="preserve">no </w:t>
      </w:r>
      <w:r>
        <w:rPr>
          <w:color w:val="6A03D7"/>
        </w:rPr>
        <w:t xml:space="preserve">apta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consumo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muchos </w:t>
      </w:r>
      <w:r>
        <w:rPr>
          <w:color w:val="D32981"/>
        </w:rPr>
        <w:t xml:space="preserve">desplazamientos </w:t>
      </w:r>
      <w:r>
        <w:rPr>
          <w:color w:val="000000"/>
        </w:rPr>
        <w:t xml:space="preserve">por </w:t>
      </w:r>
      <w:r>
        <w:rPr>
          <w:color w:val="D32981"/>
        </w:rPr>
        <w:t xml:space="preserve">delante </w:t>
      </w:r>
      <w:r>
        <w:rPr>
          <w:color w:val="000000"/>
        </w:rPr>
        <w:t xml:space="preserve">,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comportar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estas </w:t>
      </w:r>
      <w:r>
        <w:rPr>
          <w:color w:val="6A03D7"/>
        </w:rPr>
        <w:t xml:space="preserve">fiestas </w:t>
      </w:r>
      <w:r>
        <w:rPr>
          <w:color w:val="000000"/>
        </w:rPr>
        <w:t xml:space="preserve">, </w:t>
      </w:r>
      <w:r>
        <w:rPr>
          <w:color w:val="000000"/>
        </w:rPr>
        <w:t xml:space="preserve">Adrián </w:t>
      </w:r>
      <w:r>
        <w:rPr>
          <w:color w:val="000000"/>
        </w:rPr>
        <w:t xml:space="preserve">. </w:t>
      </w:r>
      <w:r>
        <w:rPr>
          <w:color w:val="000000"/>
        </w:rPr>
        <w:t xml:space="preserve">-Tenemos </w:t>
      </w:r>
      <w:r>
        <w:rPr>
          <w:color w:val="6A03D7"/>
        </w:rPr>
        <w:t xml:space="preserve">buenas </w:t>
      </w:r>
      <w:r>
        <w:rPr>
          <w:color w:val="58AD6D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cambiar </w:t>
      </w:r>
      <w:r>
        <w:rPr>
          <w:color w:val="58AD6D"/>
        </w:rPr>
        <w:t xml:space="preserve">radicalmente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por </w:t>
      </w:r>
      <w:r>
        <w:rPr>
          <w:color w:val="66F323"/>
        </w:rPr>
        <w:t xml:space="preserve">Navidad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6F323"/>
        </w:rPr>
        <w:t xml:space="preserve">anticiclón </w:t>
      </w:r>
      <w:r>
        <w:rPr>
          <w:color w:val="000000"/>
        </w:rPr>
        <w:t xml:space="preserve">. </w:t>
      </w:r>
      <w:r>
        <w:rPr>
          <w:color w:val="58AD6D"/>
        </w:rPr>
        <w:t xml:space="preserve">Decimos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buena </w:t>
      </w:r>
      <w:r>
        <w:rPr>
          <w:color w:val="58AD6D"/>
        </w:rPr>
        <w:t xml:space="preserve">noticia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 </w:t>
      </w:r>
      <w:r>
        <w:rPr>
          <w:color w:val="58AD6D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D32981"/>
        </w:rPr>
        <w:t xml:space="preserve">desplazamientos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6A03D7"/>
        </w:rPr>
        <w:t xml:space="preserve">celebrar </w:t>
      </w:r>
      <w:r>
        <w:rPr>
          <w:color w:val="000000"/>
        </w:rPr>
        <w:t xml:space="preserve">las </w:t>
      </w:r>
      <w:r>
        <w:rPr>
          <w:color w:val="6A03D7"/>
        </w:rPr>
        <w:t xml:space="preserve">fiestas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nuestro </w:t>
      </w:r>
      <w:r>
        <w:rPr>
          <w:color w:val="58AD6D"/>
        </w:rPr>
        <w:t xml:space="preserve">deseable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previsión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6A03D7"/>
        </w:rPr>
        <w:t xml:space="preserve">significa </w:t>
      </w:r>
      <w:r>
        <w:rPr>
          <w:color w:val="000000"/>
        </w:rPr>
        <w:t xml:space="preserve">cuando </w:t>
      </w:r>
      <w:r>
        <w:rPr>
          <w:color w:val="000000"/>
        </w:rPr>
        <w:t xml:space="preserve">viene </w:t>
      </w:r>
      <w:r>
        <w:rPr>
          <w:color w:val="000000"/>
        </w:rPr>
        <w:t xml:space="preserve">el </w:t>
      </w:r>
      <w:r>
        <w:rPr>
          <w:color w:val="66F323"/>
        </w:rPr>
        <w:t xml:space="preserve">anticiclón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58AD6D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58AD6D"/>
        </w:rPr>
        <w:t xml:space="preserve">general </w:t>
      </w:r>
      <w:r>
        <w:rPr>
          <w:color w:val="000000"/>
        </w:rPr>
        <w:t xml:space="preserve">tenemos </w:t>
      </w:r>
      <w:r>
        <w:rPr>
          <w:color w:val="000000"/>
        </w:rPr>
        <w:t xml:space="preserve">sol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tenemos </w:t>
      </w:r>
      <w:r>
        <w:rPr>
          <w:color w:val="000000"/>
        </w:rPr>
        <w:t xml:space="preserve">otro </w:t>
      </w:r>
      <w:r>
        <w:rPr>
          <w:color w:val="D32981"/>
        </w:rPr>
        <w:t xml:space="preserve">factor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cuando </w:t>
      </w:r>
      <w:r>
        <w:rPr>
          <w:color w:val="6A03D7"/>
        </w:rPr>
        <w:t xml:space="preserve">llegaste </w:t>
      </w:r>
      <w:r>
        <w:rPr>
          <w:color w:val="66F323"/>
        </w:rPr>
        <w:t xml:space="preserve">anticiclón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6F323"/>
        </w:rPr>
        <w:t xml:space="preserve">niebla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 </w:t>
      </w:r>
      <w:r>
        <w:rPr>
          <w:color w:val="58AD6D"/>
        </w:rPr>
        <w:t xml:space="preserve">aparecer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meseta </w:t>
      </w:r>
      <w:r>
        <w:rPr>
          <w:color w:val="D32981"/>
        </w:rPr>
        <w:t xml:space="preserve">norte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D32981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, </w:t>
      </w:r>
      <w:r>
        <w:rPr>
          <w:color w:val="58AD6D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58AD6D"/>
        </w:rPr>
        <w:t xml:space="preserve">valores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8AD6D"/>
        </w:rPr>
        <w:t xml:space="preserve">realmente </w:t>
      </w:r>
      <w:r>
        <w:rPr>
          <w:color w:val="58AD6D"/>
        </w:rPr>
        <w:t xml:space="preserve">elevados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D32981"/>
        </w:rPr>
        <w:t xml:space="preserve">blanca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6A03D7"/>
        </w:rPr>
        <w:t xml:space="preserve">superaremos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22 </w:t>
      </w:r>
      <w:r>
        <w:rPr>
          <w:color w:val="6A03D7"/>
        </w:rPr>
        <w:t xml:space="preserve">grados </w:t>
      </w:r>
      <w:r>
        <w:rPr>
          <w:color w:val="000000"/>
        </w:rPr>
        <w:t xml:space="preserve">en </w:t>
      </w:r>
      <w:r>
        <w:rPr>
          <w:color w:val="D32981"/>
        </w:rPr>
        <w:t xml:space="preserve">puntos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6F323"/>
        </w:rPr>
        <w:t xml:space="preserve">Nochebuena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000000"/>
        </w:rPr>
        <w:t xml:space="preserve">, </w:t>
      </w:r>
      <w:r>
        <w:rPr>
          <w:color w:val="000000"/>
        </w:rPr>
        <w:t xml:space="preserve">17 </w:t>
      </w:r>
      <w:r>
        <w:rPr>
          <w:color w:val="6A03D7"/>
        </w:rPr>
        <w:t xml:space="preserve">grados </w:t>
      </w:r>
      <w:r>
        <w:rPr>
          <w:color w:val="000000"/>
        </w:rPr>
        <w:t xml:space="preserve">en </w:t>
      </w:r>
      <w:r>
        <w:rPr>
          <w:color w:val="58AD6D"/>
        </w:rPr>
        <w:t xml:space="preserve">general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58AD6D"/>
        </w:rPr>
        <w:t xml:space="preserve">incluso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D32981"/>
        </w:rPr>
        <w:t xml:space="preserve">montaña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D32981"/>
        </w:rPr>
        <w:t xml:space="preserve">esquiar </w:t>
      </w:r>
      <w:r>
        <w:rPr>
          <w:color w:val="000000"/>
        </w:rPr>
        <w:t xml:space="preserve">, </w:t>
      </w:r>
      <w:r>
        <w:rPr>
          <w:color w:val="000000"/>
        </w:rPr>
        <w:t xml:space="preserve">estaremos </w:t>
      </w:r>
      <w:r>
        <w:rPr>
          <w:color w:val="000000"/>
        </w:rPr>
        <w:t xml:space="preserve">por </w:t>
      </w:r>
      <w:r>
        <w:rPr>
          <w:color w:val="D32981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10 </w:t>
      </w:r>
      <w:r>
        <w:rPr>
          <w:color w:val="6A03D7"/>
        </w:rPr>
        <w:t xml:space="preserve">grados </w:t>
      </w:r>
      <w:r>
        <w:rPr>
          <w:color w:val="000000"/>
        </w:rPr>
        <w:t xml:space="preserve">. </w:t>
      </w:r>
      <w:r>
        <w:rPr>
          <w:color w:val="304195"/>
        </w:rPr>
        <w:t xml:space="preserve">Insistimos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58AD6D"/>
        </w:rPr>
        <w:t xml:space="preserve">ello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buena </w:t>
      </w:r>
      <w:r>
        <w:rPr>
          <w:color w:val="58AD6D"/>
        </w:rPr>
        <w:t xml:space="preserve">noticia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de </w:t>
      </w:r>
      <w:r>
        <w:rPr>
          <w:color w:val="58AD6D"/>
        </w:rPr>
        <w:t xml:space="preserve">cuya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58AD6D"/>
        </w:rPr>
        <w:t xml:space="preserve">contaremos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304195"/>
        </w:rPr>
        <w:t xml:space="preserve">laSexta </w:t>
      </w:r>
      <w:r>
        <w:rPr>
          <w:color w:val="D32981"/>
        </w:rPr>
        <w:t xml:space="preserve">meteorología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D32981"/>
        </w:rPr>
        <w:t xml:space="preserve">cortadas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un </w:t>
      </w:r>
      <w:r>
        <w:rPr>
          <w:color w:val="6A03D7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25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D32981"/>
        </w:rPr>
        <w:t xml:space="preserve">secundaria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comenzado </w:t>
      </w:r>
      <w:r>
        <w:rPr>
          <w:color w:val="000000"/>
        </w:rPr>
        <w:t xml:space="preserve">la </w:t>
      </w:r>
      <w:r>
        <w:rPr>
          <w:color w:val="000000"/>
        </w:rPr>
        <w:t xml:space="preserve">Operación </w:t>
      </w:r>
      <w:r>
        <w:rPr>
          <w:color w:val="000000"/>
        </w:rPr>
        <w:t xml:space="preserve">Salida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DGT </w:t>
      </w:r>
      <w:r>
        <w:rPr>
          <w:color w:val="D32981"/>
        </w:rPr>
        <w:t xml:space="preserve">espera </w:t>
      </w:r>
      <w:r>
        <w:rPr>
          <w:color w:val="000000"/>
        </w:rPr>
        <w:t xml:space="preserve">desde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D32981"/>
        </w:rPr>
        <w:t xml:space="preserve">próximo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58AD6D"/>
        </w:rPr>
        <w:t xml:space="preserve">casi </w:t>
      </w:r>
      <w:r>
        <w:rPr>
          <w:color w:val="000000"/>
        </w:rPr>
        <w:t xml:space="preserve">20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D32981"/>
        </w:rPr>
        <w:t xml:space="preserve">desplazamientos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D32981"/>
        </w:rPr>
        <w:t xml:space="preserve">atascos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producido </w:t>
      </w:r>
      <w:r>
        <w:rPr>
          <w:color w:val="000000"/>
        </w:rPr>
        <w:t xml:space="preserve">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salidas </w:t>
      </w:r>
      <w:r>
        <w:rPr>
          <w:color w:val="000000"/>
        </w:rPr>
        <w:t xml:space="preserve">de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como </w:t>
      </w:r>
      <w:r>
        <w:rPr>
          <w:color w:val="D32981"/>
        </w:rPr>
        <w:t xml:space="preserve">Madrid </w:t>
      </w:r>
      <w:r>
        <w:rPr>
          <w:color w:val="000000"/>
        </w:rPr>
        <w:t xml:space="preserve">,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, </w:t>
      </w:r>
      <w:r>
        <w:rPr>
          <w:color w:val="D32981"/>
        </w:rPr>
        <w:t xml:space="preserve">Valencia </w:t>
      </w:r>
      <w:r>
        <w:rPr>
          <w:color w:val="000000"/>
        </w:rPr>
        <w:t xml:space="preserve">o </w:t>
      </w:r>
      <w:r>
        <w:rPr>
          <w:color w:val="6A03D7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D32981"/>
        </w:rPr>
        <w:t xml:space="preserve">atascos </w:t>
      </w:r>
      <w:r>
        <w:rPr>
          <w:color w:val="D32981"/>
        </w:rPr>
        <w:t xml:space="preserve">provocados </w:t>
      </w:r>
      <w:r>
        <w:rPr>
          <w:color w:val="000000"/>
        </w:rPr>
        <w:t xml:space="preserve">por </w:t>
      </w:r>
      <w:r>
        <w:rPr>
          <w:color w:val="6A03D7"/>
        </w:rPr>
        <w:t xml:space="preserve">accidentes </w:t>
      </w:r>
      <w:r>
        <w:rPr>
          <w:color w:val="000000"/>
        </w:rPr>
        <w:t xml:space="preserve">a </w:t>
      </w:r>
      <w:r>
        <w:rPr>
          <w:color w:val="D32981"/>
        </w:rPr>
        <w:t xml:space="preserve">causa </w:t>
      </w:r>
      <w:r>
        <w:rPr>
          <w:color w:val="000000"/>
        </w:rPr>
        <w:t xml:space="preserve">del </w:t>
      </w:r>
      <w:r>
        <w:rPr>
          <w:color w:val="000000"/>
        </w:rPr>
        <w:t xml:space="preserve">mal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58AD6D"/>
        </w:rPr>
        <w:t xml:space="preserve">operación </w:t>
      </w:r>
      <w:r>
        <w:rPr>
          <w:color w:val="6A03D7"/>
        </w:rPr>
        <w:t xml:space="preserve">salida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58AD6D"/>
        </w:rPr>
        <w:t xml:space="preserve">nueva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de </w:t>
      </w:r>
      <w:r>
        <w:rPr>
          <w:color w:val="58AD6D"/>
        </w:rPr>
        <w:t xml:space="preserve">huelga </w:t>
      </w:r>
      <w:r>
        <w:rPr>
          <w:color w:val="000000"/>
        </w:rPr>
        <w:t xml:space="preserve">en </w:t>
      </w:r>
      <w:r>
        <w:rPr>
          <w:color w:val="000000"/>
        </w:rPr>
        <w:t xml:space="preserve">Renfe </w:t>
      </w:r>
      <w:r>
        <w:rPr>
          <w:color w:val="000000"/>
        </w:rPr>
        <w:t xml:space="preserve">y </w:t>
      </w:r>
      <w:r>
        <w:rPr>
          <w:color w:val="58AD6D"/>
        </w:rPr>
        <w:t xml:space="preserve">Adif </w:t>
      </w:r>
      <w:r>
        <w:rPr>
          <w:color w:val="000000"/>
        </w:rPr>
        <w:t xml:space="preserve">, </w:t>
      </w:r>
      <w:r>
        <w:rPr>
          <w:color w:val="000000"/>
        </w:rPr>
        <w:t xml:space="preserve">Débora </w:t>
      </w:r>
      <w:r>
        <w:rPr>
          <w:color w:val="000000"/>
        </w:rPr>
        <w:t xml:space="preserve">Caballero </w:t>
      </w:r>
      <w:r>
        <w:rPr>
          <w:color w:val="000000"/>
        </w:rPr>
        <w:t xml:space="preserve">, </w:t>
      </w:r>
      <w:r>
        <w:rPr>
          <w:color w:val="000000"/>
        </w:rPr>
        <w:t xml:space="preserve">¿como </w:t>
      </w:r>
      <w:r>
        <w:rPr>
          <w:color w:val="000000"/>
        </w:rPr>
        <w:t xml:space="preserve">está </w:t>
      </w:r>
      <w:r>
        <w:rPr>
          <w:color w:val="6A03D7"/>
        </w:rPr>
        <w:t xml:space="preserve">transcurriendo </w:t>
      </w:r>
      <w:r>
        <w:rPr>
          <w:color w:val="000000"/>
        </w:rPr>
        <w:t xml:space="preserve">? </w:t>
      </w:r>
      <w:r>
        <w:rPr>
          <w:color w:val="000000"/>
        </w:rPr>
        <w:t xml:space="preserve">271 </w:t>
      </w:r>
      <w:r>
        <w:rPr>
          <w:color w:val="D32981"/>
        </w:rPr>
        <w:t xml:space="preserve">trenes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D32981"/>
        </w:rPr>
        <w:t xml:space="preserve">cancelados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D32981"/>
        </w:rPr>
        <w:t xml:space="preserve">retrasos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trenes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llegaban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D32981"/>
        </w:rPr>
        <w:t xml:space="preserve">estación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Atocha </w:t>
      </w:r>
      <w:r>
        <w:rPr>
          <w:color w:val="000000"/>
        </w:rPr>
        <w:t xml:space="preserve">. </w:t>
      </w:r>
      <w:r>
        <w:rPr>
          <w:color w:val="000000"/>
        </w:rPr>
        <w:t xml:space="preserve">Renfe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58AD6D"/>
        </w:rPr>
        <w:t xml:space="preserve">compensará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28.000 </w:t>
      </w:r>
      <w:r>
        <w:rPr>
          <w:color w:val="58AD6D"/>
        </w:rPr>
        <w:t xml:space="preserve">usuarios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58AD6D"/>
        </w:rPr>
        <w:t xml:space="preserve">huelga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8AD6D"/>
        </w:rPr>
        <w:t xml:space="preserve">devolverá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les </w:t>
      </w:r>
      <w:r>
        <w:rPr>
          <w:color w:val="58AD6D"/>
        </w:rPr>
        <w:t xml:space="preserve">cambiara </w:t>
      </w:r>
      <w:r>
        <w:rPr>
          <w:color w:val="000000"/>
        </w:rPr>
        <w:t xml:space="preserve">el </w:t>
      </w:r>
      <w:r>
        <w:rPr>
          <w:color w:val="304195"/>
        </w:rPr>
        <w:t xml:space="preserve">billete </w:t>
      </w:r>
      <w:r>
        <w:rPr>
          <w:color w:val="000000"/>
        </w:rPr>
        <w:t xml:space="preserve">sin </w:t>
      </w:r>
      <w:r>
        <w:rPr>
          <w:color w:val="58AD6D"/>
        </w:rPr>
        <w:t xml:space="preserve">ningún </w:t>
      </w:r>
      <w:r>
        <w:rPr>
          <w:color w:val="000000"/>
        </w:rPr>
        <w:t xml:space="preserve">coste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58AD6D"/>
        </w:rPr>
        <w:t xml:space="preserve">seguimiento </w:t>
      </w:r>
      <w:r>
        <w:rPr>
          <w:color w:val="000000"/>
        </w:rPr>
        <w:t xml:space="preserve">del </w:t>
      </w:r>
      <w:r>
        <w:rPr>
          <w:color w:val="6A03D7"/>
        </w:rPr>
        <w:t xml:space="preserve">treinta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, </w:t>
      </w:r>
      <w:r>
        <w:rPr>
          <w:color w:val="58AD6D"/>
        </w:rPr>
        <w:t xml:space="preserve">termina </w:t>
      </w:r>
      <w:r>
        <w:rPr>
          <w:color w:val="000000"/>
        </w:rPr>
        <w:t xml:space="preserve">la </w:t>
      </w:r>
      <w:r>
        <w:rPr>
          <w:color w:val="58AD6D"/>
        </w:rPr>
        <w:t xml:space="preserve">huelga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estragos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Elsa </w:t>
      </w:r>
      <w:r>
        <w:rPr>
          <w:color w:val="000000"/>
        </w:rPr>
        <w:t xml:space="preserve">han </w:t>
      </w:r>
      <w:r>
        <w:rPr>
          <w:color w:val="D32981"/>
        </w:rPr>
        <w:t xml:space="preserve">sobrepasado </w:t>
      </w:r>
      <w:r>
        <w:rPr>
          <w:color w:val="000000"/>
        </w:rPr>
        <w:t xml:space="preserve">las </w:t>
      </w:r>
      <w:r>
        <w:rPr>
          <w:color w:val="6A03D7"/>
        </w:rPr>
        <w:t xml:space="preserve">fronteras </w:t>
      </w:r>
      <w:r>
        <w:rPr>
          <w:color w:val="6A03D7"/>
        </w:rPr>
        <w:t xml:space="preserve">españolas </w:t>
      </w:r>
      <w:r>
        <w:rPr>
          <w:color w:val="000000"/>
        </w:rPr>
        <w:t xml:space="preserve">. </w:t>
      </w:r>
      <w:r>
        <w:rPr>
          <w:color w:val="58AD6D"/>
        </w:rPr>
        <w:t xml:space="preserve">Dos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6A03D7"/>
        </w:rPr>
        <w:t xml:space="preserve">Portugal </w:t>
      </w:r>
      <w:r>
        <w:rPr>
          <w:color w:val="000000"/>
        </w:rPr>
        <w:t xml:space="preserve">,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del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D32981"/>
        </w:rPr>
        <w:t xml:space="preserve">Protección </w:t>
      </w:r>
      <w:r>
        <w:rPr>
          <w:color w:val="304195"/>
        </w:rPr>
        <w:t xml:space="preserve">civil </w:t>
      </w:r>
      <w:r>
        <w:rPr>
          <w:color w:val="58AD6D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D32981"/>
        </w:rPr>
        <w:t xml:space="preserve">desaparecido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, </w:t>
      </w:r>
      <w:r>
        <w:rPr>
          <w:color w:val="000000"/>
        </w:rPr>
        <w:t xml:space="preserve">15 </w:t>
      </w:r>
      <w:r>
        <w:rPr>
          <w:color w:val="D32981"/>
        </w:rPr>
        <w:t xml:space="preserve">departamentos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D32981"/>
        </w:rPr>
        <w:t xml:space="preserve">naranja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Reino </w:t>
      </w:r>
      <w:r>
        <w:rPr>
          <w:color w:val="000000"/>
        </w:rPr>
        <w:t xml:space="preserve">Unido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6A03D7"/>
        </w:rPr>
        <w:t xml:space="preserve">Inglaterra </w:t>
      </w:r>
      <w:r>
        <w:rPr>
          <w:color w:val="000000"/>
        </w:rPr>
        <w:t xml:space="preserve">está </w:t>
      </w:r>
      <w:r>
        <w:rPr>
          <w:color w:val="D32981"/>
        </w:rPr>
        <w:t xml:space="preserve">colapsado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58AD6D"/>
        </w:rPr>
        <w:t xml:space="preserve">tren </w:t>
      </w:r>
      <w:r>
        <w:rPr>
          <w:color w:val="D32981"/>
        </w:rPr>
        <w:t xml:space="preserve">convertidas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auténtico </w:t>
      </w:r>
      <w:r>
        <w:rPr>
          <w:color w:val="000000"/>
        </w:rPr>
        <w:t xml:space="preserve">lodazal </w:t>
      </w:r>
      <w:r>
        <w:rPr>
          <w:color w:val="58AD6D"/>
        </w:rPr>
        <w:t xml:space="preserve">tras </w:t>
      </w:r>
      <w:r>
        <w:rPr>
          <w:color w:val="000000"/>
        </w:rPr>
        <w:t xml:space="preserve">un </w:t>
      </w:r>
      <w:r>
        <w:rPr>
          <w:color w:val="000000"/>
        </w:rPr>
        <w:t xml:space="preserve">corrimiento </w:t>
      </w:r>
      <w:r>
        <w:rPr>
          <w:color w:val="000000"/>
        </w:rPr>
        <w:t xml:space="preserve">de </w:t>
      </w:r>
      <w:r>
        <w:rPr>
          <w:color w:val="6A03D7"/>
        </w:rPr>
        <w:t xml:space="preserve">tierras </w:t>
      </w:r>
      <w:r>
        <w:rPr>
          <w:color w:val="000000"/>
        </w:rPr>
        <w:t xml:space="preserve">. </w:t>
      </w:r>
      <w:r>
        <w:rPr>
          <w:color w:val="D32981"/>
        </w:rPr>
        <w:t xml:space="preserve">Decenas </w:t>
      </w:r>
      <w:r>
        <w:rPr>
          <w:color w:val="000000"/>
        </w:rPr>
        <w:t xml:space="preserve">de </w:t>
      </w:r>
      <w:r>
        <w:rPr>
          <w:color w:val="D32981"/>
        </w:rPr>
        <w:t xml:space="preserve">operarios </w:t>
      </w:r>
      <w:r>
        <w:rPr>
          <w:color w:val="58AD6D"/>
        </w:rPr>
        <w:t xml:space="preserve">trabajan </w:t>
      </w:r>
      <w:r>
        <w:rPr>
          <w:color w:val="000000"/>
        </w:rPr>
        <w:t xml:space="preserve">para </w:t>
      </w:r>
      <w:r>
        <w:rPr>
          <w:color w:val="58AD6D"/>
        </w:rPr>
        <w:t xml:space="preserve">conseguir </w:t>
      </w:r>
      <w:r>
        <w:rPr>
          <w:color w:val="000000"/>
        </w:rPr>
        <w:t xml:space="preserve">reestablecer </w:t>
      </w:r>
      <w:r>
        <w:rPr>
          <w:color w:val="000000"/>
        </w:rPr>
        <w:t xml:space="preserve">el </w:t>
      </w:r>
      <w:r>
        <w:rPr>
          <w:color w:val="D32981"/>
        </w:rPr>
        <w:t xml:space="preserve">tráfico </w:t>
      </w:r>
      <w:r>
        <w:rPr>
          <w:color w:val="D32981"/>
        </w:rPr>
        <w:t xml:space="preserve">ferroviario </w:t>
      </w:r>
      <w:r>
        <w:rPr>
          <w:color w:val="D32981"/>
        </w:rPr>
        <w:t xml:space="preserve">justo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58AD6D"/>
        </w:rPr>
        <w:t xml:space="preserve">tampoco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6A03D7"/>
        </w:rPr>
        <w:t xml:space="preserve">alternativa </w:t>
      </w:r>
      <w:r>
        <w:rPr>
          <w:color w:val="000000"/>
        </w:rPr>
        <w:t xml:space="preserve">mucho </w:t>
      </w:r>
      <w:r>
        <w:rPr>
          <w:color w:val="6A03D7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D32981"/>
        </w:rPr>
        <w:t xml:space="preserve">totalmente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304195"/>
        </w:rPr>
        <w:t xml:space="preserve">estragos </w:t>
      </w:r>
      <w:r>
        <w:rPr>
          <w:color w:val="000000"/>
        </w:rPr>
        <w:t xml:space="preserve">de </w:t>
      </w:r>
      <w:r>
        <w:rPr>
          <w:color w:val="000000"/>
        </w:rPr>
        <w:t xml:space="preserve">Elsa </w:t>
      </w:r>
      <w:r>
        <w:rPr>
          <w:color w:val="000000"/>
        </w:rPr>
        <w:t xml:space="preserve">en </w:t>
      </w:r>
      <w:r>
        <w:rPr>
          <w:color w:val="000000"/>
        </w:rPr>
        <w:t xml:space="preserve">Reino </w:t>
      </w:r>
      <w:r>
        <w:rPr>
          <w:color w:val="000000"/>
        </w:rPr>
        <w:t xml:space="preserve">Unido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D32981"/>
        </w:rPr>
        <w:t xml:space="preserve">allí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bautizado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58AD6D"/>
        </w:rPr>
        <w:t xml:space="preserve">nombre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D32981"/>
        </w:rPr>
        <w:t xml:space="preserve">estampas </w:t>
      </w:r>
      <w:r>
        <w:rPr>
          <w:color w:val="58AD6D"/>
        </w:rPr>
        <w:t xml:space="preserve">similares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Portugal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D32981"/>
        </w:rPr>
        <w:t xml:space="preserve">fuertes </w:t>
      </w:r>
      <w:r>
        <w:rPr>
          <w:color w:val="304195"/>
        </w:rPr>
        <w:t xml:space="preserve">riadas </w:t>
      </w:r>
      <w:r>
        <w:rPr>
          <w:color w:val="000000"/>
        </w:rPr>
        <w:t xml:space="preserve">han </w:t>
      </w:r>
      <w:r>
        <w:rPr>
          <w:color w:val="D32981"/>
        </w:rPr>
        <w:t xml:space="preserve">causado </w:t>
      </w:r>
      <w:r>
        <w:rPr>
          <w:color w:val="304195"/>
        </w:rPr>
        <w:t xml:space="preserve">graves </w:t>
      </w:r>
      <w:r>
        <w:rPr>
          <w:color w:val="D32981"/>
        </w:rPr>
        <w:t xml:space="preserve">destrozos </w:t>
      </w:r>
      <w:r>
        <w:rPr>
          <w:color w:val="000000"/>
        </w:rPr>
        <w:t xml:space="preserve">en </w:t>
      </w:r>
      <w:r>
        <w:rPr>
          <w:color w:val="000000"/>
        </w:rPr>
        <w:t xml:space="preserve">infraestruturas </w:t>
      </w:r>
      <w:r>
        <w:rPr>
          <w:color w:val="000000"/>
        </w:rPr>
        <w:t xml:space="preserve">y </w:t>
      </w:r>
      <w:r>
        <w:rPr>
          <w:color w:val="D32981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58AD6D"/>
        </w:rPr>
        <w:t xml:space="preserve">casi </w:t>
      </w:r>
      <w:r>
        <w:rPr>
          <w:color w:val="000000"/>
        </w:rPr>
        <w:t xml:space="preserve">un </w:t>
      </w:r>
      <w:r>
        <w:rPr>
          <w:color w:val="D32981"/>
        </w:rPr>
        <w:t xml:space="preserve">centenar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04195"/>
        </w:rPr>
        <w:t xml:space="preserve">trasladadas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304195"/>
        </w:rPr>
        <w:t xml:space="preserve">muertos </w:t>
      </w:r>
      <w:r>
        <w:rPr>
          <w:color w:val="000000"/>
        </w:rPr>
        <w:t xml:space="preserve">y </w:t>
      </w:r>
      <w:r>
        <w:rPr>
          <w:color w:val="D32981"/>
        </w:rPr>
        <w:t xml:space="preserve">todavía </w:t>
      </w:r>
      <w:r>
        <w:rPr>
          <w:color w:val="58AD6D"/>
        </w:rPr>
        <w:t xml:space="preserve">buscan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D32981"/>
        </w:rPr>
        <w:t xml:space="preserve">desaparecida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hay </w:t>
      </w:r>
      <w:r>
        <w:rPr>
          <w:color w:val="000000"/>
        </w:rPr>
        <w:t xml:space="preserve">15 </w:t>
      </w:r>
      <w:r>
        <w:rPr>
          <w:color w:val="D32981"/>
        </w:rPr>
        <w:t xml:space="preserve">departamentos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D32981"/>
        </w:rPr>
        <w:t xml:space="preserve">allí </w:t>
      </w:r>
      <w:r>
        <w:rPr>
          <w:color w:val="000000"/>
        </w:rPr>
        <w:t xml:space="preserve">la </w:t>
      </w:r>
      <w:r>
        <w:rPr>
          <w:color w:val="D32981"/>
        </w:rPr>
        <w:t xml:space="preserve">tormenta </w:t>
      </w:r>
      <w:r>
        <w:rPr>
          <w:color w:val="000000"/>
        </w:rPr>
        <w:t xml:space="preserve">ha </w:t>
      </w:r>
      <w:r>
        <w:rPr>
          <w:color w:val="D32981"/>
        </w:rPr>
        <w:t xml:space="preserve">levantado </w:t>
      </w:r>
      <w:r>
        <w:rPr>
          <w:color w:val="000000"/>
        </w:rPr>
        <w:t xml:space="preserve">el </w:t>
      </w:r>
      <w:r>
        <w:rPr>
          <w:color w:val="D32981"/>
        </w:rPr>
        <w:t xml:space="preserve">techo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gasolinera </w:t>
      </w:r>
      <w:r>
        <w:rPr>
          <w:color w:val="000000"/>
        </w:rPr>
        <w:t xml:space="preserve">cual </w:t>
      </w:r>
      <w:r>
        <w:rPr>
          <w:color w:val="000000"/>
        </w:rPr>
        <w:t xml:space="preserve">hoja </w:t>
      </w:r>
      <w:r>
        <w:rPr>
          <w:color w:val="000000"/>
        </w:rPr>
        <w:t xml:space="preserve">de </w:t>
      </w:r>
      <w:r>
        <w:rPr>
          <w:color w:val="58AD6D"/>
        </w:rPr>
        <w:t xml:space="preserve">papel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pleno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Elsa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140.000 </w:t>
      </w:r>
      <w:r>
        <w:rPr>
          <w:color w:val="D32981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32981"/>
        </w:rPr>
        <w:t xml:space="preserve">pirineos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ha </w:t>
      </w:r>
      <w:r>
        <w:rPr>
          <w:color w:val="D32981"/>
        </w:rPr>
        <w:t xml:space="preserve">alcanzado </w:t>
      </w:r>
      <w:r>
        <w:rPr>
          <w:color w:val="000000"/>
        </w:rPr>
        <w:t xml:space="preserve">los </w:t>
      </w:r>
      <w:r>
        <w:rPr>
          <w:color w:val="000000"/>
        </w:rPr>
        <w:t xml:space="preserve">207 </w:t>
      </w:r>
      <w:r>
        <w:rPr>
          <w:color w:val="000000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D32981"/>
        </w:rPr>
        <w:t xml:space="preserve">previsiones </w:t>
      </w:r>
      <w:r>
        <w:rPr>
          <w:color w:val="000000"/>
        </w:rPr>
        <w:t xml:space="preserve">solo </w:t>
      </w:r>
      <w:r>
        <w:rPr>
          <w:color w:val="000000"/>
        </w:rPr>
        <w:t xml:space="preserve">empeoran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D32981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D32981"/>
        </w:rPr>
        <w:t xml:space="preserve">fuerte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58AD6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D32981"/>
        </w:rPr>
        <w:t xml:space="preserve">derrumbe </w:t>
      </w:r>
      <w:r>
        <w:rPr>
          <w:color w:val="000000"/>
        </w:rPr>
        <w:t xml:space="preserve">en </w:t>
      </w:r>
      <w:r>
        <w:rPr>
          <w:color w:val="6A03D7"/>
        </w:rPr>
        <w:t xml:space="preserve">Perú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ladera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D32981"/>
        </w:rPr>
        <w:t xml:space="preserve">montaña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venido </w:t>
      </w:r>
      <w:r>
        <w:rPr>
          <w:color w:val="D32981"/>
        </w:rPr>
        <w:t xml:space="preserve">abajo </w:t>
      </w:r>
      <w:r>
        <w:rPr>
          <w:color w:val="000000"/>
        </w:rPr>
        <w:t xml:space="preserve">, </w:t>
      </w:r>
      <w:r>
        <w:rPr>
          <w:color w:val="304195"/>
        </w:rPr>
        <w:t xml:space="preserve">llevándose </w:t>
      </w:r>
      <w:r>
        <w:rPr>
          <w:color w:val="000000"/>
        </w:rPr>
        <w:t xml:space="preserve">por </w:t>
      </w:r>
      <w:r>
        <w:rPr>
          <w:color w:val="D32981"/>
        </w:rPr>
        <w:t xml:space="preserve">delante </w:t>
      </w:r>
      <w:r>
        <w:rPr>
          <w:color w:val="000000"/>
        </w:rPr>
        <w:t xml:space="preserve">el </w:t>
      </w:r>
      <w:r>
        <w:rPr>
          <w:color w:val="6A03D7"/>
        </w:rPr>
        <w:t xml:space="preserve">puente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fuertes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D32981"/>
        </w:rPr>
        <w:t xml:space="preserve">caído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norte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han </w:t>
      </w:r>
      <w:r>
        <w:rPr>
          <w:color w:val="58AD6D"/>
        </w:rPr>
        <w:t xml:space="preserve">acabado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6A03D7"/>
        </w:rPr>
        <w:t xml:space="preserve">puentes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D32981"/>
        </w:rPr>
        <w:t xml:space="preserve">Varias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han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000000"/>
        </w:rPr>
        <w:t xml:space="preserve">mil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ha </w:t>
      </w:r>
      <w:r>
        <w:rPr>
          <w:color w:val="58AD6D"/>
        </w:rPr>
        <w:t xml:space="preserve">entrado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Europeo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8AD6D"/>
        </w:rPr>
        <w:t xml:space="preserve">acreditación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, </w:t>
      </w:r>
      <w:r>
        <w:rPr>
          <w:color w:val="58AD6D"/>
        </w:rPr>
        <w:t xml:space="preserve">tras </w:t>
      </w:r>
      <w:r>
        <w:rPr>
          <w:color w:val="D32981"/>
        </w:rPr>
        <w:t xml:space="preserve">levantarse </w:t>
      </w:r>
      <w:r>
        <w:rPr>
          <w:color w:val="000000"/>
        </w:rPr>
        <w:t xml:space="preserve">el </w:t>
      </w:r>
      <w:r>
        <w:rPr>
          <w:color w:val="000000"/>
        </w:rPr>
        <w:t xml:space="preserve">veto </w:t>
      </w:r>
      <w:r>
        <w:rPr>
          <w:color w:val="000000"/>
        </w:rPr>
        <w:t xml:space="preserve">para </w:t>
      </w:r>
      <w:r>
        <w:rPr>
          <w:color w:val="304195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eurocámara </w:t>
      </w:r>
      <w:r>
        <w:rPr>
          <w:color w:val="000000"/>
        </w:rPr>
        <w:t xml:space="preserve">. </w:t>
      </w:r>
      <w:r>
        <w:rPr>
          <w:color w:val="D32981"/>
        </w:rPr>
        <w:t xml:space="preserve">Junto </w:t>
      </w:r>
      <w:r>
        <w:rPr>
          <w:color w:val="000000"/>
        </w:rPr>
        <w:t xml:space="preserve">al </w:t>
      </w:r>
      <w:r>
        <w:rPr>
          <w:color w:val="000000"/>
        </w:rPr>
        <w:t xml:space="preserve">exconseller </w:t>
      </w:r>
      <w:r>
        <w:rPr>
          <w:color w:val="000000"/>
        </w:rPr>
        <w:t xml:space="preserve">Toni </w:t>
      </w:r>
      <w:r>
        <w:rPr>
          <w:color w:val="000000"/>
        </w:rPr>
        <w:t xml:space="preserve">Comín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6A03D7"/>
        </w:rPr>
        <w:t xml:space="preserve">visitando </w:t>
      </w:r>
      <w:r>
        <w:rPr>
          <w:color w:val="000000"/>
        </w:rPr>
        <w:t xml:space="preserve">las </w:t>
      </w:r>
      <w:r>
        <w:rPr>
          <w:color w:val="6A03D7"/>
        </w:rPr>
        <w:t xml:space="preserve">instalaciones </w:t>
      </w:r>
      <w:r>
        <w:rPr>
          <w:color w:val="000000"/>
        </w:rPr>
        <w:t xml:space="preserve">. </w:t>
      </w:r>
      <w:r>
        <w:rPr>
          <w:color w:val="304195"/>
        </w:rPr>
        <w:t xml:space="preserve">Incluido </w:t>
      </w:r>
      <w:r>
        <w:rPr>
          <w:color w:val="000000"/>
        </w:rPr>
        <w:t xml:space="preserve">el </w:t>
      </w:r>
      <w:r>
        <w:rPr>
          <w:color w:val="C2527D"/>
        </w:rPr>
        <w:t xml:space="preserve">hemiciclo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aspiran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58AD6D"/>
        </w:rPr>
        <w:t xml:space="preserve">sentarse </w:t>
      </w:r>
      <w:r>
        <w:rPr>
          <w:color w:val="000000"/>
        </w:rPr>
        <w:t xml:space="preserve">para </w:t>
      </w:r>
      <w:r>
        <w:rPr>
          <w:color w:val="6A03D7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plenos </w:t>
      </w:r>
      <w:r>
        <w:rPr>
          <w:color w:val="000000"/>
        </w:rPr>
        <w:t xml:space="preserve">si </w:t>
      </w:r>
      <w:r>
        <w:rPr>
          <w:color w:val="58AD6D"/>
        </w:rPr>
        <w:t xml:space="preserve">finalmente </w:t>
      </w:r>
      <w:r>
        <w:rPr>
          <w:color w:val="000000"/>
        </w:rPr>
        <w:t xml:space="preserve">les </w:t>
      </w:r>
      <w:r>
        <w:rPr>
          <w:color w:val="58AD6D"/>
        </w:rPr>
        <w:t xml:space="preserve">autorizan </w:t>
      </w:r>
      <w:r>
        <w:rPr>
          <w:color w:val="000000"/>
        </w:rPr>
        <w:t xml:space="preserve">la </w:t>
      </w:r>
      <w:r>
        <w:rPr>
          <w:color w:val="58AD6D"/>
        </w:rPr>
        <w:t xml:space="preserve">acreditación </w:t>
      </w:r>
      <w:r>
        <w:rPr>
          <w:color w:val="6A03D7"/>
        </w:rPr>
        <w:t xml:space="preserve">definitiva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58AD6D"/>
        </w:rPr>
        <w:t xml:space="preserve">muestra </w:t>
      </w:r>
      <w:r>
        <w:rPr>
          <w:color w:val="58AD6D"/>
        </w:rPr>
        <w:t xml:space="preserve">sonriente </w:t>
      </w:r>
      <w:r>
        <w:rPr>
          <w:color w:val="000000"/>
        </w:rPr>
        <w:t xml:space="preserve">su </w:t>
      </w:r>
      <w:r>
        <w:rPr>
          <w:color w:val="58AD6D"/>
        </w:rPr>
        <w:t xml:space="preserve">acreditación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8AD6D"/>
        </w:rPr>
        <w:t xml:space="preserve">momento </w:t>
      </w:r>
      <w:r>
        <w:rPr>
          <w:color w:val="000000"/>
        </w:rPr>
        <w:t xml:space="preserve">es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D32981"/>
        </w:rPr>
        <w:t xml:space="preserve">levantado </w:t>
      </w:r>
      <w:r>
        <w:rPr>
          <w:color w:val="000000"/>
        </w:rPr>
        <w:t xml:space="preserve">el </w:t>
      </w:r>
      <w:r>
        <w:rPr>
          <w:color w:val="000000"/>
        </w:rPr>
        <w:t xml:space="preserve">veto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para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Europeo </w:t>
      </w:r>
      <w:r>
        <w:rPr>
          <w:color w:val="000000"/>
        </w:rPr>
        <w:t xml:space="preserve">,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Comín </w:t>
      </w:r>
      <w:r>
        <w:rPr>
          <w:color w:val="000000"/>
        </w:rPr>
        <w:t xml:space="preserve">la </w:t>
      </w:r>
      <w:r>
        <w:rPr>
          <w:color w:val="000000"/>
        </w:rPr>
        <w:t xml:space="preserve">tienen </w:t>
      </w:r>
      <w:r>
        <w:rPr>
          <w:color w:val="000000"/>
        </w:rPr>
        <w:t xml:space="preserve">al </w:t>
      </w:r>
      <w:r>
        <w:rPr>
          <w:color w:val="58AD6D"/>
        </w:rPr>
        <w:t xml:space="preserve">cuello </w:t>
      </w:r>
      <w:r>
        <w:rPr>
          <w:color w:val="000000"/>
        </w:rPr>
        <w:t xml:space="preserve">e </w:t>
      </w:r>
      <w:r>
        <w:rPr>
          <w:color w:val="6A03D7"/>
        </w:rPr>
        <w:t xml:space="preserve">inician </w:t>
      </w:r>
      <w:r>
        <w:rPr>
          <w:color w:val="000000"/>
        </w:rPr>
        <w:t xml:space="preserve">los </w:t>
      </w:r>
      <w:r>
        <w:rPr>
          <w:color w:val="58AD6D"/>
        </w:rPr>
        <w:t xml:space="preserve">trámites </w:t>
      </w:r>
      <w:r>
        <w:rPr>
          <w:color w:val="000000"/>
        </w:rPr>
        <w:t xml:space="preserve">para </w:t>
      </w:r>
      <w:r>
        <w:rPr>
          <w:color w:val="58AD6D"/>
        </w:rPr>
        <w:t xml:space="preserve">conseguir </w:t>
      </w:r>
      <w:r>
        <w:rPr>
          <w:color w:val="000000"/>
        </w:rPr>
        <w:t xml:space="preserve">la </w:t>
      </w:r>
      <w:r>
        <w:rPr>
          <w:color w:val="6A03D7"/>
        </w:rPr>
        <w:t xml:space="preserve">definitiva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momento </w:t>
      </w:r>
      <w:r>
        <w:rPr>
          <w:color w:val="000000"/>
        </w:rPr>
        <w:t xml:space="preserve">somos </w:t>
      </w:r>
      <w:r>
        <w:rPr>
          <w:color w:val="C6B48B"/>
        </w:rPr>
        <w:t xml:space="preserve">eurodiputados </w:t>
      </w:r>
      <w:r>
        <w:rPr>
          <w:color w:val="000000"/>
        </w:rPr>
        <w:t xml:space="preserve">de </w:t>
      </w:r>
      <w:r>
        <w:rPr>
          <w:color w:val="58AD6D"/>
        </w:rPr>
        <w:t xml:space="preserve">pleno </w:t>
      </w:r>
      <w:r>
        <w:rPr>
          <w:color w:val="58AD6D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trámites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58AD6D"/>
        </w:rPr>
        <w:t xml:space="preserve">entienden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próximo </w:t>
      </w:r>
      <w:r>
        <w:rPr>
          <w:color w:val="58AD6D"/>
        </w:rPr>
        <w:t xml:space="preserve">pleno </w:t>
      </w:r>
      <w:r>
        <w:rPr>
          <w:color w:val="04F44E"/>
        </w:rPr>
        <w:t xml:space="preserve">podran </w:t>
      </w:r>
      <w:r>
        <w:rPr>
          <w:color w:val="58AD6D"/>
        </w:rPr>
        <w:t xml:space="preserve">sentarse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2527D"/>
        </w:rPr>
        <w:t xml:space="preserve">escaño </w:t>
      </w:r>
      <w:r>
        <w:rPr>
          <w:color w:val="000000"/>
        </w:rPr>
        <w:t xml:space="preserve">y </w:t>
      </w:r>
      <w:r>
        <w:rPr>
          <w:color w:val="000000"/>
        </w:rPr>
        <w:t xml:space="preserve">votar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hayan </w:t>
      </w:r>
      <w:r>
        <w:rPr>
          <w:color w:val="000000"/>
        </w:rPr>
        <w:t xml:space="preserve">tomado </w:t>
      </w:r>
      <w:r>
        <w:rPr>
          <w:color w:val="58AD6D"/>
        </w:rPr>
        <w:t xml:space="preserve">posesión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asiste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58AD6D"/>
        </w:rPr>
        <w:t xml:space="preserve">europea </w:t>
      </w:r>
      <w:r>
        <w:rPr>
          <w:color w:val="000000"/>
        </w:rPr>
        <w:t xml:space="preserve">, </w:t>
      </w:r>
      <w:r>
        <w:rPr>
          <w:color w:val="D32981"/>
        </w:rPr>
        <w:t xml:space="preserve">afortunadamente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Comín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58AD6D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Supremo </w:t>
      </w:r>
      <w:r>
        <w:rPr>
          <w:color w:val="000000"/>
        </w:rPr>
        <w:t xml:space="preserve">está </w:t>
      </w:r>
      <w:r>
        <w:rPr>
          <w:color w:val="58AD6D"/>
        </w:rPr>
        <w:t xml:space="preserve">estudiando </w:t>
      </w:r>
      <w:r>
        <w:rPr>
          <w:color w:val="000000"/>
        </w:rPr>
        <w:t xml:space="preserve">si </w:t>
      </w:r>
      <w:r>
        <w:rPr>
          <w:color w:val="000000"/>
        </w:rPr>
        <w:t xml:space="preserve">debe </w:t>
      </w:r>
      <w:r>
        <w:rPr>
          <w:color w:val="58AD6D"/>
        </w:rPr>
        <w:t xml:space="preserve">retirar </w:t>
      </w:r>
      <w:r>
        <w:rPr>
          <w:color w:val="000000"/>
        </w:rPr>
        <w:t xml:space="preserve">las </w:t>
      </w:r>
      <w:r>
        <w:rPr>
          <w:color w:val="000000"/>
        </w:rPr>
        <w:t xml:space="preserve">eurordenes </w:t>
      </w:r>
      <w:r>
        <w:rPr>
          <w:color w:val="000000"/>
        </w:rPr>
        <w:t xml:space="preserve">de </w:t>
      </w:r>
      <w:r>
        <w:rPr>
          <w:color w:val="58AD6D"/>
        </w:rPr>
        <w:t xml:space="preserve">detención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58AD6D"/>
        </w:rPr>
        <w:t xml:space="preserve">abogados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decaen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inmunidad </w:t>
      </w:r>
      <w:r>
        <w:rPr>
          <w:color w:val="58AD6D"/>
        </w:rPr>
        <w:t xml:space="preserve">parlamentaria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304195"/>
        </w:rPr>
        <w:t xml:space="preserve">callo </w:t>
      </w:r>
      <w:r>
        <w:rPr>
          <w:color w:val="D32981"/>
        </w:rPr>
        <w:t xml:space="preserve">queda </w:t>
      </w:r>
      <w:r>
        <w:rPr>
          <w:color w:val="000000"/>
        </w:rPr>
        <w:t xml:space="preserve">en </w:t>
      </w:r>
      <w:r>
        <w:rPr>
          <w:color w:val="58AD6D"/>
        </w:rPr>
        <w:t xml:space="preserve">suspensión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de </w:t>
      </w:r>
      <w:r>
        <w:rPr>
          <w:color w:val="58AD6D"/>
        </w:rPr>
        <w:t xml:space="preserve">momento </w:t>
      </w:r>
      <w:r>
        <w:rPr>
          <w:color w:val="000000"/>
        </w:rPr>
        <w:t xml:space="preserve">le </w:t>
      </w:r>
      <w:r>
        <w:rPr>
          <w:color w:val="D32981"/>
        </w:rPr>
        <w:t xml:space="preserve">recomiendan </w:t>
      </w:r>
      <w:r>
        <w:rPr>
          <w:color w:val="000000"/>
        </w:rPr>
        <w:t xml:space="preserve">no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304195"/>
        </w:rPr>
        <w:t xml:space="preserve">Visto </w:t>
      </w:r>
      <w:r>
        <w:rPr>
          <w:color w:val="000000"/>
        </w:rPr>
        <w:t xml:space="preserve">lo </w:t>
      </w:r>
      <w:r>
        <w:rPr>
          <w:color w:val="58AD6D"/>
        </w:rPr>
        <w:t xml:space="preserve">visto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señor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58AD6D"/>
        </w:rPr>
        <w:t xml:space="preserve">fiable </w:t>
      </w:r>
      <w:r>
        <w:rPr>
          <w:color w:val="000000"/>
        </w:rPr>
        <w:t xml:space="preserve">el </w:t>
      </w:r>
      <w:r>
        <w:rPr>
          <w:color w:val="58AD6D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inmunidad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 </w:t>
      </w:r>
      <w:r>
        <w:rPr>
          <w:color w:val="58AD6D"/>
        </w:rPr>
        <w:t xml:space="preserve">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opinión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58AD6D"/>
        </w:rPr>
        <w:t xml:space="preserve">expertos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32981"/>
        </w:rPr>
        <w:t xml:space="preserve">mantiene </w:t>
      </w:r>
      <w:r>
        <w:rPr>
          <w:color w:val="000000"/>
        </w:rPr>
        <w:t xml:space="preserve">el </w:t>
      </w:r>
      <w:r>
        <w:rPr>
          <w:color w:val="000000"/>
        </w:rPr>
        <w:t xml:space="preserve">auto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y </w:t>
      </w:r>
      <w:r>
        <w:rPr>
          <w:color w:val="000000"/>
        </w:rPr>
        <w:t xml:space="preserve">debe </w:t>
      </w:r>
      <w:r>
        <w:rPr>
          <w:color w:val="000000"/>
        </w:rPr>
        <w:t xml:space="preserve">ser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en </w:t>
      </w:r>
      <w:r>
        <w:rPr>
          <w:color w:val="D32981"/>
        </w:rPr>
        <w:t xml:space="preserve">cuanto </w:t>
      </w:r>
      <w:r>
        <w:rPr>
          <w:color w:val="000000"/>
        </w:rPr>
        <w:t xml:space="preserve">pase </w:t>
      </w:r>
      <w:r>
        <w:rPr>
          <w:color w:val="000000"/>
        </w:rPr>
        <w:t xml:space="preserve">la </w:t>
      </w:r>
      <w:r>
        <w:rPr>
          <w:color w:val="6A03D7"/>
        </w:rPr>
        <w:t xml:space="preserve">frontera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8AD6D"/>
        </w:rPr>
        <w:t xml:space="preserve">primeras </w:t>
      </w:r>
      <w:r>
        <w:rPr>
          <w:color w:val="58AD6D"/>
        </w:rPr>
        <w:t xml:space="preserve">reacciones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58AD6D"/>
        </w:rPr>
        <w:t xml:space="preserve">acreditación </w:t>
      </w:r>
      <w:r>
        <w:rPr>
          <w:color w:val="6A03D7"/>
        </w:rPr>
        <w:t xml:space="preserve">llegaban </w:t>
      </w:r>
      <w:r>
        <w:rPr>
          <w:color w:val="000000"/>
        </w:rPr>
        <w:t xml:space="preserve">de </w:t>
      </w:r>
      <w:r>
        <w:rPr>
          <w:color w:val="C2527D"/>
        </w:rPr>
        <w:t xml:space="preserve">Torra </w:t>
      </w:r>
      <w:r>
        <w:rPr>
          <w:color w:val="000000"/>
        </w:rPr>
        <w:t xml:space="preserve">Y </w:t>
      </w:r>
      <w:r>
        <w:rPr>
          <w:color w:val="000000"/>
        </w:rPr>
        <w:t xml:space="preserve">pedía </w:t>
      </w:r>
      <w:r>
        <w:rPr>
          <w:color w:val="000000"/>
        </w:rPr>
        <w:t xml:space="preserve">la </w:t>
      </w:r>
      <w:r>
        <w:rPr>
          <w:color w:val="58AD6D"/>
        </w:rPr>
        <w:t xml:space="preserve">libertad </w:t>
      </w:r>
      <w:r>
        <w:rPr>
          <w:color w:val="58AD6D"/>
        </w:rPr>
        <w:t xml:space="preserve">inmediata </w:t>
      </w:r>
      <w:r>
        <w:rPr>
          <w:color w:val="000000"/>
        </w:rPr>
        <w:t xml:space="preserve">para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no </w:t>
      </w:r>
      <w:r>
        <w:rPr>
          <w:color w:val="58AD6D"/>
        </w:rPr>
        <w:t xml:space="preserve">renuncia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58AD6D"/>
        </w:rPr>
        <w:t xml:space="preserve">termine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58AD6D"/>
        </w:rPr>
        <w:t xml:space="preserve">ministra </w:t>
      </w:r>
      <w:r>
        <w:rPr>
          <w:color w:val="000000"/>
        </w:rPr>
        <w:t xml:space="preserve">en </w:t>
      </w:r>
      <w:r>
        <w:rPr>
          <w:color w:val="58AD6D"/>
        </w:rPr>
        <w:t xml:space="preserve">funciones </w:t>
      </w:r>
      <w:r>
        <w:rPr>
          <w:color w:val="000000"/>
        </w:rPr>
        <w:t xml:space="preserve">Celaa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58AD6D"/>
        </w:rPr>
        <w:t xml:space="preserve">fuentes </w:t>
      </w:r>
      <w:r>
        <w:rPr>
          <w:color w:val="C2527D"/>
        </w:rPr>
        <w:t xml:space="preserve">socialistas </w:t>
      </w:r>
      <w:r>
        <w:rPr>
          <w:color w:val="58AD6D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el </w:t>
      </w:r>
      <w:r>
        <w:rPr>
          <w:color w:val="000000"/>
        </w:rPr>
        <w:t xml:space="preserve">30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304195"/>
        </w:rPr>
        <w:t xml:space="preserve">confirma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32981"/>
        </w:rPr>
        <w:t xml:space="preserve">negociaciones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ERC </w:t>
      </w:r>
      <w:r>
        <w:rPr>
          <w:color w:val="000000"/>
        </w:rPr>
        <w:t xml:space="preserve">están </w:t>
      </w:r>
      <w:r>
        <w:rPr>
          <w:color w:val="D32981"/>
        </w:rPr>
        <w:t xml:space="preserve">congeladas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Carmen </w:t>
      </w:r>
      <w:r>
        <w:rPr>
          <w:color w:val="000000"/>
        </w:rPr>
        <w:t xml:space="preserve">Ferrero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8AD6D"/>
        </w:rPr>
        <w:t xml:space="preserve">conversaciones </w:t>
      </w:r>
      <w:r>
        <w:rPr>
          <w:color w:val="D32981"/>
        </w:rPr>
        <w:t xml:space="preserve">continúan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en </w:t>
      </w:r>
      <w:r>
        <w:rPr>
          <w:color w:val="C2527D"/>
        </w:rPr>
        <w:t xml:space="preserve">Moncloa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D32981"/>
        </w:rPr>
        <w:t xml:space="preserve">todavía </w:t>
      </w:r>
      <w:r>
        <w:rPr>
          <w:color w:val="000000"/>
        </w:rPr>
        <w:t xml:space="preserve">pueden </w:t>
      </w:r>
      <w:r>
        <w:rPr>
          <w:color w:val="58AD6D"/>
        </w:rPr>
        <w:t xml:space="preserve">reconducir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muestran </w:t>
      </w:r>
      <w:r>
        <w:rPr>
          <w:color w:val="304195"/>
        </w:rPr>
        <w:t xml:space="preserve">esperanzados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58AD6D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32981"/>
        </w:rPr>
        <w:t xml:space="preserve">negociaciones </w:t>
      </w:r>
      <w:r>
        <w:rPr>
          <w:color w:val="000000"/>
        </w:rPr>
        <w:t xml:space="preserve">están </w:t>
      </w:r>
      <w:r>
        <w:rPr>
          <w:color w:val="D32981"/>
        </w:rPr>
        <w:t xml:space="preserve">congeladas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58AD6D"/>
        </w:rPr>
        <w:t xml:space="preserve">paralizadas </w:t>
      </w:r>
      <w:r>
        <w:rPr>
          <w:color w:val="000000"/>
        </w:rPr>
        <w:t xml:space="preserve">y </w:t>
      </w:r>
      <w:r>
        <w:rPr>
          <w:color w:val="6A03D7"/>
        </w:rPr>
        <w:t xml:space="preserve">prefiere </w:t>
      </w:r>
      <w:r>
        <w:rPr>
          <w:color w:val="000000"/>
        </w:rPr>
        <w:t xml:space="preserve">no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66F323"/>
        </w:rPr>
        <w:t xml:space="preserve">fechas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32981"/>
        </w:rPr>
        <w:t xml:space="preserve">panorama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conociera </w:t>
      </w:r>
      <w:r>
        <w:rPr>
          <w:color w:val="000000"/>
        </w:rPr>
        <w:t xml:space="preserve">esa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58AD6D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no </w:t>
      </w:r>
      <w:r>
        <w:rPr>
          <w:color w:val="6A03D7"/>
        </w:rPr>
        <w:t xml:space="preserve">recuerdan </w:t>
      </w:r>
      <w:r>
        <w:rPr>
          <w:color w:val="000000"/>
        </w:rPr>
        <w:t xml:space="preserve">que </w:t>
      </w:r>
      <w:r>
        <w:rPr>
          <w:color w:val="58AD6D"/>
        </w:rPr>
        <w:t xml:space="preserve">existe </w:t>
      </w:r>
      <w:r>
        <w:rPr>
          <w:color w:val="000000"/>
        </w:rPr>
        <w:t xml:space="preserve">la </w:t>
      </w:r>
      <w:r>
        <w:rPr>
          <w:color w:val="58AD6D"/>
        </w:rPr>
        <w:t xml:space="preserve">separación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poderes </w:t>
      </w:r>
      <w:r>
        <w:rPr>
          <w:color w:val="000000"/>
        </w:rPr>
        <w:t xml:space="preserve">. </w:t>
      </w:r>
      <w:r>
        <w:rPr>
          <w:color w:val="58AD6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darán </w:t>
      </w:r>
      <w:r>
        <w:rPr>
          <w:color w:val="58AD6D"/>
        </w:rPr>
        <w:t xml:space="preserve">instrucciones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6F323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58AD6D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dos </w:t>
      </w:r>
      <w:r>
        <w:rPr>
          <w:color w:val="D32981"/>
        </w:rPr>
        <w:t xml:space="preserve">caminos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vías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política </w:t>
      </w:r>
      <w:r>
        <w:rPr>
          <w:color w:val="000000"/>
        </w:rPr>
        <w:t xml:space="preserve">. </w:t>
      </w:r>
      <w:r>
        <w:rPr>
          <w:color w:val="D32981"/>
        </w:rPr>
        <w:t xml:space="preserve">Esquerra </w:t>
      </w:r>
      <w:r>
        <w:rPr>
          <w:color w:val="D32981"/>
        </w:rPr>
        <w:t xml:space="preserve">mantiene </w:t>
      </w:r>
      <w:r>
        <w:rPr>
          <w:color w:val="D32981"/>
        </w:rPr>
        <w:t xml:space="preserve">congeladas </w:t>
      </w:r>
      <w:r>
        <w:rPr>
          <w:color w:val="000000"/>
        </w:rPr>
        <w:t xml:space="preserve">las </w:t>
      </w:r>
      <w:r>
        <w:rPr>
          <w:color w:val="D32981"/>
        </w:rPr>
        <w:t xml:space="preserve">negociaciones </w:t>
      </w:r>
      <w:r>
        <w:rPr>
          <w:color w:val="000000"/>
        </w:rPr>
        <w:t xml:space="preserve">y </w:t>
      </w:r>
      <w:r>
        <w:rPr>
          <w:color w:val="58AD6D"/>
        </w:rPr>
        <w:t xml:space="preserve">apunta </w:t>
      </w:r>
      <w:r>
        <w:rPr>
          <w:color w:val="000000"/>
        </w:rPr>
        <w:t xml:space="preserve">... </w:t>
      </w:r>
      <w:r>
        <w:rPr>
          <w:color w:val="D32981"/>
        </w:rPr>
        <w:t xml:space="preserve">Esperemos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D32981"/>
        </w:rPr>
        <w:t xml:space="preserve">punto </w:t>
      </w:r>
      <w:r>
        <w:rPr>
          <w:color w:val="000000"/>
        </w:rPr>
        <w:t xml:space="preserve">de </w:t>
      </w:r>
      <w:r>
        <w:rPr>
          <w:color w:val="D32981"/>
        </w:rPr>
        <w:t xml:space="preserve">partida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6A03D7"/>
        </w:rPr>
        <w:t xml:space="preserve">movimiento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debe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66F323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vaya </w:t>
      </w:r>
      <w:r>
        <w:rPr>
          <w:color w:val="D32981"/>
        </w:rPr>
        <w:t xml:space="preserve">claramente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 </w:t>
      </w:r>
      <w:r>
        <w:rPr>
          <w:color w:val="58AD6D"/>
        </w:rPr>
        <w:t xml:space="preserve">cumplir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6A03D7"/>
        </w:rPr>
        <w:t xml:space="preserve">recuerda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poder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pero </w:t>
      </w:r>
      <w:r>
        <w:rPr>
          <w:color w:val="58AD6D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58AD6D"/>
        </w:rPr>
        <w:t xml:space="preserve">instrucciones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que </w:t>
      </w:r>
      <w:r>
        <w:rPr>
          <w:color w:val="58AD6D"/>
        </w:rPr>
        <w:t xml:space="preserve">busca </w:t>
      </w:r>
      <w:r>
        <w:rPr>
          <w:color w:val="000000"/>
        </w:rPr>
        <w:t xml:space="preserve">el </w:t>
      </w:r>
      <w:r>
        <w:rPr>
          <w:color w:val="58AD6D"/>
        </w:rPr>
        <w:t xml:space="preserve">interés </w:t>
      </w:r>
      <w:r>
        <w:rPr>
          <w:color w:val="58AD6D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frenazo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negociaciones </w:t>
      </w:r>
      <w:r>
        <w:rPr>
          <w:color w:val="D32981"/>
        </w:rPr>
        <w:t xml:space="preserve">choca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dicho </w:t>
      </w:r>
      <w:r>
        <w:rPr>
          <w:color w:val="000000"/>
        </w:rPr>
        <w:t xml:space="preserve">por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poco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D32981"/>
        </w:rPr>
        <w:t xml:space="preserve">Esquerra </w:t>
      </w:r>
      <w:r>
        <w:rPr>
          <w:color w:val="000000"/>
        </w:rPr>
        <w:t xml:space="preserve">las </w:t>
      </w:r>
      <w:r>
        <w:rPr>
          <w:color w:val="58AD6D"/>
        </w:rPr>
        <w:t xml:space="preserve">paralizara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rompamos </w:t>
      </w:r>
      <w:r>
        <w:rPr>
          <w:color w:val="000000"/>
        </w:rPr>
        <w:t xml:space="preserve">nada </w:t>
      </w:r>
      <w:r>
        <w:rPr>
          <w:color w:val="000000"/>
        </w:rPr>
        <w:t xml:space="preserve">como </w:t>
      </w:r>
      <w:r>
        <w:rPr>
          <w:color w:val="000000"/>
        </w:rPr>
        <w:t xml:space="preserve">pide </w:t>
      </w:r>
      <w:r>
        <w:rPr>
          <w:color w:val="000000"/>
        </w:rPr>
        <w:t xml:space="preserve">Oriol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D32981"/>
        </w:rPr>
        <w:t xml:space="preserve">suspendemos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58AD6D"/>
        </w:rPr>
        <w:t xml:space="preserve">decisiones </w:t>
      </w:r>
      <w:r>
        <w:rPr>
          <w:color w:val="000000"/>
        </w:rPr>
        <w:t xml:space="preserve">más </w:t>
      </w:r>
      <w:r>
        <w:rPr>
          <w:color w:val="58AD6D"/>
        </w:rPr>
        <w:t xml:space="preserve">allá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buenas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58AD6D"/>
        </w:rPr>
        <w:t xml:space="preserve">entrevista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Catalunya </w:t>
      </w:r>
      <w:r>
        <w:rPr>
          <w:color w:val="000000"/>
        </w:rPr>
        <w:t xml:space="preserve">Radio </w:t>
      </w:r>
      <w:r>
        <w:rPr>
          <w:color w:val="000000"/>
        </w:rPr>
        <w:t xml:space="preserve">, </w:t>
      </w:r>
      <w:r>
        <w:rPr>
          <w:color w:val="C6B48B"/>
        </w:rPr>
        <w:t xml:space="preserve">Junqueras </w:t>
      </w:r>
      <w:r>
        <w:rPr>
          <w:color w:val="58AD6D"/>
        </w:rPr>
        <w:t xml:space="preserve">evita </w:t>
      </w:r>
      <w:r>
        <w:rPr>
          <w:color w:val="58AD6D"/>
        </w:rPr>
        <w:t xml:space="preserve">responder </w:t>
      </w:r>
      <w:r>
        <w:rPr>
          <w:color w:val="000000"/>
        </w:rPr>
        <w:t xml:space="preserve">si </w:t>
      </w:r>
      <w:r>
        <w:rPr>
          <w:color w:val="D32981"/>
        </w:rPr>
        <w:t xml:space="preserve">Esquerra </w:t>
      </w:r>
      <w:r>
        <w:rPr>
          <w:color w:val="58AD6D"/>
        </w:rPr>
        <w:t xml:space="preserve">renuncia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unilateralidad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58AD6D"/>
        </w:rPr>
        <w:t xml:space="preserve">defiende </w:t>
      </w:r>
      <w:r>
        <w:rPr>
          <w:color w:val="000000"/>
        </w:rPr>
        <w:t xml:space="preserve">Oriol </w:t>
      </w:r>
      <w:r>
        <w:rPr>
          <w:color w:val="C6B48B"/>
        </w:rPr>
        <w:t xml:space="preserve">Junqueras </w:t>
      </w:r>
      <w:r>
        <w:rPr>
          <w:color w:val="D32981"/>
        </w:rPr>
        <w:t xml:space="preserve">claramente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opción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C6B48B"/>
        </w:rPr>
        <w:t xml:space="preserve">referéndum </w:t>
      </w:r>
      <w:r>
        <w:rPr>
          <w:color w:val="000000"/>
        </w:rPr>
        <w:t xml:space="preserve">. </w:t>
      </w:r>
      <w:r>
        <w:rPr>
          <w:color w:val="D32981"/>
        </w:rPr>
        <w:t xml:space="preserve">Fuentes </w:t>
      </w:r>
      <w:r>
        <w:rPr>
          <w:color w:val="000000"/>
        </w:rPr>
        <w:t xml:space="preserve">de </w:t>
      </w:r>
      <w:r>
        <w:rPr>
          <w:color w:val="C2527D"/>
        </w:rPr>
        <w:t xml:space="preserve">Moncloa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58AD6D"/>
        </w:rPr>
        <w:t xml:space="preserve">confían </w:t>
      </w:r>
      <w:r>
        <w:rPr>
          <w:color w:val="000000"/>
        </w:rPr>
        <w:t xml:space="preserve">en </w:t>
      </w:r>
      <w:r>
        <w:rPr>
          <w:color w:val="58AD6D"/>
        </w:rPr>
        <w:t xml:space="preserve">reconducir </w:t>
      </w:r>
      <w:r>
        <w:rPr>
          <w:color w:val="000000"/>
        </w:rPr>
        <w:t xml:space="preserve">las </w:t>
      </w:r>
      <w:r>
        <w:rPr>
          <w:color w:val="58AD6D"/>
        </w:rPr>
        <w:t xml:space="preserve">relaciones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negociación </w:t>
      </w:r>
      <w:r>
        <w:rPr>
          <w:color w:val="000000"/>
        </w:rPr>
        <w:t xml:space="preserve">está </w:t>
      </w:r>
      <w:r>
        <w:rPr>
          <w:color w:val="D32981"/>
        </w:rPr>
        <w:t xml:space="preserve">congelada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58AD6D"/>
        </w:rPr>
        <w:t xml:space="preserve">conversaciones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mientras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mete </w:t>
      </w:r>
      <w:r>
        <w:rPr>
          <w:color w:val="000000"/>
        </w:rPr>
        <w:t xml:space="preserve">más </w:t>
      </w:r>
      <w:r>
        <w:rPr>
          <w:color w:val="58AD6D"/>
        </w:rPr>
        <w:t xml:space="preserve">presión </w:t>
      </w:r>
      <w:r>
        <w:rPr>
          <w:color w:val="000000"/>
        </w:rPr>
        <w:t xml:space="preserve">a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metan </w:t>
      </w:r>
      <w:r>
        <w:rPr>
          <w:color w:val="000000"/>
        </w:rPr>
        <w:t xml:space="preserve">las </w:t>
      </w:r>
      <w:r>
        <w:rPr>
          <w:color w:val="000000"/>
        </w:rPr>
        <w:t xml:space="preserve">zarpas </w:t>
      </w:r>
      <w:r>
        <w:rPr>
          <w:color w:val="58AD6D"/>
        </w:rPr>
        <w:t xml:space="preserve">políticas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y </w:t>
      </w:r>
      <w:r>
        <w:rPr>
          <w:color w:val="C2527D"/>
        </w:rPr>
        <w:t xml:space="preserve">Moncloa </w:t>
      </w:r>
      <w:r>
        <w:rPr>
          <w:color w:val="58AD6D"/>
        </w:rPr>
        <w:t xml:space="preserve">descarta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66F323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8AD6D"/>
        </w:rPr>
        <w:t xml:space="preserve">renunciado </w:t>
      </w:r>
      <w:r>
        <w:rPr>
          <w:color w:val="000000"/>
        </w:rPr>
        <w:t xml:space="preserve">para </w:t>
      </w:r>
      <w:r>
        <w:rPr>
          <w:color w:val="000000"/>
        </w:rPr>
        <w:t xml:space="preserve">nada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58AD6D"/>
        </w:rPr>
        <w:t xml:space="preserve">conseguir </w:t>
      </w:r>
      <w:r>
        <w:rPr>
          <w:color w:val="000000"/>
        </w:rPr>
        <w:t xml:space="preserve">la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a </w:t>
      </w:r>
      <w:r>
        <w:rPr>
          <w:color w:val="58AD6D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dice </w:t>
      </w:r>
      <w:r>
        <w:rPr>
          <w:color w:val="000000"/>
        </w:rPr>
        <w:t xml:space="preserve">Celá </w:t>
      </w:r>
      <w:r>
        <w:rPr>
          <w:color w:val="000000"/>
        </w:rPr>
        <w:t xml:space="preserve">pero </w:t>
      </w:r>
      <w:r>
        <w:rPr>
          <w:color w:val="58AD6D"/>
        </w:rPr>
        <w:t xml:space="preserve">fuentes </w:t>
      </w:r>
      <w:r>
        <w:rPr>
          <w:color w:val="000000"/>
        </w:rPr>
        <w:t xml:space="preserve">del </w:t>
      </w:r>
      <w:r>
        <w:rPr>
          <w:color w:val="C2527D"/>
        </w:rPr>
        <w:t xml:space="preserve">PSOE </w:t>
      </w:r>
      <w:r>
        <w:rPr>
          <w:color w:val="58AD6D"/>
        </w:rPr>
        <w:t xml:space="preserve">descartan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pueda </w:t>
      </w:r>
      <w:r>
        <w:rPr>
          <w:color w:val="000000"/>
        </w:rPr>
        <w:t xml:space="preserve">ser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58AD6D"/>
        </w:rPr>
        <w:t xml:space="preserve">termine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resolución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58AD6D"/>
        </w:rPr>
        <w:t xml:space="preserve">europeo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D32981"/>
        </w:rPr>
        <w:t xml:space="preserve">abierto </w:t>
      </w:r>
      <w:r>
        <w:rPr>
          <w:color w:val="000000"/>
        </w:rPr>
        <w:t xml:space="preserve">un </w:t>
      </w:r>
      <w:r>
        <w:rPr>
          <w:color w:val="58AD6D"/>
        </w:rPr>
        <w:t xml:space="preserve">debate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58AD6D"/>
        </w:rPr>
        <w:t xml:space="preserve">profesionales </w:t>
      </w:r>
      <w:r>
        <w:rPr>
          <w:color w:val="000000"/>
        </w:rPr>
        <w:t xml:space="preserve">del </w:t>
      </w:r>
      <w:r>
        <w:rPr>
          <w:color w:val="58AD6D"/>
        </w:rPr>
        <w:t xml:space="preserve">derecho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000000"/>
        </w:rPr>
        <w:t xml:space="preserve">Oriol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mi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58AD6D"/>
        </w:rPr>
        <w:t xml:space="preserve">expertos </w:t>
      </w:r>
      <w:r>
        <w:rPr>
          <w:color w:val="58AD6D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dictamen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emitió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58AD6D"/>
        </w:rPr>
        <w:t xml:space="preserve">contundente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manda </w:t>
      </w:r>
      <w:r>
        <w:rPr>
          <w:color w:val="000000"/>
        </w:rPr>
        <w:t xml:space="preserve">un </w:t>
      </w:r>
      <w:r>
        <w:rPr>
          <w:color w:val="58AD6D"/>
        </w:rPr>
        <w:t xml:space="preserve">mensaje </w:t>
      </w:r>
      <w:r>
        <w:rPr>
          <w:color w:val="58AD6D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señalan </w:t>
      </w:r>
      <w:r>
        <w:rPr>
          <w:color w:val="000000"/>
        </w:rPr>
        <w:t xml:space="preserve">cual </w:t>
      </w:r>
      <w:r>
        <w:rPr>
          <w:color w:val="000000"/>
        </w:rPr>
        <w:t xml:space="preserve">debe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58AD6D"/>
        </w:rPr>
        <w:t xml:space="preserve">siguiente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58AD6D"/>
        </w:rPr>
        <w:t xml:space="preserve">prudente </w:t>
      </w:r>
      <w:r>
        <w:rPr>
          <w:color w:val="000000"/>
        </w:rPr>
        <w:t xml:space="preserve">, </w:t>
      </w:r>
      <w:r>
        <w:rPr>
          <w:color w:val="000000"/>
        </w:rPr>
        <w:t xml:space="preserve">pedir </w:t>
      </w:r>
      <w:r>
        <w:rPr>
          <w:color w:val="000000"/>
        </w:rPr>
        <w:t xml:space="preserve">suplicatorio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58AD6D"/>
        </w:rPr>
        <w:t xml:space="preserve">barajan </w:t>
      </w:r>
      <w:r>
        <w:rPr>
          <w:color w:val="000000"/>
        </w:rPr>
        <w:t xml:space="preserve">las </w:t>
      </w:r>
      <w:r>
        <w:rPr>
          <w:color w:val="000000"/>
        </w:rPr>
        <w:t xml:space="preserve">2 </w:t>
      </w:r>
      <w:r>
        <w:rPr>
          <w:color w:val="58AD6D"/>
        </w:rPr>
        <w:t xml:space="preserve">posibles </w:t>
      </w:r>
      <w:r>
        <w:rPr>
          <w:color w:val="6A03D7"/>
        </w:rPr>
        <w:t xml:space="preserve">opciones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58AD6D"/>
        </w:rPr>
        <w:t xml:space="preserve">Supremo </w:t>
      </w:r>
      <w:r>
        <w:rPr>
          <w:color w:val="58AD6D"/>
        </w:rPr>
        <w:t xml:space="preserve">decide </w:t>
      </w:r>
      <w:r>
        <w:rPr>
          <w:color w:val="000000"/>
        </w:rPr>
        <w:t xml:space="preserve">pedir </w:t>
      </w:r>
      <w:r>
        <w:rPr>
          <w:color w:val="000000"/>
        </w:rPr>
        <w:t xml:space="preserve">ese </w:t>
      </w:r>
      <w:r>
        <w:rPr>
          <w:color w:val="58AD6D"/>
        </w:rPr>
        <w:t xml:space="preserve">permiso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Europeo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D32981"/>
        </w:rPr>
        <w:t xml:space="preserve">ponerlo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y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6A03D7"/>
        </w:rPr>
        <w:t xml:space="preserve">repetir </w:t>
      </w:r>
      <w:r>
        <w:rPr>
          <w:color w:val="000000"/>
        </w:rPr>
        <w:t xml:space="preserve">el </w:t>
      </w:r>
      <w:r>
        <w:rPr>
          <w:color w:val="6A03D7"/>
        </w:rPr>
        <w:t xml:space="preserve">plazo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58AD6D"/>
        </w:rPr>
        <w:t xml:space="preserve">dictar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y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58AD6D"/>
        </w:rPr>
        <w:t xml:space="preserve">conceder </w:t>
      </w:r>
      <w:r>
        <w:rPr>
          <w:color w:val="000000"/>
        </w:rPr>
        <w:t xml:space="preserve">el </w:t>
      </w:r>
      <w:r>
        <w:rPr>
          <w:color w:val="000000"/>
        </w:rPr>
        <w:t xml:space="preserve">suplicatorio </w:t>
      </w:r>
      <w:r>
        <w:rPr>
          <w:color w:val="000000"/>
        </w:rPr>
        <w:t xml:space="preserve">,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58AD6D"/>
        </w:rPr>
        <w:t xml:space="preserve">nueva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D32981"/>
        </w:rPr>
        <w:t xml:space="preserve">necesario </w:t>
      </w:r>
      <w:r>
        <w:rPr>
          <w:color w:val="000000"/>
        </w:rPr>
        <w:t xml:space="preserve">pedir </w:t>
      </w:r>
      <w:r>
        <w:rPr>
          <w:color w:val="58AD6D"/>
        </w:rPr>
        <w:t xml:space="preserve">permiso </w:t>
      </w:r>
      <w:r>
        <w:rPr>
          <w:color w:val="000000"/>
        </w:rPr>
        <w:t xml:space="preserve">y </w:t>
      </w:r>
      <w:r>
        <w:rPr>
          <w:color w:val="D32981"/>
        </w:rPr>
        <w:t xml:space="preserve">mantener </w:t>
      </w:r>
      <w:r>
        <w:rPr>
          <w:color w:val="000000"/>
        </w:rPr>
        <w:t xml:space="preserve">todo </w:t>
      </w:r>
      <w:r>
        <w:rPr>
          <w:color w:val="000000"/>
        </w:rPr>
        <w:t xml:space="preserve">como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58AD6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58AD6D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 </w:t>
      </w:r>
      <w:r>
        <w:rPr>
          <w:color w:val="58AD6D"/>
        </w:rPr>
        <w:t xml:space="preserve">realizado </w:t>
      </w:r>
      <w:r>
        <w:rPr>
          <w:color w:val="000000"/>
        </w:rPr>
        <w:t xml:space="preserve">ese </w:t>
      </w:r>
      <w:r>
        <w:rPr>
          <w:color w:val="58AD6D"/>
        </w:rPr>
        <w:t xml:space="preserve">trámite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habría </w:t>
      </w:r>
      <w:r>
        <w:rPr>
          <w:color w:val="58AD6D"/>
        </w:rPr>
        <w:t xml:space="preserve">supuesto </w:t>
      </w:r>
      <w:r>
        <w:rPr>
          <w:color w:val="000000"/>
        </w:rPr>
        <w:t xml:space="preserve">dejar </w:t>
      </w:r>
      <w:r>
        <w:rPr>
          <w:color w:val="000000"/>
        </w:rPr>
        <w:t xml:space="preserve">al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D32981"/>
        </w:rPr>
        <w:t xml:space="preserve">Esquerra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. </w:t>
      </w:r>
      <w:r>
        <w:rPr>
          <w:color w:val="58AD6D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proclamados </w:t>
      </w:r>
      <w:r>
        <w:rPr>
          <w:color w:val="58AD6D"/>
        </w:rPr>
        <w:t xml:space="preserve">electos </w:t>
      </w:r>
      <w:r>
        <w:rPr>
          <w:color w:val="000000"/>
        </w:rPr>
        <w:t xml:space="preserve">gozan </w:t>
      </w:r>
      <w:r>
        <w:rPr>
          <w:color w:val="000000"/>
        </w:rPr>
        <w:t xml:space="preserve">de </w:t>
      </w:r>
      <w:r>
        <w:rPr>
          <w:color w:val="000000"/>
        </w:rPr>
        <w:t xml:space="preserve">inmunidad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6A03D7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pueda </w:t>
      </w:r>
      <w:r>
        <w:rPr>
          <w:color w:val="C2527D"/>
        </w:rPr>
        <w:t xml:space="preserve">acordar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58AD6D"/>
        </w:rPr>
        <w:t xml:space="preserve">Supremo </w:t>
      </w:r>
      <w:r>
        <w:rPr>
          <w:color w:val="58AD6D"/>
        </w:rPr>
        <w:t xml:space="preserve">decide </w:t>
      </w:r>
      <w:r>
        <w:rPr>
          <w:color w:val="58AD6D"/>
        </w:rPr>
        <w:t xml:space="preserve">finalmente </w:t>
      </w:r>
      <w:r>
        <w:rPr>
          <w:color w:val="000000"/>
        </w:rPr>
        <w:t xml:space="preserve">que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debe </w:t>
      </w:r>
      <w:r>
        <w:rPr>
          <w:color w:val="D32981"/>
        </w:rPr>
        <w:t xml:space="preserve">continuar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recorrido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podría </w:t>
      </w:r>
      <w:r>
        <w:rPr>
          <w:color w:val="58AD6D"/>
        </w:rPr>
        <w:t xml:space="preserve">acabar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Europeo </w:t>
      </w:r>
      <w:r>
        <w:rPr>
          <w:color w:val="000000"/>
        </w:rPr>
        <w:t xml:space="preserve">de </w:t>
      </w:r>
      <w:r>
        <w:rPr>
          <w:color w:val="000000"/>
        </w:rPr>
        <w:t xml:space="preserve">Derechos </w:t>
      </w:r>
      <w:r>
        <w:rPr>
          <w:color w:val="000000"/>
        </w:rPr>
        <w:t xml:space="preserve">Humanos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58AD6D"/>
        </w:rPr>
        <w:t xml:space="preserve">años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del </w:t>
      </w:r>
      <w:r>
        <w:rPr>
          <w:color w:val="304195"/>
        </w:rPr>
        <w:t xml:space="preserve">trágico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del </w:t>
      </w:r>
      <w:r>
        <w:rPr>
          <w:color w:val="04D43C"/>
        </w:rPr>
        <w:t xml:space="preserve">Yak </w:t>
      </w:r>
      <w:r>
        <w:rPr>
          <w:color w:val="000000"/>
        </w:rPr>
        <w:t xml:space="preserve">42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murieron </w:t>
      </w:r>
      <w:r>
        <w:rPr>
          <w:color w:val="000000"/>
        </w:rPr>
        <w:t xml:space="preserve">62 </w:t>
      </w:r>
      <w:r>
        <w:rPr>
          <w:color w:val="6A03D7"/>
        </w:rPr>
        <w:t xml:space="preserve">militares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, </w:t>
      </w:r>
      <w:r>
        <w:rPr>
          <w:color w:val="6A03D7"/>
        </w:rPr>
        <w:t xml:space="preserve">Turquía </w:t>
      </w:r>
      <w:r>
        <w:rPr>
          <w:color w:val="000000"/>
        </w:rPr>
        <w:t xml:space="preserve">ha </w:t>
      </w:r>
      <w:r>
        <w:rPr>
          <w:color w:val="58AD6D"/>
        </w:rPr>
        <w:t xml:space="preserve">entregado </w:t>
      </w:r>
      <w:r>
        <w:rPr>
          <w:color w:val="6A03D7"/>
        </w:rPr>
        <w:t xml:space="preserve">restos </w:t>
      </w:r>
      <w:r>
        <w:rPr>
          <w:color w:val="000000"/>
        </w:rPr>
        <w:t xml:space="preserve">que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ministra </w:t>
      </w:r>
      <w:r>
        <w:rPr>
          <w:color w:val="000000"/>
        </w:rPr>
        <w:t xml:space="preserve">de </w:t>
      </w:r>
      <w:r>
        <w:rPr>
          <w:color w:val="D32981"/>
        </w:rPr>
        <w:t xml:space="preserve">Defensa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58AD6D"/>
        </w:rPr>
        <w:t xml:space="preserve">encargada </w:t>
      </w:r>
      <w:r>
        <w:rPr>
          <w:color w:val="000000"/>
        </w:rPr>
        <w:t xml:space="preserve">de </w:t>
      </w:r>
      <w:r>
        <w:rPr>
          <w:color w:val="58AD6D"/>
        </w:rPr>
        <w:t xml:space="preserve">recogerlos </w:t>
      </w:r>
      <w:r>
        <w:rPr>
          <w:color w:val="000000"/>
        </w:rPr>
        <w:t xml:space="preserve">esta </w:t>
      </w:r>
      <w:r>
        <w:rPr>
          <w:color w:val="D32981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aeropuerto </w:t>
      </w:r>
      <w:r>
        <w:rPr>
          <w:color w:val="000000"/>
        </w:rPr>
        <w:t xml:space="preserve">de </w:t>
      </w:r>
      <w:r>
        <w:rPr>
          <w:color w:val="6A03D7"/>
        </w:rPr>
        <w:t xml:space="preserve">Barajas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víctimas </w:t>
      </w:r>
      <w:r>
        <w:rPr>
          <w:color w:val="D32981"/>
        </w:rPr>
        <w:t xml:space="preserve">esperan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58AD6D"/>
        </w:rPr>
        <w:t xml:space="preserve">demasiado </w:t>
      </w:r>
      <w:r>
        <w:rPr>
          <w:color w:val="6A03D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poder </w:t>
      </w:r>
      <w:r>
        <w:rPr>
          <w:color w:val="304195"/>
        </w:rPr>
        <w:t xml:space="preserve">enterrarlos </w:t>
      </w:r>
      <w:r>
        <w:rPr>
          <w:color w:val="000000"/>
        </w:rPr>
        <w:t xml:space="preserve">de </w:t>
      </w:r>
      <w:r>
        <w:rPr>
          <w:color w:val="58AD6D"/>
        </w:rPr>
        <w:t xml:space="preserve">forma </w:t>
      </w:r>
      <w:r>
        <w:rPr>
          <w:color w:val="D32981"/>
        </w:rPr>
        <w:t xml:space="preserve">digna </w:t>
      </w:r>
      <w:r>
        <w:rPr>
          <w:color w:val="000000"/>
        </w:rPr>
        <w:t xml:space="preserve">. </w:t>
      </w:r>
      <w:r>
        <w:rPr>
          <w:color w:val="6A03D7"/>
        </w:rPr>
        <w:t xml:space="preserve">Llegan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16 </w:t>
      </w:r>
      <w:r>
        <w:rPr>
          <w:color w:val="58AD6D"/>
        </w:rPr>
        <w:t xml:space="preserve">años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del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del </w:t>
      </w:r>
      <w:r>
        <w:rPr>
          <w:color w:val="6A03D7"/>
        </w:rPr>
        <w:t xml:space="preserve">Yak-42 </w:t>
      </w:r>
      <w:r>
        <w:rPr>
          <w:color w:val="000000"/>
        </w:rPr>
        <w:t xml:space="preserve">. </w:t>
      </w:r>
      <w:r>
        <w:rPr>
          <w:color w:val="58AD6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saco </w:t>
      </w:r>
      <w:r>
        <w:rPr>
          <w:color w:val="000000"/>
        </w:rPr>
        <w:t xml:space="preserve">, </w:t>
      </w:r>
      <w:r>
        <w:rPr>
          <w:color w:val="000000"/>
        </w:rPr>
        <w:t xml:space="preserve">23 </w:t>
      </w:r>
      <w:r>
        <w:rPr>
          <w:color w:val="58AD6D"/>
        </w:rPr>
        <w:t xml:space="preserve">frascos </w:t>
      </w:r>
      <w:r>
        <w:rPr>
          <w:color w:val="000000"/>
        </w:rPr>
        <w:t xml:space="preserve">con </w:t>
      </w:r>
      <w:r>
        <w:rPr>
          <w:color w:val="6A03D7"/>
        </w:rPr>
        <w:t xml:space="preserve">restos </w:t>
      </w:r>
      <w:r>
        <w:rPr>
          <w:color w:val="6A03D7"/>
        </w:rPr>
        <w:t xml:space="preserve">humanos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871761"/>
        </w:rPr>
        <w:t xml:space="preserve">fémur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existen </w:t>
      </w:r>
      <w:r>
        <w:rPr>
          <w:color w:val="000000"/>
        </w:rPr>
        <w:t xml:space="preserve">más </w:t>
      </w:r>
      <w:r>
        <w:rPr>
          <w:color w:val="000000"/>
        </w:rPr>
        <w:t xml:space="preserve">dudas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58AD6D"/>
        </w:rPr>
        <w:t xml:space="preserve">pertenecer </w:t>
      </w:r>
      <w:r>
        <w:rPr>
          <w:color w:val="000000"/>
        </w:rPr>
        <w:t xml:space="preserve">a </w:t>
      </w:r>
      <w:r>
        <w:rPr>
          <w:color w:val="6A03D7"/>
        </w:rPr>
        <w:t xml:space="preserve">militares </w:t>
      </w:r>
      <w:r>
        <w:rPr>
          <w:color w:val="6A03D7"/>
        </w:rPr>
        <w:t xml:space="preserve">españoles </w:t>
      </w:r>
      <w:r>
        <w:rPr>
          <w:color w:val="6A03D7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siniestro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botes </w:t>
      </w:r>
      <w:r>
        <w:rPr>
          <w:color w:val="D32981"/>
        </w:rPr>
        <w:t xml:space="preserve">permanecieron </w:t>
      </w:r>
      <w:r>
        <w:rPr>
          <w:color w:val="6A03D7"/>
        </w:rPr>
        <w:t xml:space="preserve">olvidados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58AD6D"/>
        </w:rPr>
        <w:t xml:space="preserve">laboratorios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304195"/>
        </w:rPr>
        <w:t xml:space="preserve">turcas </w:t>
      </w:r>
      <w:r>
        <w:rPr>
          <w:color w:val="58AD6D"/>
        </w:rPr>
        <w:t xml:space="preserve">utilizaron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 </w:t>
      </w:r>
      <w:r>
        <w:rPr>
          <w:color w:val="000000"/>
        </w:rPr>
        <w:t xml:space="preserve">2003 </w:t>
      </w:r>
      <w:r>
        <w:rPr>
          <w:color w:val="000000"/>
        </w:rPr>
        <w:t xml:space="preserve">se </w:t>
      </w:r>
      <w:r>
        <w:rPr>
          <w:color w:val="6A03D7"/>
        </w:rPr>
        <w:t xml:space="preserve">estrelló </w:t>
      </w:r>
      <w:r>
        <w:rPr>
          <w:color w:val="000000"/>
        </w:rPr>
        <w:t xml:space="preserve">el </w:t>
      </w:r>
      <w:r>
        <w:rPr>
          <w:color w:val="6A03D7"/>
        </w:rPr>
        <w:t xml:space="preserve">avión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D32981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Audiencia </w:t>
      </w:r>
      <w:r>
        <w:rPr>
          <w:color w:val="000000"/>
        </w:rPr>
        <w:t xml:space="preserve">Nacional </w:t>
      </w:r>
      <w:r>
        <w:rPr>
          <w:color w:val="58AD6D"/>
        </w:rPr>
        <w:t xml:space="preserve">ordene </w:t>
      </w:r>
      <w:r>
        <w:rPr>
          <w:color w:val="58AD6D"/>
        </w:rPr>
        <w:t xml:space="preserve">realizar </w:t>
      </w:r>
      <w:r>
        <w:rPr>
          <w:color w:val="58AD6D"/>
        </w:rPr>
        <w:t xml:space="preserve">pruebas </w:t>
      </w:r>
      <w:r>
        <w:rPr>
          <w:color w:val="000000"/>
        </w:rPr>
        <w:t xml:space="preserve">de </w:t>
      </w:r>
      <w:r>
        <w:rPr>
          <w:color w:val="58AD6D"/>
        </w:rPr>
        <w:t xml:space="preserve">ADN </w:t>
      </w:r>
      <w:r>
        <w:rPr>
          <w:color w:val="000000"/>
        </w:rPr>
        <w:t xml:space="preserve">para </w:t>
      </w:r>
      <w:r>
        <w:rPr>
          <w:color w:val="304195"/>
        </w:rPr>
        <w:t xml:space="preserve">identificar </w:t>
      </w:r>
      <w:r>
        <w:rPr>
          <w:color w:val="000000"/>
        </w:rPr>
        <w:t xml:space="preserve">los </w:t>
      </w:r>
      <w:r>
        <w:rPr>
          <w:color w:val="6A03D7"/>
        </w:rPr>
        <w:t xml:space="preserve">restos </w:t>
      </w:r>
      <w:r>
        <w:rPr>
          <w:color w:val="000000"/>
        </w:rPr>
        <w:t xml:space="preserve">. </w:t>
      </w:r>
      <w:r>
        <w:rPr>
          <w:color w:val="6A03D7"/>
        </w:rPr>
        <w:t xml:space="preserve">Francisco </w:t>
      </w:r>
      <w:r>
        <w:rPr>
          <w:color w:val="000000"/>
        </w:rPr>
        <w:t xml:space="preserve">está </w:t>
      </w:r>
      <w:r>
        <w:rPr>
          <w:color w:val="58AD6D"/>
        </w:rPr>
        <w:t xml:space="preserve">convencido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fin </w:t>
      </w:r>
      <w:r>
        <w:rPr>
          <w:color w:val="000000"/>
        </w:rPr>
        <w:t xml:space="preserve">podrá </w:t>
      </w:r>
      <w:r>
        <w:rPr>
          <w:color w:val="304195"/>
        </w:rPr>
        <w:t xml:space="preserve">enterrar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D32981"/>
        </w:rPr>
        <w:t xml:space="preserve">Queremos </w:t>
      </w:r>
      <w:r>
        <w:rPr>
          <w:color w:val="000000"/>
        </w:rPr>
        <w:t xml:space="preserve">tener </w:t>
      </w:r>
      <w:r>
        <w:rPr>
          <w:color w:val="000000"/>
        </w:rPr>
        <w:t xml:space="preserve">la </w:t>
      </w:r>
      <w:r>
        <w:rPr>
          <w:color w:val="6A03D7"/>
        </w:rPr>
        <w:t xml:space="preserve">tranquilidad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vayamos </w:t>
      </w:r>
      <w:r>
        <w:rPr>
          <w:color w:val="000000"/>
        </w:rPr>
        <w:t xml:space="preserve">los </w:t>
      </w:r>
      <w:r>
        <w:rPr>
          <w:color w:val="6A03D7"/>
        </w:rPr>
        <w:t xml:space="preserve">domingos </w:t>
      </w:r>
      <w:r>
        <w:rPr>
          <w:color w:val="000000"/>
        </w:rPr>
        <w:t xml:space="preserve">al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, </w:t>
      </w:r>
      <w:r>
        <w:rPr>
          <w:color w:val="000000"/>
        </w:rPr>
        <w:t xml:space="preserve">poner </w:t>
      </w:r>
      <w:r>
        <w:rPr>
          <w:color w:val="000000"/>
        </w:rPr>
        <w:t xml:space="preserve">un </w:t>
      </w:r>
      <w:r>
        <w:rPr>
          <w:color w:val="000000"/>
        </w:rPr>
        <w:t xml:space="preserve">ramo </w:t>
      </w:r>
      <w:r>
        <w:rPr>
          <w:color w:val="000000"/>
        </w:rPr>
        <w:t xml:space="preserve">de </w:t>
      </w:r>
      <w:r>
        <w:rPr>
          <w:color w:val="304195"/>
        </w:rPr>
        <w:t xml:space="preserve">flores </w:t>
      </w:r>
      <w:r>
        <w:rPr>
          <w:color w:val="000000"/>
        </w:rPr>
        <w:t xml:space="preserve">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000000"/>
        </w:rPr>
        <w:t xml:space="preserve">hijo </w:t>
      </w:r>
      <w:r>
        <w:rPr>
          <w:color w:val="000000"/>
        </w:rPr>
        <w:t xml:space="preserve">están </w:t>
      </w:r>
      <w:r>
        <w:rPr>
          <w:color w:val="304195"/>
        </w:rPr>
        <w:t xml:space="preserve">enterrados </w:t>
      </w:r>
      <w:r>
        <w:rPr>
          <w:color w:val="D32981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 </w:t>
      </w:r>
      <w:r>
        <w:rPr>
          <w:color w:val="304195"/>
        </w:rPr>
        <w:t xml:space="preserve">tragedia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6A03D7"/>
        </w:rPr>
        <w:t xml:space="preserve">moderna </w:t>
      </w:r>
      <w:r>
        <w:rPr>
          <w:color w:val="000000"/>
        </w:rPr>
        <w:t xml:space="preserve">del </w:t>
      </w:r>
      <w:r>
        <w:rPr>
          <w:color w:val="6A03D7"/>
        </w:rPr>
        <w:t xml:space="preserve">Ejército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en </w:t>
      </w:r>
      <w:r>
        <w:rPr>
          <w:color w:val="6A03D7"/>
        </w:rPr>
        <w:t xml:space="preserve">tiempos </w:t>
      </w:r>
      <w:r>
        <w:rPr>
          <w:color w:val="000000"/>
        </w:rPr>
        <w:t xml:space="preserve">paz </w:t>
      </w:r>
      <w:r>
        <w:rPr>
          <w:color w:val="000000"/>
        </w:rPr>
        <w:t xml:space="preserve">se </w:t>
      </w:r>
      <w:r>
        <w:rPr>
          <w:color w:val="000000"/>
        </w:rPr>
        <w:t xml:space="preserve">saldó </w:t>
      </w:r>
      <w:r>
        <w:rPr>
          <w:color w:val="000000"/>
        </w:rPr>
        <w:t xml:space="preserve">con </w:t>
      </w:r>
      <w:r>
        <w:rPr>
          <w:color w:val="000000"/>
        </w:rPr>
        <w:t xml:space="preserve">62 </w:t>
      </w:r>
      <w:r>
        <w:rPr>
          <w:color w:val="304195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Polémico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desastroso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6A03D7"/>
        </w:rPr>
        <w:t xml:space="preserve">avión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cúmulo </w:t>
      </w:r>
      <w:r>
        <w:rPr>
          <w:color w:val="000000"/>
        </w:rPr>
        <w:t xml:space="preserve">de </w:t>
      </w:r>
      <w:r>
        <w:rPr>
          <w:color w:val="58AD6D"/>
        </w:rPr>
        <w:t xml:space="preserve">errores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30 </w:t>
      </w:r>
      <w:r>
        <w:rPr>
          <w:color w:val="D32981"/>
        </w:rPr>
        <w:t xml:space="preserve">cadáveres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que </w:t>
      </w:r>
      <w:r>
        <w:rPr>
          <w:color w:val="000000"/>
        </w:rPr>
        <w:t xml:space="preserve">murieron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merecían </w:t>
      </w:r>
      <w:r>
        <w:rPr>
          <w:color w:val="000000"/>
        </w:rPr>
        <w:t xml:space="preserve">este </w:t>
      </w:r>
      <w:r>
        <w:rPr>
          <w:color w:val="58AD6D"/>
        </w:rPr>
        <w:t xml:space="preserve">trato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despropósito </w:t>
      </w:r>
      <w:r>
        <w:rPr>
          <w:color w:val="000000"/>
        </w:rPr>
        <w:t xml:space="preserve">pero </w:t>
      </w:r>
      <w:r>
        <w:rPr>
          <w:color w:val="58AD6D"/>
        </w:rPr>
        <w:t xml:space="preserve">allá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8AD6D"/>
        </w:rPr>
        <w:t xml:space="preserve">conciencia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entonces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00000"/>
        </w:rPr>
        <w:t xml:space="preserve">se </w:t>
      </w:r>
      <w:r>
        <w:rPr>
          <w:color w:val="000000"/>
        </w:rPr>
        <w:t xml:space="preserve">negó </w:t>
      </w:r>
      <w:r>
        <w:rPr>
          <w:color w:val="000000"/>
        </w:rPr>
        <w:t xml:space="preserve">a </w:t>
      </w:r>
      <w:r>
        <w:rPr>
          <w:color w:val="58AD6D"/>
        </w:rPr>
        <w:t xml:space="preserve">investigar </w:t>
      </w:r>
      <w:r>
        <w:rPr>
          <w:color w:val="000000"/>
        </w:rPr>
        <w:t xml:space="preserve">el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de </w:t>
      </w:r>
      <w:r>
        <w:rPr>
          <w:color w:val="D32981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Federico </w:t>
      </w:r>
      <w:r>
        <w:rPr>
          <w:color w:val="000000"/>
        </w:rPr>
        <w:t xml:space="preserve">Trillo </w:t>
      </w:r>
      <w:r>
        <w:rPr>
          <w:color w:val="000000"/>
        </w:rPr>
        <w:t xml:space="preserve">, </w:t>
      </w:r>
      <w:r>
        <w:rPr>
          <w:color w:val="58AD6D"/>
        </w:rPr>
        <w:t xml:space="preserve">intentó </w:t>
      </w:r>
      <w:r>
        <w:rPr>
          <w:color w:val="000000"/>
        </w:rPr>
        <w:t xml:space="preserve">justificarlo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Sustrajeron </w:t>
      </w:r>
      <w:r>
        <w:rPr>
          <w:color w:val="000000"/>
        </w:rPr>
        <w:t xml:space="preserve">11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de </w:t>
      </w:r>
      <w:r>
        <w:rPr>
          <w:color w:val="6A03D7"/>
        </w:rPr>
        <w:t xml:space="preserve">alta </w:t>
      </w:r>
      <w:r>
        <w:rPr>
          <w:color w:val="000000"/>
        </w:rPr>
        <w:t xml:space="preserve">gama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utilizaron </w:t>
      </w:r>
      <w:r>
        <w:rPr>
          <w:color w:val="58AD6D"/>
        </w:rPr>
        <w:t xml:space="preserve">posteriormente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empotrarlos </w:t>
      </w:r>
      <w:r>
        <w:rPr>
          <w:color w:val="000000"/>
        </w:rPr>
        <w:t xml:space="preserve">y </w:t>
      </w:r>
      <w:r>
        <w:rPr>
          <w:color w:val="000000"/>
        </w:rPr>
        <w:t xml:space="preserve">robar </w:t>
      </w:r>
      <w:r>
        <w:rPr>
          <w:color w:val="000000"/>
        </w:rPr>
        <w:t xml:space="preserve">en </w:t>
      </w:r>
      <w:r>
        <w:rPr>
          <w:color w:val="58AD6D"/>
        </w:rPr>
        <w:t xml:space="preserve">varios </w:t>
      </w:r>
      <w:r>
        <w:rPr>
          <w:color w:val="58AD6D"/>
        </w:rPr>
        <w:t xml:space="preserve">establecimientos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58AD6D"/>
        </w:rPr>
        <w:t xml:space="preserve">acaba </w:t>
      </w:r>
      <w:r>
        <w:rPr>
          <w:color w:val="000000"/>
        </w:rPr>
        <w:t xml:space="preserve">de </w:t>
      </w:r>
      <w:r>
        <w:rPr>
          <w:color w:val="6A03D7"/>
        </w:rPr>
        <w:t xml:space="preserve">desarticular </w:t>
      </w:r>
      <w:r>
        <w:rPr>
          <w:color w:val="000000"/>
        </w:rPr>
        <w:t xml:space="preserve">este </w:t>
      </w:r>
      <w:r>
        <w:rPr>
          <w:color w:val="58AD6D"/>
        </w:rPr>
        <w:t xml:space="preserve">grupo </w:t>
      </w:r>
      <w:r>
        <w:rPr>
          <w:color w:val="58AD6D"/>
        </w:rPr>
        <w:t xml:space="preserve">criminal </w:t>
      </w:r>
      <w:r>
        <w:rPr>
          <w:color w:val="000000"/>
        </w:rPr>
        <w:t xml:space="preserve">de </w:t>
      </w:r>
      <w:r>
        <w:rPr>
          <w:color w:val="000000"/>
        </w:rPr>
        <w:t xml:space="preserve">aluniceros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habría </w:t>
      </w:r>
      <w:r>
        <w:rPr>
          <w:color w:val="58AD6D"/>
        </w:rPr>
        <w:t xml:space="preserve">cometido </w:t>
      </w:r>
      <w:r>
        <w:rPr>
          <w:color w:val="000000"/>
        </w:rPr>
        <w:t xml:space="preserve">una </w:t>
      </w:r>
      <w:r>
        <w:rPr>
          <w:color w:val="D32981"/>
        </w:rPr>
        <w:t xml:space="preserve">treintena </w:t>
      </w:r>
      <w:r>
        <w:rPr>
          <w:color w:val="000000"/>
        </w:rPr>
        <w:t xml:space="preserve">de </w:t>
      </w:r>
      <w:r>
        <w:rPr>
          <w:color w:val="58AD6D"/>
        </w:rPr>
        <w:t xml:space="preserve">delitos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5 </w:t>
      </w:r>
      <w:r>
        <w:rPr>
          <w:color w:val="58AD6D"/>
        </w:rPr>
        <w:t xml:space="preserve">detenidos </w:t>
      </w:r>
      <w:r>
        <w:rPr>
          <w:color w:val="000000"/>
        </w:rPr>
        <w:t xml:space="preserve">eran </w:t>
      </w:r>
      <w:r>
        <w:rPr>
          <w:color w:val="58AD6D"/>
        </w:rPr>
        <w:t xml:space="preserve">extremadamente </w:t>
      </w:r>
      <w:r>
        <w:rPr>
          <w:color w:val="304195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emprenden </w:t>
      </w:r>
      <w:r>
        <w:rPr>
          <w:color w:val="000000"/>
        </w:rPr>
        <w:t xml:space="preserve">a </w:t>
      </w:r>
      <w:r>
        <w:rPr>
          <w:color w:val="304195"/>
        </w:rPr>
        <w:t xml:space="preserve">mazazos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304195"/>
        </w:rPr>
        <w:t xml:space="preserve">cristal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establecimiento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2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Rapidamente </w:t>
      </w:r>
      <w:r>
        <w:rPr>
          <w:color w:val="58AD6D"/>
        </w:rPr>
        <w:t xml:space="preserve">entran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unos </w:t>
      </w:r>
      <w:r>
        <w:rPr>
          <w:color w:val="6A03D7"/>
        </w:rPr>
        <w:t xml:space="preserve">segundos </w:t>
      </w:r>
      <w:r>
        <w:rPr>
          <w:color w:val="000000"/>
        </w:rPr>
        <w:t xml:space="preserve">se </w:t>
      </w:r>
      <w:r>
        <w:rPr>
          <w:color w:val="58AD6D"/>
        </w:rPr>
        <w:t xml:space="preserve">llevan </w:t>
      </w:r>
      <w:r>
        <w:rPr>
          <w:color w:val="000000"/>
        </w:rPr>
        <w:t xml:space="preserve">la </w:t>
      </w:r>
      <w:r>
        <w:rPr>
          <w:color w:val="000000"/>
        </w:rPr>
        <w:t xml:space="preserve">caja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, </w:t>
      </w:r>
      <w:r>
        <w:rPr>
          <w:color w:val="304195"/>
        </w:rPr>
        <w:t xml:space="preserve">huyen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D32981"/>
        </w:rPr>
        <w:t xml:space="preserve">vehículo </w:t>
      </w:r>
      <w:r>
        <w:rPr>
          <w:color w:val="000000"/>
        </w:rPr>
        <w:t xml:space="preserve">. </w:t>
      </w:r>
      <w:r>
        <w:rPr>
          <w:color w:val="58AD6D"/>
        </w:rPr>
        <w:t xml:space="preserve">Vean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58AD6D"/>
        </w:rPr>
        <w:t xml:space="preserve">golpe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6A03D7"/>
        </w:rPr>
        <w:t xml:space="preserve">persona </w:t>
      </w:r>
      <w:r>
        <w:rPr>
          <w:color w:val="58AD6D"/>
        </w:rPr>
        <w:t xml:space="preserve">entra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58AD6D"/>
        </w:rPr>
        <w:t xml:space="preserve">reventar </w:t>
      </w:r>
      <w:r>
        <w:rPr>
          <w:color w:val="000000"/>
        </w:rPr>
        <w:t xml:space="preserve">el </w:t>
      </w:r>
      <w:r>
        <w:rPr>
          <w:color w:val="304195"/>
        </w:rPr>
        <w:t xml:space="preserve">cristal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D32981"/>
        </w:rPr>
        <w:t xml:space="preserve">abrir </w:t>
      </w:r>
      <w:r>
        <w:rPr>
          <w:color w:val="000000"/>
        </w:rPr>
        <w:t xml:space="preserve">y </w:t>
      </w:r>
      <w:r>
        <w:rPr>
          <w:color w:val="D32981"/>
        </w:rPr>
        <w:t xml:space="preserve">cerrar </w:t>
      </w:r>
      <w:r>
        <w:rPr>
          <w:color w:val="000000"/>
        </w:rPr>
        <w:t xml:space="preserve">de </w:t>
      </w:r>
      <w:r>
        <w:rPr>
          <w:color w:val="58AD6D"/>
        </w:rPr>
        <w:t xml:space="preserve">ojos </w:t>
      </w:r>
      <w:r>
        <w:rPr>
          <w:color w:val="000000"/>
        </w:rPr>
        <w:t xml:space="preserve">se </w:t>
      </w:r>
      <w:r>
        <w:rPr>
          <w:color w:val="58AD6D"/>
        </w:rPr>
        <w:t xml:space="preserve">lleva </w:t>
      </w:r>
      <w:r>
        <w:rPr>
          <w:color w:val="000000"/>
        </w:rPr>
        <w:t xml:space="preserve">la </w:t>
      </w:r>
      <w:r>
        <w:rPr>
          <w:color w:val="000000"/>
        </w:rPr>
        <w:t xml:space="preserve">caja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8AD6D"/>
        </w:rPr>
        <w:t xml:space="preserve">asaltos </w:t>
      </w:r>
      <w:r>
        <w:rPr>
          <w:color w:val="58AD6D"/>
        </w:rPr>
        <w:t xml:space="preserve">ocurrieron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bar </w:t>
      </w:r>
      <w:r>
        <w:rPr>
          <w:color w:val="000000"/>
        </w:rPr>
        <w:t xml:space="preserve">de </w:t>
      </w:r>
      <w:r>
        <w:rPr>
          <w:color w:val="000000"/>
        </w:rPr>
        <w:t xml:space="preserve">Vallecas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D32981"/>
        </w:rPr>
        <w:t xml:space="preserve">ruina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Alberto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dueño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primera </w:t>
      </w:r>
      <w:r>
        <w:rPr>
          <w:color w:val="58AD6D"/>
        </w:rPr>
        <w:t xml:space="preserve">ocasión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58AD6D"/>
        </w:rPr>
        <w:t xml:space="preserve">llevaron </w:t>
      </w:r>
      <w:r>
        <w:rPr>
          <w:color w:val="000000"/>
        </w:rPr>
        <w:t xml:space="preserve">un </w:t>
      </w:r>
      <w:r>
        <w:rPr>
          <w:color w:val="6A03D7"/>
        </w:rPr>
        <w:t xml:space="preserve">aproximado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4000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segunda </w:t>
      </w:r>
      <w:r>
        <w:rPr>
          <w:color w:val="58AD6D"/>
        </w:rPr>
        <w:t xml:space="preserve">ocasión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un </w:t>
      </w:r>
      <w:r>
        <w:rPr>
          <w:color w:val="D32981"/>
        </w:rPr>
        <w:t xml:space="preserve">desperfecto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llegaría </w:t>
      </w:r>
      <w:r>
        <w:rPr>
          <w:color w:val="6A03D7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2000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D32981"/>
        </w:rPr>
        <w:t xml:space="preserve">quedó </w:t>
      </w:r>
      <w:r>
        <w:rPr>
          <w:color w:val="000000"/>
        </w:rPr>
        <w:t xml:space="preserve">la </w:t>
      </w:r>
      <w:r>
        <w:rPr>
          <w:color w:val="000000"/>
        </w:rPr>
        <w:t xml:space="preserve">caja </w:t>
      </w:r>
      <w:r>
        <w:rPr>
          <w:color w:val="000000"/>
        </w:rPr>
        <w:t xml:space="preserve">registradora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D32981"/>
        </w:rPr>
        <w:t xml:space="preserve">recuperó </w:t>
      </w:r>
      <w:r>
        <w:rPr>
          <w:color w:val="000000"/>
        </w:rPr>
        <w:t xml:space="preserve">poco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. </w:t>
      </w:r>
      <w:r>
        <w:rPr>
          <w:color w:val="58AD6D"/>
        </w:rPr>
        <w:t xml:space="preserve">Queda </w:t>
      </w:r>
      <w:r>
        <w:rPr>
          <w:color w:val="D32981"/>
        </w:rPr>
        <w:t xml:space="preserve">totalmente </w:t>
      </w:r>
      <w:r>
        <w:rPr>
          <w:color w:val="D32981"/>
        </w:rPr>
        <w:t xml:space="preserve">destrozado </w:t>
      </w:r>
      <w:r>
        <w:rPr>
          <w:color w:val="000000"/>
        </w:rPr>
        <w:t xml:space="preserve">. </w:t>
      </w:r>
      <w:r>
        <w:rPr>
          <w:color w:val="000000"/>
        </w:rPr>
        <w:t xml:space="preserve">Tardan </w:t>
      </w:r>
      <w:r>
        <w:rPr>
          <w:color w:val="000000"/>
        </w:rPr>
        <w:t xml:space="preserve">40 </w:t>
      </w:r>
      <w:r>
        <w:rPr>
          <w:color w:val="6A03D7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segundo </w:t>
      </w:r>
      <w:r>
        <w:rPr>
          <w:color w:val="000000"/>
        </w:rPr>
        <w:t xml:space="preserve">uno </w:t>
      </w:r>
      <w:r>
        <w:rPr>
          <w:color w:val="000000"/>
        </w:rPr>
        <w:t xml:space="preserve">que </w:t>
      </w:r>
      <w:r>
        <w:rPr>
          <w:color w:val="58AD6D"/>
        </w:rPr>
        <w:t xml:space="preserve">rompen </w:t>
      </w:r>
      <w:r>
        <w:rPr>
          <w:color w:val="000000"/>
        </w:rPr>
        <w:t xml:space="preserve">el </w:t>
      </w:r>
      <w:r>
        <w:rPr>
          <w:color w:val="304195"/>
        </w:rPr>
        <w:t xml:space="preserve">cristal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6A03D7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6A03D7"/>
        </w:rPr>
        <w:t xml:space="preserve">tiempo </w:t>
      </w:r>
      <w:r>
        <w:rPr>
          <w:color w:val="000000"/>
        </w:rPr>
        <w:t xml:space="preserve">a </w:t>
      </w:r>
      <w:r>
        <w:rPr>
          <w:color w:val="6A03D7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Ataviados </w:t>
      </w:r>
      <w:r>
        <w:rPr>
          <w:color w:val="000000"/>
        </w:rPr>
        <w:t xml:space="preserve">con </w:t>
      </w:r>
      <w:r>
        <w:rPr>
          <w:color w:val="58AD6D"/>
        </w:rPr>
        <w:t xml:space="preserve">guantes </w:t>
      </w:r>
      <w:r>
        <w:rPr>
          <w:color w:val="000000"/>
        </w:rPr>
        <w:t xml:space="preserve">y </w:t>
      </w:r>
      <w:r>
        <w:rPr>
          <w:color w:val="000000"/>
        </w:rPr>
        <w:t xml:space="preserve">capuchas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eran </w:t>
      </w:r>
      <w:r>
        <w:rPr>
          <w:color w:val="6A03D7"/>
        </w:rPr>
        <w:t xml:space="preserve">capaces </w:t>
      </w:r>
      <w:r>
        <w:rPr>
          <w:color w:val="000000"/>
        </w:rPr>
        <w:t xml:space="preserve">de </w:t>
      </w:r>
      <w:r>
        <w:rPr>
          <w:color w:val="58AD6D"/>
        </w:rPr>
        <w:t xml:space="preserve">reventar </w:t>
      </w:r>
      <w:r>
        <w:rPr>
          <w:color w:val="D32981"/>
        </w:rPr>
        <w:t xml:space="preserve">máquinas </w:t>
      </w:r>
      <w:r>
        <w:rPr>
          <w:color w:val="000000"/>
        </w:rPr>
        <w:t xml:space="preserve">tragaperras </w:t>
      </w:r>
      <w:r>
        <w:rPr>
          <w:color w:val="000000"/>
        </w:rPr>
        <w:t xml:space="preserve">y </w:t>
      </w:r>
      <w:r>
        <w:rPr>
          <w:color w:val="58AD6D"/>
        </w:rPr>
        <w:t xml:space="preserve">llevarse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extremadamente </w:t>
      </w:r>
      <w:r>
        <w:rPr>
          <w:color w:val="304195"/>
        </w:rPr>
        <w:t xml:space="preserve">violentos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dudaban </w:t>
      </w:r>
      <w:r>
        <w:rPr>
          <w:color w:val="000000"/>
        </w:rPr>
        <w:t xml:space="preserve">en </w:t>
      </w:r>
      <w:r>
        <w:rPr>
          <w:color w:val="304195"/>
        </w:rPr>
        <w:t xml:space="preserve">embestir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304195"/>
        </w:rPr>
        <w:t xml:space="preserve">huidas </w:t>
      </w:r>
      <w:r>
        <w:rPr>
          <w:color w:val="000000"/>
        </w:rPr>
        <w:t xml:space="preserve">. </w:t>
      </w:r>
      <w:r>
        <w:rPr>
          <w:color w:val="000000"/>
        </w:rPr>
        <w:t xml:space="preserve">Trataron </w:t>
      </w:r>
      <w:r>
        <w:rPr>
          <w:color w:val="000000"/>
        </w:rPr>
        <w:t xml:space="preserve">de </w:t>
      </w:r>
      <w:r>
        <w:rPr>
          <w:color w:val="58AD6D"/>
        </w:rPr>
        <w:t xml:space="preserve">hacerles </w:t>
      </w:r>
      <w:r>
        <w:rPr>
          <w:color w:val="000000"/>
        </w:rPr>
        <w:t xml:space="preserve">bajar </w:t>
      </w:r>
      <w:r>
        <w:rPr>
          <w:color w:val="000000"/>
        </w:rPr>
        <w:t xml:space="preserve">del </w:t>
      </w:r>
      <w:r>
        <w:rPr>
          <w:color w:val="D32981"/>
        </w:rPr>
        <w:t xml:space="preserve">vehículo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dudaron </w:t>
      </w:r>
      <w:r>
        <w:rPr>
          <w:color w:val="000000"/>
        </w:rPr>
        <w:t xml:space="preserve">en </w:t>
      </w:r>
      <w:r>
        <w:rPr>
          <w:color w:val="58AD6D"/>
        </w:rPr>
        <w:t xml:space="preserve">ningún </w:t>
      </w:r>
      <w:r>
        <w:rPr>
          <w:color w:val="58AD6D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304195"/>
        </w:rPr>
        <w:t xml:space="preserve">huyendo </w:t>
      </w:r>
      <w:r>
        <w:rPr>
          <w:color w:val="000000"/>
        </w:rPr>
        <w:t xml:space="preserve">a </w:t>
      </w:r>
      <w:r>
        <w:rPr>
          <w:color w:val="6A03D7"/>
        </w:rPr>
        <w:t xml:space="preserve">gran </w:t>
      </w:r>
      <w:r>
        <w:rPr>
          <w:color w:val="6A03D7"/>
        </w:rPr>
        <w:t xml:space="preserve">velocidad </w:t>
      </w:r>
      <w:r>
        <w:rPr>
          <w:color w:val="D32981"/>
        </w:rPr>
        <w:t xml:space="preserve">provocando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fueran </w:t>
      </w:r>
      <w:r>
        <w:rPr>
          <w:color w:val="D32981"/>
        </w:rPr>
        <w:t xml:space="preserve">arrastrados </w:t>
      </w:r>
      <w:r>
        <w:rPr>
          <w:color w:val="000000"/>
        </w:rPr>
        <w:t xml:space="preserve">estos </w:t>
      </w:r>
      <w:r>
        <w:rPr>
          <w:color w:val="000000"/>
        </w:rPr>
        <w:t xml:space="preserve">dos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de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y </w:t>
      </w:r>
      <w:r>
        <w:rPr>
          <w:color w:val="58AD6D"/>
        </w:rPr>
        <w:t xml:space="preserve">sufrieran </w:t>
      </w:r>
      <w:r>
        <w:rPr>
          <w:color w:val="58AD6D"/>
        </w:rPr>
        <w:t xml:space="preserve">lesiones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D32981"/>
        </w:rPr>
        <w:t xml:space="preserve">coche </w:t>
      </w:r>
      <w:r>
        <w:rPr>
          <w:color w:val="304195"/>
        </w:rPr>
        <w:t xml:space="preserve">huye </w:t>
      </w:r>
      <w:r>
        <w:rPr>
          <w:color w:val="000000"/>
        </w:rPr>
        <w:t xml:space="preserve">a </w:t>
      </w:r>
      <w:r>
        <w:rPr>
          <w:color w:val="000000"/>
        </w:rPr>
        <w:t xml:space="preserve">225 </w:t>
      </w:r>
      <w:r>
        <w:rPr>
          <w:color w:val="D32981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D32981"/>
        </w:rPr>
        <w:t xml:space="preserve">túneles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M30 </w:t>
      </w:r>
      <w:r>
        <w:rPr>
          <w:color w:val="000000"/>
        </w:rPr>
        <w:t xml:space="preserve">. </w:t>
      </w:r>
      <w:r>
        <w:rPr>
          <w:color w:val="58AD6D"/>
        </w:rPr>
        <w:t xml:space="preserve">Mientras </w:t>
      </w:r>
      <w:r>
        <w:rPr>
          <w:color w:val="58AD6D"/>
        </w:rPr>
        <w:t xml:space="preserve">escapan </w:t>
      </w:r>
      <w:r>
        <w:rPr>
          <w:color w:val="000000"/>
        </w:rPr>
        <w:t xml:space="preserve">, </w:t>
      </w:r>
      <w:r>
        <w:rPr>
          <w:color w:val="6A03D7"/>
        </w:rPr>
        <w:t xml:space="preserve">vacían </w:t>
      </w:r>
      <w:r>
        <w:rPr>
          <w:color w:val="6A03D7"/>
        </w:rPr>
        <w:t xml:space="preserve">extintores </w:t>
      </w:r>
      <w:r>
        <w:rPr>
          <w:color w:val="000000"/>
        </w:rPr>
        <w:t xml:space="preserve">para </w:t>
      </w:r>
      <w:r>
        <w:rPr>
          <w:color w:val="58AD6D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les </w:t>
      </w:r>
      <w:r>
        <w:rPr>
          <w:color w:val="58AD6D"/>
        </w:rPr>
        <w:t xml:space="preserve">persiga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5 </w:t>
      </w:r>
      <w:r>
        <w:rPr>
          <w:color w:val="58AD6D"/>
        </w:rPr>
        <w:t xml:space="preserve">miembros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58AD6D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3 </w:t>
      </w:r>
      <w:r>
        <w:rPr>
          <w:color w:val="58AD6D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de </w:t>
      </w:r>
      <w:r>
        <w:rPr>
          <w:color w:val="000000"/>
        </w:rPr>
        <w:t xml:space="preserve">11 </w:t>
      </w:r>
      <w:r>
        <w:rPr>
          <w:color w:val="000000"/>
        </w:rPr>
        <w:t xml:space="preserve">robos </w:t>
      </w:r>
      <w:r>
        <w:rPr>
          <w:color w:val="58AD6D"/>
        </w:rPr>
        <w:t xml:space="preserve">aunque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estar </w:t>
      </w:r>
      <w:r>
        <w:rPr>
          <w:color w:val="58AD6D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000000"/>
        </w:rPr>
        <w:t xml:space="preserve">. </w:t>
      </w:r>
      <w:r>
        <w:rPr>
          <w:color w:val="04F44E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ras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D32981"/>
        </w:rPr>
        <w:t xml:space="preserve">helicóptero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ha </w:t>
      </w:r>
      <w:r>
        <w:rPr>
          <w:color w:val="58AD6D"/>
        </w:rPr>
        <w:t xml:space="preserve">perseguido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embarcación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Concepción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Cádiz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58AD6D"/>
        </w:rPr>
        <w:t xml:space="preserve">testigos </w:t>
      </w:r>
      <w:r>
        <w:rPr>
          <w:color w:val="000000"/>
        </w:rPr>
        <w:t xml:space="preserve">, </w:t>
      </w:r>
      <w:r>
        <w:rPr>
          <w:color w:val="000000"/>
        </w:rPr>
        <w:t xml:space="preserve">venía </w:t>
      </w:r>
      <w:r>
        <w:rPr>
          <w:color w:val="000000"/>
        </w:rPr>
        <w:t xml:space="preserve">de </w:t>
      </w:r>
      <w:r>
        <w:rPr>
          <w:color w:val="D32981"/>
        </w:rPr>
        <w:t xml:space="preserve">suministrar </w:t>
      </w:r>
      <w:r>
        <w:rPr>
          <w:color w:val="6A03D7"/>
        </w:rPr>
        <w:t xml:space="preserve">carburante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narcolancha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ocupantes </w:t>
      </w:r>
      <w:r>
        <w:rPr>
          <w:color w:val="000000"/>
        </w:rPr>
        <w:t xml:space="preserve">no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caso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intentos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lancha </w:t>
      </w:r>
      <w:r>
        <w:rPr>
          <w:color w:val="000000"/>
        </w:rPr>
        <w:t xml:space="preserve">ha </w:t>
      </w:r>
      <w:r>
        <w:rPr>
          <w:color w:val="58AD6D"/>
        </w:rPr>
        <w:t xml:space="preserve">terminado </w:t>
      </w:r>
      <w:r>
        <w:rPr>
          <w:color w:val="000000"/>
        </w:rPr>
        <w:t xml:space="preserve">adentrándose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58AD6D"/>
        </w:rPr>
        <w:t xml:space="preserve">Gibraltar </w:t>
      </w:r>
      <w:r>
        <w:rPr>
          <w:color w:val="000000"/>
        </w:rPr>
        <w:t xml:space="preserve">y </w:t>
      </w:r>
      <w:r>
        <w:rPr>
          <w:color w:val="D32981"/>
        </w:rPr>
        <w:t xml:space="preserve">allí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8AD6D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pide </w:t>
      </w:r>
      <w:r>
        <w:rPr>
          <w:color w:val="000000"/>
        </w:rPr>
        <w:t xml:space="preserve">2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58AD6D"/>
        </w:rPr>
        <w:t xml:space="preserve">medio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8AD6D"/>
        </w:rPr>
        <w:t xml:space="preserve">concursante </w:t>
      </w:r>
      <w:r>
        <w:rPr>
          <w:color w:val="000000"/>
        </w:rPr>
        <w:t xml:space="preserve">de </w:t>
      </w:r>
      <w:r>
        <w:rPr>
          <w:color w:val="000000"/>
        </w:rPr>
        <w:t xml:space="preserve">Gran </w:t>
      </w:r>
      <w:r>
        <w:rPr>
          <w:color w:val="000000"/>
        </w:rPr>
        <w:t xml:space="preserve">Hermano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58AD6D"/>
        </w:rPr>
        <w:t xml:space="preserve">abusar </w:t>
      </w:r>
      <w:r>
        <w:rPr>
          <w:color w:val="58AD6D"/>
        </w:rPr>
        <w:t xml:space="preserve">sexualmente </w:t>
      </w:r>
      <w:r>
        <w:rPr>
          <w:color w:val="000000"/>
        </w:rPr>
        <w:t xml:space="preserve">de </w:t>
      </w:r>
      <w:r>
        <w:rPr>
          <w:color w:val="000000"/>
        </w:rPr>
        <w:t xml:space="preserve">otra </w:t>
      </w:r>
      <w:r>
        <w:rPr>
          <w:color w:val="58AD6D"/>
        </w:rPr>
        <w:t xml:space="preserve">compañera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escrito </w:t>
      </w:r>
      <w:r>
        <w:rPr>
          <w:color w:val="000000"/>
        </w:rPr>
        <w:t xml:space="preserve">le </w:t>
      </w:r>
      <w:r>
        <w:rPr>
          <w:color w:val="000000"/>
        </w:rPr>
        <w:t xml:space="preserve">pide </w:t>
      </w:r>
      <w:r>
        <w:rPr>
          <w:color w:val="58AD6D"/>
        </w:rPr>
        <w:t xml:space="preserve">además </w:t>
      </w:r>
      <w:r>
        <w:rPr>
          <w:color w:val="000000"/>
        </w:rPr>
        <w:t xml:space="preserve">6.000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000000"/>
        </w:rPr>
        <w:t xml:space="preserve">daños </w:t>
      </w:r>
      <w:r>
        <w:rPr>
          <w:color w:val="58AD6D"/>
        </w:rPr>
        <w:t xml:space="preserve">morales </w:t>
      </w:r>
      <w:r>
        <w:rPr>
          <w:color w:val="000000"/>
        </w:rPr>
        <w:t xml:space="preserve">. </w:t>
      </w:r>
      <w:r>
        <w:rPr>
          <w:color w:val="000000"/>
        </w:rPr>
        <w:t xml:space="preserve">Reclama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58AD6D"/>
        </w:rPr>
        <w:t xml:space="preserve">indemnización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productora </w:t>
      </w:r>
      <w:r>
        <w:rPr>
          <w:color w:val="000000"/>
        </w:rPr>
        <w:t xml:space="preserve">del </w:t>
      </w:r>
      <w:r>
        <w:rPr>
          <w:color w:val="58AD6D"/>
        </w:rPr>
        <w:t xml:space="preserve">programa </w:t>
      </w:r>
      <w:r>
        <w:rPr>
          <w:color w:val="000000"/>
        </w:rPr>
        <w:t xml:space="preserve">por </w:t>
      </w:r>
      <w:r>
        <w:rPr>
          <w:color w:val="6A03D7"/>
        </w:rPr>
        <w:t xml:space="preserve">mostrarle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304195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58AD6D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José </w:t>
      </w:r>
      <w:r>
        <w:rPr>
          <w:color w:val="000000"/>
        </w:rPr>
        <w:t xml:space="preserve">María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58AD6D"/>
        </w:rPr>
        <w:t xml:space="preserve">abusado </w:t>
      </w:r>
      <w:r>
        <w:rPr>
          <w:color w:val="58AD6D"/>
        </w:rPr>
        <w:t xml:space="preserve">sexualmente </w:t>
      </w:r>
      <w:r>
        <w:rPr>
          <w:color w:val="000000"/>
        </w:rPr>
        <w:t xml:space="preserve">de </w:t>
      </w:r>
      <w:r>
        <w:rPr>
          <w:color w:val="000000"/>
        </w:rPr>
        <w:t xml:space="preserve">Carlota </w:t>
      </w:r>
      <w:r>
        <w:rPr>
          <w:color w:val="000000"/>
        </w:rPr>
        <w:t xml:space="preserve">en </w:t>
      </w:r>
      <w:r>
        <w:rPr>
          <w:color w:val="000000"/>
        </w:rPr>
        <w:t xml:space="preserve">Gran </w:t>
      </w:r>
      <w:r>
        <w:rPr>
          <w:color w:val="000000"/>
        </w:rPr>
        <w:t xml:space="preserve">Hermano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58AD6D"/>
        </w:rPr>
        <w:t xml:space="preserve">recoge </w:t>
      </w:r>
      <w:r>
        <w:rPr>
          <w:color w:val="000000"/>
        </w:rPr>
        <w:t xml:space="preserve">el </w:t>
      </w:r>
      <w:r>
        <w:rPr>
          <w:color w:val="58AD6D"/>
        </w:rPr>
        <w:t xml:space="preserve">escrito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estos </w:t>
      </w:r>
      <w:r>
        <w:rPr>
          <w:color w:val="58AD6D"/>
        </w:rPr>
        <w:t xml:space="preserve">hechos </w:t>
      </w:r>
      <w:r>
        <w:rPr>
          <w:color w:val="000000"/>
        </w:rPr>
        <w:t xml:space="preserve">, </w:t>
      </w:r>
      <w:r>
        <w:rPr>
          <w:color w:val="000000"/>
        </w:rPr>
        <w:t xml:space="preserve">piden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58AD6D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José </w:t>
      </w:r>
      <w:r>
        <w:rPr>
          <w:color w:val="000000"/>
        </w:rPr>
        <w:t xml:space="preserve">María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58AD6D"/>
        </w:rPr>
        <w:t xml:space="preserve">expulsado </w:t>
      </w:r>
      <w:r>
        <w:rPr>
          <w:color w:val="000000"/>
        </w:rPr>
        <w:t xml:space="preserve">del </w:t>
      </w:r>
      <w:r>
        <w:rPr>
          <w:color w:val="58AD6D"/>
        </w:rPr>
        <w:t xml:space="preserve">programa </w:t>
      </w:r>
      <w:r>
        <w:rPr>
          <w:color w:val="58AD6D"/>
        </w:rPr>
        <w:t xml:space="preserve">tras </w:t>
      </w:r>
      <w:r>
        <w:rPr>
          <w:color w:val="000000"/>
        </w:rPr>
        <w:t xml:space="preserve">lo </w:t>
      </w:r>
      <w:r>
        <w:rPr>
          <w:color w:val="304195"/>
        </w:rPr>
        <w:t xml:space="preserve">acontecido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58AD6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32981"/>
        </w:rPr>
        <w:t xml:space="preserve">dirección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Gran </w:t>
      </w:r>
      <w:r>
        <w:rPr>
          <w:color w:val="000000"/>
        </w:rPr>
        <w:t xml:space="preserve">Hermano </w:t>
      </w:r>
      <w:r>
        <w:rPr>
          <w:color w:val="000000"/>
        </w:rPr>
        <w:t xml:space="preserve">no </w:t>
      </w:r>
      <w:r>
        <w:rPr>
          <w:color w:val="58AD6D"/>
        </w:rPr>
        <w:t xml:space="preserve">actuó </w:t>
      </w:r>
      <w:r>
        <w:rPr>
          <w:color w:val="C6B48B"/>
        </w:rPr>
        <w:t xml:space="preserve">debidamente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 </w:t>
      </w:r>
      <w:r>
        <w:rPr>
          <w:color w:val="000000"/>
        </w:rPr>
        <w:t xml:space="preserve">se </w:t>
      </w:r>
      <w:r>
        <w:rPr>
          <w:color w:val="58AD6D"/>
        </w:rPr>
        <w:t xml:space="preserve">enteró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58AD6D"/>
        </w:rPr>
        <w:t xml:space="preserve">anterior </w:t>
      </w:r>
      <w:r>
        <w:rPr>
          <w:color w:val="58AD6D"/>
        </w:rPr>
        <w:t xml:space="preserve">tras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000000"/>
        </w:rPr>
        <w:t xml:space="preserve">vídeo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programa </w:t>
      </w:r>
      <w:r>
        <w:rPr>
          <w:color w:val="58AD6D"/>
        </w:rPr>
        <w:t xml:space="preserve">decidió </w:t>
      </w:r>
      <w:r>
        <w:rPr>
          <w:color w:val="6A03D7"/>
        </w:rPr>
        <w:t xml:space="preserve">mostrarle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confesionario </w:t>
      </w:r>
      <w:r>
        <w:rPr>
          <w:color w:val="000000"/>
        </w:rPr>
        <w:t xml:space="preserve">. </w:t>
      </w:r>
      <w:r>
        <w:rPr>
          <w:color w:val="000000"/>
        </w:rPr>
        <w:t xml:space="preserve">¿Puedes </w:t>
      </w:r>
      <w:r>
        <w:rPr>
          <w:color w:val="58AD6D"/>
        </w:rPr>
        <w:t xml:space="preserve">pararlo </w:t>
      </w:r>
      <w:r>
        <w:rPr>
          <w:color w:val="000000"/>
        </w:rPr>
        <w:t xml:space="preserve">ya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favor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D32981"/>
        </w:rPr>
        <w:t xml:space="preserve">provocó </w:t>
      </w:r>
      <w:r>
        <w:rPr>
          <w:color w:val="000000"/>
        </w:rPr>
        <w:t xml:space="preserve">... </w:t>
      </w:r>
      <w:r>
        <w:rPr>
          <w:color w:val="000000"/>
        </w:rPr>
        <w:t xml:space="preserve">Por </w:t>
      </w:r>
      <w:r>
        <w:rPr>
          <w:color w:val="58AD6D"/>
        </w:rPr>
        <w:t xml:space="preserve">ello </w:t>
      </w:r>
      <w:r>
        <w:rPr>
          <w:color w:val="000000"/>
        </w:rPr>
        <w:t xml:space="preserve">, </w:t>
      </w:r>
      <w:r>
        <w:rPr>
          <w:color w:val="000000"/>
        </w:rPr>
        <w:t xml:space="preserve">piden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productora </w:t>
      </w:r>
      <w:r>
        <w:rPr>
          <w:color w:val="000000"/>
        </w:rPr>
        <w:t xml:space="preserve">del </w:t>
      </w:r>
      <w:r>
        <w:rPr>
          <w:color w:val="58AD6D"/>
        </w:rPr>
        <w:t xml:space="preserve">programa </w:t>
      </w:r>
      <w:r>
        <w:rPr>
          <w:color w:val="000000"/>
        </w:rPr>
        <w:t xml:space="preserve">una </w:t>
      </w:r>
      <w:r>
        <w:rPr>
          <w:color w:val="58AD6D"/>
        </w:rPr>
        <w:t xml:space="preserve">indemnización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60.000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000000"/>
        </w:rPr>
        <w:t xml:space="preserve">daños </w:t>
      </w:r>
      <w:r>
        <w:rPr>
          <w:color w:val="58AD6D"/>
        </w:rPr>
        <w:t xml:space="preserve">morales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D32981"/>
        </w:rPr>
        <w:t xml:space="preserve">cantidad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58AD6D"/>
        </w:rPr>
        <w:t xml:space="preserve">reclama </w:t>
      </w:r>
      <w:r>
        <w:rPr>
          <w:color w:val="000000"/>
        </w:rPr>
        <w:t xml:space="preserve">a </w:t>
      </w:r>
      <w:r>
        <w:rPr>
          <w:color w:val="000000"/>
        </w:rPr>
        <w:t xml:space="preserve">José </w:t>
      </w:r>
      <w:r>
        <w:rPr>
          <w:color w:val="000000"/>
        </w:rPr>
        <w:t xml:space="preserve">María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dato </w:t>
      </w:r>
      <w:r>
        <w:rPr>
          <w:color w:val="000000"/>
        </w:rPr>
        <w:t xml:space="preserve">es </w:t>
      </w:r>
      <w:r>
        <w:rPr>
          <w:color w:val="58AD6D"/>
        </w:rPr>
        <w:t xml:space="preserve">demoledor </w:t>
      </w:r>
      <w:r>
        <w:rPr>
          <w:color w:val="000000"/>
        </w:rPr>
        <w:t xml:space="preserve">: </w:t>
      </w:r>
      <w:r>
        <w:rPr>
          <w:color w:val="6A03D7"/>
        </w:rPr>
        <w:t xml:space="preserve">siete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58AD6D"/>
        </w:rPr>
        <w:t xml:space="preserve">diez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58AD6D"/>
        </w:rPr>
        <w:t xml:space="preserve">años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58AD6D"/>
        </w:rPr>
        <w:t xml:space="preserve">sufrido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dos </w:t>
      </w:r>
      <w:r>
        <w:rPr>
          <w:color w:val="6A03D7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estudio </w:t>
      </w:r>
      <w:r>
        <w:rPr>
          <w:color w:val="58AD6D"/>
        </w:rPr>
        <w:t xml:space="preserve">realizado </w:t>
      </w:r>
      <w:r>
        <w:rPr>
          <w:color w:val="000000"/>
        </w:rPr>
        <w:t xml:space="preserve">entre </w:t>
      </w:r>
      <w:r>
        <w:rPr>
          <w:color w:val="58AD6D"/>
        </w:rPr>
        <w:t xml:space="preserve">víctimas </w:t>
      </w:r>
      <w:r>
        <w:rPr>
          <w:color w:val="58AD6D"/>
        </w:rPr>
        <w:t xml:space="preserve">revela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estaban </w:t>
      </w:r>
      <w:r>
        <w:rPr>
          <w:color w:val="D32981"/>
        </w:rPr>
        <w:t xml:space="preserve">controladas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58AD6D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35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separó </w:t>
      </w:r>
      <w:r>
        <w:rPr>
          <w:color w:val="000000"/>
        </w:rPr>
        <w:t xml:space="preserve">por </w:t>
      </w:r>
      <w:r>
        <w:rPr>
          <w:color w:val="304195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8AD6D"/>
        </w:rPr>
        <w:t xml:space="preserve">asesinadas </w:t>
      </w:r>
      <w:r>
        <w:rPr>
          <w:color w:val="000000"/>
        </w:rPr>
        <w:t xml:space="preserve">. </w:t>
      </w:r>
      <w:r>
        <w:rPr>
          <w:color w:val="6A03D7"/>
        </w:rPr>
        <w:t xml:space="preserve">Rosalía </w:t>
      </w:r>
      <w:r>
        <w:rPr>
          <w:color w:val="000000"/>
        </w:rPr>
        <w:t xml:space="preserve">fue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cuando </w:t>
      </w:r>
      <w:r>
        <w:rPr>
          <w:color w:val="58AD6D"/>
        </w:rPr>
        <w:t xml:space="preserve">nadie </w:t>
      </w:r>
      <w:r>
        <w:rPr>
          <w:color w:val="000000"/>
        </w:rPr>
        <w:t xml:space="preserve">sabía </w:t>
      </w:r>
      <w:r>
        <w:rPr>
          <w:color w:val="000000"/>
        </w:rPr>
        <w:t xml:space="preserve">ni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bueno </w:t>
      </w:r>
      <w:r>
        <w:rPr>
          <w:color w:val="000000"/>
        </w:rPr>
        <w:t xml:space="preserve">, </w:t>
      </w:r>
      <w:r>
        <w:rPr>
          <w:color w:val="58AD6D"/>
        </w:rPr>
        <w:t xml:space="preserve">pues </w:t>
      </w:r>
      <w:r>
        <w:rPr>
          <w:color w:val="6A03D7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que </w:t>
      </w:r>
      <w:r>
        <w:rPr>
          <w:color w:val="000000"/>
        </w:rPr>
        <w:t xml:space="preserve">tú </w:t>
      </w:r>
      <w:r>
        <w:rPr>
          <w:color w:val="000000"/>
        </w:rPr>
        <w:t xml:space="preserve">estás </w:t>
      </w:r>
      <w:r>
        <w:rPr>
          <w:color w:val="000000"/>
        </w:rPr>
        <w:t xml:space="preserve">ahí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tolerar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30 </w:t>
      </w:r>
      <w:r>
        <w:rPr>
          <w:color w:val="58AD6D"/>
        </w:rPr>
        <w:t xml:space="preserve">años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la </w:t>
      </w:r>
      <w:r>
        <w:rPr>
          <w:color w:val="58AD6D"/>
        </w:rPr>
        <w:t xml:space="preserve">maltrató </w:t>
      </w:r>
      <w:r>
        <w:rPr>
          <w:color w:val="000000"/>
        </w:rPr>
        <w:t xml:space="preserve">.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mi </w:t>
      </w:r>
      <w:r>
        <w:rPr>
          <w:color w:val="000000"/>
        </w:rPr>
        <w:t xml:space="preserve">hijo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íbamos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fue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cocina </w:t>
      </w:r>
      <w:r>
        <w:rPr>
          <w:color w:val="000000"/>
        </w:rPr>
        <w:t xml:space="preserve">, </w:t>
      </w:r>
      <w:r>
        <w:rPr>
          <w:color w:val="000000"/>
        </w:rPr>
        <w:t xml:space="preserve">cogió </w:t>
      </w:r>
      <w:r>
        <w:rPr>
          <w:color w:val="000000"/>
        </w:rPr>
        <w:t xml:space="preserve">un </w:t>
      </w:r>
      <w:r>
        <w:rPr>
          <w:color w:val="304195"/>
        </w:rPr>
        <w:t xml:space="preserve">cuchillo </w:t>
      </w:r>
      <w:r>
        <w:rPr>
          <w:color w:val="000000"/>
        </w:rPr>
        <w:t xml:space="preserve">y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movía </w:t>
      </w:r>
      <w:r>
        <w:rPr>
          <w:color w:val="000000"/>
        </w:rPr>
        <w:t xml:space="preserve">ni </w:t>
      </w:r>
      <w:r>
        <w:rPr>
          <w:color w:val="D32981"/>
        </w:rPr>
        <w:t xml:space="preserve">Dios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58AD6D"/>
        </w:rPr>
        <w:t xml:space="preserve">sufren </w:t>
      </w:r>
      <w:r>
        <w:rPr>
          <w:color w:val="000000"/>
        </w:rPr>
        <w:t xml:space="preserve">o </w:t>
      </w:r>
      <w:r>
        <w:rPr>
          <w:color w:val="000000"/>
        </w:rPr>
        <w:t xml:space="preserve">han </w:t>
      </w:r>
      <w:r>
        <w:rPr>
          <w:color w:val="58AD6D"/>
        </w:rPr>
        <w:t xml:space="preserve">sufrido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D32981"/>
        </w:rPr>
        <w:t xml:space="preserve">apenas </w:t>
      </w:r>
      <w:r>
        <w:rPr>
          <w:color w:val="000000"/>
        </w:rPr>
        <w:t xml:space="preserve">se </w:t>
      </w:r>
      <w:r>
        <w:rPr>
          <w:color w:val="58AD6D"/>
        </w:rPr>
        <w:t xml:space="preserve">habla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salen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campañas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8AD6D"/>
        </w:rPr>
        <w:t xml:space="preserve">edad </w:t>
      </w:r>
      <w:r>
        <w:rPr>
          <w:color w:val="000000"/>
        </w:rPr>
        <w:t xml:space="preserve">las </w:t>
      </w:r>
      <w:r>
        <w:rPr>
          <w:color w:val="000000"/>
        </w:rPr>
        <w:t xml:space="preserve">hace </w:t>
      </w:r>
      <w:r>
        <w:rPr>
          <w:color w:val="000000"/>
        </w:rPr>
        <w:t xml:space="preserve">doblemente </w:t>
      </w:r>
      <w:r>
        <w:rPr>
          <w:color w:val="58AD6D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como </w:t>
      </w:r>
      <w:r>
        <w:rPr>
          <w:color w:val="58AD6D"/>
        </w:rPr>
        <w:t xml:space="preserve">revela </w:t>
      </w:r>
      <w:r>
        <w:rPr>
          <w:color w:val="000000"/>
        </w:rPr>
        <w:t xml:space="preserve">un </w:t>
      </w:r>
      <w:r>
        <w:rPr>
          <w:color w:val="58AD6D"/>
        </w:rPr>
        <w:t xml:space="preserve">nuevo </w:t>
      </w:r>
      <w:r>
        <w:rPr>
          <w:color w:val="58AD6D"/>
        </w:rPr>
        <w:t xml:space="preserve">estudio </w:t>
      </w:r>
      <w:r>
        <w:rPr>
          <w:color w:val="000000"/>
        </w:rPr>
        <w:t xml:space="preserve">han </w:t>
      </w:r>
      <w:r>
        <w:rPr>
          <w:color w:val="6A03D7"/>
        </w:rPr>
        <w:t xml:space="preserve">padecido </w:t>
      </w:r>
      <w:r>
        <w:rPr>
          <w:color w:val="58AD6D"/>
        </w:rPr>
        <w:t xml:space="preserve">maltrato </w:t>
      </w:r>
      <w:r>
        <w:rPr>
          <w:color w:val="000000"/>
        </w:rPr>
        <w:t xml:space="preserve">durante </w:t>
      </w:r>
      <w:r>
        <w:rPr>
          <w:color w:val="6A03D7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40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D32981"/>
        </w:rPr>
        <w:t xml:space="preserve">Siete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58AD6D"/>
        </w:rPr>
        <w:t xml:space="preserve">diez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6A03D7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maltrato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000000"/>
        </w:rPr>
        <w:t xml:space="preserve">cotidianeidad </w:t>
      </w:r>
      <w:r>
        <w:rPr>
          <w:color w:val="000000"/>
        </w:rPr>
        <w:t xml:space="preserve">. </w:t>
      </w:r>
      <w:r>
        <w:rPr>
          <w:color w:val="000000"/>
        </w:rPr>
        <w:t xml:space="preserve">Físico </w:t>
      </w:r>
      <w:r>
        <w:rPr>
          <w:color w:val="000000"/>
        </w:rPr>
        <w:t xml:space="preserve">y </w:t>
      </w:r>
      <w:r>
        <w:rPr>
          <w:color w:val="58AD6D"/>
        </w:rPr>
        <w:t xml:space="preserve">psicológico </w:t>
      </w:r>
      <w:r>
        <w:rPr>
          <w:color w:val="000000"/>
        </w:rPr>
        <w:t xml:space="preserve">como </w:t>
      </w:r>
      <w:r>
        <w:rPr>
          <w:color w:val="000000"/>
        </w:rPr>
        <w:t xml:space="preserve">le </w:t>
      </w:r>
      <w:r>
        <w:rPr>
          <w:color w:val="000000"/>
        </w:rPr>
        <w:t xml:space="preserve">sucedio </w:t>
      </w:r>
      <w:r>
        <w:rPr>
          <w:color w:val="000000"/>
        </w:rPr>
        <w:t xml:space="preserve">a </w:t>
      </w:r>
      <w:r>
        <w:rPr>
          <w:color w:val="000000"/>
        </w:rPr>
        <w:t xml:space="preserve">Alfonsi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eres </w:t>
      </w:r>
      <w:r>
        <w:rPr>
          <w:color w:val="000000"/>
        </w:rPr>
        <w:t xml:space="preserve">una </w:t>
      </w:r>
      <w:r>
        <w:rPr>
          <w:color w:val="58AD6D"/>
        </w:rPr>
        <w:t xml:space="preserve">mierda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58AD6D"/>
        </w:rPr>
        <w:t xml:space="preserve">golpes </w:t>
      </w:r>
      <w:r>
        <w:rPr>
          <w:color w:val="58AD6D"/>
        </w:rPr>
        <w:t xml:space="preserve">nadie </w:t>
      </w:r>
      <w:r>
        <w:rPr>
          <w:color w:val="000000"/>
        </w:rPr>
        <w:t xml:space="preserve">los </w:t>
      </w:r>
      <w:r>
        <w:rPr>
          <w:color w:val="000000"/>
        </w:rPr>
        <w:t xml:space="preserve">ve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8AD6D"/>
        </w:rPr>
        <w:t xml:space="preserve">contexto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ha </w:t>
      </w:r>
      <w:r>
        <w:rPr>
          <w:color w:val="58AD6D"/>
        </w:rPr>
        <w:t xml:space="preserve">sufrido </w:t>
      </w:r>
      <w:r>
        <w:rPr>
          <w:color w:val="58AD6D"/>
        </w:rPr>
        <w:t xml:space="preserve">relaciones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no </w:t>
      </w:r>
      <w:r>
        <w:rPr>
          <w:color w:val="58AD6D"/>
        </w:rPr>
        <w:t xml:space="preserve">consentidas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económica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8AD6D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58AD6D"/>
        </w:rPr>
        <w:t xml:space="preserve">diez </w:t>
      </w:r>
      <w:r>
        <w:rPr>
          <w:color w:val="000000"/>
        </w:rPr>
        <w:t xml:space="preserve">la </w:t>
      </w:r>
      <w:r>
        <w:rPr>
          <w:color w:val="58AD6D"/>
        </w:rPr>
        <w:t xml:space="preserve">razón </w:t>
      </w:r>
      <w:r>
        <w:rPr>
          <w:color w:val="000000"/>
        </w:rPr>
        <w:t xml:space="preserve">de </w:t>
      </w:r>
      <w:r>
        <w:rPr>
          <w:color w:val="D32981"/>
        </w:rPr>
        <w:t xml:space="preserve">quedarse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304195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8AD6D"/>
        </w:rPr>
        <w:t xml:space="preserve">asesinadas </w:t>
      </w:r>
      <w:r>
        <w:rPr>
          <w:color w:val="000000"/>
        </w:rPr>
        <w:t xml:space="preserve">. </w:t>
      </w:r>
      <w:r>
        <w:rPr>
          <w:color w:val="6A03D7"/>
        </w:rPr>
        <w:t xml:space="preserve">Rosalía </w:t>
      </w:r>
      <w:r>
        <w:rPr>
          <w:color w:val="000000"/>
        </w:rPr>
        <w:t xml:space="preserve">les </w:t>
      </w:r>
      <w:r>
        <w:rPr>
          <w:color w:val="6A03D7"/>
        </w:rPr>
        <w:t xml:space="preserve">recuerda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 </w:t>
      </w:r>
      <w:r>
        <w:rPr>
          <w:color w:val="58AD6D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6A03D7"/>
        </w:rPr>
        <w:t xml:space="preserve">logró </w:t>
      </w:r>
      <w:r>
        <w:rPr>
          <w:color w:val="6A03D7"/>
        </w:rPr>
        <w:t xml:space="preserve">liberarse </w:t>
      </w:r>
      <w:r>
        <w:rPr>
          <w:color w:val="000000"/>
        </w:rPr>
        <w:t xml:space="preserve">con </w:t>
      </w:r>
      <w:r>
        <w:rPr>
          <w:color w:val="000000"/>
        </w:rPr>
        <w:t xml:space="preserve">58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58AD6D"/>
        </w:rPr>
        <w:t xml:space="preserve">dirijo </w:t>
      </w:r>
      <w:r>
        <w:rPr>
          <w:color w:val="000000"/>
        </w:rPr>
        <w:t xml:space="preserve">mi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D32981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tengo </w:t>
      </w:r>
      <w:r>
        <w:rPr>
          <w:color w:val="58AD6D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quien </w:t>
      </w:r>
      <w:r>
        <w:rPr>
          <w:color w:val="58AD6D"/>
        </w:rPr>
        <w:t xml:space="preserve">quiero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responsabilidad </w:t>
      </w:r>
      <w:r>
        <w:rPr>
          <w:color w:val="000000"/>
        </w:rPr>
        <w:t xml:space="preserve">de </w:t>
      </w:r>
      <w:r>
        <w:rPr>
          <w:color w:val="58AD6D"/>
        </w:rPr>
        <w:t xml:space="preserve">ayudarlas </w:t>
      </w:r>
      <w:r>
        <w:rPr>
          <w:color w:val="000000"/>
        </w:rPr>
        <w:t xml:space="preserve">y </w:t>
      </w:r>
      <w:r>
        <w:rPr>
          <w:color w:val="000000"/>
        </w:rPr>
        <w:t xml:space="preserve">visibilizarsas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8AD6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sociedad </w:t>
      </w:r>
      <w:r>
        <w:rPr>
          <w:color w:val="000000"/>
        </w:rPr>
        <w:t xml:space="preserve">que </w:t>
      </w:r>
      <w:r>
        <w:rPr>
          <w:color w:val="6A03D7"/>
        </w:rPr>
        <w:t xml:space="preserve">olvida </w:t>
      </w:r>
      <w:r>
        <w:rPr>
          <w:color w:val="D32981"/>
        </w:rPr>
        <w:t xml:space="preserve">especialmente </w:t>
      </w:r>
      <w:r>
        <w:rPr>
          <w:color w:val="000000"/>
        </w:rPr>
        <w:t xml:space="preserve">el </w:t>
      </w:r>
      <w:r>
        <w:rPr>
          <w:color w:val="304195"/>
        </w:rPr>
        <w:t xml:space="preserve">dolor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A03D7"/>
        </w:rPr>
        <w:t xml:space="preserve">protestas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pleno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diputación </w:t>
      </w:r>
      <w:r>
        <w:rPr>
          <w:color w:val="000000"/>
        </w:rPr>
        <w:t xml:space="preserve">de </w:t>
      </w:r>
      <w:r>
        <w:rPr>
          <w:color w:val="D32981"/>
        </w:rPr>
        <w:t xml:space="preserve">Ourense </w:t>
      </w:r>
      <w:r>
        <w:rPr>
          <w:color w:val="000000"/>
        </w:rPr>
        <w:t xml:space="preserve">. </w:t>
      </w:r>
      <w:r>
        <w:rPr>
          <w:color w:val="304195"/>
        </w:rPr>
        <w:t xml:space="preserve">Vecinos </w:t>
      </w:r>
      <w:r>
        <w:rPr>
          <w:color w:val="000000"/>
        </w:rPr>
        <w:t xml:space="preserve">y </w:t>
      </w:r>
      <w:r>
        <w:rPr>
          <w:color w:val="58AD6D"/>
        </w:rPr>
        <w:t xml:space="preserve">trabajadores </w:t>
      </w:r>
      <w:r>
        <w:rPr>
          <w:color w:val="000000"/>
        </w:rPr>
        <w:t xml:space="preserve">del </w:t>
      </w:r>
      <w:r>
        <w:rPr>
          <w:color w:val="304195"/>
        </w:rPr>
        <w:t xml:space="preserve">Hospital </w:t>
      </w:r>
      <w:r>
        <w:rPr>
          <w:color w:val="000000"/>
        </w:rPr>
        <w:t xml:space="preserve">de </w:t>
      </w:r>
      <w:r>
        <w:rPr>
          <w:color w:val="66F323"/>
        </w:rPr>
        <w:t xml:space="preserve">Verín </w:t>
      </w:r>
      <w:r>
        <w:rPr>
          <w:color w:val="000000"/>
        </w:rPr>
        <w:t xml:space="preserve">han </w:t>
      </w:r>
      <w:r>
        <w:rPr>
          <w:color w:val="58AD6D"/>
        </w:rPr>
        <w:t xml:space="preserve">exigido </w:t>
      </w:r>
      <w:r>
        <w:rPr>
          <w:color w:val="000000"/>
        </w:rPr>
        <w:t xml:space="preserve">la </w:t>
      </w:r>
      <w:r>
        <w:rPr>
          <w:color w:val="304195"/>
        </w:rPr>
        <w:t xml:space="preserve">reapertura </w:t>
      </w:r>
      <w:r>
        <w:rPr>
          <w:color w:val="000000"/>
        </w:rPr>
        <w:t xml:space="preserve">del </w:t>
      </w:r>
      <w:r>
        <w:rPr>
          <w:color w:val="000000"/>
        </w:rPr>
        <w:t xml:space="preserve">paritorio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8AD6D"/>
        </w:rPr>
        <w:t xml:space="preserve">urgencias </w:t>
      </w:r>
      <w:r>
        <w:rPr>
          <w:color w:val="04F44E"/>
        </w:rPr>
        <w:t xml:space="preserve">pediátricas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aprobado </w:t>
      </w:r>
      <w:r>
        <w:rPr>
          <w:color w:val="000000"/>
        </w:rPr>
        <w:t xml:space="preserve">una </w:t>
      </w:r>
      <w:r>
        <w:rPr>
          <w:color w:val="C2527D"/>
        </w:rPr>
        <w:t xml:space="preserve">moción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apoyo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00000"/>
        </w:rPr>
        <w:t xml:space="preserve">para </w:t>
      </w:r>
      <w:r>
        <w:rPr>
          <w:color w:val="58AD6D"/>
        </w:rPr>
        <w:t xml:space="preserve">exigir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Xunta </w:t>
      </w:r>
      <w:r>
        <w:rPr>
          <w:color w:val="000000"/>
        </w:rPr>
        <w:t xml:space="preserve">de </w:t>
      </w:r>
      <w:r>
        <w:rPr>
          <w:color w:val="D32981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D32981"/>
        </w:rPr>
        <w:t xml:space="preserve">reactivación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profesionales </w:t>
      </w:r>
      <w:r>
        <w:rPr>
          <w:color w:val="000000"/>
        </w:rPr>
        <w:t xml:space="preserve">del </w:t>
      </w:r>
      <w:r>
        <w:rPr>
          <w:color w:val="000000"/>
        </w:rPr>
        <w:t xml:space="preserve">paritorio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temen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8AD6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trate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un </w:t>
      </w:r>
      <w:r>
        <w:rPr>
          <w:color w:val="000000"/>
        </w:rPr>
        <w:t xml:space="preserve">mero </w:t>
      </w:r>
      <w:r>
        <w:rPr>
          <w:color w:val="58AD6D"/>
        </w:rPr>
        <w:t xml:space="preserve">acto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galería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6F323"/>
        </w:rPr>
        <w:t xml:space="preserve">navidades </w:t>
      </w:r>
      <w:r>
        <w:rPr>
          <w:color w:val="6A03D7"/>
        </w:rPr>
        <w:t xml:space="preserve">empiezan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sin </w:t>
      </w:r>
      <w:r>
        <w:rPr>
          <w:color w:val="D32981"/>
        </w:rPr>
        <w:t xml:space="preserve">avances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negociación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reforma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32981"/>
        </w:rPr>
        <w:t xml:space="preserve">transporte </w:t>
      </w:r>
      <w:r>
        <w:rPr>
          <w:color w:val="58AD6D"/>
        </w:rPr>
        <w:t xml:space="preserve">casi </w:t>
      </w:r>
      <w:r>
        <w:rPr>
          <w:color w:val="58AD6D"/>
        </w:rPr>
        <w:t xml:space="preserve">paralizado </w:t>
      </w:r>
      <w:r>
        <w:rPr>
          <w:color w:val="304195"/>
        </w:rPr>
        <w:t xml:space="preserve">Imágenes </w:t>
      </w:r>
      <w:r>
        <w:rPr>
          <w:color w:val="000000"/>
        </w:rPr>
        <w:t xml:space="preserve">como </w:t>
      </w:r>
      <w:r>
        <w:rPr>
          <w:color w:val="000000"/>
        </w:rPr>
        <w:t xml:space="preserve">ésta </w:t>
      </w:r>
      <w:r>
        <w:rPr>
          <w:color w:val="000000"/>
        </w:rPr>
        <w:t xml:space="preserve">podrían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6A03D7"/>
        </w:rPr>
        <w:t xml:space="preserve">repetirse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las </w:t>
      </w:r>
      <w:r>
        <w:rPr>
          <w:color w:val="6A03D7"/>
        </w:rPr>
        <w:t xml:space="preserve">fiestas </w:t>
      </w:r>
      <w:r>
        <w:rPr>
          <w:color w:val="000000"/>
        </w:rPr>
        <w:t xml:space="preserve">. </w:t>
      </w:r>
      <w:r>
        <w:rPr>
          <w:color w:val="000000"/>
        </w:rPr>
        <w:t xml:space="preserve">Aglomeraciones </w:t>
      </w:r>
      <w:r>
        <w:rPr>
          <w:color w:val="000000"/>
        </w:rPr>
        <w:t xml:space="preserve">por </w:t>
      </w:r>
      <w:r>
        <w:rPr>
          <w:color w:val="66F323"/>
        </w:rPr>
        <w:t xml:space="preserve">numerosos </w:t>
      </w:r>
      <w:r>
        <w:rPr>
          <w:color w:val="000000"/>
        </w:rPr>
        <w:t xml:space="preserve">deplazamientos </w:t>
      </w:r>
      <w:r>
        <w:rPr>
          <w:color w:val="D32981"/>
        </w:rPr>
        <w:t xml:space="preserve">cancelados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sector </w:t>
      </w:r>
      <w:r>
        <w:rPr>
          <w:color w:val="D32981"/>
        </w:rPr>
        <w:t xml:space="preserve">ferroviario </w:t>
      </w:r>
      <w:r>
        <w:rPr>
          <w:color w:val="58AD6D"/>
        </w:rPr>
        <w:t xml:space="preserve">amenaza </w:t>
      </w:r>
      <w:r>
        <w:rPr>
          <w:color w:val="000000"/>
        </w:rPr>
        <w:t xml:space="preserve">con </w:t>
      </w:r>
      <w:r>
        <w:rPr>
          <w:color w:val="58AD6D"/>
        </w:rPr>
        <w:t xml:space="preserve">nuevos </w:t>
      </w:r>
      <w:r>
        <w:rPr>
          <w:color w:val="000000"/>
        </w:rPr>
        <w:t xml:space="preserve">parones </w:t>
      </w:r>
      <w:r>
        <w:rPr>
          <w:color w:val="000000"/>
        </w:rPr>
        <w:t xml:space="preserve">para </w:t>
      </w:r>
      <w:r>
        <w:rPr>
          <w:color w:val="58AD6D"/>
        </w:rPr>
        <w:t xml:space="preserve">presionar </w:t>
      </w:r>
      <w:r>
        <w:rPr>
          <w:color w:val="000000"/>
        </w:rPr>
        <w:t xml:space="preserve">al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negociaciones </w:t>
      </w:r>
      <w:r>
        <w:rPr>
          <w:color w:val="6A03D7"/>
        </w:rPr>
        <w:t xml:space="preserve">oficiales </w:t>
      </w:r>
      <w:r>
        <w:rPr>
          <w:color w:val="000000"/>
        </w:rPr>
        <w:t xml:space="preserve">no </w:t>
      </w:r>
      <w:r>
        <w:rPr>
          <w:color w:val="6A03D7"/>
        </w:rPr>
        <w:t xml:space="preserve">volverán </w:t>
      </w:r>
      <w:r>
        <w:rPr>
          <w:color w:val="000000"/>
        </w:rPr>
        <w:t xml:space="preserve">a </w:t>
      </w:r>
      <w:r>
        <w:rPr>
          <w:color w:val="D32981"/>
        </w:rPr>
        <w:t xml:space="preserve">retomarse </w:t>
      </w:r>
      <w:r>
        <w:rPr>
          <w:color w:val="000000"/>
        </w:rPr>
        <w:t xml:space="preserve">hasta </w:t>
      </w:r>
      <w:r>
        <w:rPr>
          <w:color w:val="000000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6A03D7"/>
        </w:rPr>
        <w:t xml:space="preserve">británico </w:t>
      </w:r>
      <w:r>
        <w:rPr>
          <w:color w:val="000000"/>
        </w:rPr>
        <w:t xml:space="preserve">ha </w:t>
      </w:r>
      <w:r>
        <w:rPr>
          <w:color w:val="58AD6D"/>
        </w:rPr>
        <w:t xml:space="preserve">aprobado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58AD6D"/>
        </w:rPr>
        <w:t xml:space="preserve">ejecutar </w:t>
      </w:r>
      <w:r>
        <w:rPr>
          <w:color w:val="000000"/>
        </w:rPr>
        <w:t xml:space="preserve">el </w:t>
      </w:r>
      <w:r>
        <w:rPr>
          <w:color w:val="000000"/>
        </w:rPr>
        <w:t xml:space="preserve">brexit </w:t>
      </w:r>
      <w:r>
        <w:rPr>
          <w:color w:val="000000"/>
        </w:rPr>
        <w:t xml:space="preserve">el </w:t>
      </w:r>
      <w:r>
        <w:rPr>
          <w:color w:val="D32981"/>
        </w:rPr>
        <w:t xml:space="preserve">próximo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304195"/>
        </w:rPr>
        <w:t xml:space="preserve">Johnson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valer </w:t>
      </w:r>
      <w:r>
        <w:rPr>
          <w:color w:val="000000"/>
        </w:rPr>
        <w:t xml:space="preserve">su </w:t>
      </w:r>
      <w:r>
        <w:rPr>
          <w:color w:val="6A03D7"/>
        </w:rPr>
        <w:t xml:space="preserve">mayoría </w:t>
      </w:r>
      <w:r>
        <w:rPr>
          <w:color w:val="58AD6D"/>
        </w:rPr>
        <w:t xml:space="preserve">absoluta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58AD6D"/>
        </w:rPr>
        <w:t xml:space="preserve">adelante </w:t>
      </w:r>
      <w:r>
        <w:rPr>
          <w:color w:val="000000"/>
        </w:rPr>
        <w:t xml:space="preserve">la </w:t>
      </w:r>
      <w:r>
        <w:rPr>
          <w:color w:val="58AD6D"/>
        </w:rPr>
        <w:t xml:space="preserve">normativa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D32981"/>
        </w:rPr>
        <w:t xml:space="preserve">novedad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D32981"/>
        </w:rPr>
        <w:t xml:space="preserve">prohibición </w:t>
      </w:r>
      <w:r>
        <w:rPr>
          <w:color w:val="000000"/>
        </w:rPr>
        <w:t xml:space="preserve">de </w:t>
      </w:r>
      <w:r>
        <w:rPr>
          <w:color w:val="D32981"/>
        </w:rPr>
        <w:t xml:space="preserve">prorrogar </w:t>
      </w:r>
      <w:r>
        <w:rPr>
          <w:color w:val="000000"/>
        </w:rPr>
        <w:t xml:space="preserve">el </w:t>
      </w:r>
      <w:r>
        <w:rPr>
          <w:color w:val="58AD6D"/>
        </w:rPr>
        <w:t xml:space="preserve">periodo </w:t>
      </w:r>
      <w:r>
        <w:rPr>
          <w:color w:val="000000"/>
        </w:rPr>
        <w:t xml:space="preserve">de </w:t>
      </w:r>
      <w:r>
        <w:rPr>
          <w:color w:val="D32981"/>
        </w:rPr>
        <w:t xml:space="preserve">transición </w:t>
      </w:r>
      <w:r>
        <w:rPr>
          <w:color w:val="000000"/>
        </w:rPr>
        <w:t xml:space="preserve">más </w:t>
      </w:r>
      <w:r>
        <w:rPr>
          <w:color w:val="58AD6D"/>
        </w:rPr>
        <w:t xml:space="preserve">allá </w:t>
      </w:r>
      <w:r>
        <w:rPr>
          <w:color w:val="000000"/>
        </w:rPr>
        <w:t xml:space="preserve">de </w:t>
      </w:r>
      <w:r>
        <w:rPr>
          <w:color w:val="000000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elimina </w:t>
      </w:r>
      <w:r>
        <w:rPr>
          <w:color w:val="000000"/>
        </w:rPr>
        <w:t xml:space="preserve">el </w:t>
      </w:r>
      <w:r>
        <w:rPr>
          <w:color w:val="58AD6D"/>
        </w:rPr>
        <w:t xml:space="preserve">compromiso </w:t>
      </w:r>
      <w:r>
        <w:rPr>
          <w:color w:val="6A03D7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58AD6D"/>
        </w:rPr>
        <w:t xml:space="preserve">rebajar </w:t>
      </w:r>
      <w:r>
        <w:rPr>
          <w:color w:val="000000"/>
        </w:rPr>
        <w:t xml:space="preserve">los </w:t>
      </w:r>
      <w:r>
        <w:rPr>
          <w:color w:val="000000"/>
        </w:rPr>
        <w:t xml:space="preserve">estándares </w:t>
      </w:r>
      <w:r>
        <w:rPr>
          <w:color w:val="58AD6D"/>
        </w:rPr>
        <w:t xml:space="preserve">laborales </w:t>
      </w:r>
      <w:r>
        <w:rPr>
          <w:color w:val="000000"/>
        </w:rPr>
        <w:t xml:space="preserve">, </w:t>
      </w:r>
      <w:r>
        <w:rPr>
          <w:color w:val="58AD6D"/>
        </w:rPr>
        <w:t xml:space="preserve">actualmente </w:t>
      </w:r>
      <w:r>
        <w:rPr>
          <w:color w:val="C2527D"/>
        </w:rPr>
        <w:t xml:space="preserve">acordes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legislación </w:t>
      </w:r>
      <w:r>
        <w:rPr>
          <w:color w:val="58AD6D"/>
        </w:rPr>
        <w:t xml:space="preserve">comunitaria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8AD6D"/>
        </w:rPr>
        <w:t xml:space="preserve">pleno </w:t>
      </w:r>
      <w:r>
        <w:rPr>
          <w:color w:val="6A03D7"/>
        </w:rPr>
        <w:t xml:space="preserve">aeropuerto </w:t>
      </w:r>
      <w:r>
        <w:rPr>
          <w:color w:val="000000"/>
        </w:rPr>
        <w:t xml:space="preserve">de </w:t>
      </w:r>
      <w:r>
        <w:rPr>
          <w:color w:val="D32981"/>
        </w:rPr>
        <w:t xml:space="preserve">Florida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D32981"/>
        </w:rPr>
        <w:t xml:space="preserve">coche </w:t>
      </w:r>
      <w:r>
        <w:rPr>
          <w:color w:val="000000"/>
        </w:rPr>
        <w:t xml:space="preserve">se </w:t>
      </w:r>
      <w:r>
        <w:rPr>
          <w:color w:val="D32981"/>
        </w:rPr>
        <w:t xml:space="preserve">estampa </w:t>
      </w:r>
      <w:r>
        <w:rPr>
          <w:color w:val="000000"/>
        </w:rPr>
        <w:t xml:space="preserve">y </w:t>
      </w:r>
      <w:r>
        <w:rPr>
          <w:color w:val="58AD6D"/>
        </w:rPr>
        <w:t xml:space="preserve">acaba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empotrado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mostradores </w:t>
      </w:r>
      <w:r>
        <w:rPr>
          <w:color w:val="000000"/>
        </w:rPr>
        <w:t xml:space="preserve">de </w:t>
      </w:r>
      <w:r>
        <w:rPr>
          <w:color w:val="58AD6D"/>
        </w:rPr>
        <w:t xml:space="preserve">alquiler </w:t>
      </w:r>
      <w:r>
        <w:rPr>
          <w:color w:val="000000"/>
        </w:rPr>
        <w:t xml:space="preserve">de </w:t>
      </w:r>
      <w:r>
        <w:rPr>
          <w:color w:val="D32981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terminal </w:t>
      </w:r>
      <w:r>
        <w:rPr>
          <w:color w:val="000000"/>
        </w:rPr>
        <w:t xml:space="preserve">. </w:t>
      </w:r>
      <w:r>
        <w:rPr>
          <w:color w:val="000000"/>
        </w:rPr>
        <w:t xml:space="preserve">Milagrosamente </w:t>
      </w:r>
      <w:r>
        <w:rPr>
          <w:color w:val="000000"/>
        </w:rPr>
        <w:t xml:space="preserve">la </w:t>
      </w:r>
      <w:r>
        <w:rPr>
          <w:color w:val="58AD6D"/>
        </w:rPr>
        <w:t xml:space="preserve">trabajadora </w:t>
      </w:r>
      <w:r>
        <w:rPr>
          <w:color w:val="000000"/>
        </w:rPr>
        <w:t xml:space="preserve">salió </w:t>
      </w:r>
      <w:r>
        <w:rPr>
          <w:color w:val="000000"/>
        </w:rPr>
        <w:t xml:space="preserve">ilesa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D32981"/>
        </w:rPr>
        <w:t xml:space="preserve">conductor </w:t>
      </w:r>
      <w:r>
        <w:rPr>
          <w:color w:val="000000"/>
        </w:rPr>
        <w:t xml:space="preserve">sí </w:t>
      </w:r>
      <w:r>
        <w:rPr>
          <w:color w:val="6A03D7"/>
        </w:rPr>
        <w:t xml:space="preserve">resultó </w:t>
      </w:r>
      <w:r>
        <w:rPr>
          <w:color w:val="000000"/>
        </w:rPr>
        <w:t xml:space="preserve">herido </w:t>
      </w:r>
      <w:r>
        <w:rPr>
          <w:color w:val="304195"/>
        </w:rPr>
        <w:t xml:space="preserve">grave </w:t>
      </w:r>
      <w:r>
        <w:rPr>
          <w:color w:val="000000"/>
        </w:rPr>
        <w:t xml:space="preserve">. </w:t>
      </w:r>
      <w:r>
        <w:rPr>
          <w:color w:val="58AD6D"/>
        </w:rPr>
        <w:t xml:space="preserve">Medios </w:t>
      </w:r>
      <w:r>
        <w:rPr>
          <w:color w:val="6A03D7"/>
        </w:rPr>
        <w:t xml:space="preserve">locales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automóvil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160 </w:t>
      </w:r>
      <w:r>
        <w:rPr>
          <w:color w:val="D32981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dos </w:t>
      </w:r>
      <w:r>
        <w:rPr>
          <w:color w:val="6A03D7"/>
        </w:rPr>
        <w:t xml:space="preserve">cruceros </w:t>
      </w:r>
      <w:r>
        <w:rPr>
          <w:color w:val="000000"/>
        </w:rPr>
        <w:t xml:space="preserve">de </w:t>
      </w:r>
      <w:r>
        <w:rPr>
          <w:color w:val="000000"/>
        </w:rPr>
        <w:t xml:space="preserve">lujo </w:t>
      </w:r>
      <w:r>
        <w:rPr>
          <w:color w:val="D32981"/>
        </w:rPr>
        <w:t xml:space="preserve">chocan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Cozumel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caribe </w:t>
      </w:r>
      <w:r>
        <w:rPr>
          <w:color w:val="6A03D7"/>
        </w:rPr>
        <w:t xml:space="preserve">mexicano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00000"/>
        </w:rPr>
        <w:t xml:space="preserve">herido </w:t>
      </w:r>
      <w:r>
        <w:rPr>
          <w:color w:val="000000"/>
        </w:rPr>
        <w:t xml:space="preserve">leve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barcos </w:t>
      </w:r>
      <w:r>
        <w:rPr>
          <w:color w:val="58AD6D"/>
        </w:rPr>
        <w:t xml:space="preserve">sufrió </w:t>
      </w:r>
      <w:r>
        <w:rPr>
          <w:color w:val="304195"/>
        </w:rPr>
        <w:t xml:space="preserve">graves </w:t>
      </w:r>
      <w:r>
        <w:rPr>
          <w:color w:val="000000"/>
        </w:rPr>
        <w:t xml:space="preserve">daños </w:t>
      </w:r>
      <w:r>
        <w:rPr>
          <w:color w:val="304195"/>
        </w:rPr>
        <w:t xml:space="preserve">materiales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D32981"/>
        </w:rPr>
        <w:t xml:space="preserve">cubiertas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qué </w:t>
      </w:r>
      <w:r>
        <w:rPr>
          <w:color w:val="58AD6D"/>
        </w:rPr>
        <w:t xml:space="preserve">llevó </w:t>
      </w:r>
      <w:r>
        <w:rPr>
          <w:color w:val="000000"/>
        </w:rPr>
        <w:t xml:space="preserve">al </w:t>
      </w:r>
      <w:r>
        <w:rPr>
          <w:color w:val="D32981"/>
        </w:rPr>
        <w:t xml:space="preserve">choque </w:t>
      </w:r>
      <w:r>
        <w:rPr>
          <w:color w:val="000000"/>
        </w:rPr>
        <w:t xml:space="preserve">de </w:t>
      </w:r>
      <w:r>
        <w:rPr>
          <w:color w:val="58AD6D"/>
        </w:rPr>
        <w:t xml:space="preserve">ambos </w:t>
      </w:r>
      <w:r>
        <w:rPr>
          <w:color w:val="000000"/>
        </w:rPr>
        <w:t xml:space="preserve">buques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pertenecen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6A03D7"/>
        </w:rPr>
        <w:t xml:space="preserve">preparado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Sexta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retransmisión </w:t>
      </w:r>
      <w:r>
        <w:rPr>
          <w:color w:val="000000"/>
        </w:rPr>
        <w:t xml:space="preserve">este </w:t>
      </w:r>
      <w:r>
        <w:rPr>
          <w:color w:val="6A03D7"/>
        </w:rPr>
        <w:t xml:space="preserve">domingo </w:t>
      </w:r>
      <w:r>
        <w:rPr>
          <w:color w:val="000000"/>
        </w:rPr>
        <w:t xml:space="preserve">del </w:t>
      </w:r>
      <w:r>
        <w:rPr>
          <w:color w:val="D32981"/>
        </w:rPr>
        <w:t xml:space="preserve">sorteo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Lotería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evento </w:t>
      </w:r>
      <w:r>
        <w:rPr>
          <w:color w:val="58AD6D"/>
        </w:rPr>
        <w:t xml:space="preserve">cargado </w:t>
      </w:r>
      <w:r>
        <w:rPr>
          <w:color w:val="000000"/>
        </w:rPr>
        <w:t xml:space="preserve">de </w:t>
      </w:r>
      <w:r>
        <w:rPr>
          <w:color w:val="6A03D7"/>
        </w:rPr>
        <w:t xml:space="preserve">tradición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58AD6D"/>
        </w:rPr>
        <w:t xml:space="preserve">propuesto </w:t>
      </w:r>
      <w:r>
        <w:rPr>
          <w:color w:val="304195"/>
        </w:rPr>
        <w:t xml:space="preserve">modernizar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58AD6D"/>
        </w:rPr>
        <w:t xml:space="preserve">Podrán </w:t>
      </w:r>
      <w:r>
        <w:rPr>
          <w:color w:val="000000"/>
        </w:rPr>
        <w:t xml:space="preserve">escucharlo </w:t>
      </w:r>
      <w:r>
        <w:rPr>
          <w:color w:val="66F323"/>
        </w:rPr>
        <w:t xml:space="preserve">íntegro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D32981"/>
        </w:rPr>
        <w:t xml:space="preserve">interrupciones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herramienta </w:t>
      </w:r>
      <w:r>
        <w:rPr>
          <w:color w:val="D32981"/>
        </w:rPr>
        <w:t xml:space="preserve">novedosa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LOT </w:t>
      </w:r>
      <w:r>
        <w:rPr>
          <w:color w:val="000000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Razones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D32981"/>
        </w:rPr>
        <w:t xml:space="preserve">sorteo </w:t>
      </w:r>
      <w:r>
        <w:rPr>
          <w:color w:val="000000"/>
        </w:rPr>
        <w:t xml:space="preserve">en </w:t>
      </w:r>
      <w:r>
        <w:rPr>
          <w:color w:val="304195"/>
        </w:rPr>
        <w:t xml:space="preserve">laSexta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D32981"/>
        </w:rPr>
        <w:t xml:space="preserve">interrupciones </w:t>
      </w:r>
      <w:r>
        <w:rPr>
          <w:color w:val="000000"/>
        </w:rPr>
        <w:t xml:space="preserve">Uno </w:t>
      </w:r>
      <w:r>
        <w:rPr>
          <w:color w:val="000000"/>
        </w:rPr>
        <w:t xml:space="preserve">: </w:t>
      </w:r>
      <w:r>
        <w:rPr>
          <w:color w:val="58AD6D"/>
        </w:rPr>
        <w:t xml:space="preserve">escucharán </w:t>
      </w:r>
      <w:r>
        <w:rPr>
          <w:color w:val="000000"/>
        </w:rPr>
        <w:t xml:space="preserve">en </w:t>
      </w:r>
      <w:r>
        <w:rPr>
          <w:color w:val="D32981"/>
        </w:rPr>
        <w:t xml:space="preserve">directo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D32981"/>
        </w:rPr>
        <w:t xml:space="preserve">sorteo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D32981"/>
        </w:rPr>
        <w:t xml:space="preserve">interrupciones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presentadores </w:t>
      </w:r>
      <w:r>
        <w:rPr>
          <w:color w:val="000000"/>
        </w:rPr>
        <w:t xml:space="preserve">. </w:t>
      </w:r>
      <w:r>
        <w:rPr>
          <w:color w:val="000000"/>
        </w:rPr>
        <w:t xml:space="preserve">Oirán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6F323"/>
        </w:rPr>
        <w:t xml:space="preserve">canten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6F323"/>
        </w:rPr>
        <w:t xml:space="preserve">números </w:t>
      </w:r>
      <w:r>
        <w:rPr>
          <w:color w:val="58AD6D"/>
        </w:rPr>
        <w:t xml:space="preserve">aparecerán </w:t>
      </w:r>
      <w:r>
        <w:rPr>
          <w:color w:val="000000"/>
        </w:rPr>
        <w:t xml:space="preserve">en </w:t>
      </w:r>
      <w:r>
        <w:rPr>
          <w:color w:val="6A03D7"/>
        </w:rPr>
        <w:t xml:space="preserve">pantalla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6F323"/>
        </w:rPr>
        <w:t xml:space="preserve">cantado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derecha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irán </w:t>
      </w:r>
      <w:r>
        <w:rPr>
          <w:color w:val="D32981"/>
        </w:rPr>
        <w:t xml:space="preserve">acumulando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recientes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izquierza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32981"/>
        </w:rPr>
        <w:t xml:space="preserve">principales </w:t>
      </w:r>
      <w:r>
        <w:rPr>
          <w:color w:val="66F323"/>
        </w:rPr>
        <w:t xml:space="preserve">premios </w:t>
      </w:r>
      <w:r>
        <w:rPr>
          <w:color w:val="000000"/>
        </w:rPr>
        <w:t xml:space="preserve">: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D32981"/>
        </w:rPr>
        <w:t xml:space="preserve">sorteo </w:t>
      </w:r>
      <w:r>
        <w:rPr>
          <w:color w:val="000000"/>
        </w:rPr>
        <w:t xml:space="preserve">. </w:t>
      </w:r>
      <w:r>
        <w:rPr>
          <w:color w:val="D32981"/>
        </w:rPr>
        <w:t xml:space="preserve">Tercera </w:t>
      </w:r>
      <w:r>
        <w:rPr>
          <w:color w:val="58AD6D"/>
        </w:rPr>
        <w:t xml:space="preserve">razón </w:t>
      </w:r>
      <w:r>
        <w:rPr>
          <w:color w:val="000000"/>
        </w:rPr>
        <w:t xml:space="preserve">para </w:t>
      </w:r>
      <w:r>
        <w:rPr>
          <w:color w:val="58AD6D"/>
        </w:rPr>
        <w:t xml:space="preserve">elegir </w:t>
      </w:r>
      <w:r>
        <w:rPr>
          <w:color w:val="304195"/>
        </w:rPr>
        <w:t xml:space="preserve">laSexta </w:t>
      </w:r>
      <w:r>
        <w:rPr>
          <w:color w:val="000000"/>
        </w:rPr>
        <w:t xml:space="preserve">: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control </w:t>
      </w:r>
      <w:r>
        <w:rPr>
          <w:color w:val="000000"/>
        </w:rPr>
        <w:t xml:space="preserve">, </w:t>
      </w:r>
      <w:r>
        <w:rPr>
          <w:color w:val="58AD6D"/>
        </w:rPr>
        <w:t xml:space="preserve">varias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comrobarán </w:t>
      </w:r>
      <w:r>
        <w:rPr>
          <w:color w:val="000000"/>
        </w:rPr>
        <w:t xml:space="preserve">los </w:t>
      </w:r>
      <w:r>
        <w:rPr>
          <w:color w:val="66F323"/>
        </w:rPr>
        <w:t xml:space="preserve">números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ponerlos </w:t>
      </w:r>
      <w:r>
        <w:rPr>
          <w:color w:val="000000"/>
        </w:rPr>
        <w:t xml:space="preserve">en </w:t>
      </w:r>
      <w:r>
        <w:rPr>
          <w:color w:val="58AD6D"/>
        </w:rPr>
        <w:t xml:space="preserve">imagen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58AD6D"/>
        </w:rPr>
        <w:t xml:space="preserve">ningún </w:t>
      </w:r>
      <w:r>
        <w:rPr>
          <w:color w:val="58AD6D"/>
        </w:rPr>
        <w:t xml:space="preserve">error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58AD6D"/>
        </w:rPr>
        <w:t xml:space="preserve">supuesto </w:t>
      </w:r>
      <w:r>
        <w:rPr>
          <w:color w:val="000000"/>
        </w:rPr>
        <w:t xml:space="preserve">el </w:t>
      </w:r>
      <w:r>
        <w:rPr>
          <w:color w:val="000000"/>
        </w:rPr>
        <w:t xml:space="preserve">lotómetro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lasexta.com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puedes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58AD6D"/>
        </w:rPr>
        <w:t xml:space="preserve">introducir </w:t>
      </w:r>
      <w:r>
        <w:rPr>
          <w:color w:val="000000"/>
        </w:rPr>
        <w:t xml:space="preserve">todos </w:t>
      </w:r>
      <w:r>
        <w:rPr>
          <w:color w:val="000000"/>
        </w:rPr>
        <w:t xml:space="preserve">tus </w:t>
      </w:r>
      <w:r>
        <w:rPr>
          <w:color w:val="66F323"/>
        </w:rPr>
        <w:t xml:space="preserve">números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cantiad </w:t>
      </w:r>
      <w:r>
        <w:rPr>
          <w:color w:val="000000"/>
        </w:rPr>
        <w:t xml:space="preserve">que </w:t>
      </w:r>
      <w:r>
        <w:rPr>
          <w:color w:val="000000"/>
        </w:rPr>
        <w:t xml:space="preserve">juegas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D32981"/>
        </w:rPr>
        <w:t xml:space="preserve">sorteo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sistema </w:t>
      </w:r>
      <w:r>
        <w:rPr>
          <w:color w:val="000000"/>
        </w:rPr>
        <w:t xml:space="preserve">los </w:t>
      </w:r>
      <w:r>
        <w:rPr>
          <w:color w:val="58AD6D"/>
        </w:rPr>
        <w:t xml:space="preserve">guardará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, </w:t>
      </w:r>
      <w:r>
        <w:rPr>
          <w:color w:val="58AD6D"/>
        </w:rPr>
        <w:t xml:space="preserve">ordenador </w:t>
      </w:r>
      <w:r>
        <w:rPr>
          <w:color w:val="000000"/>
        </w:rPr>
        <w:t xml:space="preserve">o </w:t>
      </w:r>
      <w:r>
        <w:rPr>
          <w:color w:val="58AD6D"/>
        </w:rPr>
        <w:t xml:space="preserve">tableta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D32981"/>
        </w:rPr>
        <w:t xml:space="preserve">sorteo </w:t>
      </w:r>
      <w:r>
        <w:rPr>
          <w:color w:val="000000"/>
        </w:rPr>
        <w:t xml:space="preserve">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puedes </w:t>
      </w:r>
      <w:r>
        <w:rPr>
          <w:color w:val="58AD6D"/>
        </w:rPr>
        <w:t xml:space="preserve">consultar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58AD6D"/>
        </w:rPr>
        <w:t xml:space="preserve">compartes </w:t>
      </w:r>
      <w:r>
        <w:rPr>
          <w:color w:val="000000"/>
        </w:rPr>
        <w:t xml:space="preserve">el </w:t>
      </w:r>
      <w:r>
        <w:rPr>
          <w:color w:val="66F323"/>
        </w:rPr>
        <w:t xml:space="preserve">número </w:t>
      </w:r>
      <w:r>
        <w:rPr>
          <w:color w:val="000000"/>
        </w:rPr>
        <w:t xml:space="preserve">con </w:t>
      </w:r>
      <w:r>
        <w:rPr>
          <w:color w:val="58AD6D"/>
        </w:rPr>
        <w:t xml:space="preserve">alguien </w:t>
      </w:r>
      <w:r>
        <w:rPr>
          <w:color w:val="000000"/>
        </w:rPr>
        <w:t xml:space="preserve">, </w:t>
      </w:r>
      <w:r>
        <w:rPr>
          <w:color w:val="000000"/>
        </w:rPr>
        <w:t xml:space="preserve">puedes </w:t>
      </w:r>
      <w:r>
        <w:rPr>
          <w:color w:val="000000"/>
        </w:rPr>
        <w:t xml:space="preserve">avisarle </w:t>
      </w:r>
      <w:r>
        <w:rPr>
          <w:color w:val="000000"/>
        </w:rPr>
        <w:t xml:space="preserve">del </w:t>
      </w:r>
      <w:r>
        <w:rPr>
          <w:color w:val="6A03D7"/>
        </w:rPr>
        <w:t xml:space="preserve">resultado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whatsapp </w:t>
      </w:r>
      <w:r>
        <w:rPr>
          <w:color w:val="000000"/>
        </w:rPr>
        <w:t xml:space="preserve">. </w:t>
      </w:r>
      <w:r>
        <w:rPr>
          <w:color w:val="000000"/>
        </w:rPr>
        <w:t xml:space="preserve">Metes </w:t>
      </w:r>
      <w:r>
        <w:rPr>
          <w:color w:val="000000"/>
        </w:rPr>
        <w:t xml:space="preserve">todos </w:t>
      </w:r>
      <w:r>
        <w:rPr>
          <w:color w:val="000000"/>
        </w:rPr>
        <w:t xml:space="preserve">tus </w:t>
      </w:r>
      <w:r>
        <w:rPr>
          <w:color w:val="66F323"/>
        </w:rPr>
        <w:t xml:space="preserve">números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32981"/>
        </w:rPr>
        <w:t xml:space="preserve">cantidad </w:t>
      </w:r>
      <w:r>
        <w:rPr>
          <w:color w:val="000000"/>
        </w:rPr>
        <w:t xml:space="preserve">que </w:t>
      </w:r>
      <w:r>
        <w:rPr>
          <w:color w:val="000000"/>
        </w:rPr>
        <w:t xml:space="preserve">juegas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sistema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haces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58AD6D"/>
        </w:rPr>
        <w:t xml:space="preserve">actualización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suma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sorteo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6A03D7"/>
        </w:rPr>
        <w:t xml:space="preserve">retransmitir </w:t>
      </w:r>
      <w:r>
        <w:rPr>
          <w:color w:val="000000"/>
        </w:rPr>
        <w:t xml:space="preserve">el </w:t>
      </w:r>
      <w:r>
        <w:rPr>
          <w:color w:val="D32981"/>
        </w:rPr>
        <w:t xml:space="preserve">sorteo </w:t>
      </w:r>
      <w:r>
        <w:rPr>
          <w:color w:val="000000"/>
        </w:rPr>
        <w:t xml:space="preserve">es </w:t>
      </w:r>
      <w:r>
        <w:rPr>
          <w:color w:val="6A03D7"/>
        </w:rPr>
        <w:t xml:space="preserve">tradición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304195"/>
        </w:rPr>
        <w:t xml:space="preserve">laSexta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58AD6D"/>
        </w:rPr>
        <w:t xml:space="preserve">añadimos </w:t>
      </w:r>
      <w:r>
        <w:rPr>
          <w:color w:val="6A03D7"/>
        </w:rPr>
        <w:t xml:space="preserve">evolución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Teresa </w:t>
      </w:r>
      <w:r>
        <w:rPr>
          <w:color w:val="000000"/>
        </w:rPr>
        <w:t xml:space="preserve">le </w:t>
      </w:r>
      <w:r>
        <w:rPr>
          <w:color w:val="000000"/>
        </w:rPr>
        <w:t xml:space="preserve">metieron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bolsa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farmacia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robaron </w:t>
      </w:r>
      <w:r>
        <w:rPr>
          <w:color w:val="000000"/>
        </w:rPr>
        <w:t xml:space="preserve">su </w:t>
      </w:r>
      <w:r>
        <w:rPr>
          <w:color w:val="58AD6D"/>
        </w:rPr>
        <w:t xml:space="preserve">pensión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paga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total </w:t>
      </w:r>
      <w:r>
        <w:rPr>
          <w:color w:val="000000"/>
        </w:rPr>
        <w:t xml:space="preserve">, </w:t>
      </w:r>
      <w:r>
        <w:rPr>
          <w:color w:val="000000"/>
        </w:rPr>
        <w:t xml:space="preserve">1200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304195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donaciones </w:t>
      </w:r>
      <w:r>
        <w:rPr>
          <w:color w:val="000000"/>
        </w:rPr>
        <w:t xml:space="preserve">de </w:t>
      </w:r>
      <w:r>
        <w:rPr>
          <w:color w:val="58AD6D"/>
        </w:rPr>
        <w:t xml:space="preserve">varias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conseguido </w:t>
      </w:r>
      <w:r>
        <w:rPr>
          <w:color w:val="6A03D7"/>
        </w:rPr>
        <w:t xml:space="preserve">reponer </w:t>
      </w:r>
      <w:r>
        <w:rPr>
          <w:color w:val="000000"/>
        </w:rPr>
        <w:t xml:space="preserve">la </w:t>
      </w:r>
      <w:r>
        <w:rPr>
          <w:color w:val="D32981"/>
        </w:rPr>
        <w:t xml:space="preserve">cuantía </w:t>
      </w:r>
      <w:r>
        <w:rPr>
          <w:color w:val="000000"/>
        </w:rPr>
        <w:t xml:space="preserve">robada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sobrante </w:t>
      </w:r>
      <w:r>
        <w:rPr>
          <w:color w:val="000000"/>
        </w:rPr>
        <w:t xml:space="preserve">, </w:t>
      </w:r>
      <w:r>
        <w:rPr>
          <w:color w:val="6A03D7"/>
        </w:rPr>
        <w:t xml:space="preserve">Teresa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66F323"/>
        </w:rPr>
        <w:t xml:space="preserve">comprar </w:t>
      </w:r>
      <w:r>
        <w:rPr>
          <w:color w:val="66F323"/>
        </w:rPr>
        <w:t xml:space="preserve">juguetes </w:t>
      </w:r>
      <w:r>
        <w:rPr>
          <w:color w:val="000000"/>
        </w:rPr>
        <w:t xml:space="preserve">y </w:t>
      </w:r>
      <w:r>
        <w:rPr>
          <w:color w:val="58AD6D"/>
        </w:rPr>
        <w:t xml:space="preserve">darlos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ONG </w:t>
      </w:r>
      <w:r>
        <w:rPr>
          <w:color w:val="000000"/>
        </w:rPr>
        <w:t xml:space="preserve">que </w:t>
      </w:r>
      <w:r>
        <w:rPr>
          <w:color w:val="304195"/>
        </w:rPr>
        <w:t xml:space="preserve">atiende </w:t>
      </w:r>
      <w:r>
        <w:rPr>
          <w:color w:val="000000"/>
        </w:rPr>
        <w:t xml:space="preserve">a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Luchan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D32981"/>
        </w:rPr>
        <w:t xml:space="preserve">justo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juegan </w:t>
      </w:r>
      <w:r>
        <w:rPr>
          <w:color w:val="000000"/>
        </w:rPr>
        <w:t xml:space="preserve">por </w:t>
      </w:r>
      <w:r>
        <w:rPr>
          <w:color w:val="6A03D7"/>
        </w:rPr>
        <w:t xml:space="preserve">combatir </w:t>
      </w:r>
      <w:r>
        <w:rPr>
          <w:color w:val="000000"/>
        </w:rPr>
        <w:t xml:space="preserve">las </w:t>
      </w:r>
      <w:r>
        <w:rPr>
          <w:color w:val="58AD6D"/>
        </w:rPr>
        <w:t xml:space="preserve">injusticias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000000"/>
        </w:rPr>
        <w:t xml:space="preserve">`` </w:t>
      </w:r>
      <w:r>
        <w:rPr>
          <w:color w:val="6A03D7"/>
        </w:rPr>
        <w:t xml:space="preserve">gente </w:t>
      </w:r>
      <w:r>
        <w:rPr>
          <w:color w:val="6A03D7"/>
        </w:rPr>
        <w:t xml:space="preserve">buena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58AD6D"/>
        </w:rPr>
        <w:t xml:space="preserve">protagoniza </w:t>
      </w:r>
      <w:r>
        <w:rPr>
          <w:color w:val="000000"/>
        </w:rPr>
        <w:t xml:space="preserve">el </w:t>
      </w:r>
      <w:r>
        <w:rPr>
          <w:color w:val="000000"/>
        </w:rPr>
        <w:t xml:space="preserve">Cuento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de </w:t>
      </w:r>
      <w:r>
        <w:rPr>
          <w:color w:val="304195"/>
        </w:rPr>
        <w:t xml:space="preserve">laSexta </w:t>
      </w:r>
      <w:r>
        <w:rPr>
          <w:color w:val="000000"/>
        </w:rPr>
        <w:t xml:space="preserve">Columna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es </w:t>
      </w:r>
      <w:r>
        <w:rPr>
          <w:color w:val="000000"/>
        </w:rPr>
        <w:t xml:space="preserve">Ariadna </w:t>
      </w:r>
      <w:r>
        <w:rPr>
          <w:color w:val="000000"/>
        </w:rPr>
        <w:t xml:space="preserve">,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recortes </w:t>
      </w:r>
      <w:r>
        <w:rPr>
          <w:color w:val="000000"/>
        </w:rPr>
        <w:t xml:space="preserve">en </w:t>
      </w:r>
      <w:r>
        <w:rPr>
          <w:color w:val="D32981"/>
        </w:rPr>
        <w:t xml:space="preserve">dependencia </w:t>
      </w:r>
      <w:r>
        <w:rPr>
          <w:color w:val="000000"/>
        </w:rPr>
        <w:t xml:space="preserve">. </w:t>
      </w:r>
      <w:r>
        <w:rPr>
          <w:color w:val="58AD6D"/>
        </w:rPr>
        <w:t xml:space="preserve">Nunca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de </w:t>
      </w:r>
      <w:r>
        <w:rPr>
          <w:color w:val="6A03D7"/>
        </w:rPr>
        <w:t xml:space="preserve">luchar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58AD6D"/>
        </w:rPr>
        <w:t xml:space="preserve">seis </w:t>
      </w:r>
      <w:r>
        <w:rPr>
          <w:color w:val="58AD6D"/>
        </w:rPr>
        <w:t xml:space="preserve">años </w:t>
      </w:r>
      <w:r>
        <w:rPr>
          <w:color w:val="000000"/>
        </w:rPr>
        <w:t xml:space="preserve">... </w:t>
      </w:r>
      <w:r>
        <w:rPr>
          <w:color w:val="000000"/>
        </w:rPr>
        <w:t xml:space="preserve">Conocimos </w:t>
      </w:r>
      <w:r>
        <w:rPr>
          <w:color w:val="000000"/>
        </w:rPr>
        <w:t xml:space="preserve">a </w:t>
      </w:r>
      <w:r>
        <w:rPr>
          <w:color w:val="000000"/>
        </w:rPr>
        <w:t xml:space="preserve">Ariadna </w:t>
      </w:r>
      <w:r>
        <w:rPr>
          <w:color w:val="000000"/>
        </w:rPr>
        <w:t xml:space="preserve">. </w:t>
      </w:r>
      <w:r>
        <w:rPr>
          <w:color w:val="304195"/>
        </w:rPr>
        <w:t xml:space="preserve">Llevaba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000000"/>
        </w:rPr>
        <w:t xml:space="preserve">... </w:t>
      </w:r>
      <w:r>
        <w:rPr>
          <w:color w:val="000000"/>
        </w:rPr>
        <w:t xml:space="preserve">Cuidando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Montse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58AD6D"/>
        </w:rPr>
        <w:t xml:space="preserve">madre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58AD6D"/>
        </w:rPr>
        <w:t xml:space="preserve">enfermedad </w:t>
      </w:r>
      <w:r>
        <w:rPr>
          <w:color w:val="000000"/>
        </w:rPr>
        <w:t xml:space="preserve">rara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cura </w:t>
      </w:r>
      <w:r>
        <w:rPr>
          <w:color w:val="000000"/>
        </w:rPr>
        <w:t xml:space="preserve">ni </w:t>
      </w:r>
      <w:r>
        <w:rPr>
          <w:color w:val="58AD6D"/>
        </w:rPr>
        <w:t xml:space="preserve">medicación </w:t>
      </w:r>
      <w:r>
        <w:rPr>
          <w:color w:val="58AD6D"/>
        </w:rPr>
        <w:t xml:space="preserve">específica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enfermedad </w:t>
      </w:r>
      <w:r>
        <w:rPr>
          <w:color w:val="000000"/>
        </w:rPr>
        <w:t xml:space="preserve">degenerativa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se </w:t>
      </w:r>
      <w:r>
        <w:rPr>
          <w:color w:val="000000"/>
        </w:rPr>
        <w:t xml:space="preserve">fue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D32981"/>
        </w:rPr>
        <w:t xml:space="preserve">quedé </w:t>
      </w:r>
      <w:r>
        <w:rPr>
          <w:color w:val="000000"/>
        </w:rPr>
        <w:t xml:space="preserve">yo </w:t>
      </w:r>
      <w:r>
        <w:rPr>
          <w:color w:val="000000"/>
        </w:rPr>
        <w:t xml:space="preserve">aquí </w:t>
      </w:r>
      <w:r>
        <w:rPr>
          <w:color w:val="000000"/>
        </w:rPr>
        <w:t xml:space="preserve">sola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304195"/>
        </w:rPr>
        <w:t xml:space="preserve">Murió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D32981"/>
        </w:rPr>
        <w:t xml:space="preserve">sigue </w:t>
      </w:r>
      <w:r>
        <w:rPr>
          <w:color w:val="58AD6D"/>
        </w:rPr>
        <w:t xml:space="preserve">llevando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piel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silla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ángel </w:t>
      </w:r>
      <w:r>
        <w:rPr>
          <w:color w:val="6A03D7"/>
        </w:rPr>
        <w:t xml:space="preserve">representa </w:t>
      </w:r>
      <w:r>
        <w:rPr>
          <w:color w:val="000000"/>
        </w:rPr>
        <w:t xml:space="preserve">ni </w:t>
      </w:r>
      <w:r>
        <w:rPr>
          <w:color w:val="58AD6D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Ariadna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adulta </w:t>
      </w:r>
      <w:r>
        <w:rPr>
          <w:color w:val="000000"/>
        </w:rPr>
        <w:t xml:space="preserve">que </w:t>
      </w:r>
      <w:r>
        <w:rPr>
          <w:color w:val="58AD6D"/>
        </w:rPr>
        <w:t xml:space="preserve">lleva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corresponde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58AD6D"/>
        </w:rPr>
        <w:t xml:space="preserve">aquella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58AD6D"/>
        </w:rPr>
        <w:t xml:space="preserve">obligada </w:t>
      </w:r>
      <w:r>
        <w:rPr>
          <w:color w:val="000000"/>
        </w:rPr>
        <w:t xml:space="preserve">a </w:t>
      </w:r>
      <w:r>
        <w:rPr>
          <w:color w:val="6A03D7"/>
        </w:rPr>
        <w:t xml:space="preserve">cuidar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por </w:t>
      </w:r>
      <w:r>
        <w:rPr>
          <w:color w:val="58AD6D"/>
        </w:rPr>
        <w:t xml:space="preserve">culpa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recortes </w:t>
      </w:r>
      <w:r>
        <w:rPr>
          <w:color w:val="000000"/>
        </w:rPr>
        <w:t xml:space="preserve">. </w:t>
      </w:r>
      <w:r>
        <w:rPr>
          <w:color w:val="000000"/>
        </w:rPr>
        <w:t xml:space="preserve">Soy </w:t>
      </w:r>
      <w:r>
        <w:rPr>
          <w:color w:val="000000"/>
        </w:rPr>
        <w:t xml:space="preserve">una </w:t>
      </w:r>
      <w:r>
        <w:rPr>
          <w:color w:val="58AD6D"/>
        </w:rPr>
        <w:t xml:space="preserve">carga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Ariadna </w:t>
      </w:r>
      <w:r>
        <w:rPr>
          <w:color w:val="6A03D7"/>
        </w:rPr>
        <w:t xml:space="preserve">aprendió </w:t>
      </w:r>
      <w:r>
        <w:rPr>
          <w:color w:val="000000"/>
        </w:rPr>
        <w:t xml:space="preserve">del </w:t>
      </w:r>
      <w:r>
        <w:rPr>
          <w:color w:val="304195"/>
        </w:rPr>
        <w:t xml:space="preserve">dolor </w:t>
      </w:r>
      <w:r>
        <w:rPr>
          <w:color w:val="000000"/>
        </w:rPr>
        <w:t xml:space="preserve">que </w:t>
      </w:r>
      <w:r>
        <w:rPr>
          <w:color w:val="58AD6D"/>
        </w:rPr>
        <w:t xml:space="preserve">compartió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espíritu </w:t>
      </w:r>
      <w:r>
        <w:rPr>
          <w:color w:val="000000"/>
        </w:rPr>
        <w:t xml:space="preserve">de </w:t>
      </w:r>
      <w:r>
        <w:rPr>
          <w:color w:val="6A03D7"/>
        </w:rPr>
        <w:t xml:space="preserve">lucha </w:t>
      </w:r>
      <w:r>
        <w:rPr>
          <w:color w:val="000000"/>
        </w:rPr>
        <w:t xml:space="preserve">. </w:t>
      </w:r>
      <w:r>
        <w:rPr>
          <w:color w:val="58AD6D"/>
        </w:rPr>
        <w:t xml:space="preserve">Incluso </w:t>
      </w:r>
      <w:r>
        <w:rPr>
          <w:color w:val="000000"/>
        </w:rPr>
        <w:t xml:space="preserve">en </w:t>
      </w:r>
      <w:r>
        <w:rPr>
          <w:color w:val="58AD6D"/>
        </w:rPr>
        <w:t xml:space="preserve">silla </w:t>
      </w:r>
      <w:r>
        <w:rPr>
          <w:color w:val="000000"/>
        </w:rPr>
        <w:t xml:space="preserve">de </w:t>
      </w:r>
      <w:r>
        <w:rPr>
          <w:color w:val="58AD6D"/>
        </w:rPr>
        <w:t xml:space="preserve">ruedas </w:t>
      </w:r>
      <w:r>
        <w:rPr>
          <w:color w:val="000000"/>
        </w:rPr>
        <w:t xml:space="preserve">... </w:t>
      </w:r>
      <w:r>
        <w:rPr>
          <w:color w:val="000000"/>
        </w:rPr>
        <w:t xml:space="preserve">Siguió </w:t>
      </w:r>
      <w:r>
        <w:rPr>
          <w:color w:val="000000"/>
        </w:rPr>
        <w:t xml:space="preserve">peleando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58AD6D"/>
        </w:rPr>
        <w:t xml:space="preserve">desahucios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Prado </w:t>
      </w:r>
      <w:r>
        <w:rPr>
          <w:color w:val="000000"/>
        </w:rPr>
        <w:t xml:space="preserve">bate </w:t>
      </w:r>
      <w:r>
        <w:rPr>
          <w:color w:val="6A03D7"/>
        </w:rPr>
        <w:t xml:space="preserve">récord </w:t>
      </w:r>
      <w:r>
        <w:rPr>
          <w:color w:val="000000"/>
        </w:rPr>
        <w:t xml:space="preserve">de </w:t>
      </w:r>
      <w:r>
        <w:rPr>
          <w:color w:val="6A03D7"/>
        </w:rPr>
        <w:t xml:space="preserve">visitantes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bicentenario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58AD6D"/>
        </w:rPr>
        <w:t xml:space="preserve">millones </w:t>
      </w:r>
      <w:r>
        <w:rPr>
          <w:color w:val="6A03D7"/>
        </w:rPr>
        <w:t xml:space="preserve">trescientas </w:t>
      </w:r>
      <w:r>
        <w:rPr>
          <w:color w:val="000000"/>
        </w:rPr>
        <w:t xml:space="preserve">mil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6A03D7"/>
        </w:rPr>
        <w:t xml:space="preserve">visitado </w:t>
      </w:r>
      <w:r>
        <w:rPr>
          <w:color w:val="000000"/>
        </w:rPr>
        <w:t xml:space="preserve">el </w:t>
      </w:r>
      <w:r>
        <w:rPr>
          <w:color w:val="000000"/>
        </w:rPr>
        <w:t xml:space="preserve">museo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93 </w:t>
      </w:r>
      <w:r>
        <w:rPr>
          <w:color w:val="000000"/>
        </w:rPr>
        <w:t xml:space="preserve">mil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58AD6D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último </w:t>
      </w:r>
      <w:r>
        <w:rPr>
          <w:color w:val="6A03D7"/>
        </w:rPr>
        <w:t xml:space="preserve">récord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ascenso </w:t>
      </w:r>
      <w:r>
        <w:rPr>
          <w:color w:val="000000"/>
        </w:rPr>
        <w:t xml:space="preserve">de </w:t>
      </w:r>
      <w:r>
        <w:rPr>
          <w:color w:val="000000"/>
        </w:rPr>
        <w:t xml:space="preserve">Skywalker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trilogía </w:t>
      </w:r>
      <w:r>
        <w:rPr>
          <w:color w:val="000000"/>
        </w:rPr>
        <w:t xml:space="preserve">de </w:t>
      </w:r>
      <w:r>
        <w:rPr>
          <w:color w:val="58AD6D"/>
        </w:rPr>
        <w:t xml:space="preserve">trilogías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cine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inventó </w:t>
      </w:r>
      <w:r>
        <w:rPr>
          <w:color w:val="000000"/>
        </w:rPr>
        <w:t xml:space="preserve">George </w:t>
      </w:r>
      <w:r>
        <w:rPr>
          <w:color w:val="58AD6D"/>
        </w:rPr>
        <w:t xml:space="preserve">Lucas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ya </w:t>
      </w:r>
      <w:r>
        <w:rPr>
          <w:color w:val="58AD6D"/>
        </w:rPr>
        <w:t xml:space="preserve">establecieron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narrativa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fue </w:t>
      </w:r>
      <w:r>
        <w:rPr>
          <w:color w:val="58AD6D"/>
        </w:rPr>
        <w:t xml:space="preserve">Lucas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sacó </w:t>
      </w:r>
      <w:r>
        <w:rPr>
          <w:color w:val="000000"/>
        </w:rPr>
        <w:t xml:space="preserve">el </w:t>
      </w:r>
      <w:r>
        <w:rPr>
          <w:color w:val="6A03D7"/>
        </w:rPr>
        <w:t xml:space="preserve">mayor </w:t>
      </w:r>
      <w:r>
        <w:rPr>
          <w:color w:val="58AD6D"/>
        </w:rPr>
        <w:t xml:space="preserve">partido </w:t>
      </w:r>
      <w:r>
        <w:rPr>
          <w:color w:val="6A03D7"/>
        </w:rPr>
        <w:t xml:space="preserve">comercial </w:t>
      </w:r>
      <w:r>
        <w:rPr>
          <w:color w:val="000000"/>
        </w:rPr>
        <w:t xml:space="preserve">. </w:t>
      </w:r>
      <w:r>
        <w:rPr>
          <w:color w:val="304195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8AD6D"/>
        </w:rPr>
        <w:t xml:space="preserve">Hollywood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58AD6D"/>
        </w:rPr>
        <w:t xml:space="preserve">ocurre </w:t>
      </w:r>
      <w:r>
        <w:rPr>
          <w:color w:val="6A03D7"/>
        </w:rPr>
        <w:t xml:space="preserve">estrenar </w:t>
      </w:r>
      <w:r>
        <w:rPr>
          <w:color w:val="000000"/>
        </w:rPr>
        <w:t xml:space="preserve">un </w:t>
      </w:r>
      <w:r>
        <w:rPr>
          <w:color w:val="000000"/>
        </w:rPr>
        <w:t xml:space="preserve">taquillazo </w:t>
      </w:r>
      <w:r>
        <w:rPr>
          <w:color w:val="000000"/>
        </w:rPr>
        <w:t xml:space="preserve">sin </w:t>
      </w:r>
      <w:r>
        <w:rPr>
          <w:color w:val="58AD6D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hacer </w:t>
      </w:r>
      <w:r>
        <w:rPr>
          <w:color w:val="58AD6D"/>
        </w:rPr>
        <w:t xml:space="preserve">tres </w:t>
      </w:r>
      <w:r>
        <w:rPr>
          <w:color w:val="58AD6D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58AD6D"/>
        </w:rPr>
        <w:t xml:space="preserve">surjan </w:t>
      </w:r>
      <w:r>
        <w:rPr>
          <w:color w:val="000000"/>
        </w:rPr>
        <w:t xml:space="preserve">. </w:t>
      </w:r>
      <w:r>
        <w:rPr>
          <w:color w:val="6A03D7"/>
        </w:rPr>
        <w:t xml:space="preserve">Tres </w:t>
      </w:r>
      <w:r>
        <w:rPr>
          <w:color w:val="58AD6D"/>
        </w:rPr>
        <w:t xml:space="preserve">trilogías </w:t>
      </w:r>
      <w:r>
        <w:rPr>
          <w:color w:val="000000"/>
        </w:rPr>
        <w:t xml:space="preserve">para </w:t>
      </w:r>
      <w:r>
        <w:rPr>
          <w:color w:val="58AD6D"/>
        </w:rPr>
        <w:t xml:space="preserve">tres </w:t>
      </w:r>
      <w:r>
        <w:rPr>
          <w:color w:val="6A03D7"/>
        </w:rPr>
        <w:t xml:space="preserve">generaciones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D32981"/>
        </w:rPr>
        <w:t xml:space="preserve">cierra </w:t>
      </w:r>
      <w:r>
        <w:rPr>
          <w:color w:val="000000"/>
        </w:rPr>
        <w:t xml:space="preserve">una </w:t>
      </w:r>
      <w:r>
        <w:rPr>
          <w:color w:val="000000"/>
        </w:rPr>
        <w:t xml:space="preserve">saga </w:t>
      </w:r>
      <w:r>
        <w:rPr>
          <w:color w:val="000000"/>
        </w:rPr>
        <w:t xml:space="preserve">que </w:t>
      </w:r>
      <w:r>
        <w:rPr>
          <w:color w:val="58AD6D"/>
        </w:rPr>
        <w:t xml:space="preserve">nunca </w:t>
      </w:r>
      <w:r>
        <w:rPr>
          <w:color w:val="000000"/>
        </w:rPr>
        <w:t xml:space="preserve">se </w:t>
      </w:r>
      <w:r>
        <w:rPr>
          <w:color w:val="58AD6D"/>
        </w:rPr>
        <w:t xml:space="preserve">concibió </w:t>
      </w:r>
      <w:r>
        <w:rPr>
          <w:color w:val="000000"/>
        </w:rPr>
        <w:t xml:space="preserve">como </w:t>
      </w:r>
      <w:r>
        <w:rPr>
          <w:color w:val="000000"/>
        </w:rPr>
        <w:t xml:space="preserve">tal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6A03D7"/>
        </w:rPr>
        <w:t xml:space="preserve">éxito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58AD6D"/>
        </w:rPr>
        <w:t xml:space="preserve">nueva </w:t>
      </w:r>
      <w:r>
        <w:rPr>
          <w:color w:val="304195"/>
        </w:rPr>
        <w:t xml:space="preserve">esperanza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llevó </w:t>
      </w:r>
      <w:r>
        <w:rPr>
          <w:color w:val="000000"/>
        </w:rPr>
        <w:t xml:space="preserve">a </w:t>
      </w:r>
      <w:r>
        <w:rPr>
          <w:color w:val="000000"/>
        </w:rPr>
        <w:t xml:space="preserve">George </w:t>
      </w:r>
      <w:r>
        <w:rPr>
          <w:color w:val="58AD6D"/>
        </w:rPr>
        <w:t xml:space="preserve">Lucas </w:t>
      </w:r>
      <w:r>
        <w:rPr>
          <w:color w:val="000000"/>
        </w:rPr>
        <w:t xml:space="preserve">a </w:t>
      </w:r>
      <w:r>
        <w:rPr>
          <w:color w:val="58AD6D"/>
        </w:rPr>
        <w:t xml:space="preserve">construir </w:t>
      </w:r>
      <w:r>
        <w:rPr>
          <w:color w:val="000000"/>
        </w:rPr>
        <w:t xml:space="preserve">un </w:t>
      </w:r>
      <w:r>
        <w:rPr>
          <w:color w:val="58AD6D"/>
        </w:rPr>
        <w:t xml:space="preserve">universo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000000"/>
        </w:rPr>
        <w:t xml:space="preserve">42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tocaba </w:t>
      </w:r>
      <w:r>
        <w:rPr>
          <w:color w:val="58AD6D"/>
        </w:rPr>
        <w:t xml:space="preserve">Lucas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6A03D7"/>
        </w:rPr>
        <w:t xml:space="preserve">convertía </w:t>
      </w:r>
      <w:r>
        <w:rPr>
          <w:color w:val="000000"/>
        </w:rPr>
        <w:t xml:space="preserve">en </w:t>
      </w:r>
      <w:r>
        <w:rPr>
          <w:color w:val="58AD6D"/>
        </w:rPr>
        <w:t xml:space="preserve">trilogía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8AD6D"/>
        </w:rPr>
        <w:t xml:space="preserve">concepto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58AD6D"/>
        </w:rPr>
        <w:t xml:space="preserve">trilogía </w:t>
      </w:r>
      <w:r>
        <w:rPr>
          <w:color w:val="000000"/>
        </w:rPr>
        <w:t xml:space="preserve">'' </w:t>
      </w:r>
      <w:r>
        <w:rPr>
          <w:color w:val="000000"/>
        </w:rPr>
        <w:t xml:space="preserve">nació </w:t>
      </w:r>
      <w:r>
        <w:rPr>
          <w:color w:val="000000"/>
        </w:rPr>
        <w:t xml:space="preserve">mucho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fue </w:t>
      </w:r>
      <w:r>
        <w:rPr>
          <w:color w:val="000000"/>
        </w:rPr>
        <w:t xml:space="preserve">esta </w:t>
      </w:r>
      <w:r>
        <w:rPr>
          <w:color w:val="6A03D7"/>
        </w:rPr>
        <w:t xml:space="preserve">mexicana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años </w:t>
      </w:r>
      <w:r>
        <w:rPr>
          <w:color w:val="000000"/>
        </w:rPr>
        <w:t xml:space="preserve">50 </w:t>
      </w:r>
      <w:r>
        <w:rPr>
          <w:color w:val="000000"/>
        </w:rPr>
        <w:t xml:space="preserve">. </w:t>
      </w:r>
      <w:r>
        <w:rPr>
          <w:color w:val="000000"/>
        </w:rPr>
        <w:t xml:space="preserve">Polanski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tuvo </w:t>
      </w:r>
      <w:r>
        <w:rPr>
          <w:color w:val="000000"/>
        </w:rPr>
        <w:t xml:space="preserve">la </w:t>
      </w:r>
      <w:r>
        <w:rPr>
          <w:color w:val="000000"/>
        </w:rPr>
        <w:t xml:space="preserve">suya </w:t>
      </w:r>
      <w:r>
        <w:rPr>
          <w:color w:val="000000"/>
        </w:rPr>
        <w:t xml:space="preserve">, </w:t>
      </w:r>
      <w:r>
        <w:rPr>
          <w:color w:val="58AD6D"/>
        </w:rPr>
        <w:t xml:space="preserve">llamada </w:t>
      </w:r>
      <w:r>
        <w:rPr>
          <w:color w:val="000000"/>
        </w:rPr>
        <w:t xml:space="preserve">`` </w:t>
      </w:r>
      <w:r>
        <w:rPr>
          <w:color w:val="000000"/>
        </w:rPr>
        <w:t xml:space="preserve">Trilogía </w:t>
      </w:r>
      <w:r>
        <w:rPr>
          <w:color w:val="000000"/>
        </w:rPr>
        <w:t xml:space="preserve">del </w:t>
      </w:r>
      <w:r>
        <w:rPr>
          <w:color w:val="6A03D7"/>
        </w:rPr>
        <w:t xml:space="preserve">apartamento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famosas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Star </w:t>
      </w:r>
      <w:r>
        <w:rPr>
          <w:color w:val="000000"/>
        </w:rPr>
        <w:t xml:space="preserve">Wars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Padrino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000000"/>
        </w:rPr>
        <w:t xml:space="preserve">Clint </w:t>
      </w:r>
      <w:r>
        <w:rPr>
          <w:color w:val="000000"/>
        </w:rPr>
        <w:t xml:space="preserve">Eastwood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librado </w:t>
      </w:r>
      <w:r>
        <w:rPr>
          <w:color w:val="000000"/>
        </w:rPr>
        <w:t xml:space="preserve">de </w:t>
      </w:r>
      <w:r>
        <w:rPr>
          <w:color w:val="58AD6D"/>
        </w:rPr>
        <w:t xml:space="preserve">protagonizar </w:t>
      </w:r>
      <w:r>
        <w:rPr>
          <w:color w:val="000000"/>
        </w:rPr>
        <w:t xml:space="preserve">la </w:t>
      </w:r>
      <w:r>
        <w:rPr>
          <w:color w:val="000000"/>
        </w:rPr>
        <w:t xml:space="preserve">suya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ganar </w:t>
      </w:r>
      <w:r>
        <w:rPr>
          <w:color w:val="000000"/>
        </w:rPr>
        <w:t xml:space="preserve">5 </w:t>
      </w:r>
      <w:r>
        <w:rPr>
          <w:color w:val="000000"/>
        </w:rPr>
        <w:t xml:space="preserve">oscars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A03D7"/>
        </w:rPr>
        <w:t xml:space="preserve">último </w:t>
      </w:r>
      <w:r>
        <w:rPr>
          <w:color w:val="000000"/>
        </w:rPr>
        <w:t xml:space="preserve">Western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6A03D7"/>
        </w:rPr>
        <w:t xml:space="preserve">lideró </w:t>
      </w:r>
      <w:r>
        <w:rPr>
          <w:color w:val="000000"/>
        </w:rPr>
        <w:t xml:space="preserve">la </w:t>
      </w:r>
      <w:r>
        <w:rPr>
          <w:color w:val="58AD6D"/>
        </w:rPr>
        <w:t xml:space="preserve">trilogía </w:t>
      </w:r>
      <w:r>
        <w:rPr>
          <w:color w:val="000000"/>
        </w:rPr>
        <w:t xml:space="preserve">del </w:t>
      </w:r>
      <w:r>
        <w:rPr>
          <w:color w:val="000000"/>
        </w:rPr>
        <w:t xml:space="preserve">dolar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de </w:t>
      </w:r>
      <w:r>
        <w:rPr>
          <w:color w:val="000000"/>
        </w:rPr>
        <w:t xml:space="preserve">Regreso </w:t>
      </w:r>
      <w:r>
        <w:rPr>
          <w:color w:val="000000"/>
        </w:rPr>
        <w:t xml:space="preserve">al </w:t>
      </w:r>
      <w:r>
        <w:rPr>
          <w:color w:val="58AD6D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casi </w:t>
      </w:r>
      <w:r>
        <w:rPr>
          <w:color w:val="000000"/>
        </w:rPr>
        <w:t xml:space="preserve">. </w:t>
      </w:r>
      <w:r>
        <w:rPr>
          <w:color w:val="000000"/>
        </w:rPr>
        <w:t xml:space="preserve">Terminó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Oeste </w:t>
      </w:r>
      <w:r>
        <w:rPr>
          <w:color w:val="000000"/>
        </w:rPr>
        <w:t xml:space="preserve">y </w:t>
      </w:r>
      <w:r>
        <w:rPr>
          <w:color w:val="6A03D7"/>
        </w:rPr>
        <w:t xml:space="preserve">marcó </w:t>
      </w:r>
      <w:r>
        <w:rPr>
          <w:color w:val="000000"/>
        </w:rPr>
        <w:t xml:space="preserve">la </w:t>
      </w:r>
      <w:r>
        <w:rPr>
          <w:color w:val="58AD6D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serializar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Rodando </w:t>
      </w:r>
      <w:r>
        <w:rPr>
          <w:color w:val="000000"/>
        </w:rPr>
        <w:t xml:space="preserve">al </w:t>
      </w:r>
      <w:r>
        <w:rPr>
          <w:color w:val="58AD6D"/>
        </w:rPr>
        <w:t xml:space="preserve">mismo </w:t>
      </w:r>
      <w:r>
        <w:rPr>
          <w:color w:val="6A03D7"/>
        </w:rPr>
        <w:t xml:space="preserve">tiempo </w:t>
      </w:r>
      <w:r>
        <w:rPr>
          <w:color w:val="000000"/>
        </w:rPr>
        <w:t xml:space="preserve">la </w:t>
      </w:r>
      <w:r>
        <w:rPr>
          <w:color w:val="6A03D7"/>
        </w:rPr>
        <w:t xml:space="preserve">segunda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tercera </w:t>
      </w:r>
      <w:r>
        <w:rPr>
          <w:color w:val="58AD6D"/>
        </w:rPr>
        <w:t xml:space="preserve">parte </w:t>
      </w:r>
      <w:r>
        <w:rPr>
          <w:color w:val="000000"/>
        </w:rPr>
        <w:t xml:space="preserve">. </w:t>
      </w:r>
      <w:r>
        <w:rPr>
          <w:color w:val="000000"/>
        </w:rPr>
        <w:t xml:space="preserve">Matrix </w:t>
      </w:r>
      <w:r>
        <w:rPr>
          <w:color w:val="000000"/>
        </w:rPr>
        <w:t xml:space="preserve">hizo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. </w:t>
      </w:r>
      <w:r>
        <w:rPr>
          <w:color w:val="58AD6D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sólo </w:t>
      </w:r>
      <w:r>
        <w:rPr>
          <w:color w:val="000000"/>
        </w:rPr>
        <w:t xml:space="preserve">una </w:t>
      </w:r>
      <w:r>
        <w:rPr>
          <w:color w:val="58AD6D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fue </w:t>
      </w:r>
      <w:r>
        <w:rPr>
          <w:color w:val="000000"/>
        </w:rPr>
        <w:t xml:space="preserve">tan </w:t>
      </w:r>
      <w:r>
        <w:rPr>
          <w:color w:val="000000"/>
        </w:rPr>
        <w:t xml:space="preserve">taquillera </w:t>
      </w:r>
      <w:r>
        <w:rPr>
          <w:color w:val="000000"/>
        </w:rPr>
        <w:t xml:space="preserve">que </w:t>
      </w:r>
      <w:r>
        <w:rPr>
          <w:color w:val="58AD6D"/>
        </w:rPr>
        <w:t xml:space="preserve">decidieron </w:t>
      </w:r>
      <w:r>
        <w:rPr>
          <w:color w:val="000000"/>
        </w:rPr>
        <w:t xml:space="preserve">rodar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sus </w:t>
      </w:r>
      <w:r>
        <w:rPr>
          <w:color w:val="6A03D7"/>
        </w:rPr>
        <w:t xml:space="preserve">fans </w:t>
      </w:r>
      <w:r>
        <w:rPr>
          <w:color w:val="6A03D7"/>
        </w:rPr>
        <w:t xml:space="preserve">siempre </w:t>
      </w:r>
      <w:r>
        <w:rPr>
          <w:color w:val="000000"/>
        </w:rPr>
        <w:t xml:space="preserve">han </w:t>
      </w:r>
      <w:r>
        <w:rPr>
          <w:color w:val="6A03D7"/>
        </w:rPr>
        <w:t xml:space="preserve">preferido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. </w:t>
      </w:r>
      <w:r>
        <w:rPr>
          <w:color w:val="000000"/>
        </w:rPr>
        <w:t xml:space="preserve">¿Sabían </w:t>
      </w:r>
      <w:r>
        <w:rPr>
          <w:color w:val="000000"/>
        </w:rPr>
        <w:t xml:space="preserve">que </w:t>
      </w:r>
      <w:r>
        <w:rPr>
          <w:color w:val="58AD6D"/>
        </w:rPr>
        <w:t xml:space="preserve">Beethoven </w:t>
      </w:r>
      <w:r>
        <w:rPr>
          <w:color w:val="6A03D7"/>
        </w:rPr>
        <w:t xml:space="preserve">componía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urinal </w:t>
      </w:r>
      <w:r>
        <w:rPr>
          <w:color w:val="D32981"/>
        </w:rPr>
        <w:t xml:space="preserve">debajo </w:t>
      </w:r>
      <w:r>
        <w:rPr>
          <w:color w:val="000000"/>
        </w:rPr>
        <w:t xml:space="preserve">del </w:t>
      </w:r>
      <w:r>
        <w:rPr>
          <w:color w:val="6A03D7"/>
        </w:rPr>
        <w:t xml:space="preserve">piano </w:t>
      </w:r>
      <w:r>
        <w:rPr>
          <w:color w:val="000000"/>
        </w:rPr>
        <w:t xml:space="preserve">?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D32981"/>
        </w:rPr>
        <w:t xml:space="preserve">anécdotas </w:t>
      </w:r>
      <w:r>
        <w:rPr>
          <w:color w:val="000000"/>
        </w:rPr>
        <w:t xml:space="preserve">el </w:t>
      </w:r>
      <w:r>
        <w:rPr>
          <w:color w:val="000000"/>
        </w:rPr>
        <w:t xml:space="preserve">pianista </w:t>
      </w:r>
      <w:r>
        <w:rPr>
          <w:color w:val="000000"/>
        </w:rPr>
        <w:t xml:space="preserve">James </w:t>
      </w:r>
      <w:r>
        <w:rPr>
          <w:color w:val="000000"/>
        </w:rPr>
        <w:t xml:space="preserve">Rhodes </w:t>
      </w:r>
      <w:r>
        <w:rPr>
          <w:color w:val="58AD6D"/>
        </w:rPr>
        <w:t xml:space="preserve">busca </w:t>
      </w:r>
      <w:r>
        <w:rPr>
          <w:color w:val="6A03D7"/>
        </w:rPr>
        <w:t xml:space="preserve">acercarnos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música </w:t>
      </w:r>
      <w:r>
        <w:rPr>
          <w:color w:val="66F323"/>
        </w:rPr>
        <w:t xml:space="preserve">clásica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8AD6D"/>
        </w:rPr>
        <w:t xml:space="preserve">nuevo </w:t>
      </w:r>
      <w:r>
        <w:rPr>
          <w:color w:val="58AD6D"/>
        </w:rPr>
        <w:t xml:space="preserve">libro </w:t>
      </w:r>
      <w:r>
        <w:rPr>
          <w:color w:val="000000"/>
        </w:rPr>
        <w:t xml:space="preserve">Playlist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selección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compositores </w:t>
      </w:r>
      <w:r>
        <w:rPr>
          <w:color w:val="6A03D7"/>
        </w:rPr>
        <w:t xml:space="preserve">favoritos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lectura </w:t>
      </w:r>
      <w:r>
        <w:rPr>
          <w:color w:val="000000"/>
        </w:rPr>
        <w:t xml:space="preserve">recomendada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Ahoraquéleo.com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6A03D7"/>
        </w:rPr>
        <w:t xml:space="preserve">llega </w:t>
      </w:r>
      <w:r>
        <w:rPr>
          <w:color w:val="000000"/>
        </w:rPr>
        <w:t xml:space="preserve">la </w:t>
      </w:r>
      <w:r>
        <w:rPr>
          <w:color w:val="6A03D7"/>
        </w:rPr>
        <w:t xml:space="preserve">recta </w:t>
      </w:r>
      <w:r>
        <w:rPr>
          <w:color w:val="58AD6D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kids </w:t>
      </w:r>
      <w:r>
        <w:rPr>
          <w:color w:val="000000"/>
        </w:rPr>
        <w:t xml:space="preserve">a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diez </w:t>
      </w:r>
      <w:r>
        <w:rPr>
          <w:color w:val="000000"/>
        </w:rPr>
        <w:t xml:space="preserve">y </w:t>
      </w:r>
      <w:r>
        <w:rPr>
          <w:color w:val="58AD6D"/>
        </w:rPr>
        <w:t xml:space="preserve">diez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000000"/>
        </w:rPr>
        <w:t xml:space="preserve">los </w:t>
      </w:r>
      <w:r>
        <w:rPr>
          <w:color w:val="000000"/>
        </w:rPr>
        <w:t xml:space="preserve">coaches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 </w:t>
      </w:r>
      <w:r>
        <w:rPr>
          <w:color w:val="000000"/>
        </w:rPr>
        <w:t xml:space="preserve">la </w:t>
      </w:r>
      <w:r>
        <w:rPr>
          <w:color w:val="6A03D7"/>
        </w:rPr>
        <w:t xml:space="preserve">difícil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 </w:t>
      </w:r>
      <w:r>
        <w:rPr>
          <w:color w:val="58AD6D"/>
        </w:rPr>
        <w:t xml:space="preserve">elegir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candidato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D32981"/>
        </w:rPr>
        <w:t xml:space="preserve">justo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empiece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estrenará </w:t>
      </w:r>
      <w:r>
        <w:rPr>
          <w:color w:val="000000"/>
        </w:rPr>
        <w:t xml:space="preserve">en </w:t>
      </w:r>
      <w:r>
        <w:rPr>
          <w:color w:val="000000"/>
        </w:rPr>
        <w:t xml:space="preserve">primicia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D32981"/>
        </w:rPr>
        <w:t xml:space="preserve">abierto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58AD6D"/>
        </w:rPr>
        <w:t xml:space="preserve">cinco </w:t>
      </w:r>
      <w:r>
        <w:rPr>
          <w:color w:val="304195"/>
        </w:rPr>
        <w:t xml:space="preserve">minutos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Nudo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nueva </w:t>
      </w:r>
      <w:r>
        <w:rPr>
          <w:color w:val="58AD6D"/>
        </w:rPr>
        <w:t xml:space="preserve">serie </w:t>
      </w:r>
      <w:r>
        <w:rPr>
          <w:color w:val="000000"/>
        </w:rPr>
        <w:t xml:space="preserve">de </w:t>
      </w:r>
      <w:r>
        <w:rPr>
          <w:color w:val="000000"/>
        </w:rPr>
        <w:t xml:space="preserve">Atresplayer </w:t>
      </w:r>
      <w:r>
        <w:rPr>
          <w:color w:val="000000"/>
        </w:rPr>
        <w:t xml:space="preserve">Premium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Estación </w:t>
      </w:r>
      <w:r>
        <w:rPr>
          <w:color w:val="304195"/>
        </w:rPr>
        <w:t xml:space="preserve">laSexta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304195"/>
        </w:rPr>
        <w:t xml:space="preserve">laSexta </w:t>
      </w:r>
      <w:r>
        <w:rPr>
          <w:color w:val="000000"/>
        </w:rPr>
        <w:t xml:space="preserve">Deportes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`` </w:t>
      </w:r>
      <w:r>
        <w:rPr>
          <w:color w:val="304195"/>
        </w:rPr>
        <w:t xml:space="preserve">laSexta </w:t>
      </w:r>
      <w:r>
        <w:rPr>
          <w:color w:val="000000"/>
        </w:rPr>
        <w:t xml:space="preserve">Columna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6A03D7"/>
        </w:rPr>
        <w:t xml:space="preserve">espectacular </w:t>
      </w:r>
      <w:r>
        <w:rPr>
          <w:color w:val="000000"/>
        </w:rPr>
        <w:t xml:space="preserve">el </w:t>
      </w:r>
      <w:r>
        <w:rPr>
          <w:color w:val="58AD6D"/>
        </w:rPr>
        <w:t xml:space="preserve">programa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. </w:t>
      </w:r>
      <w:r>
        <w:rPr>
          <w:color w:val="6A03D7"/>
        </w:rPr>
        <w:t xml:space="preserve">Buen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304195"/>
        </w:rPr>
        <w:t xml:space="preserve">terribles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Elsa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lleva </w:t>
      </w:r>
      <w:r>
        <w:rPr>
          <w:color w:val="000000"/>
        </w:rPr>
        <w:t xml:space="preserve">pecando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58AD6D"/>
        </w:rPr>
        <w:t xml:space="preserve">cuya </w:t>
      </w:r>
      <w:r>
        <w:rPr>
          <w:color w:val="000000"/>
        </w:rPr>
        <w:t xml:space="preserve">cara </w:t>
      </w:r>
      <w:r>
        <w:rPr>
          <w:color w:val="000000"/>
        </w:rPr>
        <w:t xml:space="preserve">más </w:t>
      </w:r>
      <w:r>
        <w:rPr>
          <w:color w:val="D32981"/>
        </w:rPr>
        <w:t xml:space="preserve">dramática </w:t>
      </w:r>
      <w:r>
        <w:rPr>
          <w:color w:val="000000"/>
        </w:rPr>
        <w:t xml:space="preserve">ha </w:t>
      </w:r>
      <w:r>
        <w:rPr>
          <w:color w:val="58AD6D"/>
        </w:rPr>
        <w:t xml:space="preserve">mostrado </w:t>
      </w:r>
      <w:r>
        <w:rPr>
          <w:color w:val="000000"/>
        </w:rPr>
        <w:t xml:space="preserve">[ </w:t>
      </w:r>
      <w:r>
        <w:rPr>
          <w:color w:val="000000"/>
        </w:rPr>
        <w:t xml:space="preserve">20/12/2019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