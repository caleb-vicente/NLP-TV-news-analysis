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20:00:00 </w:t>
      </w:r>
      <w:r>
        <w:rPr>
          <w:color w:val="000000"/>
        </w:rPr>
        <w:t xml:space="preserve">] </w:t>
      </w:r>
      <w:r>
        <w:rPr>
          <w:color w:val="000000"/>
        </w:rPr>
        <w:t xml:space="preserve">Será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salga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al </w:t>
      </w:r>
      <w:r>
        <w:rPr>
          <w:color w:val="C6B48B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verás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mundo </w:t>
      </w:r>
      <w:r>
        <w:rPr>
          <w:color w:val="000000"/>
        </w:rPr>
        <w:t xml:space="preserve">tiene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C6B48B"/>
        </w:rPr>
        <w:t xml:space="preserve">expresar </w:t>
      </w:r>
      <w:r>
        <w:rPr>
          <w:color w:val="000000"/>
        </w:rPr>
        <w:t xml:space="preserve">sus </w:t>
      </w:r>
      <w:r>
        <w:rPr>
          <w:color w:val="000000"/>
        </w:rPr>
        <w:t xml:space="preserve">ideas </w:t>
      </w:r>
      <w:r>
        <w:rPr>
          <w:color w:val="000000"/>
        </w:rPr>
        <w:t xml:space="preserve">con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, </w:t>
      </w:r>
      <w:r>
        <w:rPr>
          <w:color w:val="6A03D7"/>
        </w:rPr>
        <w:t xml:space="preserve">festividad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Ocurrirá </w:t>
      </w:r>
      <w:r>
        <w:rPr>
          <w:color w:val="257FBB"/>
        </w:rPr>
        <w:t xml:space="preserve">igualmente </w:t>
      </w:r>
      <w:r>
        <w:rPr>
          <w:color w:val="000000"/>
        </w:rPr>
        <w:t xml:space="preserve">el </w:t>
      </w:r>
      <w:r>
        <w:rPr>
          <w:color w:val="C6B48B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acto </w:t>
      </w:r>
      <w:r>
        <w:rPr>
          <w:color w:val="C6B48B"/>
        </w:rPr>
        <w:t xml:space="preserve">ilegal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situado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al </w:t>
      </w:r>
      <w:r>
        <w:rPr>
          <w:color w:val="C6B48B"/>
        </w:rPr>
        <w:t xml:space="preserve">margen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esperamos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sea </w:t>
      </w:r>
      <w:r>
        <w:rPr>
          <w:color w:val="C6B48B"/>
        </w:rPr>
        <w:t xml:space="preserve">suficientemente </w:t>
      </w:r>
      <w:r>
        <w:rPr>
          <w:color w:val="000000"/>
        </w:rPr>
        <w:t xml:space="preserve">proporcionada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57FBB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cheque </w:t>
      </w:r>
      <w:r>
        <w:rPr>
          <w:color w:val="000000"/>
        </w:rPr>
        <w:t xml:space="preserve">en </w:t>
      </w:r>
      <w:r>
        <w:rPr>
          <w:color w:val="257FBB"/>
        </w:rPr>
        <w:t xml:space="preserve">blanco </w:t>
      </w:r>
      <w:r>
        <w:rPr>
          <w:color w:val="C6B48B"/>
        </w:rPr>
        <w:t xml:space="preserve">entregado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esa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6B48B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legítima </w:t>
      </w:r>
      <w:r>
        <w:rPr>
          <w:color w:val="C6B48B"/>
        </w:rPr>
        <w:t xml:space="preserve">aspiración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que </w:t>
      </w:r>
      <w:r>
        <w:rPr>
          <w:color w:val="C6B48B"/>
        </w:rPr>
        <w:t xml:space="preserve">comparten </w:t>
      </w:r>
      <w:r>
        <w:rPr>
          <w:color w:val="C6B48B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transformado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ilegítima </w:t>
      </w:r>
      <w:r>
        <w:rPr>
          <w:color w:val="000000"/>
        </w:rPr>
        <w:t xml:space="preserve">intentona </w:t>
      </w:r>
      <w:r>
        <w:rPr>
          <w:color w:val="000000"/>
        </w:rPr>
        <w:t xml:space="preserve">de </w:t>
      </w:r>
      <w:r>
        <w:rPr>
          <w:color w:val="257FBB"/>
        </w:rPr>
        <w:t xml:space="preserve">torcer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orden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257FBB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6B48B"/>
        </w:rPr>
        <w:t xml:space="preserve">efectiva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el </w:t>
      </w:r>
      <w:r>
        <w:rPr>
          <w:color w:val="C6B48B"/>
        </w:rPr>
        <w:t xml:space="preserve">decreto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hace </w:t>
      </w:r>
      <w:r>
        <w:rPr>
          <w:color w:val="257FB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257FBB"/>
        </w:rPr>
        <w:t xml:space="preserve">noche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C6B48B"/>
        </w:rPr>
        <w:t xml:space="preserve">lecturas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57FBB"/>
        </w:rPr>
        <w:t xml:space="preserve">necesitar </w:t>
      </w:r>
      <w:r>
        <w:rPr>
          <w:color w:val="C6B48B"/>
        </w:rPr>
        <w:t xml:space="preserve">lectores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prevé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muy </w:t>
      </w:r>
      <w:r>
        <w:rPr>
          <w:color w:val="C6B48B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57FBB"/>
        </w:rPr>
        <w:t xml:space="preserve">noche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terminar </w:t>
      </w:r>
      <w:r>
        <w:rPr>
          <w:color w:val="C6B48B"/>
        </w:rPr>
        <w:t xml:space="preserve">intentando </w:t>
      </w:r>
      <w:r>
        <w:rPr>
          <w:color w:val="C6B48B"/>
        </w:rPr>
        <w:t xml:space="preserve">leer </w:t>
      </w:r>
      <w:r>
        <w:rPr>
          <w:color w:val="000000"/>
        </w:rPr>
        <w:t xml:space="preserve">cada </w:t>
      </w:r>
      <w:r>
        <w:rPr>
          <w:color w:val="C6B48B"/>
        </w:rPr>
        <w:t xml:space="preserve">detalle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texto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extremadamente </w:t>
      </w:r>
      <w:r>
        <w:rPr>
          <w:color w:val="C6B48B"/>
        </w:rPr>
        <w:t xml:space="preserve">largo </w:t>
      </w:r>
      <w:r>
        <w:rPr>
          <w:color w:val="000000"/>
        </w:rPr>
        <w:t xml:space="preserve">y </w:t>
      </w:r>
      <w:r>
        <w:rPr>
          <w:color w:val="C6B48B"/>
        </w:rPr>
        <w:t xml:space="preserve">detallado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más </w:t>
      </w:r>
      <w:r>
        <w:rPr>
          <w:color w:val="C6B48B"/>
        </w:rPr>
        <w:t xml:space="preserve">tristes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los </w:t>
      </w:r>
      <w:r>
        <w:rPr>
          <w:color w:val="C6B48B"/>
        </w:rPr>
        <w:t xml:space="preserve">últimos </w:t>
      </w:r>
      <w:r>
        <w:rPr>
          <w:color w:val="000000"/>
        </w:rPr>
        <w:t xml:space="preserve">40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C6B48B"/>
        </w:rPr>
        <w:t xml:space="preserve">intentemos </w:t>
      </w:r>
      <w:r>
        <w:rPr>
          <w:color w:val="000000"/>
        </w:rPr>
        <w:t xml:space="preserve">no </w:t>
      </w:r>
      <w:r>
        <w:rPr>
          <w:color w:val="000000"/>
        </w:rPr>
        <w:t xml:space="preserve">hacernos </w:t>
      </w:r>
      <w:r>
        <w:rPr>
          <w:color w:val="000000"/>
        </w:rPr>
        <w:t xml:space="preserve">mucho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Intentemos </w:t>
      </w:r>
      <w:r>
        <w:rPr>
          <w:color w:val="C6B48B"/>
        </w:rPr>
        <w:t xml:space="preserve">minimizar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C6B48B"/>
        </w:rPr>
        <w:t xml:space="preserve">Seguimos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57FBB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C6B48B"/>
        </w:rPr>
        <w:t xml:space="preserve">imagen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Concentración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convulso </w:t>
      </w:r>
      <w:r>
        <w:rPr>
          <w:color w:val="000000"/>
        </w:rPr>
        <w:t xml:space="preserve">y </w:t>
      </w:r>
      <w:r>
        <w:rPr>
          <w:color w:val="C6B48B"/>
        </w:rPr>
        <w:t xml:space="preserve">lleno </w:t>
      </w:r>
      <w:r>
        <w:rPr>
          <w:color w:val="000000"/>
        </w:rPr>
        <w:t xml:space="preserve">de </w:t>
      </w:r>
      <w:r>
        <w:rPr>
          <w:color w:val="257FBB"/>
        </w:rPr>
        <w:t xml:space="preserve">emociones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hay </w:t>
      </w:r>
      <w:r>
        <w:rPr>
          <w:color w:val="C6B48B"/>
        </w:rPr>
        <w:t xml:space="preserve">concentraciones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Girona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C6B48B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6A03D7"/>
        </w:rPr>
        <w:t xml:space="preserve">Celebrando </w:t>
      </w:r>
      <w:r>
        <w:rPr>
          <w:color w:val="000000"/>
        </w:rPr>
        <w:t xml:space="preserve">que </w:t>
      </w:r>
      <w:r>
        <w:rPr>
          <w:color w:val="257FBB"/>
        </w:rPr>
        <w:t xml:space="preserve">llaman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57FBB"/>
        </w:rPr>
        <w:t xml:space="preserve">montado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6B48B"/>
        </w:rPr>
        <w:t xml:space="preserve">escucha </w:t>
      </w:r>
      <w:r>
        <w:rPr>
          <w:color w:val="000000"/>
        </w:rPr>
        <w:t xml:space="preserve">el </w:t>
      </w:r>
      <w:r>
        <w:rPr>
          <w:color w:val="C6B48B"/>
        </w:rPr>
        <w:t xml:space="preserve">himno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proclamado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257FBB"/>
        </w:rPr>
        <w:t xml:space="preserve">blanco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ausencia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esta </w:t>
      </w:r>
      <w:r>
        <w:rPr>
          <w:color w:val="000000"/>
        </w:rPr>
        <w:t xml:space="preserve">convulsa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exteriores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declaraba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C6B48B"/>
        </w:rPr>
        <w:t xml:space="preserve">esteladas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C6B48B"/>
        </w:rPr>
        <w:t xml:space="preserve">petardos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congregado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alrededores </w:t>
      </w:r>
      <w:r>
        <w:rPr>
          <w:color w:val="000000"/>
        </w:rPr>
        <w:t xml:space="preserve">para </w:t>
      </w:r>
      <w:r>
        <w:rPr>
          <w:color w:val="C6B48B"/>
        </w:rPr>
        <w:t xml:space="preserve">seguir </w:t>
      </w:r>
      <w:r>
        <w:rPr>
          <w:color w:val="000000"/>
        </w:rPr>
        <w:t xml:space="preserve">esa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304195"/>
        </w:rPr>
        <w:t xml:space="preserve">estallado </w:t>
      </w:r>
      <w:r>
        <w:rPr>
          <w:color w:val="000000"/>
        </w:rPr>
        <w:t xml:space="preserve">en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el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. </w:t>
      </w:r>
      <w:r>
        <w:rPr>
          <w:color w:val="C6B48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aprobación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refiere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C6B48B"/>
        </w:rPr>
        <w:t xml:space="preserve">aprobaba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misma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aprobaba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Marino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ciento </w:t>
      </w:r>
      <w:r>
        <w:rPr>
          <w:color w:val="C6B48B"/>
        </w:rPr>
        <w:t xml:space="preserve">cincuenta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000000"/>
        </w:rPr>
        <w:t xml:space="preserve">está </w:t>
      </w:r>
      <w:r>
        <w:rPr>
          <w:color w:val="C6B48B"/>
        </w:rPr>
        <w:t xml:space="preserve">cargado </w:t>
      </w:r>
      <w:r>
        <w:rPr>
          <w:color w:val="000000"/>
        </w:rPr>
        <w:t xml:space="preserve">de </w:t>
      </w:r>
      <w:r>
        <w:rPr>
          <w:color w:val="C6B48B"/>
        </w:rPr>
        <w:t xml:space="preserve">razones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C6B48B"/>
        </w:rPr>
        <w:t xml:space="preserve">alta </w:t>
      </w:r>
      <w:r>
        <w:rPr>
          <w:color w:val="000000"/>
        </w:rPr>
        <w:t xml:space="preserve">la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con </w:t>
      </w:r>
      <w:r>
        <w:rPr>
          <w:color w:val="000000"/>
        </w:rPr>
        <w:t xml:space="preserve">240 </w:t>
      </w:r>
      <w:r>
        <w:rPr>
          <w:color w:val="000000"/>
        </w:rPr>
        <w:t xml:space="preserve">y </w:t>
      </w:r>
      <w:r>
        <w:rPr>
          <w:color w:val="C6B48B"/>
        </w:rPr>
        <w:t xml:space="preserve">siete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257FBB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sucedido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57FBB"/>
        </w:rPr>
        <w:t xml:space="preserve">prueba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6B48B"/>
        </w:rPr>
        <w:t xml:space="preserve">necesario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C6B48B"/>
        </w:rPr>
        <w:t xml:space="preserve">aprobara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estén </w:t>
      </w:r>
      <w:r>
        <w:rPr>
          <w:color w:val="257FBB"/>
        </w:rPr>
        <w:t xml:space="preserve">tranquilos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será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mesura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57FBB"/>
        </w:rPr>
        <w:t xml:space="preserve">eficacia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importante </w:t>
      </w:r>
      <w:r>
        <w:rPr>
          <w:color w:val="257FBB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aprobar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podría </w:t>
      </w:r>
      <w:r>
        <w:rPr>
          <w:color w:val="C6B48B"/>
        </w:rPr>
        <w:t xml:space="preserve">firmar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257FBB"/>
        </w:rPr>
        <w:t xml:space="preserve">entrara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de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Jaume </w:t>
      </w:r>
      <w:r>
        <w:rPr>
          <w:color w:val="000000"/>
        </w:rPr>
        <w:t xml:space="preserve">A </w:t>
      </w:r>
      <w:r>
        <w:rPr>
          <w:color w:val="257FBB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multitud </w:t>
      </w:r>
      <w:r>
        <w:rPr>
          <w:color w:val="C6B48B"/>
        </w:rPr>
        <w:t xml:space="preserve">sigue </w:t>
      </w:r>
      <w:r>
        <w:rPr>
          <w:color w:val="C2527D"/>
        </w:rPr>
        <w:t xml:space="preserve">reunida </w:t>
      </w:r>
      <w:r>
        <w:rPr>
          <w:color w:val="000000"/>
        </w:rPr>
        <w:t xml:space="preserve">para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llamada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retire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8:15 </w:t>
      </w:r>
      <w:r>
        <w:rPr>
          <w:color w:val="000000"/>
        </w:rPr>
        <w:t xml:space="preserve">, </w:t>
      </w:r>
      <w:r>
        <w:rPr>
          <w:color w:val="C6B48B"/>
        </w:rPr>
        <w:t xml:space="preserve">justo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haya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horas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le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C2527D"/>
        </w:rPr>
        <w:t xml:space="preserve">permiso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C6B48B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central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C6B48B"/>
        </w:rPr>
        <w:t xml:space="preserve">comparecerá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C6B48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6B48B"/>
        </w:rPr>
        <w:t xml:space="preserve">primero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C6B48B"/>
        </w:rPr>
        <w:t xml:space="preserve">significaría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dejarían </w:t>
      </w:r>
      <w:r>
        <w:rPr>
          <w:color w:val="000000"/>
        </w:rPr>
        <w:t xml:space="preserve">de </w:t>
      </w:r>
      <w:r>
        <w:rPr>
          <w:color w:val="257FBB"/>
        </w:rPr>
        <w:t xml:space="preserve">cobrar </w:t>
      </w:r>
      <w:r>
        <w:rPr>
          <w:color w:val="000000"/>
        </w:rPr>
        <w:t xml:space="preserve">. </w:t>
      </w:r>
      <w:r>
        <w:rPr>
          <w:color w:val="C6B48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habrá </w:t>
      </w:r>
      <w:r>
        <w:rPr>
          <w:color w:val="C6B48B"/>
        </w:rPr>
        <w:t xml:space="preserve">medidas </w:t>
      </w:r>
      <w:r>
        <w:rPr>
          <w:color w:val="C6B48B"/>
        </w:rPr>
        <w:t xml:space="preserve">dirigidas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asfixia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finanzas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C6B48B"/>
        </w:rPr>
        <w:t xml:space="preserve">anunciará </w:t>
      </w:r>
      <w:r>
        <w:rPr>
          <w:color w:val="000000"/>
        </w:rPr>
        <w:t xml:space="preserve">el </w:t>
      </w:r>
      <w:r>
        <w:rPr>
          <w:color w:val="C6B48B"/>
        </w:rPr>
        <w:t xml:space="preserve">presente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en </w:t>
      </w:r>
      <w:r>
        <w:rPr>
          <w:color w:val="C6B48B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priori </w:t>
      </w:r>
      <w:r>
        <w:rPr>
          <w:color w:val="000000"/>
        </w:rPr>
        <w:t xml:space="preserve">sin </w:t>
      </w:r>
      <w:r>
        <w:rPr>
          <w:color w:val="257FBB"/>
        </w:rPr>
        <w:t xml:space="preserve">preguntas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8:15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va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? </w:t>
      </w:r>
      <w:r>
        <w:rPr>
          <w:color w:val="257FBB"/>
        </w:rPr>
        <w:t xml:space="preserve">Tan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decreto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este </w:t>
      </w:r>
      <w:r>
        <w:rPr>
          <w:color w:val="C6B48B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C6B48B"/>
        </w:rPr>
        <w:t xml:space="preserve">publicado </w:t>
      </w:r>
      <w:r>
        <w:rPr>
          <w:color w:val="000000"/>
        </w:rPr>
        <w:t xml:space="preserve">en </w:t>
      </w:r>
      <w:r>
        <w:rPr>
          <w:color w:val="04F44E"/>
        </w:rPr>
        <w:t xml:space="preserve">edición </w:t>
      </w:r>
      <w:r>
        <w:rPr>
          <w:color w:val="04F44E"/>
        </w:rPr>
        <w:t xml:space="preserve">digital </w:t>
      </w:r>
      <w:r>
        <w:rPr>
          <w:color w:val="000000"/>
        </w:rPr>
        <w:t xml:space="preserve">del </w:t>
      </w:r>
      <w:r>
        <w:rPr>
          <w:color w:val="000000"/>
        </w:rPr>
        <w:t xml:space="preserve">Boletín </w:t>
      </w:r>
      <w:r>
        <w:rPr>
          <w:color w:val="000000"/>
        </w:rPr>
        <w:t xml:space="preserve">Oficial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C6B48B"/>
        </w:rPr>
        <w:t xml:space="preserve">misma </w:t>
      </w:r>
      <w:r>
        <w:rPr>
          <w:color w:val="C6B48B"/>
        </w:rPr>
        <w:t xml:space="preserve">validez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6B48B"/>
        </w:rPr>
        <w:t xml:space="preserve">publicara </w:t>
      </w:r>
      <w:r>
        <w:rPr>
          <w:color w:val="000000"/>
        </w:rPr>
        <w:t xml:space="preserve">en </w:t>
      </w:r>
      <w:r>
        <w:rPr>
          <w:color w:val="C6B48B"/>
        </w:rPr>
        <w:t xml:space="preserve">papel </w:t>
      </w:r>
      <w:r>
        <w:rPr>
          <w:color w:val="000000"/>
        </w:rPr>
        <w:t xml:space="preserve">. </w:t>
      </w:r>
      <w:r>
        <w:rPr>
          <w:color w:val="257FBB"/>
        </w:rPr>
        <w:t xml:space="preserve">Cosa </w:t>
      </w:r>
      <w:r>
        <w:rPr>
          <w:color w:val="000000"/>
        </w:rPr>
        <w:t xml:space="preserve">que </w:t>
      </w:r>
      <w:r>
        <w:rPr>
          <w:color w:val="C6B48B"/>
        </w:rPr>
        <w:t xml:space="preserve">ocurre </w:t>
      </w:r>
      <w:r>
        <w:rPr>
          <w:color w:val="000000"/>
        </w:rPr>
        <w:t xml:space="preserve">o </w:t>
      </w:r>
      <w:r>
        <w:rPr>
          <w:color w:val="000000"/>
        </w:rPr>
        <w:t xml:space="preserve">manualmente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es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6B48B"/>
        </w:rPr>
        <w:t xml:space="preserve">decretos </w:t>
      </w:r>
      <w:r>
        <w:rPr>
          <w:color w:val="000000"/>
        </w:rPr>
        <w:t xml:space="preserve">estaban </w:t>
      </w:r>
      <w:r>
        <w:rPr>
          <w:color w:val="C6B48B"/>
        </w:rPr>
        <w:t xml:space="preserve">preparados </w:t>
      </w:r>
      <w:r>
        <w:rPr>
          <w:color w:val="000000"/>
        </w:rPr>
        <w:t xml:space="preserve">desde </w:t>
      </w:r>
      <w:r>
        <w:rPr>
          <w:color w:val="C6B48B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dejado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esperar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recurrir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anuncie </w:t>
      </w:r>
      <w:r>
        <w:rPr>
          <w:color w:val="000000"/>
        </w:rPr>
        <w:t xml:space="preserve">hoy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6A03D7"/>
        </w:rPr>
        <w:t xml:space="preserve">entrada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serán </w:t>
      </w:r>
      <w:r>
        <w:rPr>
          <w:color w:val="000000"/>
        </w:rPr>
        <w:t xml:space="preserve">otros </w:t>
      </w:r>
      <w:r>
        <w:rPr>
          <w:color w:val="C6B48B"/>
        </w:rPr>
        <w:t xml:space="preserve">puntos </w:t>
      </w:r>
      <w:r>
        <w:rPr>
          <w:color w:val="000000"/>
        </w:rPr>
        <w:t xml:space="preserve">del </w:t>
      </w:r>
      <w:r>
        <w:rPr>
          <w:color w:val="C6B48B"/>
        </w:rPr>
        <w:t xml:space="preserve">decreto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57FBB"/>
        </w:rPr>
        <w:t xml:space="preserve">ocho </w:t>
      </w:r>
      <w:r>
        <w:rPr>
          <w:color w:val="C6B48B"/>
        </w:rPr>
        <w:t xml:space="preserve">minutos </w:t>
      </w:r>
      <w:r>
        <w:rPr>
          <w:color w:val="C6B48B"/>
        </w:rPr>
        <w:t xml:space="preserve">comparecerá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C6B48B"/>
        </w:rPr>
        <w:t xml:space="preserve">claves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concretas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6B48B"/>
        </w:rPr>
        <w:t xml:space="preserve">mandar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57FBB"/>
        </w:rPr>
        <w:t xml:space="preserve">pensar </w:t>
      </w:r>
      <w:r>
        <w:rPr>
          <w:color w:val="000000"/>
        </w:rPr>
        <w:t xml:space="preserve">en </w:t>
      </w:r>
      <w:r>
        <w:rPr>
          <w:color w:val="C6B48B"/>
        </w:rPr>
        <w:t xml:space="preserve">gran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implementar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57FBB"/>
        </w:rPr>
        <w:t xml:space="preserve">fáciles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olvidar </w:t>
      </w:r>
      <w:r>
        <w:rPr>
          <w:color w:val="C6B48B"/>
        </w:rPr>
        <w:t xml:space="preserve">tampoco </w:t>
      </w:r>
      <w:r>
        <w:rPr>
          <w:color w:val="000000"/>
        </w:rPr>
        <w:t xml:space="preserve">que </w:t>
      </w:r>
      <w:r>
        <w:rPr>
          <w:color w:val="257FBB"/>
        </w:rPr>
        <w:t xml:space="preserve">buena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sí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respaldar </w:t>
      </w:r>
      <w:r>
        <w:rPr>
          <w:color w:val="000000"/>
        </w:rPr>
        <w:t xml:space="preserve">esas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155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pondré </w:t>
      </w:r>
      <w:r>
        <w:rPr>
          <w:color w:val="000000"/>
        </w:rPr>
        <w:t xml:space="preserve">el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mismo </w:t>
      </w:r>
      <w:r>
        <w:rPr>
          <w:color w:val="000000"/>
        </w:rPr>
        <w:t xml:space="preserve">la </w:t>
      </w:r>
      <w:r>
        <w:rPr>
          <w:color w:val="C6B48B"/>
        </w:rPr>
        <w:t xml:space="preserve">fractura </w:t>
      </w:r>
      <w:r>
        <w:rPr>
          <w:color w:val="000000"/>
        </w:rPr>
        <w:t xml:space="preserve">es </w:t>
      </w:r>
      <w:r>
        <w:rPr>
          <w:color w:val="C6B48B"/>
        </w:rPr>
        <w:t xml:space="preserve">total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6B48B"/>
        </w:rPr>
        <w:t xml:space="preserve">enviar </w:t>
      </w:r>
      <w:r>
        <w:rPr>
          <w:color w:val="000000"/>
        </w:rPr>
        <w:t xml:space="preserve">ese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más </w:t>
      </w:r>
      <w:r>
        <w:rPr>
          <w:color w:val="257FBB"/>
        </w:rPr>
        <w:t xml:space="preserve">difíciles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y </w:t>
      </w:r>
      <w:r>
        <w:rPr>
          <w:color w:val="C6B48B"/>
        </w:rPr>
        <w:t xml:space="preserve">Rajoy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257FBB"/>
        </w:rPr>
        <w:t xml:space="preserve">pensando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que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se </w:t>
      </w:r>
      <w:r>
        <w:rPr>
          <w:color w:val="257FBB"/>
        </w:rPr>
        <w:t xml:space="preserve">sienten </w:t>
      </w:r>
      <w:r>
        <w:rPr>
          <w:color w:val="257FBB"/>
        </w:rPr>
        <w:t xml:space="preserve">asustados </w:t>
      </w:r>
      <w:r>
        <w:rPr>
          <w:color w:val="000000"/>
        </w:rPr>
        <w:t xml:space="preserve">y </w:t>
      </w:r>
      <w:r>
        <w:rPr>
          <w:color w:val="304195"/>
        </w:rPr>
        <w:t xml:space="preserve">angustiados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del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C6B48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restaurada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6B48B"/>
        </w:rPr>
        <w:t xml:space="preserve">claves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mismo </w:t>
      </w:r>
      <w:r>
        <w:rPr>
          <w:color w:val="000000"/>
        </w:rPr>
        <w:t xml:space="preserve">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subidón </w:t>
      </w:r>
      <w:r>
        <w:rPr>
          <w:color w:val="C6B48B"/>
        </w:rPr>
        <w:t xml:space="preserve">permanente </w:t>
      </w:r>
      <w:r>
        <w:rPr>
          <w:color w:val="000000"/>
        </w:rPr>
        <w:t xml:space="preserve">. </w:t>
      </w:r>
      <w:r>
        <w:rPr>
          <w:color w:val="C6B48B"/>
        </w:rPr>
        <w:t xml:space="preserve">Ayer </w:t>
      </w:r>
      <w:r>
        <w:rPr>
          <w:color w:val="000000"/>
        </w:rPr>
        <w:t xml:space="preserve">pasaron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257FBB"/>
        </w:rPr>
        <w:t xml:space="preserve">depresión </w:t>
      </w:r>
      <w:r>
        <w:rPr>
          <w:color w:val="000000"/>
        </w:rPr>
        <w:t xml:space="preserve">cuando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planteaba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subidón </w:t>
      </w:r>
      <w:r>
        <w:rPr>
          <w:color w:val="C6B48B"/>
        </w:rPr>
        <w:t xml:space="preserve">estatal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6A03D7"/>
        </w:rPr>
        <w:t xml:space="preserve">semana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C6B48B"/>
        </w:rPr>
        <w:t xml:space="preserve">fundamental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6B48B"/>
        </w:rPr>
        <w:t xml:space="preserve">asociaciones </w:t>
      </w:r>
      <w:r>
        <w:rPr>
          <w:color w:val="000000"/>
        </w:rPr>
        <w:t xml:space="preserve">tienen </w:t>
      </w:r>
      <w:r>
        <w:rPr>
          <w:color w:val="C6B48B"/>
        </w:rPr>
        <w:t xml:space="preserve">previstas </w:t>
      </w:r>
      <w:r>
        <w:rPr>
          <w:color w:val="C6B48B"/>
        </w:rPr>
        <w:t xml:space="preserve">acciones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6B48B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257FBB"/>
        </w:rPr>
        <w:t xml:space="preserve">fallar </w:t>
      </w:r>
      <w:r>
        <w:rPr>
          <w:color w:val="000000"/>
        </w:rPr>
        <w:t xml:space="preserve">. </w:t>
      </w:r>
      <w:r>
        <w:rPr>
          <w:color w:val="000000"/>
        </w:rPr>
        <w:t xml:space="preserve">Falló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se </w:t>
      </w:r>
      <w:r>
        <w:rPr>
          <w:color w:val="257FBB"/>
        </w:rPr>
        <w:t xml:space="preserve">llevó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sin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había </w:t>
      </w:r>
      <w:r>
        <w:rPr>
          <w:color w:val="257FBB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6B48B"/>
        </w:rPr>
        <w:t xml:space="preserve">producir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6B48B"/>
        </w:rPr>
        <w:t xml:space="preserve">permitir </w:t>
      </w:r>
      <w:r>
        <w:rPr>
          <w:color w:val="257FBB"/>
        </w:rPr>
        <w:t xml:space="preserve">fallar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257FBB"/>
        </w:rPr>
        <w:t xml:space="preserve">Antonio </w:t>
      </w:r>
      <w:r>
        <w:rPr>
          <w:color w:val="000000"/>
        </w:rPr>
        <w:t xml:space="preserve">. </w:t>
      </w:r>
      <w:r>
        <w:rPr>
          <w:color w:val="257FBB"/>
        </w:rPr>
        <w:t xml:space="preserve">Enseguida </w:t>
      </w:r>
      <w:r>
        <w:rPr>
          <w:color w:val="C6B48B"/>
        </w:rPr>
        <w:t xml:space="preserve">volvemos </w:t>
      </w:r>
      <w:r>
        <w:rPr>
          <w:color w:val="257FBB"/>
        </w:rPr>
        <w:t xml:space="preserve">contigo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8:15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ir </w:t>
      </w:r>
      <w:r>
        <w:rPr>
          <w:color w:val="C6B48B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C6B48B"/>
        </w:rPr>
        <w:t xml:space="preserve">punto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. </w:t>
      </w:r>
      <w:r>
        <w:rPr>
          <w:color w:val="304195"/>
        </w:rPr>
        <w:t xml:space="preserve">Impresionante </w:t>
      </w:r>
      <w:r>
        <w:rPr>
          <w:color w:val="000000"/>
        </w:rPr>
        <w:t xml:space="preserve">la </w:t>
      </w:r>
      <w:r>
        <w:rPr>
          <w:color w:val="C6B48B"/>
        </w:rPr>
        <w:t xml:space="preserve">movilización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está </w:t>
      </w:r>
      <w:r>
        <w:rPr>
          <w:color w:val="000000"/>
        </w:rPr>
        <w:t xml:space="preserve">nuestra </w:t>
      </w:r>
      <w:r>
        <w:rPr>
          <w:color w:val="257FBB"/>
        </w:rPr>
        <w:t xml:space="preserve">compañera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una </w:t>
      </w:r>
      <w:r>
        <w:rPr>
          <w:color w:val="C6B48B"/>
        </w:rPr>
        <w:t xml:space="preserve">gran </w:t>
      </w:r>
      <w:r>
        <w:rPr>
          <w:color w:val="6A03D7"/>
        </w:rPr>
        <w:t xml:space="preserve">fiesta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, </w:t>
      </w:r>
      <w:r>
        <w:rPr>
          <w:color w:val="C6B48B"/>
        </w:rPr>
        <w:t xml:space="preserve">gritos </w:t>
      </w:r>
      <w:r>
        <w:rPr>
          <w:color w:val="000000"/>
        </w:rPr>
        <w:t xml:space="preserve">y </w:t>
      </w:r>
      <w:r>
        <w:rPr>
          <w:color w:val="257FBB"/>
        </w:rPr>
        <w:t xml:space="preserve">muchas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. </w:t>
      </w:r>
      <w:r>
        <w:rPr>
          <w:color w:val="C6B48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está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al </w:t>
      </w:r>
      <w:r>
        <w:rPr>
          <w:color w:val="C6B48B"/>
        </w:rPr>
        <w:t xml:space="preserve">balcón </w:t>
      </w:r>
      <w:r>
        <w:rPr>
          <w:color w:val="000000"/>
        </w:rPr>
        <w:t xml:space="preserve">a </w:t>
      </w:r>
      <w:r>
        <w:rPr>
          <w:color w:val="257FBB"/>
        </w:rPr>
        <w:t xml:space="preserve">saludar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estaría </w:t>
      </w:r>
      <w:r>
        <w:rPr>
          <w:color w:val="C6B48B"/>
        </w:rPr>
        <w:t xml:space="preserve">dentro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a </w:t>
      </w:r>
      <w:r>
        <w:rPr>
          <w:color w:val="C6B48B"/>
        </w:rPr>
        <w:t xml:space="preserve">varios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.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estarían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57FBB"/>
        </w:rPr>
        <w:t xml:space="preserve">imaginamos </w:t>
      </w:r>
      <w:r>
        <w:rPr>
          <w:color w:val="000000"/>
        </w:rPr>
        <w:t xml:space="preserve">que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destacamos </w:t>
      </w:r>
      <w:r>
        <w:rPr>
          <w:color w:val="000000"/>
        </w:rPr>
        <w:t xml:space="preserve">la </w:t>
      </w:r>
      <w:r>
        <w:rPr>
          <w:color w:val="C6B48B"/>
        </w:rPr>
        <w:t xml:space="preserve">gran </w:t>
      </w:r>
      <w:r>
        <w:rPr>
          <w:color w:val="6A03D7"/>
        </w:rPr>
        <w:t xml:space="preserve">fiesta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año </w:t>
      </w:r>
      <w:r>
        <w:rPr>
          <w:color w:val="C6B48B"/>
        </w:rPr>
        <w:t xml:space="preserve">realizada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C6B48B"/>
        </w:rPr>
        <w:t xml:space="preserve">punto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no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C6B48B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57FBB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6B48B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Promete </w:t>
      </w:r>
      <w:r>
        <w:rPr>
          <w:color w:val="000000"/>
        </w:rPr>
        <w:t xml:space="preserve">durar </w:t>
      </w:r>
      <w:r>
        <w:rPr>
          <w:color w:val="257FBB"/>
        </w:rPr>
        <w:t xml:space="preserve">muchas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Jaume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grita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Jordis </w:t>
      </w:r>
      <w:r>
        <w:rPr>
          <w:color w:val="000000"/>
        </w:rPr>
        <w:t xml:space="preserve">. </w:t>
      </w:r>
      <w:r>
        <w:rPr>
          <w:color w:val="C6B48B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quite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llamada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 </w:t>
      </w:r>
      <w:r>
        <w:rPr>
          <w:color w:val="000000"/>
        </w:rPr>
        <w:t xml:space="preserve">con </w:t>
      </w:r>
      <w:r>
        <w:rPr>
          <w:color w:val="257FBB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C6B48B"/>
        </w:rPr>
        <w:t xml:space="preserve">agente </w:t>
      </w:r>
      <w:r>
        <w:rPr>
          <w:color w:val="000000"/>
        </w:rPr>
        <w:t xml:space="preserve">blindarte </w:t>
      </w:r>
      <w:r>
        <w:rPr>
          <w:color w:val="000000"/>
        </w:rPr>
        <w:t xml:space="preserve">con </w:t>
      </w:r>
      <w:r>
        <w:rPr>
          <w:color w:val="000000"/>
        </w:rPr>
        <w:t xml:space="preserve">cava </w:t>
      </w:r>
      <w:r>
        <w:rPr>
          <w:color w:val="000000"/>
        </w:rPr>
        <w:t xml:space="preserve">y </w:t>
      </w:r>
      <w:r>
        <w:rPr>
          <w:color w:val="6A03D7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257FBB"/>
        </w:rPr>
        <w:t xml:space="preserve">contando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6B48B"/>
        </w:rPr>
        <w:t xml:space="preserve">concentraciones </w:t>
      </w:r>
      <w:r>
        <w:rPr>
          <w:color w:val="000000"/>
        </w:rPr>
        <w:t xml:space="preserve">y </w:t>
      </w:r>
      <w:r>
        <w:rPr>
          <w:color w:val="6A03D7"/>
        </w:rPr>
        <w:t xml:space="preserve">fiesta </w:t>
      </w:r>
      <w:r>
        <w:rPr>
          <w:color w:val="000000"/>
        </w:rPr>
        <w:t xml:space="preserve">en </w:t>
      </w:r>
      <w:r>
        <w:rPr>
          <w:color w:val="C6B48B"/>
        </w:rPr>
        <w:t xml:space="preserve">distintos </w:t>
      </w:r>
      <w:r>
        <w:rPr>
          <w:color w:val="C6B48B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Tarragona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 </w:t>
      </w:r>
      <w:r>
        <w:rPr>
          <w:color w:val="000000"/>
        </w:rPr>
        <w:t xml:space="preserve">Nacional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 </w:t>
      </w:r>
      <w:r>
        <w:rPr>
          <w:color w:val="000000"/>
        </w:rPr>
        <w:t xml:space="preserve">Nacional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asistentes </w:t>
      </w:r>
      <w:r>
        <w:rPr>
          <w:color w:val="000000"/>
        </w:rPr>
        <w:t xml:space="preserve">que </w:t>
      </w:r>
      <w:r>
        <w:rPr>
          <w:color w:val="257FBB"/>
        </w:rPr>
        <w:t xml:space="preserve">dejasen </w:t>
      </w:r>
      <w:r>
        <w:rPr>
          <w:color w:val="000000"/>
        </w:rPr>
        <w:t xml:space="preserve">las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esteladas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armario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vinieran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señera </w:t>
      </w:r>
      <w:r>
        <w:rPr>
          <w:color w:val="000000"/>
        </w:rPr>
        <w:t xml:space="preserve">como </w:t>
      </w:r>
      <w:r>
        <w:rPr>
          <w:color w:val="C6B48B"/>
        </w:rPr>
        <w:t xml:space="preserve">símbolo </w:t>
      </w:r>
      <w:r>
        <w:rPr>
          <w:color w:val="000000"/>
        </w:rPr>
        <w:t xml:space="preserve">de </w:t>
      </w:r>
      <w:r>
        <w:rPr>
          <w:color w:val="257FBB"/>
        </w:rPr>
        <w:t xml:space="preserve">madurez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6B48B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esta </w:t>
      </w:r>
      <w:r>
        <w:rPr>
          <w:color w:val="C6B48B"/>
        </w:rPr>
        <w:t xml:space="preserve">plaza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gran </w:t>
      </w:r>
      <w:r>
        <w:rPr>
          <w:color w:val="6A03D7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7FBB"/>
        </w:rPr>
        <w:t xml:space="preserve">espectáculos </w:t>
      </w:r>
      <w:r>
        <w:rPr>
          <w:color w:val="000000"/>
        </w:rPr>
        <w:t xml:space="preserve">pirotécnicos </w:t>
      </w:r>
      <w:r>
        <w:rPr>
          <w:color w:val="000000"/>
        </w:rPr>
        <w:t xml:space="preserve">, </w:t>
      </w:r>
      <w:r>
        <w:rPr>
          <w:color w:val="000000"/>
        </w:rPr>
        <w:t xml:space="preserve">pasacalles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expresión </w:t>
      </w:r>
      <w:r>
        <w:rPr>
          <w:color w:val="C6B48B"/>
        </w:rPr>
        <w:t xml:space="preserve">cultural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 </w:t>
      </w:r>
      <w:r>
        <w:rPr>
          <w:color w:val="257FBB"/>
        </w:rPr>
        <w:t xml:space="preserve">grande </w:t>
      </w:r>
      <w:r>
        <w:rPr>
          <w:color w:val="000000"/>
        </w:rPr>
        <w:t xml:space="preserve">para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C6B48B"/>
        </w:rPr>
        <w:t xml:space="preserve">denominan </w:t>
      </w:r>
      <w:r>
        <w:rPr>
          <w:color w:val="000000"/>
        </w:rPr>
        <w:t xml:space="preserve">la </w:t>
      </w:r>
      <w:r>
        <w:rPr>
          <w:color w:val="000000"/>
        </w:rPr>
        <w:t xml:space="preserve">I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Escuchábamos </w:t>
      </w:r>
      <w:r>
        <w:rPr>
          <w:color w:val="000000"/>
        </w:rPr>
        <w:t xml:space="preserve">a </w:t>
      </w:r>
      <w:r>
        <w:rPr>
          <w:color w:val="C6B48B"/>
        </w:rPr>
        <w:t xml:space="preserve">José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San </w:t>
      </w:r>
      <w:r>
        <w:rPr>
          <w:color w:val="000000"/>
        </w:rPr>
        <w:t xml:space="preserve">Jaume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pedían </w:t>
      </w:r>
      <w:r>
        <w:rPr>
          <w:color w:val="000000"/>
        </w:rPr>
        <w:t xml:space="preserve">que </w:t>
      </w:r>
      <w:r>
        <w:rPr>
          <w:color w:val="C6B48B"/>
        </w:rPr>
        <w:t xml:space="preserve">retiraran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6B48B"/>
        </w:rPr>
        <w:t xml:space="preserve">Girona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C6B48B"/>
        </w:rPr>
        <w:t xml:space="preserve">concentraciones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C6B48B"/>
        </w:rPr>
        <w:t xml:space="preserve">escuchar </w:t>
      </w:r>
      <w:r>
        <w:rPr>
          <w:color w:val="C6B48B"/>
        </w:rPr>
        <w:t xml:space="preserve">ahora </w:t>
      </w:r>
      <w:r>
        <w:rPr>
          <w:color w:val="000000"/>
        </w:rPr>
        <w:t xml:space="preserve">con </w:t>
      </w:r>
      <w:r>
        <w:rPr>
          <w:color w:val="C6B48B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es </w:t>
      </w:r>
      <w:r>
        <w:rPr>
          <w:color w:val="000000"/>
        </w:rPr>
        <w:t xml:space="preserve">esa </w:t>
      </w:r>
      <w:r>
        <w:rPr>
          <w:color w:val="C6B48B"/>
        </w:rPr>
        <w:t xml:space="preserve">importante </w:t>
      </w:r>
      <w:r>
        <w:rPr>
          <w:color w:val="C6B48B"/>
        </w:rPr>
        <w:t xml:space="preserve">concentración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C6B48B"/>
        </w:rPr>
        <w:t xml:space="preserve">vista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257FBB"/>
        </w:rPr>
        <w:t xml:space="preserve">contarles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C6B48B"/>
        </w:rPr>
        <w:t xml:space="preserve">transcurrido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Carme </w:t>
      </w:r>
      <w:r>
        <w:rPr>
          <w:color w:val="000000"/>
        </w:rPr>
        <w:t xml:space="preserve">Forcadell </w:t>
      </w:r>
      <w:r>
        <w:rPr>
          <w:color w:val="C6B48B"/>
        </w:rPr>
        <w:t xml:space="preserve">recuenta </w:t>
      </w:r>
      <w:r>
        <w:rPr>
          <w:color w:val="000000"/>
        </w:rPr>
        <w:t xml:space="preserve">las </w:t>
      </w:r>
      <w:r>
        <w:rPr>
          <w:color w:val="C6B48B"/>
        </w:rPr>
        <w:t xml:space="preserve">papeletas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que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2 </w:t>
      </w:r>
      <w:r>
        <w:rPr>
          <w:color w:val="C2527D"/>
        </w:rPr>
        <w:t xml:space="preserve">abstenciones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Votación </w:t>
      </w:r>
      <w:r>
        <w:rPr>
          <w:color w:val="000000"/>
        </w:rPr>
        <w:t xml:space="preserve">que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2527D"/>
        </w:rPr>
        <w:t xml:space="preserve">barajaba </w:t>
      </w:r>
      <w:r>
        <w:rPr>
          <w:color w:val="000000"/>
        </w:rPr>
        <w:t xml:space="preserve">la </w:t>
      </w:r>
      <w:r>
        <w:rPr>
          <w:color w:val="000000"/>
        </w:rPr>
        <w:t xml:space="preserve">posiblidad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C6B48B"/>
        </w:rPr>
        <w:t xml:space="preserve">siquiera </w:t>
      </w:r>
      <w:r>
        <w:rPr>
          <w:color w:val="000000"/>
        </w:rPr>
        <w:t xml:space="preserve">la </w:t>
      </w:r>
      <w:r>
        <w:rPr>
          <w:color w:val="000000"/>
        </w:rPr>
        <w:t xml:space="preserve">hubiera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ausentado </w:t>
      </w:r>
      <w:r>
        <w:rPr>
          <w:color w:val="C2527D"/>
        </w:rPr>
        <w:t xml:space="preserve">Ciudadnos </w:t>
      </w:r>
      <w:r>
        <w:rPr>
          <w:color w:val="000000"/>
        </w:rPr>
        <w:t xml:space="preserve">,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6B48B"/>
        </w:rPr>
        <w:t xml:space="preserve">PSC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257FBB"/>
        </w:rPr>
        <w:t xml:space="preserve">mucha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votacion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secreta </w:t>
      </w:r>
      <w:r>
        <w:rPr>
          <w:color w:val="000000"/>
        </w:rPr>
        <w:t xml:space="preserve">, </w:t>
      </w:r>
      <w:r>
        <w:rPr>
          <w:color w:val="000000"/>
        </w:rPr>
        <w:t xml:space="preserve">Xescu </w:t>
      </w:r>
      <w:r>
        <w:rPr>
          <w:color w:val="000000"/>
        </w:rPr>
        <w:t xml:space="preserve">Tapias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C6B48B"/>
        </w:rPr>
        <w:t xml:space="preserve">respaldo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C6B48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6B48B"/>
        </w:rPr>
        <w:t xml:space="preserve">recibido </w:t>
      </w:r>
      <w:r>
        <w:rPr>
          <w:color w:val="000000"/>
        </w:rPr>
        <w:t xml:space="preserve">el </w:t>
      </w:r>
      <w:r>
        <w:rPr>
          <w:color w:val="C6B48B"/>
        </w:rPr>
        <w:t xml:space="preserve">visto </w:t>
      </w:r>
      <w:r>
        <w:rPr>
          <w:color w:val="257FBB"/>
        </w:rPr>
        <w:t xml:space="preserve">bueno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servicios </w:t>
      </w:r>
      <w:r>
        <w:rPr>
          <w:color w:val="04F44E"/>
        </w:rPr>
        <w:t xml:space="preserve">jurídicos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57FBB"/>
        </w:rPr>
        <w:t xml:space="preserve">querido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,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000000"/>
        </w:rPr>
        <w:t xml:space="preserve">ha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edificio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dejar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6B48B"/>
        </w:rPr>
        <w:t xml:space="preserve">escaños </w:t>
      </w:r>
      <w:r>
        <w:rPr>
          <w:color w:val="000000"/>
        </w:rPr>
        <w:t xml:space="preserve">unas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españolas </w:t>
      </w:r>
      <w:r>
        <w:rPr>
          <w:color w:val="000000"/>
        </w:rPr>
        <w:t xml:space="preserve">y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han </w:t>
      </w:r>
      <w:r>
        <w:rPr>
          <w:color w:val="257FBB"/>
        </w:rPr>
        <w:t xml:space="preserve">querido </w:t>
      </w:r>
      <w:r>
        <w:rPr>
          <w:color w:val="C6B48B"/>
        </w:rPr>
        <w:t xml:space="preserve">mostrar </w:t>
      </w:r>
      <w:r>
        <w:rPr>
          <w:color w:val="000000"/>
        </w:rPr>
        <w:t xml:space="preserve">la </w:t>
      </w:r>
      <w:r>
        <w:rPr>
          <w:color w:val="04F44E"/>
        </w:rPr>
        <w:t xml:space="preserve">orientación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fórmula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257FBB"/>
        </w:rPr>
        <w:t xml:space="preserve">nunca </w:t>
      </w:r>
      <w:r>
        <w:rPr>
          <w:color w:val="C6B48B"/>
        </w:rPr>
        <w:t xml:space="preserve">utiliza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6B48B"/>
        </w:rPr>
        <w:t xml:space="preserve">excepcionalidad </w:t>
      </w:r>
      <w:r>
        <w:rPr>
          <w:color w:val="000000"/>
        </w:rPr>
        <w:t xml:space="preserve">del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... </w:t>
      </w:r>
      <w:r>
        <w:rPr>
          <w:color w:val="000000"/>
        </w:rPr>
        <w:t xml:space="preserve">Ha </w:t>
      </w:r>
      <w:r>
        <w:rPr>
          <w:color w:val="C6B48B"/>
        </w:rPr>
        <w:t xml:space="preserve">acabado </w:t>
      </w:r>
      <w:r>
        <w:rPr>
          <w:color w:val="C6B48B"/>
        </w:rPr>
        <w:t xml:space="preserve">aceptando </w:t>
      </w:r>
      <w:r>
        <w:rPr>
          <w:color w:val="000000"/>
        </w:rPr>
        <w:t xml:space="preserve">. </w:t>
      </w:r>
      <w:r>
        <w:rPr>
          <w:color w:val="000000"/>
        </w:rPr>
        <w:t xml:space="preserve">Albiol </w:t>
      </w:r>
      <w:r>
        <w:rPr>
          <w:color w:val="000000"/>
        </w:rPr>
        <w:t xml:space="preserve">ha </w:t>
      </w:r>
      <w:r>
        <w:rPr>
          <w:color w:val="C6B48B"/>
        </w:rPr>
        <w:t xml:space="preserve">protestado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cobarde </w:t>
      </w:r>
      <w:r>
        <w:rPr>
          <w:color w:val="000000"/>
        </w:rPr>
        <w:t xml:space="preserve">. </w:t>
      </w:r>
      <w:r>
        <w:rPr>
          <w:color w:val="C6B48B"/>
        </w:rPr>
        <w:t xml:space="preserve">Tras </w:t>
      </w:r>
      <w:r>
        <w:rPr>
          <w:color w:val="000000"/>
        </w:rPr>
        <w:t xml:space="preserve">la </w:t>
      </w:r>
      <w:r>
        <w:rPr>
          <w:color w:val="257FBB"/>
        </w:rPr>
        <w:t xml:space="preserve">queja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7FBB"/>
        </w:rPr>
        <w:t xml:space="preserve">fuerte </w:t>
      </w:r>
      <w:r>
        <w:rPr>
          <w:color w:val="C6B48B"/>
        </w:rPr>
        <w:t xml:space="preserve">aplauso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ha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257FB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6B48B"/>
        </w:rPr>
        <w:t xml:space="preserve">apoyado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257FBB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11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6B48B"/>
        </w:rPr>
        <w:t xml:space="preserve">grupo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6B48B"/>
        </w:rPr>
        <w:t xml:space="preserve">dividido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257FBB"/>
        </w:rPr>
        <w:t xml:space="preserve">tres </w:t>
      </w:r>
      <w:r>
        <w:rPr>
          <w:color w:val="000000"/>
        </w:rPr>
        <w:t xml:space="preserve">han </w:t>
      </w:r>
      <w:r>
        <w:rPr>
          <w:color w:val="257FBB"/>
        </w:rPr>
        <w:t xml:space="preserve">preferido </w:t>
      </w:r>
      <w:r>
        <w:rPr>
          <w:color w:val="000000"/>
        </w:rPr>
        <w:t xml:space="preserve">ocultarlo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Forma </w:t>
      </w:r>
      <w:r>
        <w:rPr>
          <w:color w:val="000000"/>
        </w:rPr>
        <w:t xml:space="preserve">de </w:t>
      </w:r>
      <w:r>
        <w:rPr>
          <w:color w:val="304195"/>
        </w:rPr>
        <w:t xml:space="preserve">solidarizarse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57FBB"/>
        </w:rPr>
        <w:t xml:space="preserve">generado </w:t>
      </w:r>
      <w:r>
        <w:rPr>
          <w:color w:val="000000"/>
        </w:rPr>
        <w:t xml:space="preserve">esta </w:t>
      </w:r>
      <w:r>
        <w:rPr>
          <w:color w:val="257FBB"/>
        </w:rPr>
        <w:t xml:space="preserve">bronca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pleno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.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C6B48B"/>
        </w:rPr>
        <w:t xml:space="preserve">respaldado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entre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ha </w:t>
      </w:r>
      <w:r>
        <w:rPr>
          <w:color w:val="257FBB"/>
        </w:rPr>
        <w:t xml:space="preserve">quedado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6B48B"/>
        </w:rPr>
        <w:t xml:space="preserve">resultado </w:t>
      </w:r>
      <w:r>
        <w:rPr>
          <w:color w:val="000000"/>
        </w:rPr>
        <w:t xml:space="preserve">.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y </w:t>
      </w:r>
      <w:r>
        <w:rPr>
          <w:color w:val="257FBB"/>
        </w:rPr>
        <w:t xml:space="preserve">abrazos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6B48B"/>
        </w:rPr>
        <w:t xml:space="preserve">acabado </w:t>
      </w:r>
      <w:r>
        <w:rPr>
          <w:color w:val="257FBB"/>
        </w:rPr>
        <w:t xml:space="preserve">cantando </w:t>
      </w:r>
      <w:r>
        <w:rPr>
          <w:color w:val="000000"/>
        </w:rPr>
        <w:t xml:space="preserve">`` </w:t>
      </w:r>
      <w:r>
        <w:rPr>
          <w:color w:val="000000"/>
        </w:rPr>
        <w:t xml:space="preserve">Els </w:t>
      </w:r>
      <w:r>
        <w:rPr>
          <w:color w:val="000000"/>
        </w:rPr>
        <w:t xml:space="preserve">segadors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descuadres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, </w:t>
      </w:r>
      <w:r>
        <w:rPr>
          <w:color w:val="C6B48B"/>
        </w:rPr>
        <w:t xml:space="preserve">contrarios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6B48B"/>
        </w:rPr>
        <w:t xml:space="preserve">numero </w:t>
      </w:r>
      <w:r>
        <w:rPr>
          <w:color w:val="C6B48B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noes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grupo </w:t>
      </w:r>
      <w:r>
        <w:rPr>
          <w:color w:val="000000"/>
        </w:rPr>
        <w:t xml:space="preserve">Albano </w:t>
      </w:r>
      <w:r>
        <w:rPr>
          <w:color w:val="000000"/>
        </w:rPr>
        <w:t xml:space="preserve">Dante </w:t>
      </w:r>
      <w:r>
        <w:rPr>
          <w:color w:val="000000"/>
        </w:rPr>
        <w:t xml:space="preserve">Fachin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C6B48B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enseñado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sí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otros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6B48B"/>
        </w:rPr>
        <w:t xml:space="preserve">explicado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especulado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257FBB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257FBB"/>
        </w:rPr>
        <w:t xml:space="preserve">enseñado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6B48B"/>
        </w:rPr>
        <w:t xml:space="preserve">manera </w:t>
      </w:r>
      <w:r>
        <w:rPr>
          <w:color w:val="000000"/>
        </w:rPr>
        <w:t xml:space="preserve">de </w:t>
      </w:r>
      <w:r>
        <w:rPr>
          <w:color w:val="C6B48B"/>
        </w:rPr>
        <w:t xml:space="preserve">mostrar </w:t>
      </w:r>
      <w:r>
        <w:rPr>
          <w:color w:val="C6B48B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257FBB"/>
        </w:rPr>
        <w:t xml:space="preserve">alguna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257FBB"/>
        </w:rPr>
        <w:t xml:space="preserve">probablemente </w:t>
      </w:r>
      <w:r>
        <w:rPr>
          <w:color w:val="000000"/>
        </w:rPr>
        <w:t xml:space="preserve">sea </w:t>
      </w:r>
      <w:r>
        <w:rPr>
          <w:color w:val="000000"/>
        </w:rPr>
        <w:t xml:space="preserve">perseguida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, </w:t>
      </w:r>
      <w:r>
        <w:rPr>
          <w:color w:val="C6B48B"/>
        </w:rPr>
        <w:t xml:space="preserve">Rajoy </w:t>
      </w:r>
      <w:r>
        <w:rPr>
          <w:color w:val="000000"/>
        </w:rPr>
        <w:t xml:space="preserve">debe </w:t>
      </w:r>
      <w:r>
        <w:rPr>
          <w:color w:val="000000"/>
        </w:rPr>
        <w:t xml:space="preserve">estar </w:t>
      </w:r>
      <w:r>
        <w:rPr>
          <w:color w:val="C6B48B"/>
        </w:rPr>
        <w:t xml:space="preserve">apunto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C6B48B"/>
        </w:rPr>
        <w:t xml:space="preserve">ocurre </w:t>
      </w:r>
      <w:r>
        <w:rPr>
          <w:color w:val="257FBB"/>
        </w:rPr>
        <w:t xml:space="preserve">solamente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7FBB"/>
        </w:rPr>
        <w:t xml:space="preserve">grandes </w:t>
      </w:r>
      <w:r>
        <w:rPr>
          <w:color w:val="C6B48B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muestra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C6B48B"/>
        </w:rPr>
        <w:t xml:space="preserve">punto </w:t>
      </w:r>
      <w:r>
        <w:rPr>
          <w:color w:val="000000"/>
        </w:rPr>
        <w:t xml:space="preserve">de </w:t>
      </w:r>
      <w:r>
        <w:rPr>
          <w:color w:val="257FBB"/>
        </w:rPr>
        <w:t xml:space="preserve">entrar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6A03D7"/>
        </w:rPr>
        <w:t xml:space="preserve">Hará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6B48B"/>
        </w:rPr>
        <w:t xml:space="preserve">explicará </w:t>
      </w:r>
      <w:r>
        <w:rPr>
          <w:color w:val="000000"/>
        </w:rPr>
        <w:t xml:space="preserve">con </w:t>
      </w:r>
      <w:r>
        <w:rPr>
          <w:color w:val="C6B48B"/>
        </w:rPr>
        <w:t xml:space="preserve">detalle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hayan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Entrarán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6B48B"/>
        </w:rPr>
        <w:t xml:space="preserve">admitirá </w:t>
      </w:r>
      <w:r>
        <w:rPr>
          <w:color w:val="257FBB"/>
        </w:rPr>
        <w:t xml:space="preserve">preguntas </w:t>
      </w:r>
      <w:r>
        <w:rPr>
          <w:color w:val="000000"/>
        </w:rPr>
        <w:t xml:space="preserve">. </w:t>
      </w:r>
      <w:r>
        <w:rPr>
          <w:color w:val="C6B48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mantenido </w:t>
      </w:r>
      <w:r>
        <w:rPr>
          <w:color w:val="000000"/>
        </w:rPr>
        <w:t xml:space="preserve">algunas </w:t>
      </w:r>
      <w:r>
        <w:rPr>
          <w:color w:val="C6B48B"/>
        </w:rPr>
        <w:t xml:space="preserve">llamadas </w:t>
      </w:r>
      <w:r>
        <w:rPr>
          <w:color w:val="257FBB"/>
        </w:rPr>
        <w:t xml:space="preserve">telefónicas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conocido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 </w:t>
      </w:r>
      <w:r>
        <w:rPr>
          <w:color w:val="C6B48B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he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C6B48B"/>
        </w:rPr>
        <w:t xml:space="preserve">acuerdo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6B48B"/>
        </w:rPr>
        <w:t xml:space="preserve">apoyarán </w:t>
      </w:r>
      <w:r>
        <w:rPr>
          <w:color w:val="000000"/>
        </w:rPr>
        <w:t xml:space="preserve">. </w:t>
      </w:r>
      <w:r>
        <w:rPr>
          <w:color w:val="000000"/>
        </w:rPr>
        <w:t xml:space="preserve">Llamadas </w:t>
      </w:r>
      <w:r>
        <w:rPr>
          <w:color w:val="000000"/>
        </w:rPr>
        <w:t xml:space="preserve">de </w:t>
      </w:r>
      <w:r>
        <w:rPr>
          <w:color w:val="C6B48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C6B48B"/>
        </w:rPr>
        <w:t xml:space="preserve">Faltan </w:t>
      </w:r>
      <w:r>
        <w:rPr>
          <w:color w:val="000000"/>
        </w:rPr>
        <w:t xml:space="preserve">pocos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57FBB"/>
        </w:rPr>
        <w:t xml:space="preserve">acercando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C6B48B"/>
        </w:rPr>
        <w:t xml:space="preserve">reunidos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C6B48B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C6B48B"/>
        </w:rPr>
        <w:t xml:space="preserve">gran </w:t>
      </w:r>
      <w:r>
        <w:rPr>
          <w:color w:val="000000"/>
        </w:rPr>
        <w:t xml:space="preserve">complejidad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57FBB"/>
        </w:rPr>
        <w:t xml:space="preserve">llevarlas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práctica </w:t>
      </w:r>
      <w:r>
        <w:rPr>
          <w:color w:val="000000"/>
        </w:rPr>
        <w:t xml:space="preserve">.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257FBB"/>
        </w:rPr>
        <w:t xml:space="preserve">entrar </w:t>
      </w:r>
      <w:r>
        <w:rPr>
          <w:color w:val="000000"/>
        </w:rPr>
        <w:t xml:space="preserve">la </w:t>
      </w:r>
      <w:r>
        <w:rPr>
          <w:color w:val="C6B48B"/>
        </w:rPr>
        <w:t xml:space="preserve">vicepresidenta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257FBB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y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6B48B"/>
        </w:rPr>
        <w:t xml:space="preserve">asistencia </w:t>
      </w:r>
      <w:r>
        <w:rPr>
          <w:color w:val="000000"/>
        </w:rPr>
        <w:t xml:space="preserve">. </w:t>
      </w:r>
      <w:r>
        <w:rPr>
          <w:color w:val="257FBB"/>
        </w:rPr>
        <w:t xml:space="preserve">Voy </w:t>
      </w:r>
      <w:r>
        <w:rPr>
          <w:color w:val="000000"/>
        </w:rPr>
        <w:t xml:space="preserve">a </w:t>
      </w:r>
      <w:r>
        <w:rPr>
          <w:color w:val="C6B48B"/>
        </w:rPr>
        <w:t xml:space="preserve">leer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6B48B"/>
        </w:rPr>
        <w:t xml:space="preserve">intentaré </w:t>
      </w:r>
      <w:r>
        <w:rPr>
          <w:color w:val="C6B48B"/>
        </w:rPr>
        <w:t xml:space="preserve">resumir </w:t>
      </w:r>
      <w:r>
        <w:rPr>
          <w:color w:val="000000"/>
        </w:rPr>
        <w:t xml:space="preserve">, </w:t>
      </w:r>
      <w:r>
        <w:rPr>
          <w:color w:val="C6B48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algunas </w:t>
      </w:r>
      <w:r>
        <w:rPr>
          <w:color w:val="C6B48B"/>
        </w:rPr>
        <w:t xml:space="preserve">impresiones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2527D"/>
        </w:rPr>
        <w:t xml:space="preserve">acuerdos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adoptado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del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una </w:t>
      </w:r>
      <w:r>
        <w:rPr>
          <w:color w:val="C6B48B"/>
        </w:rPr>
        <w:t xml:space="preserve">jornada </w:t>
      </w:r>
      <w:r>
        <w:rPr>
          <w:color w:val="C6B48B"/>
        </w:rPr>
        <w:t xml:space="preserve">triste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sinrazón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impuesto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derribado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Despreciando </w:t>
      </w:r>
      <w:r>
        <w:rPr>
          <w:color w:val="000000"/>
        </w:rPr>
        <w:t xml:space="preserve">el </w:t>
      </w:r>
      <w:r>
        <w:rPr>
          <w:color w:val="257FBB"/>
        </w:rPr>
        <w:t xml:space="preserve">interés </w:t>
      </w:r>
      <w:r>
        <w:rPr>
          <w:color w:val="C6B48B"/>
        </w:rPr>
        <w:t xml:space="preserve">General </w:t>
      </w:r>
      <w:r>
        <w:rPr>
          <w:color w:val="000000"/>
        </w:rPr>
        <w:t xml:space="preserve">sin </w:t>
      </w:r>
      <w:r>
        <w:rPr>
          <w:color w:val="04F44E"/>
        </w:rPr>
        <w:t xml:space="preserve">reparar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circunstancias </w:t>
      </w:r>
      <w:r>
        <w:rPr>
          <w:color w:val="000000"/>
        </w:rPr>
        <w:t xml:space="preserve">ni </w:t>
      </w:r>
      <w:r>
        <w:rPr>
          <w:color w:val="257FBB"/>
        </w:rPr>
        <w:t xml:space="preserve">inquietarse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pudiera </w:t>
      </w:r>
      <w:r>
        <w:rPr>
          <w:color w:val="C6B48B"/>
        </w:rPr>
        <w:t xml:space="preserve">causar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 </w:t>
      </w:r>
      <w:r>
        <w:rPr>
          <w:color w:val="C6B48B"/>
        </w:rPr>
        <w:t xml:space="preserve">comenzado </w:t>
      </w:r>
      <w:r>
        <w:rPr>
          <w:color w:val="000000"/>
        </w:rPr>
        <w:t xml:space="preserve">a </w:t>
      </w:r>
      <w:r>
        <w:rPr>
          <w:color w:val="C6B48B"/>
        </w:rPr>
        <w:t xml:space="preserve">adoptar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que </w:t>
      </w:r>
      <w:r>
        <w:rPr>
          <w:color w:val="C6B48B"/>
        </w:rPr>
        <w:t xml:space="preserve">pretenden </w:t>
      </w:r>
      <w:r>
        <w:rPr>
          <w:color w:val="C6B48B"/>
        </w:rPr>
        <w:t xml:space="preserve">imponer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hechos </w:t>
      </w:r>
      <w:r>
        <w:rPr>
          <w:color w:val="6A03D7"/>
        </w:rPr>
        <w:t xml:space="preserve">consumados </w:t>
      </w:r>
      <w:r>
        <w:rPr>
          <w:color w:val="000000"/>
        </w:rPr>
        <w:t xml:space="preserve">un </w:t>
      </w:r>
      <w:r>
        <w:rPr>
          <w:color w:val="C6B48B"/>
        </w:rPr>
        <w:t xml:space="preserve">secuestro </w:t>
      </w:r>
      <w:r>
        <w:rPr>
          <w:color w:val="000000"/>
        </w:rPr>
        <w:t xml:space="preserve">inadmisible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hurto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territorio </w:t>
      </w:r>
      <w:r>
        <w:rPr>
          <w:color w:val="000000"/>
        </w:rPr>
        <w:t xml:space="preserve">al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257FBB"/>
        </w:rPr>
        <w:t xml:space="preserve">ánimos </w:t>
      </w:r>
      <w:r>
        <w:rPr>
          <w:color w:val="304195"/>
        </w:rPr>
        <w:t xml:space="preserve">exaltados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257FBB"/>
        </w:rPr>
        <w:t xml:space="preserve">importa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C6B48B"/>
        </w:rPr>
        <w:t xml:space="preserve">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6B48B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dispone </w:t>
      </w:r>
      <w:r>
        <w:rPr>
          <w:color w:val="000000"/>
        </w:rPr>
        <w:t xml:space="preserve">de </w:t>
      </w:r>
      <w:r>
        <w:rPr>
          <w:color w:val="C6B48B"/>
        </w:rPr>
        <w:t xml:space="preserve">medios </w:t>
      </w:r>
      <w:r>
        <w:rPr>
          <w:color w:val="257FBB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respaldo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razón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pacífica </w:t>
      </w:r>
      <w:r>
        <w:rPr>
          <w:color w:val="000000"/>
        </w:rPr>
        <w:t xml:space="preserve">y </w:t>
      </w:r>
      <w:r>
        <w:rPr>
          <w:color w:val="C6B48B"/>
        </w:rPr>
        <w:t xml:space="preserve">moderada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C6B48B"/>
        </w:rPr>
        <w:t xml:space="preserve">legal </w:t>
      </w:r>
      <w:r>
        <w:rPr>
          <w:color w:val="000000"/>
        </w:rPr>
        <w:t xml:space="preserve">y </w:t>
      </w:r>
      <w:r>
        <w:rPr>
          <w:color w:val="C6B48B"/>
        </w:rPr>
        <w:t xml:space="preserve">disolver </w:t>
      </w:r>
      <w:r>
        <w:rPr>
          <w:color w:val="000000"/>
        </w:rPr>
        <w:t xml:space="preserve">las </w:t>
      </w:r>
      <w:r>
        <w:rPr>
          <w:color w:val="C6B48B"/>
        </w:rPr>
        <w:t xml:space="preserve">amenazas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están </w:t>
      </w:r>
      <w:r>
        <w:rPr>
          <w:color w:val="304195"/>
        </w:rPr>
        <w:t xml:space="preserve">volcando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reunión </w:t>
      </w:r>
      <w:r>
        <w:rPr>
          <w:color w:val="C6B48B"/>
        </w:rPr>
        <w:t xml:space="preserve">ordinaria </w:t>
      </w:r>
      <w:r>
        <w:rPr>
          <w:color w:val="000000"/>
        </w:rPr>
        <w:t xml:space="preserve">del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acordado </w:t>
      </w:r>
      <w:r>
        <w:rPr>
          <w:color w:val="C6B48B"/>
        </w:rPr>
        <w:t xml:space="preserve">plantear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Tribunal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el </w:t>
      </w:r>
      <w:r>
        <w:rPr>
          <w:color w:val="C6B48B"/>
        </w:rPr>
        <w:t xml:space="preserve">incidente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ejecución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sentencia </w:t>
      </w:r>
      <w:r>
        <w:rPr>
          <w:color w:val="000000"/>
        </w:rPr>
        <w:t xml:space="preserve">la </w:t>
      </w:r>
      <w:r>
        <w:rPr>
          <w:color w:val="000000"/>
        </w:rPr>
        <w:t xml:space="preserve">nulidad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resoluciones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reunión </w:t>
      </w:r>
      <w:r>
        <w:rPr>
          <w:color w:val="C6B48B"/>
        </w:rPr>
        <w:t xml:space="preserve">extraordinaria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dedicado </w:t>
      </w:r>
      <w:r>
        <w:rPr>
          <w:color w:val="000000"/>
        </w:rPr>
        <w:t xml:space="preserve">en </w:t>
      </w:r>
      <w:r>
        <w:rPr>
          <w:color w:val="C6B48B"/>
        </w:rPr>
        <w:t xml:space="preserve">exclusiva </w:t>
      </w:r>
      <w:r>
        <w:rPr>
          <w:color w:val="000000"/>
        </w:rPr>
        <w:t xml:space="preserve">la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previstas </w:t>
      </w:r>
      <w:r>
        <w:rPr>
          <w:color w:val="000000"/>
        </w:rPr>
        <w:t xml:space="preserve">en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mismo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aprobado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C6B48B"/>
        </w:rPr>
        <w:t xml:space="preserve">apoyará </w:t>
      </w:r>
      <w:r>
        <w:rPr>
          <w:color w:val="000000"/>
        </w:rPr>
        <w:t xml:space="preserve">el </w:t>
      </w:r>
      <w:r>
        <w:rPr>
          <w:color w:val="257FBB"/>
        </w:rPr>
        <w:t xml:space="preserve">planteamiento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hicimos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en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Encargados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C6B48B"/>
        </w:rPr>
        <w:t xml:space="preserve">cumplimiento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C6B48B"/>
        </w:rPr>
        <w:t xml:space="preserve">correspondientes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competencias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Conselleria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oficinas </w:t>
      </w:r>
      <w:r>
        <w:rPr>
          <w:color w:val="000000"/>
        </w:rPr>
        <w:t xml:space="preserve">del </w:t>
      </w:r>
      <w:r>
        <w:rPr>
          <w:color w:val="000000"/>
        </w:rPr>
        <w:t xml:space="preserve">y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257FBB"/>
        </w:rPr>
        <w:t xml:space="preserve">transición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patronato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delegaciones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conocidas </w:t>
      </w:r>
      <w:r>
        <w:rPr>
          <w:color w:val="000000"/>
        </w:rPr>
        <w:t xml:space="preserve">como </w:t>
      </w:r>
      <w:r>
        <w:rPr>
          <w:color w:val="C6B48B"/>
        </w:rPr>
        <w:t xml:space="preserve">embajadas </w:t>
      </w:r>
      <w:r>
        <w:rPr>
          <w:color w:val="000000"/>
        </w:rPr>
        <w:t xml:space="preserve">.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delegados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cesa </w:t>
      </w:r>
      <w:r>
        <w:rPr>
          <w:color w:val="000000"/>
        </w:rPr>
        <w:t xml:space="preserve">al </w:t>
      </w:r>
      <w:r>
        <w:rPr>
          <w:color w:val="000000"/>
        </w:rPr>
        <w:t xml:space="preserve">Secretario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del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director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ponemos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hasta </w:t>
      </w:r>
      <w:r>
        <w:rPr>
          <w:color w:val="C6B48B"/>
        </w:rPr>
        <w:t xml:space="preserve">ahora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puedan </w:t>
      </w:r>
      <w:r>
        <w:rPr>
          <w:color w:val="C6B48B"/>
        </w:rPr>
        <w:t xml:space="preserve">seguir </w:t>
      </w:r>
      <w:r>
        <w:rPr>
          <w:color w:val="000000"/>
        </w:rPr>
        <w:t xml:space="preserve">dando </w:t>
      </w:r>
      <w:r>
        <w:rPr>
          <w:color w:val="000000"/>
        </w:rPr>
        <w:t xml:space="preserve">pasos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escalada </w:t>
      </w:r>
      <w:r>
        <w:rPr>
          <w:color w:val="000000"/>
        </w:rPr>
        <w:t xml:space="preserve">de </w:t>
      </w:r>
      <w:r>
        <w:rPr>
          <w:color w:val="C6B48B"/>
        </w:rPr>
        <w:t xml:space="preserve">desobediencia </w:t>
      </w:r>
      <w:r>
        <w:rPr>
          <w:color w:val="000000"/>
        </w:rPr>
        <w:t xml:space="preserve">y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adoptado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son </w:t>
      </w:r>
      <w:r>
        <w:rPr>
          <w:color w:val="000000"/>
        </w:rPr>
        <w:t xml:space="preserve">para </w:t>
      </w:r>
      <w:r>
        <w:rPr>
          <w:color w:val="C6B48B"/>
        </w:rPr>
        <w:t xml:space="preserve">restituir </w:t>
      </w:r>
      <w:r>
        <w:rPr>
          <w:color w:val="000000"/>
        </w:rPr>
        <w:t xml:space="preserve">un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liquidado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6B48B"/>
        </w:rPr>
        <w:t xml:space="preserve">cadena </w:t>
      </w:r>
      <w:r>
        <w:rPr>
          <w:color w:val="000000"/>
        </w:rPr>
        <w:t xml:space="preserve">de </w:t>
      </w:r>
      <w:r>
        <w:rPr>
          <w:color w:val="C6B48B"/>
        </w:rPr>
        <w:t xml:space="preserve">decisiones </w:t>
      </w:r>
      <w:r>
        <w:rPr>
          <w:color w:val="C6B48B"/>
        </w:rPr>
        <w:t xml:space="preserve">ilegales </w:t>
      </w:r>
      <w:r>
        <w:rPr>
          <w:color w:val="000000"/>
        </w:rPr>
        <w:t xml:space="preserve">, </w:t>
      </w:r>
      <w:r>
        <w:rPr>
          <w:color w:val="000000"/>
        </w:rPr>
        <w:t xml:space="preserve">arbitrarias </w:t>
      </w:r>
      <w:r>
        <w:rPr>
          <w:color w:val="000000"/>
        </w:rPr>
        <w:t xml:space="preserve">y </w:t>
      </w:r>
      <w:r>
        <w:rPr>
          <w:color w:val="C6B48B"/>
        </w:rPr>
        <w:t xml:space="preserve">excluyentes </w:t>
      </w:r>
      <w:r>
        <w:rPr>
          <w:color w:val="C6B48B"/>
        </w:rPr>
        <w:t xml:space="preserve">adoptadas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gobernantes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pasos </w:t>
      </w:r>
      <w:r>
        <w:rPr>
          <w:color w:val="C6B48B"/>
        </w:rPr>
        <w:t xml:space="preserve">necesarios </w:t>
      </w:r>
      <w:r>
        <w:rPr>
          <w:color w:val="000000"/>
        </w:rPr>
        <w:t xml:space="preserve">e </w:t>
      </w:r>
      <w:r>
        <w:rPr>
          <w:color w:val="C6B48B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la </w:t>
      </w:r>
      <w:r>
        <w:rPr>
          <w:color w:val="C6B48B"/>
        </w:rPr>
        <w:t xml:space="preserve">legitimidad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al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C6B48B"/>
        </w:rPr>
        <w:t xml:space="preserve">valoraciones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257FBB"/>
        </w:rPr>
        <w:t xml:space="preserve">quiero </w:t>
      </w:r>
      <w:r>
        <w:rPr>
          <w:color w:val="C6B48B"/>
        </w:rPr>
        <w:t xml:space="preserve">constatar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impuesto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partidarios </w:t>
      </w:r>
      <w:r>
        <w:rPr>
          <w:color w:val="000000"/>
        </w:rPr>
        <w:t xml:space="preserve">de </w:t>
      </w:r>
      <w:r>
        <w:rPr>
          <w:color w:val="C6B48B"/>
        </w:rPr>
        <w:t xml:space="preserve">cuanto </w:t>
      </w:r>
      <w:r>
        <w:rPr>
          <w:color w:val="C6B48B"/>
        </w:rPr>
        <w:t xml:space="preserve">peor </w:t>
      </w:r>
      <w:r>
        <w:rPr>
          <w:color w:val="000000"/>
        </w:rPr>
        <w:t xml:space="preserve">, </w:t>
      </w:r>
      <w:r>
        <w:rPr>
          <w:color w:val="257FBB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57FBB"/>
        </w:rPr>
        <w:t xml:space="preserve">llevado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callejón </w:t>
      </w:r>
      <w:r>
        <w:rPr>
          <w:color w:val="000000"/>
        </w:rPr>
        <w:t xml:space="preserve">sin </w:t>
      </w:r>
      <w:r>
        <w:rPr>
          <w:color w:val="C6B48B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liquidado </w:t>
      </w:r>
      <w:r>
        <w:rPr>
          <w:color w:val="000000"/>
        </w:rPr>
        <w:t xml:space="preserve">una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catalanismo </w:t>
      </w:r>
      <w:r>
        <w:rPr>
          <w:color w:val="C6B48B"/>
        </w:rPr>
        <w:t xml:space="preserve">integrador </w:t>
      </w:r>
      <w:r>
        <w:rPr>
          <w:color w:val="000000"/>
        </w:rPr>
        <w:t xml:space="preserve">y </w:t>
      </w:r>
      <w:r>
        <w:rPr>
          <w:color w:val="000000"/>
        </w:rPr>
        <w:t xml:space="preserve">pacifista </w:t>
      </w:r>
      <w:r>
        <w:rPr>
          <w:color w:val="C6B48B"/>
        </w:rPr>
        <w:t xml:space="preserve">promotor </w:t>
      </w:r>
      <w:r>
        <w:rPr>
          <w:color w:val="000000"/>
        </w:rPr>
        <w:t xml:space="preserve">del </w:t>
      </w:r>
      <w:r>
        <w:rPr>
          <w:color w:val="257FBB"/>
        </w:rPr>
        <w:t xml:space="preserve">progreso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desgarradora </w:t>
      </w:r>
      <w:r>
        <w:rPr>
          <w:color w:val="000000"/>
        </w:rPr>
        <w:t xml:space="preserve">, </w:t>
      </w:r>
      <w:r>
        <w:rPr>
          <w:color w:val="C6B48B"/>
        </w:rPr>
        <w:t xml:space="preserve">triste </w:t>
      </w:r>
      <w:r>
        <w:rPr>
          <w:color w:val="000000"/>
        </w:rPr>
        <w:t xml:space="preserve">y </w:t>
      </w:r>
      <w:r>
        <w:rPr>
          <w:color w:val="304195"/>
        </w:rPr>
        <w:t xml:space="preserve">angustiosa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257FBB"/>
        </w:rPr>
        <w:t xml:space="preserve">sienten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C6B48B"/>
        </w:rPr>
        <w:t xml:space="preserve">Incluso </w:t>
      </w:r>
      <w:r>
        <w:rPr>
          <w:color w:val="000000"/>
        </w:rPr>
        <w:t xml:space="preserve">muchos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C6B48B"/>
        </w:rPr>
        <w:t xml:space="preserve">compartir </w:t>
      </w:r>
      <w:r>
        <w:rPr>
          <w:color w:val="000000"/>
        </w:rPr>
        <w:t xml:space="preserve">el </w:t>
      </w:r>
      <w:r>
        <w:rPr>
          <w:color w:val="304195"/>
        </w:rPr>
        <w:t xml:space="preserve">destrozo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basada </w:t>
      </w:r>
      <w:r>
        <w:rPr>
          <w:color w:val="000000"/>
        </w:rPr>
        <w:t xml:space="preserve">en </w:t>
      </w:r>
      <w:r>
        <w:rPr>
          <w:color w:val="257FBB"/>
        </w:rPr>
        <w:t xml:space="preserve">mentiras </w:t>
      </w:r>
      <w:r>
        <w:rPr>
          <w:color w:val="000000"/>
        </w:rPr>
        <w:t xml:space="preserve">, </w:t>
      </w:r>
      <w:r>
        <w:rPr>
          <w:color w:val="58AD6D"/>
        </w:rPr>
        <w:t xml:space="preserve">fraudes </w:t>
      </w:r>
      <w:r>
        <w:rPr>
          <w:color w:val="000000"/>
        </w:rPr>
        <w:t xml:space="preserve">e </w:t>
      </w:r>
      <w:r>
        <w:rPr>
          <w:color w:val="C6B48B"/>
        </w:rPr>
        <w:t xml:space="preserve">imposiciones </w:t>
      </w:r>
      <w:r>
        <w:rPr>
          <w:color w:val="000000"/>
        </w:rPr>
        <w:t xml:space="preserve">está </w:t>
      </w:r>
      <w:r>
        <w:rPr>
          <w:color w:val="C6B48B"/>
        </w:rPr>
        <w:t xml:space="preserve">causando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C6B48B"/>
        </w:rPr>
        <w:t xml:space="preserve">social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C6B48B"/>
        </w:rPr>
        <w:t xml:space="preserve">evitar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volver </w:t>
      </w:r>
      <w:r>
        <w:rPr>
          <w:color w:val="C6B48B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C6B48B"/>
        </w:rPr>
        <w:t xml:space="preserve">ciudadana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 </w:t>
      </w:r>
      <w:r>
        <w:rPr>
          <w:color w:val="C6B48B"/>
        </w:rPr>
        <w:t xml:space="preserve">adoptado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he </w:t>
      </w:r>
      <w:r>
        <w:rPr>
          <w:color w:val="257FBB"/>
        </w:rPr>
        <w:t xml:space="preserve">comentado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6B48B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C6B48B"/>
        </w:rPr>
        <w:t xml:space="preserve">suspender </w:t>
      </w:r>
      <w:r>
        <w:rPr>
          <w:color w:val="000000"/>
        </w:rPr>
        <w:t xml:space="preserve">el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intervenirlo </w:t>
      </w:r>
      <w:r>
        <w:rPr>
          <w:color w:val="C6B48B"/>
        </w:rPr>
        <w:t xml:space="preserve">libre </w:t>
      </w:r>
      <w:r>
        <w:rPr>
          <w:color w:val="000000"/>
        </w:rPr>
        <w:t xml:space="preserve">recortarlo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C6B48B"/>
        </w:rPr>
        <w:t xml:space="preserve">sencillamente </w:t>
      </w:r>
      <w:r>
        <w:rPr>
          <w:color w:val="000000"/>
        </w:rPr>
        <w:t xml:space="preserve">de </w:t>
      </w:r>
      <w:r>
        <w:rPr>
          <w:color w:val="C6B48B"/>
        </w:rPr>
        <w:t xml:space="preserve">devolverlo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C6B48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anormalidad </w:t>
      </w:r>
      <w:r>
        <w:rPr>
          <w:color w:val="C6B48B"/>
        </w:rPr>
        <w:t xml:space="preserve">empieza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legitimidad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y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les </w:t>
      </w:r>
      <w:r>
        <w:rPr>
          <w:color w:val="C6B48B"/>
        </w:rPr>
        <w:t xml:space="preserve">informo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celebrarán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C6B48B"/>
        </w:rPr>
        <w:t xml:space="preserve">Ayer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tuvo </w:t>
      </w:r>
      <w:r>
        <w:rPr>
          <w:color w:val="000000"/>
        </w:rPr>
        <w:t xml:space="preserve">la </w:t>
      </w:r>
      <w:r>
        <w:rPr>
          <w:color w:val="C6B48B"/>
        </w:rPr>
        <w:t xml:space="preserve">oportunidad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pedía </w:t>
      </w:r>
      <w:r>
        <w:rPr>
          <w:color w:val="000000"/>
        </w:rPr>
        <w:t xml:space="preserve">la </w:t>
      </w:r>
      <w:r>
        <w:rPr>
          <w:color w:val="C6B48B"/>
        </w:rPr>
        <w:t xml:space="preserve">gran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quiso </w:t>
      </w:r>
      <w:r>
        <w:rPr>
          <w:color w:val="C6B48B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toman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para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6B48B"/>
        </w:rPr>
        <w:t xml:space="preserve">decidido </w:t>
      </w:r>
      <w:r>
        <w:rPr>
          <w:color w:val="000000"/>
        </w:rPr>
        <w:t xml:space="preserve">, </w:t>
      </w:r>
      <w:r>
        <w:rPr>
          <w:color w:val="C6B48B"/>
        </w:rPr>
        <w:t xml:space="preserve">además </w:t>
      </w:r>
      <w:r>
        <w:rPr>
          <w:color w:val="000000"/>
        </w:rPr>
        <w:t xml:space="preserve">,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urgente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condiciones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C6B48B"/>
        </w:rPr>
        <w:t xml:space="preserve">decidan </w:t>
      </w:r>
      <w:r>
        <w:rPr>
          <w:color w:val="000000"/>
        </w:rPr>
        <w:t xml:space="preserve">su </w:t>
      </w:r>
      <w:r>
        <w:rPr>
          <w:color w:val="C6B48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257FBB"/>
        </w:rPr>
        <w:t xml:space="preserve">nadie </w:t>
      </w:r>
      <w:r>
        <w:rPr>
          <w:color w:val="000000"/>
        </w:rPr>
        <w:t xml:space="preserve">pueda </w:t>
      </w:r>
      <w:r>
        <w:rPr>
          <w:color w:val="257FBB"/>
        </w:rPr>
        <w:t xml:space="preserve">cometer </w:t>
      </w:r>
      <w:r>
        <w:rPr>
          <w:color w:val="000000"/>
        </w:rPr>
        <w:t xml:space="preserve">ilegalidades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C6B48B"/>
        </w:rPr>
        <w:t xml:space="preserve">controles </w:t>
      </w:r>
      <w:r>
        <w:rPr>
          <w:color w:val="000000"/>
        </w:rPr>
        <w:t xml:space="preserve">y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257FBB"/>
        </w:rPr>
        <w:t xml:space="preserve">sentar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necesaria </w:t>
      </w:r>
      <w:r>
        <w:rPr>
          <w:color w:val="C6B48B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entre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257FBB"/>
        </w:rPr>
        <w:t xml:space="preserve">necesita </w:t>
      </w:r>
      <w:r>
        <w:rPr>
          <w:color w:val="C6B48B"/>
        </w:rPr>
        <w:t xml:space="preserve">reconciliarse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C6B48B"/>
        </w:rPr>
        <w:t xml:space="preserve">consigo </w:t>
      </w:r>
      <w:r>
        <w:rPr>
          <w:color w:val="C6B48B"/>
        </w:rPr>
        <w:t xml:space="preserve">misma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257FBB"/>
        </w:rPr>
        <w:t xml:space="preserve">quiere </w:t>
      </w:r>
      <w:r>
        <w:rPr>
          <w:color w:val="C6B48B"/>
        </w:rPr>
        <w:t xml:space="preserve">dilatar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C6B48B"/>
        </w:rPr>
        <w:t xml:space="preserve">minuto </w:t>
      </w:r>
      <w:r>
        <w:rPr>
          <w:color w:val="000000"/>
        </w:rPr>
        <w:t xml:space="preserve">más </w:t>
      </w:r>
      <w:r>
        <w:rPr>
          <w:color w:val="000000"/>
        </w:rPr>
        <w:t xml:space="preserve">esa </w:t>
      </w:r>
      <w:r>
        <w:rPr>
          <w:color w:val="000000"/>
        </w:rPr>
        <w:t xml:space="preserve">tarea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he </w:t>
      </w:r>
      <w:r>
        <w:rPr>
          <w:color w:val="C6B48B"/>
        </w:rPr>
        <w:t xml:space="preserve">decidido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esas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libres </w:t>
      </w:r>
      <w:r>
        <w:rPr>
          <w:color w:val="000000"/>
        </w:rPr>
        <w:t xml:space="preserve">, </w:t>
      </w:r>
      <w:r>
        <w:rPr>
          <w:color w:val="257FBB"/>
        </w:rPr>
        <w:t xml:space="preserve">limpias </w:t>
      </w:r>
      <w:r>
        <w:rPr>
          <w:color w:val="000000"/>
        </w:rPr>
        <w:t xml:space="preserve">y </w:t>
      </w:r>
      <w:r>
        <w:rPr>
          <w:color w:val="C6B48B"/>
        </w:rPr>
        <w:t xml:space="preserve">legales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C6B48B"/>
        </w:rPr>
        <w:t xml:space="preserve">restaurar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C6B48B"/>
        </w:rPr>
        <w:t xml:space="preserve">Nunca </w:t>
      </w:r>
      <w:r>
        <w:rPr>
          <w:color w:val="000000"/>
        </w:rPr>
        <w:t xml:space="preserve">hemos </w:t>
      </w:r>
      <w:r>
        <w:rPr>
          <w:color w:val="257FBB"/>
        </w:rPr>
        <w:t xml:space="preserve">querido </w:t>
      </w:r>
      <w:r>
        <w:rPr>
          <w:color w:val="C6B48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. </w:t>
      </w:r>
      <w:r>
        <w:rPr>
          <w:color w:val="C6B48B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57FBB"/>
        </w:rPr>
        <w:t xml:space="preserve">bueno </w:t>
      </w:r>
      <w:r>
        <w:rPr>
          <w:color w:val="C6B48B"/>
        </w:rPr>
        <w:t xml:space="preserve">prolongar </w:t>
      </w:r>
      <w:r>
        <w:rPr>
          <w:color w:val="000000"/>
        </w:rPr>
        <w:t xml:space="preserve">esta </w:t>
      </w:r>
      <w:r>
        <w:rPr>
          <w:color w:val="C6B48B"/>
        </w:rPr>
        <w:t xml:space="preserve">excepcionalidad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dicho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C6B48B"/>
        </w:rPr>
        <w:t xml:space="preserve">suspender </w:t>
      </w:r>
      <w:r>
        <w:rPr>
          <w:color w:val="000000"/>
        </w:rPr>
        <w:t xml:space="preserve">la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C6B48B"/>
        </w:rPr>
        <w:t xml:space="preserve">devolverla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57FBB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quedado </w:t>
      </w:r>
      <w:r>
        <w:rPr>
          <w:color w:val="58AD6D"/>
        </w:rPr>
        <w:t xml:space="preserve">acreditado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ha </w:t>
      </w:r>
      <w:r>
        <w:rPr>
          <w:color w:val="C6B48B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C6B48B"/>
        </w:rPr>
        <w:t xml:space="preserve">instrumentos </w:t>
      </w:r>
      <w:r>
        <w:rPr>
          <w:color w:val="000000"/>
        </w:rPr>
        <w:t xml:space="preserve">para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nuestra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las </w:t>
      </w:r>
      <w:r>
        <w:rPr>
          <w:color w:val="C6B48B"/>
        </w:rPr>
        <w:t xml:space="preserve">normas </w:t>
      </w:r>
      <w:r>
        <w:rPr>
          <w:color w:val="000000"/>
        </w:rPr>
        <w:t xml:space="preserve">de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000000"/>
        </w:rPr>
        <w:t xml:space="preserve">dado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C6B48B"/>
        </w:rPr>
        <w:t xml:space="preserve">garantizar </w:t>
      </w:r>
      <w:r>
        <w:rPr>
          <w:color w:val="000000"/>
        </w:rPr>
        <w:t xml:space="preserve">los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Terminó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257FBB"/>
        </w:rPr>
        <w:t xml:space="preserve">Quiero </w:t>
      </w:r>
      <w:r>
        <w:rPr>
          <w:color w:val="000000"/>
        </w:rPr>
        <w:t xml:space="preserve">dar </w:t>
      </w:r>
      <w:r>
        <w:rPr>
          <w:color w:val="000000"/>
        </w:rPr>
        <w:t xml:space="preserve">las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obrero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máximos </w:t>
      </w:r>
      <w:r>
        <w:rPr>
          <w:color w:val="C6B48B"/>
        </w:rPr>
        <w:t xml:space="preserve">dirigentes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C6B48B"/>
        </w:rPr>
        <w:t xml:space="preserve">compartido </w:t>
      </w:r>
      <w:r>
        <w:rPr>
          <w:color w:val="000000"/>
        </w:rPr>
        <w:t xml:space="preserve">, </w:t>
      </w:r>
      <w:r>
        <w:rPr>
          <w:color w:val="257FBB"/>
        </w:rPr>
        <w:t xml:space="preserve">muchas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planteadas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6B48B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257FBB"/>
        </w:rPr>
        <w:t xml:space="preserve">allegados </w:t>
      </w:r>
      <w:r>
        <w:rPr>
          <w:color w:val="C6B48B"/>
        </w:rPr>
        <w:t xml:space="preserve">electorales </w:t>
      </w:r>
      <w:r>
        <w:rPr>
          <w:color w:val="C6B48B"/>
        </w:rPr>
        <w:t xml:space="preserve">Unión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Pueblo </w:t>
      </w:r>
      <w:r>
        <w:rPr>
          <w:color w:val="000000"/>
        </w:rPr>
        <w:t xml:space="preserve">Navarro </w:t>
      </w:r>
      <w:r>
        <w:rPr>
          <w:color w:val="000000"/>
        </w:rPr>
        <w:t xml:space="preserve">, </w:t>
      </w:r>
      <w:r>
        <w:rPr>
          <w:color w:val="000000"/>
        </w:rPr>
        <w:t xml:space="preserve">foro </w:t>
      </w:r>
      <w:r>
        <w:rPr>
          <w:color w:val="C6B48B"/>
        </w:rPr>
        <w:t xml:space="preserve">Asturias </w:t>
      </w:r>
      <w:r>
        <w:rPr>
          <w:color w:val="000000"/>
        </w:rPr>
        <w:t xml:space="preserve">y </w:t>
      </w:r>
      <w:r>
        <w:rPr>
          <w:color w:val="000000"/>
        </w:rPr>
        <w:t xml:space="preserve">Partido </w:t>
      </w:r>
      <w:r>
        <w:rPr>
          <w:color w:val="000000"/>
        </w:rPr>
        <w:t xml:space="preserve">Aragonés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257FBB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muy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Coalición </w:t>
      </w:r>
      <w:r>
        <w:rPr>
          <w:color w:val="000000"/>
        </w:rPr>
        <w:t xml:space="preserve">Canaria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257FBB"/>
        </w:rPr>
        <w:t xml:space="preserve">ustedes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57FBB"/>
        </w:rPr>
        <w:t xml:space="preserve">paciencia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la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C2527D"/>
        </w:rPr>
        <w:t xml:space="preserve">Noticia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gran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absolutamente </w:t>
      </w:r>
      <w:r>
        <w:rPr>
          <w:color w:val="C6B48B"/>
        </w:rPr>
        <w:t xml:space="preserve">inesperada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definirla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6B48B"/>
        </w:rPr>
        <w:t xml:space="preserve">jugada </w:t>
      </w:r>
      <w:r>
        <w:rPr>
          <w:color w:val="000000"/>
        </w:rPr>
        <w:t xml:space="preserve">de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reacción </w:t>
      </w:r>
      <w:r>
        <w:rPr>
          <w:color w:val="257FBB"/>
        </w:rPr>
        <w:t xml:space="preserve">valiente </w:t>
      </w:r>
      <w:r>
        <w:rPr>
          <w:color w:val="000000"/>
        </w:rPr>
        <w:t xml:space="preserve">y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6B48B"/>
        </w:rPr>
        <w:t xml:space="preserve">siquiera </w:t>
      </w:r>
      <w:r>
        <w:rPr>
          <w:color w:val="000000"/>
        </w:rPr>
        <w:t xml:space="preserve">en </w:t>
      </w:r>
      <w:r>
        <w:rPr>
          <w:color w:val="C6B48B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C6B48B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000000"/>
        </w:rPr>
        <w:t xml:space="preserve">Casas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analistas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sexta </w:t>
      </w:r>
      <w:r>
        <w:rPr>
          <w:color w:val="000000"/>
        </w:rPr>
        <w:t xml:space="preserve">. </w:t>
      </w:r>
      <w:r>
        <w:rPr>
          <w:color w:val="C6B48B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C6B48B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C6B48B"/>
        </w:rPr>
        <w:t xml:space="preserve">sector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teníamos </w:t>
      </w:r>
      <w:r>
        <w:rPr>
          <w:color w:val="C6B48B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4F44E"/>
        </w:rPr>
        <w:t xml:space="preserve">incorporar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Jugada </w:t>
      </w:r>
      <w:r>
        <w:rPr>
          <w:color w:val="257FBB"/>
        </w:rPr>
        <w:t xml:space="preserve">valiente </w:t>
      </w:r>
      <w:r>
        <w:rPr>
          <w:color w:val="000000"/>
        </w:rPr>
        <w:t xml:space="preserve">y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anunciando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el </w:t>
      </w:r>
      <w:r>
        <w:rPr>
          <w:color w:val="C6B48B"/>
        </w:rPr>
        <w:t xml:space="preserve">jueves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257FBB"/>
        </w:rPr>
        <w:t xml:space="preserve">caracteriza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previsible </w:t>
      </w:r>
      <w:r>
        <w:rPr>
          <w:color w:val="000000"/>
        </w:rPr>
        <w:t xml:space="preserve">. </w:t>
      </w:r>
      <w:r>
        <w:rPr>
          <w:color w:val="C6B48B"/>
        </w:rPr>
        <w:t xml:space="preserve">Nadie </w:t>
      </w:r>
      <w:r>
        <w:rPr>
          <w:color w:val="000000"/>
        </w:rPr>
        <w:t xml:space="preserve">había </w:t>
      </w:r>
      <w:r>
        <w:rPr>
          <w:color w:val="000000"/>
        </w:rPr>
        <w:t xml:space="preserve">oído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boca </w:t>
      </w:r>
      <w:r>
        <w:rPr>
          <w:color w:val="000000"/>
        </w:rPr>
        <w:t xml:space="preserve">que </w:t>
      </w:r>
      <w:r>
        <w:rPr>
          <w:color w:val="C6B48B"/>
        </w:rPr>
        <w:t xml:space="preserve">autorizaría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6B48B"/>
        </w:rPr>
        <w:t xml:space="preserve">produjera </w:t>
      </w:r>
      <w:r>
        <w:rPr>
          <w:color w:val="000000"/>
        </w:rPr>
        <w:t xml:space="preserve">una </w:t>
      </w:r>
      <w:r>
        <w:rPr>
          <w:color w:val="C6B48B"/>
        </w:rPr>
        <w:t xml:space="preserve">ilegalidad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destituido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hacer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6B48B"/>
        </w:rPr>
        <w:t xml:space="preserve">convocado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se </w:t>
      </w:r>
      <w:r>
        <w:rPr>
          <w:color w:val="257FBB"/>
        </w:rPr>
        <w:t xml:space="preserve">preguntará </w:t>
      </w:r>
      <w:r>
        <w:rPr>
          <w:color w:val="000000"/>
        </w:rPr>
        <w:t xml:space="preserve">que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C6B48B"/>
        </w:rPr>
        <w:t xml:space="preserve">jueves </w:t>
      </w:r>
      <w:r>
        <w:rPr>
          <w:color w:val="000000"/>
        </w:rPr>
        <w:t xml:space="preserve">. </w:t>
      </w:r>
      <w:r>
        <w:rPr>
          <w:color w:val="C6B48B"/>
        </w:rPr>
        <w:t xml:space="preserve">Además </w:t>
      </w:r>
      <w:r>
        <w:rPr>
          <w:color w:val="000000"/>
        </w:rPr>
        <w:t xml:space="preserve">esto </w:t>
      </w:r>
      <w:r>
        <w:rPr>
          <w:color w:val="6A03D7"/>
        </w:rPr>
        <w:t xml:space="preserve">desmonta </w:t>
      </w:r>
      <w:r>
        <w:rPr>
          <w:color w:val="000000"/>
        </w:rPr>
        <w:t xml:space="preserve">el </w:t>
      </w:r>
      <w:r>
        <w:rPr>
          <w:color w:val="C6B48B"/>
        </w:rPr>
        <w:t xml:space="preserve">relato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España </w:t>
      </w:r>
      <w:r>
        <w:rPr>
          <w:color w:val="C2527D"/>
        </w:rPr>
        <w:t xml:space="preserve">franquista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304195"/>
        </w:rPr>
        <w:t xml:space="preserve">agresor </w:t>
      </w:r>
      <w:r>
        <w:rPr>
          <w:color w:val="000000"/>
        </w:rPr>
        <w:t xml:space="preserve">y </w:t>
      </w:r>
      <w:r>
        <w:rPr>
          <w:color w:val="000000"/>
        </w:rPr>
        <w:t xml:space="preserve">represor </w:t>
      </w:r>
      <w:r>
        <w:rPr>
          <w:color w:val="000000"/>
        </w:rPr>
        <w:t xml:space="preserve">que </w:t>
      </w:r>
      <w:r>
        <w:rPr>
          <w:color w:val="000000"/>
        </w:rPr>
        <w:t xml:space="preserve">vi </w:t>
      </w:r>
      <w:r>
        <w:rPr>
          <w:color w:val="000000"/>
        </w:rPr>
        <w:t xml:space="preserve">decía </w:t>
      </w:r>
      <w:r>
        <w:rPr>
          <w:color w:val="000000"/>
        </w:rPr>
        <w:t xml:space="preserve">el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lo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257FBB"/>
        </w:rPr>
        <w:t xml:space="preserve">quería </w:t>
      </w:r>
      <w:r>
        <w:rPr>
          <w:color w:val="000000"/>
        </w:rPr>
        <w:t xml:space="preserve">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convocaran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C6B48B"/>
        </w:rPr>
        <w:t xml:space="preserve">ayer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57FBB"/>
        </w:rPr>
        <w:t xml:space="preserve">rebotaron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famoso </w:t>
      </w:r>
      <w:r>
        <w:rPr>
          <w:color w:val="C6B48B"/>
        </w:rPr>
        <w:t xml:space="preserve">Twitter </w:t>
      </w:r>
      <w:r>
        <w:rPr>
          <w:color w:val="000000"/>
        </w:rPr>
        <w:t xml:space="preserve">de </w:t>
      </w:r>
      <w:r>
        <w:rPr>
          <w:color w:val="000000"/>
        </w:rPr>
        <w:t xml:space="preserve">Gabriel </w:t>
      </w:r>
      <w:r>
        <w:rPr>
          <w:color w:val="000000"/>
        </w:rPr>
        <w:t xml:space="preserve">Rufián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relato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7FBB"/>
        </w:rPr>
        <w:t xml:space="preserve">falsos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C6B48B"/>
        </w:rPr>
        <w:t xml:space="preserve">reaccionado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C6B48B"/>
        </w:rPr>
        <w:t xml:space="preserve">aprobó </w:t>
      </w:r>
      <w:r>
        <w:rPr>
          <w:color w:val="000000"/>
        </w:rPr>
        <w:t xml:space="preserve">las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leyes </w:t>
      </w:r>
      <w:r>
        <w:rPr>
          <w:color w:val="000000"/>
        </w:rPr>
        <w:t xml:space="preserve">del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de </w:t>
      </w:r>
      <w:r>
        <w:rPr>
          <w:color w:val="C6B48B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presente </w:t>
      </w:r>
      <w:r>
        <w:rPr>
          <w:color w:val="C6B48B"/>
        </w:rPr>
        <w:t xml:space="preserve">Rajoy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000000"/>
        </w:rPr>
        <w:t xml:space="preserve">sido </w:t>
      </w:r>
      <w:r>
        <w:rPr>
          <w:color w:val="C6B48B"/>
        </w:rPr>
        <w:t xml:space="preserve">actuar </w:t>
      </w:r>
      <w:r>
        <w:rPr>
          <w:color w:val="000000"/>
        </w:rPr>
        <w:t xml:space="preserve">con </w:t>
      </w:r>
      <w:r>
        <w:rPr>
          <w:color w:val="C6B48B"/>
        </w:rPr>
        <w:t xml:space="preserve">prudencia </w:t>
      </w:r>
      <w:r>
        <w:rPr>
          <w:color w:val="000000"/>
        </w:rPr>
        <w:t xml:space="preserve">y </w:t>
      </w:r>
      <w:r>
        <w:rPr>
          <w:color w:val="C6B48B"/>
        </w:rPr>
        <w:t xml:space="preserve">moderación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Joan </w:t>
      </w:r>
      <w:r>
        <w:rPr>
          <w:color w:val="000000"/>
        </w:rPr>
        <w:t xml:space="preserve">Tardà </w:t>
      </w:r>
      <w:r>
        <w:rPr>
          <w:color w:val="000000"/>
        </w:rPr>
        <w:t xml:space="preserve">en </w:t>
      </w:r>
      <w:r>
        <w:rPr>
          <w:color w:val="000000"/>
        </w:rPr>
        <w:t xml:space="preserve">2015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intención </w:t>
      </w:r>
      <w:r>
        <w:rPr>
          <w:color w:val="257FBB"/>
        </w:rPr>
        <w:t xml:space="preserve">real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aplicara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de </w:t>
      </w:r>
      <w:r>
        <w:rPr>
          <w:color w:val="C6B48B"/>
        </w:rPr>
        <w:t xml:space="preserve">fondo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gran </w:t>
      </w:r>
      <w:r>
        <w:rPr>
          <w:color w:val="257FBB"/>
        </w:rPr>
        <w:t xml:space="preserve">drama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6B48B"/>
        </w:rPr>
        <w:t xml:space="preserve">nacionalismo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cargado </w:t>
      </w:r>
      <w:r>
        <w:rPr>
          <w:color w:val="000000"/>
        </w:rPr>
        <w:t xml:space="preserve">al </w:t>
      </w:r>
      <w:r>
        <w:rPr>
          <w:color w:val="000000"/>
        </w:rPr>
        <w:t xml:space="preserve">catalanismo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han </w:t>
      </w:r>
      <w:r>
        <w:rPr>
          <w:color w:val="257FBB"/>
        </w:rPr>
        <w:t xml:space="preserve">quedado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intemperie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257FBB"/>
        </w:rPr>
        <w:t xml:space="preserve">alguna </w:t>
      </w:r>
      <w:r>
        <w:rPr>
          <w:color w:val="000000"/>
        </w:rPr>
        <w:t xml:space="preserve">la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os </w:t>
      </w:r>
      <w:r>
        <w:rPr>
          <w:color w:val="000000"/>
        </w:rPr>
        <w:t xml:space="preserve">ha </w:t>
      </w:r>
      <w:r>
        <w:rPr>
          <w:color w:val="257FBB"/>
        </w:rPr>
        <w:t xml:space="preserve">sorprendido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257FBB"/>
        </w:rPr>
        <w:t xml:space="preserve">gusta </w:t>
      </w:r>
      <w:r>
        <w:rPr>
          <w:color w:val="000000"/>
        </w:rPr>
        <w:t xml:space="preserve">el </w:t>
      </w:r>
      <w:r>
        <w:rPr>
          <w:color w:val="C6B48B"/>
        </w:rPr>
        <w:t xml:space="preserve">ciento </w:t>
      </w:r>
      <w:r>
        <w:rPr>
          <w:color w:val="C6B48B"/>
        </w:rPr>
        <w:t xml:space="preserve">cincuenta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es </w:t>
      </w:r>
      <w:r>
        <w:rPr>
          <w:color w:val="C6B48B"/>
        </w:rPr>
        <w:t xml:space="preserve">rápida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6B48B"/>
        </w:rPr>
        <w:t xml:space="preserve">corta </w:t>
      </w:r>
      <w:r>
        <w:rPr>
          <w:color w:val="000000"/>
        </w:rPr>
        <w:t xml:space="preserve">. </w:t>
      </w:r>
      <w:r>
        <w:rPr>
          <w:color w:val="000000"/>
        </w:rPr>
        <w:t xml:space="preserve">Disuelve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repuesta </w:t>
      </w:r>
      <w:r>
        <w:rPr>
          <w:color w:val="C6B48B"/>
        </w:rPr>
        <w:t xml:space="preserve">medida </w:t>
      </w:r>
      <w:r>
        <w:rPr>
          <w:color w:val="000000"/>
        </w:rPr>
        <w:t xml:space="preserve">, </w:t>
      </w:r>
      <w:r>
        <w:rPr>
          <w:color w:val="04F44E"/>
        </w:rPr>
        <w:t xml:space="preserve">pensada </w:t>
      </w:r>
      <w:r>
        <w:rPr>
          <w:color w:val="000000"/>
        </w:rPr>
        <w:t xml:space="preserve">. </w:t>
      </w:r>
      <w:r>
        <w:rPr>
          <w:color w:val="000000"/>
        </w:rPr>
        <w:t xml:space="preserve">Sorprenderá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57FBB"/>
        </w:rPr>
        <w:t xml:space="preserve">valiente </w:t>
      </w:r>
      <w:r>
        <w:rPr>
          <w:color w:val="000000"/>
        </w:rPr>
        <w:t xml:space="preserve">y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C6B48B"/>
        </w:rPr>
        <w:t xml:space="preserve">claves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anuncio </w:t>
      </w:r>
      <w:r>
        <w:rPr>
          <w:color w:val="000000"/>
        </w:rPr>
        <w:t xml:space="preserve">muy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que </w:t>
      </w:r>
      <w:r>
        <w:rPr>
          <w:color w:val="C6B48B"/>
        </w:rPr>
        <w:t xml:space="preserve">comparecía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consejo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celebrarán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desgarradora </w:t>
      </w:r>
      <w:r>
        <w:rPr>
          <w:color w:val="000000"/>
        </w:rPr>
        <w:t xml:space="preserve">, </w:t>
      </w:r>
      <w:r>
        <w:rPr>
          <w:color w:val="C6B48B"/>
        </w:rPr>
        <w:t xml:space="preserve">triste </w:t>
      </w:r>
      <w:r>
        <w:rPr>
          <w:color w:val="000000"/>
        </w:rPr>
        <w:t xml:space="preserve">y </w:t>
      </w:r>
      <w:r>
        <w:rPr>
          <w:color w:val="304195"/>
        </w:rPr>
        <w:t xml:space="preserve">angustiosa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6B48B"/>
        </w:rPr>
        <w:t xml:space="preserve">pretenden </w:t>
      </w:r>
      <w:r>
        <w:rPr>
          <w:color w:val="C6B48B"/>
        </w:rPr>
        <w:t xml:space="preserve">imponer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hechos </w:t>
      </w:r>
      <w:r>
        <w:rPr>
          <w:color w:val="6A03D7"/>
        </w:rPr>
        <w:t xml:space="preserve">consumados </w:t>
      </w:r>
      <w:r>
        <w:rPr>
          <w:color w:val="000000"/>
        </w:rPr>
        <w:t xml:space="preserve">un </w:t>
      </w:r>
      <w:r>
        <w:rPr>
          <w:color w:val="C6B48B"/>
        </w:rPr>
        <w:t xml:space="preserve">secuestro </w:t>
      </w:r>
      <w:r>
        <w:rPr>
          <w:color w:val="000000"/>
        </w:rPr>
        <w:t xml:space="preserve">inadmisible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hurto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7FBB"/>
        </w:rPr>
        <w:t xml:space="preserve">buena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territorio </w:t>
      </w:r>
      <w:r>
        <w:rPr>
          <w:color w:val="000000"/>
        </w:rPr>
        <w:t xml:space="preserve">al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257FBB"/>
        </w:rPr>
        <w:t xml:space="preserve">importa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C6B48B"/>
        </w:rPr>
        <w:t xml:space="preserve">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6B48B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dispone </w:t>
      </w:r>
      <w:r>
        <w:rPr>
          <w:color w:val="000000"/>
        </w:rPr>
        <w:t xml:space="preserve">de </w:t>
      </w:r>
      <w:r>
        <w:rPr>
          <w:color w:val="C6B48B"/>
        </w:rPr>
        <w:t xml:space="preserve">medios </w:t>
      </w:r>
      <w:r>
        <w:rPr>
          <w:color w:val="257FBB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respaldo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razón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pacífica </w:t>
      </w:r>
      <w:r>
        <w:rPr>
          <w:color w:val="000000"/>
        </w:rPr>
        <w:t xml:space="preserve">y </w:t>
      </w:r>
      <w:r>
        <w:rPr>
          <w:color w:val="C6B48B"/>
        </w:rPr>
        <w:t xml:space="preserve">moderada </w:t>
      </w:r>
      <w:r>
        <w:rPr>
          <w:color w:val="000000"/>
        </w:rPr>
        <w:t xml:space="preserve">,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y </w:t>
      </w:r>
      <w:r>
        <w:rPr>
          <w:color w:val="C6B48B"/>
        </w:rPr>
        <w:t xml:space="preserve">disolver </w:t>
      </w:r>
      <w:r>
        <w:rPr>
          <w:color w:val="000000"/>
        </w:rPr>
        <w:t xml:space="preserve">las </w:t>
      </w:r>
      <w:r>
        <w:rPr>
          <w:color w:val="C6B48B"/>
        </w:rPr>
        <w:t xml:space="preserve">amenazas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están </w:t>
      </w:r>
      <w:r>
        <w:rPr>
          <w:color w:val="304195"/>
        </w:rPr>
        <w:t xml:space="preserve">volcando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Anuncio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al </w:t>
      </w:r>
      <w:r>
        <w:rPr>
          <w:color w:val="C6B48B"/>
        </w:rPr>
        <w:t xml:space="preserve">amparo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Incluye </w:t>
      </w:r>
      <w:r>
        <w:rPr>
          <w:color w:val="C6B48B"/>
        </w:rPr>
        <w:t xml:space="preserve">además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y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con </w:t>
      </w:r>
      <w:r>
        <w:rPr>
          <w:color w:val="257FBB"/>
        </w:rPr>
        <w:t xml:space="preserve">rostros </w:t>
      </w:r>
      <w:r>
        <w:rPr>
          <w:color w:val="000000"/>
        </w:rPr>
        <w:t xml:space="preserve">muy </w:t>
      </w:r>
      <w:r>
        <w:rPr>
          <w:color w:val="257FBB"/>
        </w:rPr>
        <w:t xml:space="preserve">serios </w:t>
      </w:r>
      <w:r>
        <w:rPr>
          <w:color w:val="000000"/>
        </w:rPr>
        <w:t xml:space="preserve">. </w:t>
      </w:r>
      <w:r>
        <w:rPr>
          <w:color w:val="C6B48B"/>
        </w:rPr>
        <w:t xml:space="preserve">Mientras </w:t>
      </w:r>
      <w:r>
        <w:rPr>
          <w:color w:val="C6B48B"/>
        </w:rPr>
        <w:t xml:space="preserve">charlan </w:t>
      </w:r>
      <w:r>
        <w:rPr>
          <w:color w:val="000000"/>
        </w:rPr>
        <w:t xml:space="preserve">y </w:t>
      </w:r>
      <w:r>
        <w:rPr>
          <w:color w:val="000000"/>
        </w:rPr>
        <w:t xml:space="preserve">ojean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C6B48B"/>
        </w:rPr>
        <w:t xml:space="preserve">contempla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6A03D7"/>
        </w:rPr>
        <w:t xml:space="preserve">estrenado </w:t>
      </w:r>
      <w:r>
        <w:rPr>
          <w:color w:val="000000"/>
        </w:rPr>
        <w:t xml:space="preserve">esta </w:t>
      </w:r>
      <w:r>
        <w:rPr>
          <w:color w:val="C6B48B"/>
        </w:rPr>
        <w:t xml:space="preserve">misma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irá </w:t>
      </w:r>
      <w:r>
        <w:rPr>
          <w:color w:val="C6B48B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retirada </w:t>
      </w:r>
      <w:r>
        <w:rPr>
          <w:color w:val="000000"/>
        </w:rPr>
        <w:t xml:space="preserve">del </w:t>
      </w:r>
      <w:r>
        <w:rPr>
          <w:color w:val="C6B48B"/>
        </w:rPr>
        <w:t xml:space="preserve">sueldo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componentes </w:t>
      </w:r>
      <w:r>
        <w:rPr>
          <w:color w:val="000000"/>
        </w:rPr>
        <w:t xml:space="preserve">del </w:t>
      </w:r>
      <w:r>
        <w:rPr>
          <w:color w:val="C6B48B"/>
        </w:rPr>
        <w:t xml:space="preserve">ejecutivo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restricciones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finanzas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C6B48B"/>
        </w:rPr>
        <w:t xml:space="preserve">según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C2527D"/>
        </w:rPr>
        <w:t xml:space="preserve">laSexta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: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C6B48B"/>
        </w:rPr>
        <w:t xml:space="preserve">restringir </w:t>
      </w:r>
      <w:r>
        <w:rPr>
          <w:color w:val="000000"/>
        </w:rPr>
        <w:t xml:space="preserve">los </w:t>
      </w:r>
      <w:r>
        <w:rPr>
          <w:color w:val="C6B48B"/>
        </w:rPr>
        <w:t xml:space="preserve">poderes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C6B48B"/>
        </w:rPr>
        <w:t xml:space="preserve">intervenir </w:t>
      </w:r>
      <w:r>
        <w:rPr>
          <w:color w:val="C6B48B"/>
        </w:rPr>
        <w:t xml:space="preserve">organismos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reconoceríamos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convocadas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C6B48B"/>
        </w:rPr>
        <w:t xml:space="preserve">traición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partido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frentes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257FBB"/>
        </w:rPr>
        <w:t xml:space="preserve">salvan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C6B48B"/>
        </w:rPr>
        <w:t xml:space="preserve">públicos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C6B48B"/>
        </w:rPr>
        <w:t xml:space="preserve">televisión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mismo </w:t>
      </w:r>
      <w:r>
        <w:rPr>
          <w:color w:val="000000"/>
        </w:rPr>
        <w:t xml:space="preserve">que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C6B48B"/>
        </w:rPr>
        <w:t xml:space="preserve">nacionales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 </w:t>
      </w:r>
      <w:r>
        <w:rPr>
          <w:color w:val="C6B48B"/>
        </w:rPr>
        <w:t xml:space="preserve">ciento </w:t>
      </w:r>
      <w:r>
        <w:rPr>
          <w:color w:val="C6B48B"/>
        </w:rPr>
        <w:t xml:space="preserve">cincuenta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000000"/>
        </w:rPr>
        <w:t xml:space="preserve">se </w:t>
      </w:r>
      <w:r>
        <w:rPr>
          <w:color w:val="000000"/>
        </w:rPr>
        <w:t xml:space="preserve">irán </w:t>
      </w:r>
      <w:r>
        <w:rPr>
          <w:color w:val="C6B48B"/>
        </w:rPr>
        <w:t xml:space="preserve">publicando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2527D"/>
        </w:rPr>
        <w:t xml:space="preserve">gradual </w:t>
      </w:r>
      <w:r>
        <w:rPr>
          <w:color w:val="000000"/>
        </w:rPr>
        <w:t xml:space="preserve">y </w:t>
      </w:r>
      <w:r>
        <w:rPr>
          <w:color w:val="000000"/>
        </w:rPr>
        <w:t xml:space="preserve">proporcionada </w:t>
      </w:r>
      <w:r>
        <w:rPr>
          <w:color w:val="304195"/>
        </w:rPr>
        <w:t xml:space="preserve">deteniendo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acontecimientos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257FBB"/>
        </w:rPr>
        <w:t xml:space="preserve">satisfacción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6B48B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6B48B"/>
        </w:rPr>
        <w:t xml:space="preserve">ciento </w:t>
      </w:r>
      <w:r>
        <w:rPr>
          <w:color w:val="C6B48B"/>
        </w:rPr>
        <w:t xml:space="preserve">cincuenta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socialistas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6B48B"/>
        </w:rPr>
        <w:t xml:space="preserve">ciento </w:t>
      </w:r>
      <w:r>
        <w:rPr>
          <w:color w:val="C6B48B"/>
        </w:rPr>
        <w:t xml:space="preserve">cincuenta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000000"/>
        </w:rPr>
        <w:t xml:space="preserve">era </w:t>
      </w:r>
      <w:r>
        <w:rPr>
          <w:color w:val="C6B48B"/>
        </w:rPr>
        <w:t xml:space="preserve">corto </w:t>
      </w:r>
      <w:r>
        <w:rPr>
          <w:color w:val="000000"/>
        </w:rPr>
        <w:t xml:space="preserve">o </w:t>
      </w:r>
      <w:r>
        <w:rPr>
          <w:color w:val="C6B48B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C6B48B"/>
        </w:rPr>
        <w:t xml:space="preserve">satisfecho </w:t>
      </w:r>
      <w:r>
        <w:rPr>
          <w:color w:val="000000"/>
        </w:rPr>
        <w:t xml:space="preserve">.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000000"/>
        </w:rPr>
        <w:t xml:space="preserve">está </w:t>
      </w:r>
      <w:r>
        <w:rPr>
          <w:color w:val="C6B48B"/>
        </w:rPr>
        <w:t xml:space="preserve">satisfecho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257FBB"/>
        </w:rPr>
        <w:t xml:space="preserve">sorprendido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57FBB"/>
        </w:rPr>
        <w:t xml:space="preserve">preferían </w:t>
      </w:r>
      <w:r>
        <w:rPr>
          <w:color w:val="C6B48B"/>
        </w:rPr>
        <w:t xml:space="preserve">esperar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57FBB"/>
        </w:rPr>
        <w:t xml:space="preserve">Llegar </w:t>
      </w:r>
      <w:r>
        <w:rPr>
          <w:color w:val="000000"/>
        </w:rPr>
        <w:t xml:space="preserve">a </w:t>
      </w:r>
      <w:r>
        <w:rPr>
          <w:color w:val="6A03D7"/>
        </w:rPr>
        <w:t xml:space="preserve">casi </w:t>
      </w:r>
      <w:r>
        <w:rPr>
          <w:color w:val="C6B48B"/>
        </w:rPr>
        <w:t xml:space="preserve">cerca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C6B48B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155 </w:t>
      </w:r>
      <w:r>
        <w:rPr>
          <w:color w:val="C6B48B"/>
        </w:rPr>
        <w:t xml:space="preserve">corto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calificado </w:t>
      </w:r>
      <w:r>
        <w:rPr>
          <w:color w:val="000000"/>
        </w:rPr>
        <w:t xml:space="preserve">de </w:t>
      </w:r>
      <w:r>
        <w:rPr>
          <w:color w:val="000000"/>
        </w:rPr>
        <w:t xml:space="preserve">meditada </w:t>
      </w:r>
      <w:r>
        <w:rPr>
          <w:color w:val="000000"/>
        </w:rPr>
        <w:t xml:space="preserve">, </w:t>
      </w:r>
      <w:r>
        <w:rPr>
          <w:color w:val="000000"/>
        </w:rPr>
        <w:t xml:space="preserve">audaz </w:t>
      </w:r>
      <w:r>
        <w:rPr>
          <w:color w:val="000000"/>
        </w:rPr>
        <w:t xml:space="preserve">y </w:t>
      </w:r>
      <w:r>
        <w:rPr>
          <w:color w:val="000000"/>
        </w:rPr>
        <w:t xml:space="preserve">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Antonio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un </w:t>
      </w:r>
      <w:r>
        <w:rPr>
          <w:color w:val="C6B48B"/>
        </w:rPr>
        <w:t xml:space="preserve">plazo </w:t>
      </w:r>
      <w:r>
        <w:rPr>
          <w:color w:val="000000"/>
        </w:rPr>
        <w:t xml:space="preserve">de </w:t>
      </w:r>
      <w:r>
        <w:rPr>
          <w:color w:val="C6B48B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habrá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Acabáis </w:t>
      </w:r>
      <w:r>
        <w:rPr>
          <w:color w:val="000000"/>
        </w:rPr>
        <w:t xml:space="preserve">de </w:t>
      </w:r>
      <w:r>
        <w:rPr>
          <w:color w:val="257FBB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vicepresidenta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57FBB"/>
        </w:rPr>
        <w:t xml:space="preserve">contado </w:t>
      </w:r>
      <w:r>
        <w:rPr>
          <w:color w:val="257FBB"/>
        </w:rPr>
        <w:t xml:space="preserve">algún </w:t>
      </w:r>
      <w:r>
        <w:rPr>
          <w:color w:val="C6B48B"/>
        </w:rPr>
        <w:t xml:space="preserve">detalle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hasta </w:t>
      </w:r>
      <w:r>
        <w:rPr>
          <w:color w:val="C6B48B"/>
        </w:rPr>
        <w:t xml:space="preserve">cinco </w:t>
      </w:r>
      <w:r>
        <w:rPr>
          <w:color w:val="C6B48B"/>
        </w:rPr>
        <w:t xml:space="preserve">decretos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el </w:t>
      </w:r>
      <w:r>
        <w:rPr>
          <w:color w:val="C6B48B"/>
        </w:rPr>
        <w:t xml:space="preserve">decreto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C6B48B"/>
        </w:rPr>
        <w:t xml:space="preserve">asumen </w:t>
      </w:r>
      <w:r>
        <w:rPr>
          <w:color w:val="000000"/>
        </w:rPr>
        <w:t xml:space="preserve">las </w:t>
      </w:r>
      <w:r>
        <w:rPr>
          <w:color w:val="C6B48B"/>
        </w:rPr>
        <w:t xml:space="preserve">competencias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consejerías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cuarto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embajadas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quinto </w:t>
      </w:r>
      <w:r>
        <w:rPr>
          <w:color w:val="000000"/>
        </w:rPr>
        <w:t xml:space="preserve">la </w:t>
      </w:r>
      <w:r>
        <w:rPr>
          <w:color w:val="C6B48B"/>
        </w:rPr>
        <w:t xml:space="preserve">disolución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C6B48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decidido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 </w:t>
      </w:r>
      <w:r>
        <w:rPr>
          <w:color w:val="6A03D7"/>
        </w:rPr>
        <w:t xml:space="preserve">pronóstico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urgente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C6B48B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6B48B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publicará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Boletín </w:t>
      </w:r>
      <w:r>
        <w:rPr>
          <w:color w:val="000000"/>
        </w:rPr>
        <w:t xml:space="preserve">Oficial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esta </w:t>
      </w:r>
      <w:r>
        <w:rPr>
          <w:color w:val="257FBB"/>
        </w:rPr>
        <w:t xml:space="preserve">noche </w:t>
      </w:r>
      <w:r>
        <w:rPr>
          <w:color w:val="000000"/>
        </w:rPr>
        <w:t xml:space="preserve">, </w:t>
      </w:r>
      <w:r>
        <w:rPr>
          <w:color w:val="257FBB"/>
        </w:rPr>
        <w:t xml:space="preserve">salvo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C6B48B"/>
        </w:rPr>
        <w:t xml:space="preserve">siguiente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dejarán </w:t>
      </w:r>
      <w:r>
        <w:rPr>
          <w:color w:val="000000"/>
        </w:rPr>
        <w:t xml:space="preserve">de </w:t>
      </w:r>
      <w:r>
        <w:rPr>
          <w:color w:val="257FBB"/>
        </w:rPr>
        <w:t xml:space="preserve">cobrar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publique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Boletín </w:t>
      </w:r>
      <w:r>
        <w:rPr>
          <w:color w:val="000000"/>
        </w:rPr>
        <w:t xml:space="preserve">Oficial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C6B48B"/>
        </w:rPr>
        <w:t xml:space="preserve">firmar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C6B48B"/>
        </w:rPr>
        <w:t xml:space="preserve">firman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porque </w:t>
      </w:r>
      <w:r>
        <w:rPr>
          <w:color w:val="C6B48B"/>
        </w:rPr>
        <w:t xml:space="preserve">incurrirían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usurpación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propio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podría </w:t>
      </w:r>
      <w:r>
        <w:rPr>
          <w:color w:val="257FBB"/>
        </w:rPr>
        <w:t xml:space="preserve">cobrar </w:t>
      </w:r>
      <w:r>
        <w:rPr>
          <w:color w:val="000000"/>
        </w:rPr>
        <w:t xml:space="preserve">como </w:t>
      </w:r>
      <w:r>
        <w:rPr>
          <w:color w:val="C6B48B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solicitarlo </w:t>
      </w:r>
      <w:r>
        <w:rPr>
          <w:color w:val="000000"/>
        </w:rPr>
        <w:t xml:space="preserve">. </w:t>
      </w:r>
      <w:r>
        <w:rPr>
          <w:color w:val="000000"/>
        </w:rPr>
        <w:t xml:space="preserve">Trapero </w:t>
      </w:r>
      <w:r>
        <w:rPr>
          <w:color w:val="000000"/>
        </w:rPr>
        <w:t xml:space="preserve">lo </w:t>
      </w:r>
      <w:r>
        <w:rPr>
          <w:color w:val="257FBB"/>
        </w:rPr>
        <w:t xml:space="preserve">echará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ministro </w:t>
      </w:r>
      <w:r>
        <w:rPr>
          <w:color w:val="000000"/>
        </w:rPr>
        <w:t xml:space="preserve">Zoido </w:t>
      </w:r>
      <w:r>
        <w:rPr>
          <w:color w:val="000000"/>
        </w:rPr>
        <w:t xml:space="preserve">en </w:t>
      </w:r>
      <w:r>
        <w:rPr>
          <w:color w:val="C6B48B"/>
        </w:rPr>
        <w:t xml:space="preserve">cuanto </w:t>
      </w:r>
      <w:r>
        <w:rPr>
          <w:color w:val="C6B48B"/>
        </w:rPr>
        <w:t xml:space="preserve">ocupé </w:t>
      </w:r>
      <w:r>
        <w:rPr>
          <w:color w:val="000000"/>
        </w:rPr>
        <w:t xml:space="preserve">la </w:t>
      </w:r>
      <w:r>
        <w:rPr>
          <w:color w:val="C6B48B"/>
        </w:rPr>
        <w:t xml:space="preserve">consejería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sustituir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dirigirán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257FBB"/>
        </w:rPr>
        <w:t xml:space="preserve">preguntado </w:t>
      </w:r>
      <w:r>
        <w:rPr>
          <w:color w:val="000000"/>
        </w:rPr>
        <w:t xml:space="preserve">si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podrían </w:t>
      </w:r>
      <w:r>
        <w:rPr>
          <w:color w:val="C6B48B"/>
        </w:rPr>
        <w:t xml:space="preserve">presentarse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C6B48B"/>
        </w:rPr>
        <w:t xml:space="preserve">inhabilitados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257FBB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C6B48B"/>
        </w:rPr>
        <w:t xml:space="preserve">ocurrir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6B48B"/>
        </w:rPr>
        <w:t xml:space="preserve">querellas </w:t>
      </w:r>
      <w:r>
        <w:rPr>
          <w:color w:val="000000"/>
        </w:rPr>
        <w:t xml:space="preserve">que </w:t>
      </w:r>
      <w:r>
        <w:rPr>
          <w:color w:val="C6B48B"/>
        </w:rPr>
        <w:t xml:space="preserve">preparada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estábamos </w:t>
      </w:r>
      <w:r>
        <w:rPr>
          <w:color w:val="257FBB"/>
        </w:rPr>
        <w:t xml:space="preserve">hablando </w:t>
      </w:r>
      <w:r>
        <w:rPr>
          <w:color w:val="000000"/>
        </w:rPr>
        <w:t xml:space="preserve">las </w:t>
      </w:r>
      <w:r>
        <w:rPr>
          <w:color w:val="C6B48B"/>
        </w:rPr>
        <w:t xml:space="preserve">primeras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plano </w:t>
      </w:r>
      <w:r>
        <w:rPr>
          <w:color w:val="C6B48B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hemos </w:t>
      </w:r>
      <w:r>
        <w:rPr>
          <w:color w:val="C6B48B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C6B48B"/>
        </w:rPr>
        <w:t xml:space="preserve">plantea </w:t>
      </w:r>
      <w:r>
        <w:rPr>
          <w:color w:val="000000"/>
        </w:rPr>
        <w:t xml:space="preserve">una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. </w:t>
      </w:r>
      <w:r>
        <w:rPr>
          <w:color w:val="000000"/>
        </w:rPr>
        <w:t xml:space="preserve">¿Cuando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C6B48B"/>
        </w:rPr>
        <w:t xml:space="preserve">falta </w:t>
      </w:r>
      <w:r>
        <w:rPr>
          <w:color w:val="000000"/>
        </w:rPr>
        <w:t xml:space="preserve">de </w:t>
      </w:r>
      <w:r>
        <w:rPr>
          <w:color w:val="C6B48B"/>
        </w:rPr>
        <w:t xml:space="preserve">evaluar </w:t>
      </w:r>
      <w:r>
        <w:rPr>
          <w:color w:val="000000"/>
        </w:rPr>
        <w:t xml:space="preserve">las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732484"/>
        </w:rPr>
        <w:t xml:space="preserve">afloramientos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medida </w:t>
      </w:r>
      <w:r>
        <w:rPr>
          <w:color w:val="000000"/>
        </w:rPr>
        <w:t xml:space="preserve">es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ante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C6B48B"/>
        </w:rPr>
        <w:t xml:space="preserve">segunda </w:t>
      </w:r>
      <w:r>
        <w:rPr>
          <w:color w:val="000000"/>
        </w:rPr>
        <w:t xml:space="preserve">del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Supremo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12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que </w:t>
      </w:r>
      <w:r>
        <w:rPr>
          <w:color w:val="257FBB"/>
        </w:rPr>
        <w:t xml:space="preserve">quedan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dimisión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Santi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cinco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7FBB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esta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les </w:t>
      </w:r>
      <w:r>
        <w:rPr>
          <w:color w:val="C6B48B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castigados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cárcel </w:t>
      </w:r>
      <w:r>
        <w:rPr>
          <w:color w:val="000000"/>
        </w:rPr>
        <w:t xml:space="preserve">. </w:t>
      </w:r>
      <w:r>
        <w:rPr>
          <w:color w:val="C6B48B"/>
        </w:rPr>
        <w:t xml:space="preserve">Tampoco </w:t>
      </w:r>
      <w:r>
        <w:rPr>
          <w:color w:val="000000"/>
        </w:rPr>
        <w:t xml:space="preserve">se </w:t>
      </w:r>
      <w:r>
        <w:rPr>
          <w:color w:val="C6B48B"/>
        </w:rPr>
        <w:t xml:space="preserve">descarta </w:t>
      </w:r>
      <w:r>
        <w:rPr>
          <w:color w:val="000000"/>
        </w:rPr>
        <w:t xml:space="preserve">pedir </w:t>
      </w:r>
      <w:r>
        <w:rPr>
          <w:color w:val="000000"/>
        </w:rPr>
        <w:t xml:space="preserve">la </w:t>
      </w:r>
      <w:r>
        <w:rPr>
          <w:color w:val="C6B48B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con </w:t>
      </w:r>
      <w:r>
        <w:rPr>
          <w:color w:val="C6B48B"/>
        </w:rPr>
        <w:t xml:space="preserve">respecto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su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¿y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C6B48B"/>
        </w:rPr>
        <w:t xml:space="preserve">participa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C6B48B"/>
        </w:rPr>
        <w:t xml:space="preserve">estudiando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C6B48B"/>
        </w:rPr>
        <w:t xml:space="preserve">actuar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C6B48B"/>
        </w:rPr>
        <w:t xml:space="preserve">plantea </w:t>
      </w:r>
      <w:r>
        <w:rPr>
          <w:color w:val="000000"/>
        </w:rPr>
        <w:t xml:space="preserve">más </w:t>
      </w:r>
      <w:r>
        <w:rPr>
          <w:color w:val="257FBB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sí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C6B48B"/>
        </w:rPr>
        <w:t xml:space="preserve">estudiando </w:t>
      </w:r>
      <w:r>
        <w:rPr>
          <w:color w:val="000000"/>
        </w:rPr>
        <w:t xml:space="preserve">esta </w:t>
      </w:r>
      <w:r>
        <w:rPr>
          <w:color w:val="C6B48B"/>
        </w:rPr>
        <w:t xml:space="preserve">posibilidad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C6B48B"/>
        </w:rPr>
        <w:t xml:space="preserve">dificultar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000000"/>
        </w:rPr>
        <w:t xml:space="preserve">inviolabilidad </w:t>
      </w:r>
      <w:r>
        <w:rPr>
          <w:color w:val="C6B48B"/>
        </w:rPr>
        <w:t xml:space="preserve">parlamentaria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fiscal </w:t>
      </w:r>
      <w:r>
        <w:rPr>
          <w:color w:val="C6B48B"/>
        </w:rPr>
        <w:t xml:space="preserve">general </w:t>
      </w:r>
      <w:r>
        <w:rPr>
          <w:color w:val="C6B48B"/>
        </w:rPr>
        <w:t xml:space="preserve">presentará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C6B48B"/>
        </w:rPr>
        <w:t xml:space="preserve">incluye </w:t>
      </w:r>
      <w:r>
        <w:rPr>
          <w:color w:val="000000"/>
        </w:rPr>
        <w:t xml:space="preserve">la </w:t>
      </w:r>
      <w:r>
        <w:rPr>
          <w:color w:val="C6B48B"/>
        </w:rPr>
        <w:t xml:space="preserve">petición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de </w:t>
      </w:r>
      <w:r>
        <w:rPr>
          <w:color w:val="C6B48B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ha </w:t>
      </w:r>
      <w:r>
        <w:rPr>
          <w:color w:val="C6B48B"/>
        </w:rPr>
        <w:t xml:space="preserve">confirmado </w:t>
      </w:r>
      <w:r>
        <w:rPr>
          <w:color w:val="000000"/>
        </w:rPr>
        <w:t xml:space="preserve">que </w:t>
      </w:r>
      <w:r>
        <w:rPr>
          <w:color w:val="6A03D7"/>
        </w:rPr>
        <w:t xml:space="preserve">ejercitará </w:t>
      </w:r>
      <w:r>
        <w:rPr>
          <w:color w:val="C6B48B"/>
        </w:rPr>
        <w:t xml:space="preserve">acciones </w:t>
      </w:r>
      <w:r>
        <w:rPr>
          <w:color w:val="C6B48B"/>
        </w:rPr>
        <w:t xml:space="preserve">penales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tramitado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Actúa </w:t>
      </w:r>
      <w:r>
        <w:rPr>
          <w:color w:val="C6B48B"/>
        </w:rPr>
        <w:t xml:space="preserve">además </w:t>
      </w:r>
      <w:r>
        <w:rPr>
          <w:color w:val="C6B48B"/>
        </w:rPr>
        <w:t xml:space="preserve">actuar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C6B48B"/>
        </w:rPr>
        <w:t xml:space="preserve">considerar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votan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cuestión </w:t>
      </w:r>
      <w:r>
        <w:rPr>
          <w:color w:val="C6B48B"/>
        </w:rPr>
        <w:t xml:space="preserve">contraria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serían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57FBB"/>
        </w:rPr>
        <w:t xml:space="preserve">complicado </w:t>
      </w:r>
      <w:r>
        <w:rPr>
          <w:color w:val="C6B48B"/>
        </w:rPr>
        <w:t xml:space="preserve">establecer </w:t>
      </w:r>
      <w:r>
        <w:rPr>
          <w:color w:val="C6B48B"/>
        </w:rPr>
        <w:t xml:space="preserve">responsabilidades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pedía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que </w:t>
      </w:r>
      <w:r>
        <w:rPr>
          <w:color w:val="C6B48B"/>
        </w:rPr>
        <w:t xml:space="preserve">actuara </w:t>
      </w:r>
      <w:r>
        <w:rPr>
          <w:color w:val="000000"/>
        </w:rPr>
        <w:t xml:space="preserve">con </w:t>
      </w:r>
      <w:r>
        <w:rPr>
          <w:color w:val="C6B48B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sitio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golpistas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257FBB"/>
        </w:rPr>
        <w:t xml:space="preserve">quedará </w:t>
      </w:r>
      <w:r>
        <w:rPr>
          <w:color w:val="C6B48B"/>
        </w:rPr>
        <w:t xml:space="preserve">impune </w:t>
      </w:r>
      <w:r>
        <w:rPr>
          <w:color w:val="000000"/>
        </w:rPr>
        <w:t xml:space="preserve">, </w:t>
      </w:r>
      <w:r>
        <w:rPr>
          <w:color w:val="C6B48B"/>
        </w:rPr>
        <w:t xml:space="preserve">aseguraba </w:t>
      </w:r>
      <w:r>
        <w:rPr>
          <w:color w:val="000000"/>
        </w:rPr>
        <w:t xml:space="preserve">su </w:t>
      </w:r>
      <w:r>
        <w:rPr>
          <w:color w:val="257FBB"/>
        </w:rPr>
        <w:t xml:space="preserve">compañero </w:t>
      </w:r>
      <w:r>
        <w:rPr>
          <w:color w:val="000000"/>
        </w:rPr>
        <w:t xml:space="preserve">de </w:t>
      </w:r>
      <w:r>
        <w:rPr>
          <w:color w:val="C6B48B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penado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cárcel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se </w:t>
      </w:r>
      <w:r>
        <w:rPr>
          <w:color w:val="C6B48B"/>
        </w:rPr>
        <w:t xml:space="preserve">enfrentan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por </w:t>
      </w:r>
      <w:r>
        <w:rPr>
          <w:color w:val="C6B48B"/>
        </w:rPr>
        <w:t xml:space="preserve">desobediencia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y </w:t>
      </w:r>
      <w:r>
        <w:rPr>
          <w:color w:val="257FBB"/>
        </w:rPr>
        <w:t xml:space="preserve">enseguida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información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. </w:t>
      </w:r>
      <w:r>
        <w:rPr>
          <w:color w:val="C6B48B"/>
        </w:rPr>
        <w:t xml:space="preserve">Seguimos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6B48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Sant </w:t>
      </w:r>
      <w:r>
        <w:rPr>
          <w:color w:val="000000"/>
        </w:rPr>
        <w:t xml:space="preserve">Jaume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lleve </w:t>
      </w:r>
      <w:r>
        <w:rPr>
          <w:color w:val="000000"/>
        </w:rPr>
        <w:t xml:space="preserve">el </w:t>
      </w:r>
      <w:r>
        <w:rPr>
          <w:color w:val="6A03D7"/>
        </w:rPr>
        <w:t xml:space="preserve">habitat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concentra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257FBB"/>
        </w:rPr>
        <w:t xml:space="preserve">lleva </w:t>
      </w:r>
      <w:r>
        <w:rPr>
          <w:color w:val="000000"/>
        </w:rPr>
        <w:t xml:space="preserve">desde </w:t>
      </w:r>
      <w:r>
        <w:rPr>
          <w:color w:val="C6B48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57FBB"/>
        </w:rPr>
        <w:t xml:space="preserve">montado </w:t>
      </w:r>
      <w:r>
        <w:rPr>
          <w:color w:val="000000"/>
        </w:rPr>
        <w:t xml:space="preserve">un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257FBB"/>
        </w:rPr>
        <w:t xml:space="preserve">llaman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C6B48B"/>
        </w:rPr>
        <w:t xml:space="preserve">concentrar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contentos </w:t>
      </w:r>
      <w:r>
        <w:rPr>
          <w:color w:val="C6B48B"/>
        </w:rPr>
        <w:t xml:space="preserve">tras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ese </w:t>
      </w:r>
      <w:r>
        <w:rPr>
          <w:color w:val="C6B48B"/>
        </w:rPr>
        <w:t xml:space="preserve">punto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la </w:t>
      </w:r>
      <w:r>
        <w:rPr>
          <w:color w:val="257FBB"/>
        </w:rPr>
        <w:t xml:space="preserve">noticia </w:t>
      </w:r>
      <w:r>
        <w:rPr>
          <w:color w:val="000000"/>
        </w:rPr>
        <w:t xml:space="preserve">de </w:t>
      </w:r>
      <w:r>
        <w:rPr>
          <w:color w:val="C6B48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6B48B"/>
        </w:rPr>
        <w:t xml:space="preserve">anuncio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C6B48B"/>
        </w:rPr>
        <w:t xml:space="preserve">disuelve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6B48B"/>
        </w:rPr>
        <w:t xml:space="preserve">anuncio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C6B48B"/>
        </w:rPr>
        <w:t xml:space="preserve">disuelve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Anunciar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Govern </w:t>
      </w:r>
      <w:r>
        <w:rPr>
          <w:color w:val="C6B48B"/>
        </w:rPr>
        <w:t xml:space="preserve">tras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000000"/>
        </w:rPr>
        <w:t xml:space="preserve">de </w:t>
      </w:r>
      <w:r>
        <w:rPr>
          <w:color w:val="C6B48B"/>
        </w:rPr>
        <w:t xml:space="preserve">secuestro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celebren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desgarradora </w:t>
      </w:r>
      <w:r>
        <w:rPr>
          <w:color w:val="000000"/>
        </w:rPr>
        <w:t xml:space="preserve">, </w:t>
      </w:r>
      <w:r>
        <w:rPr>
          <w:color w:val="C6B48B"/>
        </w:rPr>
        <w:t xml:space="preserve">triste </w:t>
      </w:r>
      <w:r>
        <w:rPr>
          <w:color w:val="000000"/>
        </w:rPr>
        <w:t xml:space="preserve">y </w:t>
      </w:r>
      <w:r>
        <w:rPr>
          <w:color w:val="304195"/>
        </w:rPr>
        <w:t xml:space="preserve">angustiosa </w:t>
      </w:r>
      <w:r>
        <w:rPr>
          <w:color w:val="000000"/>
        </w:rPr>
        <w:t xml:space="preserve">. </w:t>
      </w:r>
      <w:r>
        <w:rPr>
          <w:color w:val="000000"/>
        </w:rPr>
        <w:t xml:space="preserve">Pretenden </w:t>
      </w:r>
      <w:r>
        <w:rPr>
          <w:color w:val="C6B48B"/>
        </w:rPr>
        <w:t xml:space="preserve">imponer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hechos </w:t>
      </w:r>
      <w:r>
        <w:rPr>
          <w:color w:val="6A03D7"/>
        </w:rPr>
        <w:t xml:space="preserve">consumados </w:t>
      </w:r>
      <w:r>
        <w:rPr>
          <w:color w:val="000000"/>
        </w:rPr>
        <w:t xml:space="preserve">un </w:t>
      </w:r>
      <w:r>
        <w:rPr>
          <w:color w:val="C6B48B"/>
        </w:rPr>
        <w:t xml:space="preserve">secuestro </w:t>
      </w:r>
      <w:r>
        <w:rPr>
          <w:color w:val="000000"/>
        </w:rPr>
        <w:t xml:space="preserve">inadmisible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hurto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territorio </w:t>
      </w:r>
      <w:r>
        <w:rPr>
          <w:color w:val="000000"/>
        </w:rPr>
        <w:t xml:space="preserve">al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Importa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C6B48B"/>
        </w:rPr>
        <w:t xml:space="preserve">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6B48B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 </w:t>
      </w:r>
      <w:r>
        <w:rPr>
          <w:color w:val="C6B48B"/>
        </w:rPr>
        <w:t xml:space="preserve">dispone </w:t>
      </w:r>
      <w:r>
        <w:rPr>
          <w:color w:val="000000"/>
        </w:rPr>
        <w:t xml:space="preserve">de </w:t>
      </w:r>
      <w:r>
        <w:rPr>
          <w:color w:val="C6B48B"/>
        </w:rPr>
        <w:t xml:space="preserve">medios </w:t>
      </w:r>
      <w:r>
        <w:rPr>
          <w:color w:val="257FBB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respaldo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razón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6B48B"/>
        </w:rPr>
        <w:t xml:space="preserve">pacífica </w:t>
      </w:r>
      <w:r>
        <w:rPr>
          <w:color w:val="000000"/>
        </w:rPr>
        <w:t xml:space="preserve">y </w:t>
      </w:r>
      <w:r>
        <w:rPr>
          <w:color w:val="C6B48B"/>
        </w:rPr>
        <w:t xml:space="preserve">moderada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C6B48B"/>
        </w:rPr>
        <w:t xml:space="preserve">legal </w:t>
      </w:r>
      <w:r>
        <w:rPr>
          <w:color w:val="000000"/>
        </w:rPr>
        <w:t xml:space="preserve">y </w:t>
      </w:r>
      <w:r>
        <w:rPr>
          <w:color w:val="C6B48B"/>
        </w:rPr>
        <w:t xml:space="preserve">disolver </w:t>
      </w:r>
      <w:r>
        <w:rPr>
          <w:color w:val="000000"/>
        </w:rPr>
        <w:t xml:space="preserve">las </w:t>
      </w:r>
      <w:r>
        <w:rPr>
          <w:color w:val="C6B48B"/>
        </w:rPr>
        <w:t xml:space="preserve">amenazas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están </w:t>
      </w:r>
      <w:r>
        <w:rPr>
          <w:color w:val="304195"/>
        </w:rPr>
        <w:t xml:space="preserve">volcando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Anuncio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Analizamos </w:t>
      </w:r>
      <w:r>
        <w:rPr>
          <w:color w:val="000000"/>
        </w:rPr>
        <w:t xml:space="preserve">las </w:t>
      </w:r>
      <w:r>
        <w:rPr>
          <w:color w:val="C6B48B"/>
        </w:rPr>
        <w:t xml:space="preserve">claves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C6B48B"/>
        </w:rPr>
        <w:t xml:space="preserve">respondido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tipo </w:t>
      </w:r>
      <w:r>
        <w:rPr>
          <w:color w:val="257FBB"/>
        </w:rPr>
        <w:t xml:space="preserve">normal </w:t>
      </w:r>
      <w:r>
        <w:rPr>
          <w:color w:val="C6B48B"/>
        </w:rPr>
        <w:t xml:space="preserve">anunciando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C6B48B"/>
        </w:rPr>
        <w:t xml:space="preserve">controlan </w:t>
      </w:r>
      <w:r>
        <w:rPr>
          <w:color w:val="000000"/>
        </w:rPr>
        <w:t xml:space="preserve">los </w:t>
      </w:r>
      <w:r>
        <w:rPr>
          <w:color w:val="C6B48B"/>
        </w:rPr>
        <w:t xml:space="preserve">departamentos </w:t>
      </w:r>
      <w:r>
        <w:rPr>
          <w:color w:val="000000"/>
        </w:rPr>
        <w:t xml:space="preserve">, </w:t>
      </w:r>
      <w:r>
        <w:rPr>
          <w:color w:val="C6B48B"/>
        </w:rPr>
        <w:t xml:space="preserve">incluidos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jugada </w:t>
      </w:r>
      <w:r>
        <w:rPr>
          <w:color w:val="257FBB"/>
        </w:rPr>
        <w:t xml:space="preserve">maestra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respuesta </w:t>
      </w:r>
      <w:r>
        <w:rPr>
          <w:color w:val="C6B48B"/>
        </w:rPr>
        <w:t xml:space="preserve">democrática </w:t>
      </w:r>
      <w:r>
        <w:rPr>
          <w:color w:val="C6B48B"/>
        </w:rPr>
        <w:t xml:space="preserve">rápida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155 </w:t>
      </w:r>
      <w:r>
        <w:rPr>
          <w:color w:val="C6B48B"/>
        </w:rPr>
        <w:t xml:space="preserve">corto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convocado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Jueves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Urnas </w:t>
      </w:r>
      <w:r>
        <w:rPr>
          <w:color w:val="000000"/>
        </w:rPr>
        <w:t xml:space="preserve">de </w:t>
      </w:r>
      <w:r>
        <w:rPr>
          <w:color w:val="C6B48B"/>
        </w:rPr>
        <w:t xml:space="preserve">garantía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votarán </w:t>
      </w:r>
      <w:r>
        <w:rPr>
          <w:color w:val="000000"/>
        </w:rPr>
        <w:t xml:space="preserve">y </w:t>
      </w:r>
      <w:r>
        <w:rPr>
          <w:color w:val="C6B48B"/>
        </w:rPr>
        <w:t xml:space="preserve">decidieran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anuncio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cogido </w:t>
      </w:r>
      <w:r>
        <w:rPr>
          <w:color w:val="000000"/>
        </w:rPr>
        <w:t xml:space="preserve">por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un </w:t>
      </w:r>
      <w:r>
        <w:rPr>
          <w:color w:val="C6B48B"/>
        </w:rPr>
        <w:t xml:space="preserve">debate </w:t>
      </w:r>
      <w:r>
        <w:rPr>
          <w:color w:val="C6B48B"/>
        </w:rPr>
        <w:t xml:space="preserve">intenso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 </w:t>
      </w:r>
      <w:r>
        <w:rPr>
          <w:color w:val="C6B48B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6B48B"/>
        </w:rPr>
        <w:t xml:space="preserve">recibes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6B48B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 </w:t>
      </w:r>
      <w:r>
        <w:rPr>
          <w:color w:val="C6B48B"/>
        </w:rPr>
        <w:t xml:space="preserve">falta </w:t>
      </w:r>
      <w:r>
        <w:rPr>
          <w:color w:val="000000"/>
        </w:rPr>
        <w:t xml:space="preserve">más </w:t>
      </w:r>
      <w:r>
        <w:rPr>
          <w:color w:val="257FBB"/>
        </w:rPr>
        <w:t xml:space="preserve">tiempo </w:t>
      </w:r>
      <w:r>
        <w:rPr>
          <w:color w:val="000000"/>
        </w:rPr>
        <w:t xml:space="preserve">, </w:t>
      </w:r>
      <w:r>
        <w:rPr>
          <w:color w:val="C6B48B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257FBB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esas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257FBB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gana </w:t>
      </w:r>
      <w:r>
        <w:rPr>
          <w:color w:val="000000"/>
        </w:rPr>
        <w:t xml:space="preserve">la </w:t>
      </w:r>
      <w:r>
        <w:rPr>
          <w:color w:val="C2527D"/>
        </w:rPr>
        <w:t xml:space="preserve">tesis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