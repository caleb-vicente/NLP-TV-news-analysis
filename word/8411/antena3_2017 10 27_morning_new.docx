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15:00:11 </w:t>
      </w:r>
      <w:r>
        <w:rPr>
          <w:color w:val="000000"/>
        </w:rPr>
        <w:t xml:space="preserve">]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57FBB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criterio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6B48B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entiendo </w:t>
      </w:r>
      <w:r>
        <w:rPr>
          <w:color w:val="000000"/>
        </w:rPr>
        <w:t xml:space="preserve">como </w:t>
      </w:r>
      <w:r>
        <w:rPr>
          <w:color w:val="257FBB"/>
        </w:rPr>
        <w:t xml:space="preserve">ustedes </w:t>
      </w:r>
      <w:r>
        <w:rPr>
          <w:color w:val="257FBB"/>
        </w:rPr>
        <w:t xml:space="preserve">quieren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sino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257FBB"/>
        </w:rPr>
        <w:t xml:space="preserve">narices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C6B48B"/>
        </w:rPr>
        <w:t xml:space="preserve">Imagen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Señor </w:t>
      </w:r>
      <w:r>
        <w:rPr>
          <w:color w:val="000000"/>
        </w:rPr>
        <w:t xml:space="preserve">García </w:t>
      </w:r>
      <w:r>
        <w:rPr>
          <w:color w:val="000000"/>
        </w:rPr>
        <w:t xml:space="preserve">Albiol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C6B48B"/>
        </w:rPr>
        <w:t xml:space="preserve">legítima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C6B48B"/>
        </w:rPr>
        <w:t xml:space="preserve">secreta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257FBB"/>
        </w:rPr>
        <w:t xml:space="preserve">Comienza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257FBB"/>
        </w:rPr>
        <w:t xml:space="preserve">Buenas </w:t>
      </w:r>
      <w:r>
        <w:rPr>
          <w:color w:val="C6B48B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15:00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asistiendo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momento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informativo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6B48B"/>
        </w:rPr>
        <w:t xml:space="preserve">retirando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para </w:t>
      </w:r>
      <w:r>
        <w:rPr>
          <w:color w:val="C6B48B"/>
        </w:rPr>
        <w:t xml:space="preserve">declarar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estamos </w:t>
      </w:r>
      <w:r>
        <w:rPr>
          <w:color w:val="C6B48B"/>
        </w:rPr>
        <w:t xml:space="preserve">ofreciendo </w:t>
      </w:r>
      <w:r>
        <w:rPr>
          <w:color w:val="000000"/>
        </w:rPr>
        <w:t xml:space="preserve">en </w:t>
      </w:r>
      <w:r>
        <w:rPr>
          <w:color w:val="C6B48B"/>
        </w:rPr>
        <w:t xml:space="preserve">riguroso </w:t>
      </w:r>
      <w:r>
        <w:rPr>
          <w:color w:val="C6B48B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57FBB"/>
        </w:rPr>
        <w:t xml:space="preserve">buscar </w:t>
      </w:r>
      <w:r>
        <w:rPr>
          <w:color w:val="000000"/>
        </w:rPr>
        <w:t xml:space="preserve">una </w:t>
      </w:r>
      <w:r>
        <w:rPr>
          <w:color w:val="C6B48B"/>
        </w:rPr>
        <w:t xml:space="preserve">urna </w:t>
      </w:r>
      <w:r>
        <w:rPr>
          <w:color w:val="000000"/>
        </w:rPr>
        <w:t xml:space="preserve">para </w:t>
      </w:r>
      <w:r>
        <w:rPr>
          <w:color w:val="C6B48B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C6B48B"/>
        </w:rPr>
        <w:t xml:space="preserve">conjunta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C6B48B"/>
        </w:rPr>
        <w:t xml:space="preserve">CUP </w:t>
      </w:r>
      <w:r>
        <w:rPr>
          <w:color w:val="C6B48B"/>
        </w:rPr>
        <w:t xml:space="preserve">número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57FBB"/>
        </w:rPr>
        <w:t xml:space="preserve">llegue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, </w:t>
      </w:r>
      <w:r>
        <w:rPr>
          <w:color w:val="000000"/>
        </w:rPr>
        <w:t xml:space="preserve">votaremos </w:t>
      </w:r>
      <w:r>
        <w:rPr>
          <w:color w:val="000000"/>
        </w:rPr>
        <w:t xml:space="preserve">la </w:t>
      </w:r>
      <w:r>
        <w:rPr>
          <w:color w:val="C6B48B"/>
        </w:rPr>
        <w:t xml:space="preserve">número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C6B48B"/>
        </w:rPr>
        <w:t xml:space="preserve">número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257FBB"/>
        </w:rPr>
        <w:t xml:space="preserve">Comienza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ha </w:t>
      </w:r>
      <w:r>
        <w:rPr>
          <w:color w:val="257FBB"/>
        </w:rPr>
        <w:t xml:space="preserve">quedado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por </w:t>
      </w:r>
      <w:r>
        <w:rPr>
          <w:color w:val="257FBB"/>
        </w:rPr>
        <w:t xml:space="preserve">setenta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257FBB"/>
        </w:rPr>
        <w:t xml:space="preserve">ocho </w:t>
      </w:r>
      <w:r>
        <w:rPr>
          <w:color w:val="000000"/>
        </w:rPr>
        <w:t xml:space="preserve">en </w:t>
      </w:r>
      <w:r>
        <w:rPr>
          <w:color w:val="6A03D7"/>
        </w:rPr>
        <w:t xml:space="preserve">contras </w:t>
      </w:r>
      <w:r>
        <w:rPr>
          <w:color w:val="000000"/>
        </w:rPr>
        <w:t xml:space="preserve">y </w:t>
      </w:r>
      <w:r>
        <w:rPr>
          <w:color w:val="257FBB"/>
        </w:rPr>
        <w:t xml:space="preserve">tres </w:t>
      </w:r>
      <w:r>
        <w:rPr>
          <w:color w:val="C2527D"/>
        </w:rPr>
        <w:t xml:space="preserve">abstenciones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asistiendo </w:t>
      </w:r>
      <w:r>
        <w:rPr>
          <w:color w:val="000000"/>
        </w:rPr>
        <w:t xml:space="preserve">al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esa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era </w:t>
      </w:r>
      <w:r>
        <w:rPr>
          <w:color w:val="C2527D"/>
        </w:rPr>
        <w:t xml:space="preserve">votada </w:t>
      </w:r>
      <w:r>
        <w:rPr>
          <w:color w:val="000000"/>
        </w:rPr>
        <w:t xml:space="preserve">en </w:t>
      </w:r>
      <w:r>
        <w:rPr>
          <w:color w:val="C6B48B"/>
        </w:rPr>
        <w:t xml:space="preserve">urnas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desde </w:t>
      </w:r>
      <w:r>
        <w:rPr>
          <w:color w:val="C6B48B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6A03D7"/>
        </w:rPr>
        <w:t xml:space="preserve">Adelante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C6B48B"/>
        </w:rPr>
        <w:t xml:space="preserve">tardes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debía </w:t>
      </w:r>
      <w:r>
        <w:rPr>
          <w:color w:val="C6B48B"/>
        </w:rPr>
        <w:t xml:space="preserve">comenzar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paralizado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C6B48B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C6B48B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ha </w:t>
      </w:r>
      <w:r>
        <w:rPr>
          <w:color w:val="C6B48B"/>
        </w:rPr>
        <w:t xml:space="preserve">solicitado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fuera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6B48B"/>
        </w:rPr>
        <w:t xml:space="preserve">precisamente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constitucionalistas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quieren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la </w:t>
      </w:r>
      <w:r>
        <w:rPr>
          <w:color w:val="000000"/>
        </w:rPr>
        <w:t xml:space="preserve">bancada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esas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a </w:t>
      </w:r>
      <w:r>
        <w:rPr>
          <w:color w:val="C6B48B"/>
        </w:rPr>
        <w:t xml:space="preserve">solicitado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, </w:t>
      </w:r>
      <w:r>
        <w:rPr>
          <w:color w:val="C6B48B"/>
        </w:rPr>
        <w:t xml:space="preserve">según </w:t>
      </w:r>
      <w:r>
        <w:rPr>
          <w:color w:val="000000"/>
        </w:rPr>
        <w:t xml:space="preserve">han </w:t>
      </w:r>
      <w:r>
        <w:rPr>
          <w:color w:val="C2527D"/>
        </w:rPr>
        <w:t xml:space="preserve">pactado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, </w:t>
      </w:r>
      <w:r>
        <w:rPr>
          <w:color w:val="257FBB"/>
        </w:rPr>
        <w:t xml:space="preserve">serias </w:t>
      </w:r>
      <w:r>
        <w:rPr>
          <w:color w:val="000000"/>
        </w:rPr>
        <w:t xml:space="preserve">en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hacer </w:t>
      </w:r>
      <w:r>
        <w:rPr>
          <w:color w:val="000000"/>
        </w:rPr>
        <w:t xml:space="preserve">con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estar </w:t>
      </w:r>
      <w:r>
        <w:rPr>
          <w:color w:val="000000"/>
        </w:rPr>
        <w:t xml:space="preserve">ese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del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Ciutadella </w:t>
      </w:r>
      <w:r>
        <w:rPr>
          <w:color w:val="000000"/>
        </w:rPr>
        <w:t xml:space="preserve">se </w:t>
      </w:r>
      <w:r>
        <w:rPr>
          <w:color w:val="C6B48B"/>
        </w:rPr>
        <w:t xml:space="preserve">concentran </w:t>
      </w:r>
      <w:r>
        <w:rPr>
          <w:color w:val="000000"/>
        </w:rPr>
        <w:t xml:space="preserve">los </w:t>
      </w:r>
      <w:r>
        <w:rPr>
          <w:color w:val="C6B48B"/>
        </w:rPr>
        <w:t xml:space="preserve">cientos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agotan </w:t>
      </w:r>
      <w:r>
        <w:rPr>
          <w:color w:val="000000"/>
        </w:rPr>
        <w:t xml:space="preserve">los </w:t>
      </w:r>
      <w:r>
        <w:rPr>
          <w:color w:val="C6B48B"/>
        </w:rPr>
        <w:t xml:space="preserve">plazos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sí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se </w:t>
      </w:r>
      <w:r>
        <w:rPr>
          <w:color w:val="C6B48B"/>
        </w:rPr>
        <w:t xml:space="preserve">decide </w:t>
      </w:r>
      <w:r>
        <w:rPr>
          <w:color w:val="000000"/>
        </w:rPr>
        <w:t xml:space="preserve">el </w:t>
      </w:r>
      <w:r>
        <w:rPr>
          <w:color w:val="C6B48B"/>
        </w:rPr>
        <w:t xml:space="preserve">futuro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C6B48B"/>
        </w:rPr>
        <w:t xml:space="preserve">apoyaba </w:t>
      </w:r>
      <w:r>
        <w:rPr>
          <w:color w:val="000000"/>
        </w:rPr>
        <w:t xml:space="preserve">esta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en </w:t>
      </w:r>
      <w:r>
        <w:rPr>
          <w:color w:val="C2527D"/>
        </w:rPr>
        <w:t xml:space="preserve">Madrid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; </w:t>
      </w:r>
      <w:r>
        <w:rPr>
          <w:color w:val="C6B48B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,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C6B48B"/>
        </w:rPr>
        <w:t xml:space="preserve">respondían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en </w:t>
      </w:r>
      <w:r>
        <w:rPr>
          <w:color w:val="C6B48B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qué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está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la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? </w:t>
      </w:r>
      <w:r>
        <w:rPr>
          <w:color w:val="257FBB"/>
        </w:rPr>
        <w:t xml:space="preserve">Rosa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,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está </w:t>
      </w:r>
      <w:r>
        <w:rPr>
          <w:color w:val="C6B48B"/>
        </w:rPr>
        <w:t xml:space="preserve">procediendo </w:t>
      </w:r>
      <w:r>
        <w:rPr>
          <w:color w:val="000000"/>
        </w:rPr>
        <w:t xml:space="preserve">a </w:t>
      </w:r>
      <w:r>
        <w:rPr>
          <w:color w:val="257FBB"/>
        </w:rPr>
        <w:t xml:space="preserve">leer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y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próximos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será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urna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57FBB"/>
        </w:rPr>
        <w:t xml:space="preserve">colocado </w:t>
      </w:r>
      <w:r>
        <w:rPr>
          <w:color w:val="C6B48B"/>
        </w:rPr>
        <w:t xml:space="preserve">junto </w:t>
      </w:r>
      <w:r>
        <w:rPr>
          <w:color w:val="000000"/>
        </w:rPr>
        <w:t xml:space="preserve">a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.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será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C6B48B"/>
        </w:rPr>
        <w:t xml:space="preserve">voluntad </w:t>
      </w:r>
      <w:r>
        <w:rPr>
          <w:color w:val="000000"/>
        </w:rPr>
        <w:t xml:space="preserve">inequívoca </w:t>
      </w:r>
      <w:r>
        <w:rPr>
          <w:color w:val="000000"/>
        </w:rPr>
        <w:t xml:space="preserve">de </w:t>
      </w:r>
      <w:r>
        <w:rPr>
          <w:color w:val="000000"/>
        </w:rPr>
        <w:t xml:space="preserve">...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000000"/>
        </w:rPr>
        <w:t xml:space="preserve">PDeCAT </w:t>
      </w:r>
      <w:r>
        <w:rPr>
          <w:color w:val="000000"/>
        </w:rPr>
        <w:t xml:space="preserve">pueda </w:t>
      </w:r>
      <w:r>
        <w:rPr>
          <w:color w:val="000000"/>
        </w:rPr>
        <w:t xml:space="preserve">votar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00000"/>
        </w:rPr>
        <w:t xml:space="preserve">DUI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posibilidad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2527D"/>
        </w:rPr>
        <w:t xml:space="preserve">barajaba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cuales </w:t>
      </w:r>
      <w:r>
        <w:rPr>
          <w:color w:val="000000"/>
        </w:rPr>
        <w:t xml:space="preserve">se </w:t>
      </w:r>
      <w:r>
        <w:rPr>
          <w:color w:val="000000"/>
        </w:rPr>
        <w:t xml:space="preserve">supo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se </w:t>
      </w:r>
      <w:r>
        <w:rPr>
          <w:color w:val="000000"/>
        </w:rPr>
        <w:t xml:space="preserve">decantaba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C6B48B"/>
        </w:rPr>
        <w:t xml:space="preserve">urna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voten </w:t>
      </w:r>
      <w:r>
        <w:rPr>
          <w:color w:val="000000"/>
        </w:rPr>
        <w:t xml:space="preserve">en </w:t>
      </w:r>
      <w:r>
        <w:rPr>
          <w:color w:val="C6B48B"/>
        </w:rPr>
        <w:t xml:space="preserve">secreto </w:t>
      </w:r>
      <w:r>
        <w:rPr>
          <w:color w:val="000000"/>
        </w:rPr>
        <w:t xml:space="preserve">si </w:t>
      </w:r>
      <w:r>
        <w:rPr>
          <w:color w:val="257FBB"/>
        </w:rPr>
        <w:t xml:space="preserve">quieren </w:t>
      </w:r>
      <w:r>
        <w:rPr>
          <w:color w:val="000000"/>
        </w:rPr>
        <w:t xml:space="preserve">decir </w:t>
      </w:r>
      <w:r>
        <w:rPr>
          <w:color w:val="000000"/>
        </w:rPr>
        <w:t xml:space="preserve">si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al </w:t>
      </w:r>
      <w:r>
        <w:rPr>
          <w:color w:val="C6B48B"/>
        </w:rPr>
        <w:t xml:space="preserve">inicio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C6B48B"/>
        </w:rPr>
        <w:t xml:space="preserve">PSC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C6B48B"/>
        </w:rPr>
        <w:t xml:space="preserve">abandonaban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e </w:t>
      </w:r>
      <w:r>
        <w:rPr>
          <w:color w:val="C2527D"/>
        </w:rPr>
        <w:t xml:space="preserve">negativa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6B48B"/>
        </w:rPr>
        <w:t xml:space="preserve">sucediendo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C6B48B"/>
        </w:rPr>
        <w:t xml:space="preserve">defendido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C6B48B"/>
        </w:rPr>
        <w:t xml:space="preserve">Hice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C6B48B"/>
        </w:rPr>
        <w:t xml:space="preserve">protege </w:t>
      </w:r>
      <w:r>
        <w:rPr>
          <w:color w:val="000000"/>
        </w:rPr>
        <w:t xml:space="preserve">ese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ante </w:t>
      </w:r>
      <w:r>
        <w:rPr>
          <w:color w:val="257FBB"/>
        </w:rPr>
        <w:t xml:space="preserve">tantas </w:t>
      </w:r>
      <w:r>
        <w:rPr>
          <w:color w:val="C6B48B"/>
        </w:rPr>
        <w:t xml:space="preserve">actitudes </w:t>
      </w:r>
      <w:r>
        <w:rPr>
          <w:color w:val="000000"/>
        </w:rPr>
        <w:t xml:space="preserve">antidemocráticas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6B48B"/>
        </w:rPr>
        <w:t xml:space="preserve">voluntad </w:t>
      </w:r>
      <w:r>
        <w:rPr>
          <w:color w:val="000000"/>
        </w:rPr>
        <w:t xml:space="preserve">es </w:t>
      </w:r>
      <w:r>
        <w:rPr>
          <w:color w:val="C6B48B"/>
        </w:rPr>
        <w:t xml:space="preserve">convocar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lo </w:t>
      </w:r>
      <w:r>
        <w:rPr>
          <w:color w:val="000000"/>
        </w:rPr>
        <w:t xml:space="preserve">antes </w:t>
      </w:r>
      <w:r>
        <w:rPr>
          <w:color w:val="C6B48B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C6B48B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C6B48B"/>
        </w:rPr>
        <w:t xml:space="preserve">mientras </w:t>
      </w:r>
      <w:r>
        <w:rPr>
          <w:color w:val="C6B48B"/>
        </w:rPr>
        <w:t xml:space="preserve">asistimos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debate </w:t>
      </w:r>
      <w:r>
        <w:rPr>
          <w:color w:val="000000"/>
        </w:rPr>
        <w:t xml:space="preserve">hoy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257FBB"/>
        </w:rPr>
        <w:t xml:space="preserve">llegado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imponga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por </w:t>
      </w:r>
      <w:r>
        <w:rPr>
          <w:color w:val="C6B48B"/>
        </w:rPr>
        <w:t xml:space="preserve">encima </w:t>
      </w:r>
      <w:r>
        <w:rPr>
          <w:color w:val="000000"/>
        </w:rPr>
        <w:t xml:space="preserve">de </w:t>
      </w:r>
      <w:r>
        <w:rPr>
          <w:color w:val="C6B48B"/>
        </w:rPr>
        <w:t xml:space="preserve">cualquier </w:t>
      </w:r>
      <w:r>
        <w:rPr>
          <w:color w:val="000000"/>
        </w:rPr>
        <w:t xml:space="preserve">otra </w:t>
      </w:r>
      <w:r>
        <w:rPr>
          <w:color w:val="C6B48B"/>
        </w:rPr>
        <w:t xml:space="preserve">consideración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contra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impida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abuse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decía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304195"/>
        </w:rPr>
        <w:t xml:space="preserve">Entretanto </w:t>
      </w:r>
      <w:r>
        <w:rPr>
          <w:color w:val="000000"/>
        </w:rPr>
        <w:t xml:space="preserve">, </w:t>
      </w:r>
      <w:r>
        <w:rPr>
          <w:color w:val="257FBB"/>
        </w:rPr>
        <w:t xml:space="preserve">Rosa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qué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?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está </w:t>
      </w:r>
      <w:r>
        <w:rPr>
          <w:color w:val="C6B48B"/>
        </w:rPr>
        <w:t xml:space="preserve">instando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257FBB"/>
        </w:rPr>
        <w:t xml:space="preserve">quedan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para </w:t>
      </w:r>
      <w:r>
        <w:rPr>
          <w:color w:val="C6B48B"/>
        </w:rPr>
        <w:t xml:space="preserve">iniciar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escuchando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qué </w:t>
      </w:r>
      <w:r>
        <w:rPr>
          <w:color w:val="000000"/>
        </w:rPr>
        <w:t xml:space="preserve">está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C6B48B"/>
        </w:rPr>
        <w:t xml:space="preserve">finalmente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6B48B"/>
        </w:rPr>
        <w:t xml:space="preserve">secreta </w:t>
      </w:r>
      <w:r>
        <w:rPr>
          <w:color w:val="000000"/>
        </w:rPr>
        <w:t xml:space="preserve">y </w:t>
      </w:r>
      <w:r>
        <w:rPr>
          <w:color w:val="000000"/>
        </w:rPr>
        <w:t xml:space="preserve">1 </w:t>
      </w:r>
      <w:r>
        <w:rPr>
          <w:color w:val="000000"/>
        </w:rPr>
        <w:t xml:space="preserve">por </w:t>
      </w:r>
      <w:r>
        <w:rPr>
          <w:color w:val="000000"/>
        </w:rPr>
        <w:t xml:space="preserve">1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a </w:t>
      </w:r>
      <w:r>
        <w:rPr>
          <w:color w:val="C6B48B"/>
        </w:rPr>
        <w:t xml:space="preserve">depositar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urna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04195"/>
        </w:rPr>
        <w:t xml:space="preserve">improvisando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informativo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15:00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57FBB"/>
        </w:rPr>
        <w:t xml:space="preserve">pillado </w:t>
      </w:r>
      <w:r>
        <w:rPr>
          <w:color w:val="000000"/>
        </w:rPr>
        <w:t xml:space="preserve">justamente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. </w:t>
      </w:r>
      <w:r>
        <w:rPr>
          <w:color w:val="257FBB"/>
        </w:rPr>
        <w:t xml:space="preserve">Pilar </w:t>
      </w:r>
      <w:r>
        <w:rPr>
          <w:color w:val="000000"/>
        </w:rPr>
        <w:t xml:space="preserve">,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ti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saber </w:t>
      </w:r>
      <w:r>
        <w:rPr>
          <w:color w:val="C6B48B"/>
        </w:rPr>
        <w:t xml:space="preserve">descifrar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¿Cuántos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pasará </w:t>
      </w:r>
      <w:r>
        <w:rPr>
          <w:color w:val="C6B48B"/>
        </w:rPr>
        <w:t xml:space="preserve">ahora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257FBB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desaparecido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C6B48B"/>
        </w:rPr>
        <w:t xml:space="preserve">PSC </w:t>
      </w:r>
      <w:r>
        <w:rPr>
          <w:color w:val="000000"/>
        </w:rPr>
        <w:t xml:space="preserve">, </w:t>
      </w:r>
      <w:r>
        <w:rPr>
          <w:color w:val="257FBB"/>
        </w:rPr>
        <w:t xml:space="preserve">quedaría </w:t>
      </w:r>
      <w:r>
        <w:rPr>
          <w:color w:val="C6B48B"/>
        </w:rPr>
        <w:t xml:space="preserve">dentro </w:t>
      </w:r>
      <w:r>
        <w:rPr>
          <w:color w:val="000000"/>
        </w:rPr>
        <w:t xml:space="preserve">72 </w:t>
      </w:r>
      <w:r>
        <w:rPr>
          <w:color w:val="000000"/>
        </w:rPr>
        <w:t xml:space="preserve">,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000000"/>
        </w:rPr>
        <w:t xml:space="preserve">72 </w:t>
      </w:r>
      <w:r>
        <w:rPr>
          <w:color w:val="000000"/>
        </w:rPr>
        <w:t xml:space="preserve">ahí </w:t>
      </w:r>
      <w:r>
        <w:rPr>
          <w:color w:val="C6B48B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6B48B"/>
        </w:rPr>
        <w:t xml:space="preserve">divisiones </w:t>
      </w:r>
      <w:r>
        <w:rPr>
          <w:color w:val="C6B48B"/>
        </w:rPr>
        <w:t xml:space="preserve">dentro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durará </w:t>
      </w:r>
      <w:r>
        <w:rPr>
          <w:color w:val="000000"/>
        </w:rPr>
        <w:t xml:space="preserve">unos </w:t>
      </w:r>
      <w:r>
        <w:rPr>
          <w:color w:val="000000"/>
        </w:rPr>
        <w:t xml:space="preserve">minutillos </w:t>
      </w:r>
      <w:r>
        <w:rPr>
          <w:color w:val="C6B48B"/>
        </w:rPr>
        <w:t xml:space="preserve">apenas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breve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57FBB"/>
        </w:rPr>
        <w:t xml:space="preserve">conocer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C6B48B"/>
        </w:rPr>
        <w:t xml:space="preserve">larga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6B48B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C6B48B"/>
        </w:rPr>
        <w:t xml:space="preserve">inmediatamente </w:t>
      </w:r>
      <w:r>
        <w:rPr>
          <w:color w:val="000000"/>
        </w:rPr>
        <w:t xml:space="preserve">. </w:t>
      </w:r>
      <w:r>
        <w:rPr>
          <w:color w:val="257FBB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C6B48B"/>
        </w:rPr>
        <w:t xml:space="preserve">protestas </w:t>
      </w:r>
      <w:r>
        <w:rPr>
          <w:color w:val="000000"/>
        </w:rPr>
        <w:t xml:space="preserve">, </w:t>
      </w:r>
      <w:r>
        <w:rPr>
          <w:color w:val="C6B48B"/>
        </w:rPr>
        <w:t xml:space="preserve">incluso </w:t>
      </w:r>
      <w:r>
        <w:rPr>
          <w:color w:val="C6B48B"/>
        </w:rPr>
        <w:t xml:space="preserve">CUP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C6B48B"/>
        </w:rPr>
        <w:t xml:space="preserve">partidarios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votaciones </w:t>
      </w:r>
      <w:r>
        <w:rPr>
          <w:color w:val="C6B48B"/>
        </w:rPr>
        <w:t xml:space="preserve">secretas </w:t>
      </w:r>
      <w:r>
        <w:rPr>
          <w:color w:val="000000"/>
        </w:rPr>
        <w:t xml:space="preserve">porque </w:t>
      </w:r>
      <w:r>
        <w:rPr>
          <w:color w:val="257FBB"/>
        </w:rPr>
        <w:t xml:space="preserve">quieren </w:t>
      </w:r>
      <w:r>
        <w:rPr>
          <w:color w:val="C6B48B"/>
        </w:rPr>
        <w:t xml:space="preserve">hacerlo </w:t>
      </w:r>
      <w:r>
        <w:rPr>
          <w:color w:val="000000"/>
        </w:rPr>
        <w:t xml:space="preserve">todo </w:t>
      </w:r>
      <w:r>
        <w:rPr>
          <w:color w:val="AEA78F"/>
        </w:rPr>
        <w:t xml:space="preserve">abiertamente </w:t>
      </w:r>
      <w:r>
        <w:rPr>
          <w:color w:val="000000"/>
        </w:rPr>
        <w:t xml:space="preserve">y </w:t>
      </w:r>
      <w:r>
        <w:rPr>
          <w:color w:val="257FBB"/>
        </w:rPr>
        <w:t xml:space="preserve">libremente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votara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57FBB"/>
        </w:rPr>
        <w:t xml:space="preserve">comprendamos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57FBB"/>
        </w:rPr>
        <w:t xml:space="preserve">espectadores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6B48B"/>
        </w:rPr>
        <w:t xml:space="preserve">sucediendo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257FBB"/>
        </w:rPr>
        <w:t xml:space="preserve">quieren </w:t>
      </w:r>
      <w:r>
        <w:rPr>
          <w:color w:val="000000"/>
        </w:rPr>
        <w:t xml:space="preserve">los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vote </w:t>
      </w:r>
      <w:r>
        <w:rPr>
          <w:color w:val="000000"/>
        </w:rPr>
        <w:t xml:space="preserve">en </w:t>
      </w:r>
      <w:r>
        <w:rPr>
          <w:color w:val="C6B48B"/>
        </w:rPr>
        <w:t xml:space="preserve">secreto </w:t>
      </w:r>
      <w:r>
        <w:rPr>
          <w:color w:val="000000"/>
        </w:rPr>
        <w:t xml:space="preserve">? </w:t>
      </w:r>
      <w:r>
        <w:rPr>
          <w:color w:val="000000"/>
        </w:rPr>
        <w:t xml:space="preserve">¿Les </w:t>
      </w:r>
      <w:r>
        <w:rPr>
          <w:color w:val="257FBB"/>
        </w:rPr>
        <w:t xml:space="preserve">beneficia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fijar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advertencia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avisado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iniciase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7FBB"/>
        </w:rPr>
        <w:t xml:space="preserve">informe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resoluciones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Constitucional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vote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retratar </w:t>
      </w:r>
      <w:r>
        <w:rPr>
          <w:color w:val="000000"/>
        </w:rPr>
        <w:t xml:space="preserve">, </w:t>
      </w:r>
      <w:r>
        <w:rPr>
          <w:color w:val="000000"/>
        </w:rPr>
        <w:t xml:space="preserve">estaría </w:t>
      </w:r>
      <w:r>
        <w:rPr>
          <w:color w:val="257FBB"/>
        </w:rPr>
        <w:t xml:space="preserve">cometiendo </w:t>
      </w:r>
      <w:r>
        <w:rPr>
          <w:color w:val="000000"/>
        </w:rPr>
        <w:t xml:space="preserve">un </w:t>
      </w:r>
      <w:r>
        <w:rPr>
          <w:color w:val="C6B48B"/>
        </w:rPr>
        <w:t xml:space="preserve">delito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clave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poner </w:t>
      </w:r>
      <w:r>
        <w:rPr>
          <w:color w:val="C6B48B"/>
        </w:rPr>
        <w:t xml:space="preserve">trabas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autoridades </w:t>
      </w:r>
      <w:r>
        <w:rPr>
          <w:color w:val="C6B48B"/>
        </w:rPr>
        <w:t xml:space="preserve">judiciales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quién </w:t>
      </w:r>
      <w:r>
        <w:rPr>
          <w:color w:val="C6B48B"/>
        </w:rPr>
        <w:t xml:space="preserve">realmente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implicado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asistiendo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traer </w:t>
      </w:r>
      <w:r>
        <w:rPr>
          <w:color w:val="C6B48B"/>
        </w:rPr>
        <w:t xml:space="preserve">consecuencias </w:t>
      </w:r>
      <w:r>
        <w:rPr>
          <w:color w:val="C6B48B"/>
        </w:rPr>
        <w:t xml:space="preserve">jurídicas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6B48B"/>
        </w:rPr>
        <w:t xml:space="preserve">advirtiendo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ven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del </w:t>
      </w:r>
      <w:r>
        <w:rPr>
          <w:color w:val="C6B48B"/>
        </w:rPr>
        <w:t xml:space="preserve">exterior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están </w:t>
      </w:r>
      <w:r>
        <w:rPr>
          <w:color w:val="C6B48B"/>
        </w:rPr>
        <w:t xml:space="preserve">convocados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ANC </w:t>
      </w:r>
      <w:r>
        <w:rPr>
          <w:color w:val="000000"/>
        </w:rPr>
        <w:t xml:space="preserve">y </w:t>
      </w:r>
      <w:r>
        <w:rPr>
          <w:color w:val="C6B48B"/>
        </w:rPr>
        <w:t xml:space="preserve">siguiendo </w:t>
      </w:r>
      <w:r>
        <w:rPr>
          <w:color w:val="000000"/>
        </w:rPr>
        <w:t xml:space="preserve">esta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por </w:t>
      </w:r>
      <w:r>
        <w:rPr>
          <w:color w:val="257FBB"/>
        </w:rPr>
        <w:t xml:space="preserve">pantallas </w:t>
      </w:r>
      <w:r>
        <w:rPr>
          <w:color w:val="C6B48B"/>
        </w:rPr>
        <w:t xml:space="preserve">gigantes </w:t>
      </w:r>
      <w:r>
        <w:rPr>
          <w:color w:val="000000"/>
        </w:rPr>
        <w:t xml:space="preserve">y </w:t>
      </w:r>
      <w:r>
        <w:rPr>
          <w:color w:val="257FBB"/>
        </w:rPr>
        <w:t xml:space="preserve">teléfonos </w:t>
      </w:r>
      <w:r>
        <w:rPr>
          <w:color w:val="257FBB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C6B48B"/>
        </w:rPr>
        <w:t xml:space="preserve">señal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257FBB"/>
        </w:rPr>
        <w:t xml:space="preserve">allí </w:t>
      </w:r>
      <w:r>
        <w:rPr>
          <w:color w:val="000000"/>
        </w:rPr>
        <w:t xml:space="preserve">está </w:t>
      </w:r>
      <w:r>
        <w:rPr>
          <w:color w:val="000000"/>
        </w:rPr>
        <w:t xml:space="preserve">nuestra </w:t>
      </w:r>
      <w:r>
        <w:rPr>
          <w:color w:val="257FBB"/>
        </w:rPr>
        <w:t xml:space="preserve">compañera </w:t>
      </w:r>
      <w:r>
        <w:rPr>
          <w:color w:val="257FBB"/>
        </w:rPr>
        <w:t xml:space="preserve">Rosa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. </w:t>
      </w:r>
      <w:r>
        <w:rPr>
          <w:color w:val="6A03D7"/>
        </w:rPr>
        <w:t xml:space="preserve">Adelante </w:t>
      </w:r>
      <w:r>
        <w:rPr>
          <w:color w:val="000000"/>
        </w:rPr>
        <w:t xml:space="preserve">. </w:t>
      </w:r>
      <w:r>
        <w:rPr>
          <w:color w:val="6A03D7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257FBB"/>
        </w:rPr>
        <w:t xml:space="preserve">llamados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los </w:t>
      </w:r>
      <w:r>
        <w:rPr>
          <w:color w:val="C6B48B"/>
        </w:rPr>
        <w:t xml:space="preserve">ciento </w:t>
      </w:r>
      <w:r>
        <w:rPr>
          <w:color w:val="257FBB"/>
        </w:rPr>
        <w:t xml:space="preserve">treinta </w:t>
      </w:r>
      <w:r>
        <w:rPr>
          <w:color w:val="000000"/>
        </w:rPr>
        <w:t xml:space="preserve">y </w:t>
      </w:r>
      <w:r>
        <w:rPr>
          <w:color w:val="C6B48B"/>
        </w:rPr>
        <w:t xml:space="preserve">cinco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C6B48B"/>
        </w:rPr>
        <w:t xml:space="preserve">secreto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votan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y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votando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6B48B"/>
        </w:rPr>
        <w:t xml:space="preserve">confirman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ha </w:t>
      </w:r>
      <w:r>
        <w:rPr>
          <w:color w:val="C6B48B"/>
        </w:rPr>
        <w:t xml:space="preserve">aceptado </w:t>
      </w:r>
      <w:r>
        <w:rPr>
          <w:color w:val="000000"/>
        </w:rPr>
        <w:t xml:space="preserve">esta </w:t>
      </w:r>
      <w:r>
        <w:rPr>
          <w:color w:val="C6B48B"/>
        </w:rPr>
        <w:t xml:space="preserve">propuesta </w:t>
      </w:r>
      <w:r>
        <w:rPr>
          <w:color w:val="C6B48B"/>
        </w:rPr>
        <w:t xml:space="preserve">precisamente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304195"/>
        </w:rPr>
        <w:t xml:space="preserve">identifique </w:t>
      </w:r>
      <w:r>
        <w:rPr>
          <w:color w:val="000000"/>
        </w:rPr>
        <w:t xml:space="preserve">por </w:t>
      </w:r>
      <w:r>
        <w:rPr>
          <w:color w:val="C6B48B"/>
        </w:rPr>
        <w:t xml:space="preserve">posibles </w:t>
      </w:r>
      <w:r>
        <w:rPr>
          <w:color w:val="C6B48B"/>
        </w:rPr>
        <w:t xml:space="preserve">responsabilidades </w:t>
      </w:r>
      <w:r>
        <w:rPr>
          <w:color w:val="C6B48B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Responsabilidades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letrados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han </w:t>
      </w:r>
      <w:r>
        <w:rPr>
          <w:color w:val="C6B48B"/>
        </w:rPr>
        <w:t xml:space="preserve">advertido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esta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admitido </w:t>
      </w:r>
      <w:r>
        <w:rPr>
          <w:color w:val="000000"/>
        </w:rPr>
        <w:t xml:space="preserve">a </w:t>
      </w:r>
      <w:r>
        <w:rPr>
          <w:color w:val="C6B48B"/>
        </w:rPr>
        <w:t xml:space="preserve">trámite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6B48B"/>
        </w:rPr>
        <w:t xml:space="preserve">ilegal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257FBB"/>
        </w:rPr>
        <w:t xml:space="preserve">llegaba </w:t>
      </w:r>
      <w:r>
        <w:rPr>
          <w:color w:val="000000"/>
        </w:rPr>
        <w:t xml:space="preserve">al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responsabilidades </w:t>
      </w:r>
      <w:r>
        <w:rPr>
          <w:color w:val="257FBB"/>
        </w:rPr>
        <w:t xml:space="preserve">finales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C6B48B"/>
        </w:rPr>
        <w:t xml:space="preserve">incurrir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C6B48B"/>
        </w:rPr>
        <w:t xml:space="preserve">PSC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abandonado </w:t>
      </w:r>
      <w:r>
        <w:rPr>
          <w:color w:val="000000"/>
        </w:rPr>
        <w:t xml:space="preserve">. </w:t>
      </w:r>
      <w:r>
        <w:rPr>
          <w:color w:val="C6B48B"/>
        </w:rPr>
        <w:t xml:space="preserve">Continúa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57FBB"/>
        </w:rPr>
        <w:t xml:space="preserve">ojos </w:t>
      </w:r>
      <w:r>
        <w:rPr>
          <w:color w:val="C6B48B"/>
        </w:rPr>
        <w:t xml:space="preserve">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6B48B"/>
        </w:rPr>
        <w:t xml:space="preserve">ahora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otro </w:t>
      </w:r>
      <w:r>
        <w:rPr>
          <w:color w:val="C6B48B"/>
        </w:rPr>
        <w:t xml:space="preserve">punto </w:t>
      </w:r>
      <w:r>
        <w:rPr>
          <w:color w:val="000000"/>
        </w:rPr>
        <w:t xml:space="preserve">de </w:t>
      </w:r>
      <w:r>
        <w:rPr>
          <w:color w:val="C6B48B"/>
        </w:rPr>
        <w:t xml:space="preserve">atención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aprobar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permitir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la </w:t>
      </w:r>
      <w:r>
        <w:rPr>
          <w:color w:val="C6B48B"/>
        </w:rPr>
        <w:t xml:space="preserve">autonomía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257FBB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Alba </w:t>
      </w:r>
      <w:r>
        <w:rPr>
          <w:color w:val="000000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los </w:t>
      </w:r>
      <w:r>
        <w:rPr>
          <w:color w:val="C2527D"/>
        </w:rPr>
        <w:t xml:space="preserve">populares </w:t>
      </w:r>
      <w:r>
        <w:rPr>
          <w:color w:val="000000"/>
        </w:rPr>
        <w:t xml:space="preserve">han </w:t>
      </w:r>
      <w:r>
        <w:rPr>
          <w:color w:val="C6B48B"/>
        </w:rPr>
        <w:t xml:space="preserve">aceptado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propuestas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C6B48B"/>
        </w:rPr>
        <w:t xml:space="preserve">intervenir </w:t>
      </w:r>
      <w:r>
        <w:rPr>
          <w:color w:val="000000"/>
        </w:rPr>
        <w:t xml:space="preserve">la </w:t>
      </w:r>
      <w:r>
        <w:rPr>
          <w:color w:val="000000"/>
        </w:rPr>
        <w:t xml:space="preserve">radiotelevisión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57FBB"/>
        </w:rPr>
        <w:t xml:space="preserve">segunda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se </w:t>
      </w:r>
      <w:r>
        <w:rPr>
          <w:color w:val="C6B48B"/>
        </w:rPr>
        <w:t xml:space="preserve">implementen </w:t>
      </w:r>
      <w:r>
        <w:rPr>
          <w:color w:val="000000"/>
        </w:rPr>
        <w:t xml:space="preserve">de </w:t>
      </w:r>
      <w:r>
        <w:rPr>
          <w:color w:val="C6B48B"/>
        </w:rPr>
        <w:t xml:space="preserve">forma </w:t>
      </w:r>
      <w:r>
        <w:rPr>
          <w:color w:val="C2527D"/>
        </w:rPr>
        <w:t xml:space="preserve">gradual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sabiendas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han </w:t>
      </w:r>
      <w:r>
        <w:rPr>
          <w:color w:val="C6B48B"/>
        </w:rPr>
        <w:t xml:space="preserve">decidido </w:t>
      </w:r>
      <w:r>
        <w:rPr>
          <w:color w:val="C6B48B"/>
        </w:rPr>
        <w:t xml:space="preserve">suspender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6B48B"/>
        </w:rPr>
        <w:t xml:space="preserve">convocara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constitucionalistas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6B48B"/>
        </w:rPr>
        <w:t xml:space="preserve">margen </w:t>
      </w:r>
      <w:r>
        <w:rPr>
          <w:color w:val="000000"/>
        </w:rPr>
        <w:t xml:space="preserve">de </w:t>
      </w:r>
      <w:r>
        <w:rPr>
          <w:color w:val="C6B48B"/>
        </w:rPr>
        <w:t xml:space="preserve">decisiones </w:t>
      </w:r>
      <w:r>
        <w:rPr>
          <w:color w:val="C6B48B"/>
        </w:rPr>
        <w:t xml:space="preserve">partidistas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os </w:t>
      </w:r>
      <w:r>
        <w:rPr>
          <w:color w:val="257FBB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6B48B"/>
        </w:rPr>
        <w:t xml:space="preserve">recordar </w:t>
      </w:r>
      <w:r>
        <w:rPr>
          <w:color w:val="000000"/>
        </w:rPr>
        <w:t xml:space="preserve">las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257FBB"/>
        </w:rPr>
        <w:t xml:space="preserve">llegado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imponga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por </w:t>
      </w:r>
      <w:r>
        <w:rPr>
          <w:color w:val="C6B48B"/>
        </w:rPr>
        <w:t xml:space="preserve">encima </w:t>
      </w:r>
      <w:r>
        <w:rPr>
          <w:color w:val="000000"/>
        </w:rPr>
        <w:t xml:space="preserve">de </w:t>
      </w:r>
      <w:r>
        <w:rPr>
          <w:color w:val="C6B48B"/>
        </w:rPr>
        <w:t xml:space="preserve">cualquier </w:t>
      </w:r>
      <w:r>
        <w:rPr>
          <w:color w:val="000000"/>
        </w:rPr>
        <w:t xml:space="preserve">otra </w:t>
      </w:r>
      <w:r>
        <w:rPr>
          <w:color w:val="C6B48B"/>
        </w:rPr>
        <w:t xml:space="preserve">consideración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contra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para </w:t>
      </w:r>
      <w:r>
        <w:rPr>
          <w:color w:val="C6B48B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abuse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C6B48B"/>
        </w:rPr>
        <w:t xml:space="preserve">Volvemos </w:t>
      </w:r>
      <w:r>
        <w:rPr>
          <w:color w:val="000000"/>
        </w:rPr>
        <w:t xml:space="preserve">de </w:t>
      </w:r>
      <w:r>
        <w:rPr>
          <w:color w:val="C6B48B"/>
        </w:rPr>
        <w:t xml:space="preserve">nuevo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257FBB"/>
        </w:rPr>
        <w:t xml:space="preserve">Rosa </w:t>
      </w:r>
      <w:r>
        <w:rPr>
          <w:color w:val="000000"/>
        </w:rPr>
        <w:t xml:space="preserve">, </w:t>
      </w:r>
      <w:r>
        <w:rPr>
          <w:color w:val="000000"/>
        </w:rPr>
        <w:t xml:space="preserve">¿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? </w:t>
      </w:r>
      <w:r>
        <w:rPr>
          <w:color w:val="000000"/>
        </w:rPr>
        <w:t xml:space="preserve">Continuó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banca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yendo </w:t>
      </w:r>
      <w:r>
        <w:rPr>
          <w:color w:val="000000"/>
        </w:rPr>
        <w:t xml:space="preserve">1 </w:t>
      </w:r>
      <w:r>
        <w:rPr>
          <w:color w:val="000000"/>
        </w:rPr>
        <w:t xml:space="preserve">a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votando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C6B48B"/>
        </w:rPr>
        <w:t xml:space="preserve">número </w:t>
      </w:r>
      <w:r>
        <w:rPr>
          <w:color w:val="000000"/>
        </w:rPr>
        <w:t xml:space="preserve">1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presentado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puesta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C6B48B"/>
        </w:rPr>
        <w:t xml:space="preserve">jurídica </w:t>
      </w:r>
      <w:r>
        <w:rPr>
          <w:color w:val="000000"/>
        </w:rPr>
        <w:t xml:space="preserve">.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ha </w:t>
      </w:r>
      <w:r>
        <w:rPr>
          <w:color w:val="257FBB"/>
        </w:rPr>
        <w:t xml:space="preserve">leído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que </w:t>
      </w:r>
      <w:r>
        <w:rPr>
          <w:color w:val="C6B48B"/>
        </w:rPr>
        <w:t xml:space="preserve">contemplaba </w:t>
      </w:r>
      <w:r>
        <w:rPr>
          <w:color w:val="000000"/>
        </w:rPr>
        <w:t xml:space="preserve">esta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parte </w:t>
      </w:r>
      <w:r>
        <w:rPr>
          <w:color w:val="000000"/>
        </w:rPr>
        <w:t xml:space="preserve">expositiva </w:t>
      </w:r>
      <w:r>
        <w:rPr>
          <w:color w:val="000000"/>
        </w:rPr>
        <w:t xml:space="preserve">y </w:t>
      </w:r>
      <w:r>
        <w:rPr>
          <w:color w:val="C6B48B"/>
        </w:rPr>
        <w:t xml:space="preserve">apelaba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en </w:t>
      </w:r>
      <w:r>
        <w:rPr>
          <w:color w:val="C6B48B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57FBB"/>
        </w:rPr>
        <w:t xml:space="preserve">llamando </w:t>
      </w:r>
      <w:r>
        <w:rPr>
          <w:color w:val="000000"/>
        </w:rPr>
        <w:t xml:space="preserve">1 </w:t>
      </w:r>
      <w:r>
        <w:rPr>
          <w:color w:val="000000"/>
        </w:rPr>
        <w:t xml:space="preserve">a </w:t>
      </w:r>
      <w:r>
        <w:rPr>
          <w:color w:val="000000"/>
        </w:rPr>
        <w:t xml:space="preserve">1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para </w:t>
      </w:r>
      <w:r>
        <w:rPr>
          <w:color w:val="257FBB"/>
        </w:rPr>
        <w:t xml:space="preserve">completar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C6B48B"/>
        </w:rPr>
        <w:t xml:space="preserve">Así </w:t>
      </w:r>
      <w:r>
        <w:rPr>
          <w:color w:val="000000"/>
        </w:rPr>
        <w:t xml:space="preserve">está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vista </w:t>
      </w:r>
      <w:r>
        <w:rPr>
          <w:color w:val="C6B48B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sesión </w:t>
      </w:r>
      <w:r>
        <w:rPr>
          <w:color w:val="C6B48B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000000"/>
        </w:rPr>
        <w:t xml:space="preserve">decíamos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estábamos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íbamos </w:t>
      </w:r>
      <w:r>
        <w:rPr>
          <w:color w:val="000000"/>
        </w:rPr>
        <w:t xml:space="preserve">a </w:t>
      </w:r>
      <w:r>
        <w:rPr>
          <w:color w:val="C6B48B"/>
        </w:rPr>
        <w:t xml:space="preserve">ofrecer </w:t>
      </w:r>
      <w:r>
        <w:rPr>
          <w:color w:val="000000"/>
        </w:rPr>
        <w:t xml:space="preserve">un </w:t>
      </w:r>
      <w:r>
        <w:rPr>
          <w:color w:val="000000"/>
        </w:rPr>
        <w:t xml:space="preserve">compendio </w:t>
      </w:r>
      <w:r>
        <w:rPr>
          <w:color w:val="000000"/>
        </w:rPr>
        <w:t xml:space="preserve">del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se </w:t>
      </w:r>
      <w:r>
        <w:rPr>
          <w:color w:val="C6B48B"/>
        </w:rPr>
        <w:t xml:space="preserve">dirige </w:t>
      </w:r>
      <w:r>
        <w:rPr>
          <w:color w:val="000000"/>
        </w:rPr>
        <w:t xml:space="preserve">al </w:t>
      </w:r>
      <w:r>
        <w:rPr>
          <w:color w:val="C6B48B"/>
        </w:rPr>
        <w:t xml:space="preserve">pleno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el </w:t>
      </w:r>
      <w:r>
        <w:rPr>
          <w:color w:val="C6B48B"/>
        </w:rPr>
        <w:t xml:space="preserve">apoyo </w:t>
      </w:r>
      <w:r>
        <w:rPr>
          <w:color w:val="000000"/>
        </w:rPr>
        <w:t xml:space="preserve">al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mayor </w:t>
      </w:r>
      <w:r>
        <w:rPr>
          <w:color w:val="C6B48B"/>
        </w:rPr>
        <w:t xml:space="preserve">burla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 </w:t>
      </w:r>
      <w:r>
        <w:rPr>
          <w:color w:val="C6B48B"/>
        </w:rPr>
        <w:t xml:space="preserve">ocurrido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único </w:t>
      </w:r>
      <w:r>
        <w:rPr>
          <w:color w:val="C6B48B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2527D"/>
        </w:rPr>
        <w:t xml:space="preserve">alternativa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discurso </w:t>
      </w:r>
      <w:r>
        <w:rPr>
          <w:color w:val="000000"/>
        </w:rPr>
        <w:t xml:space="preserve">de </w:t>
      </w:r>
      <w:r>
        <w:rPr>
          <w:color w:val="C6B48B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Interrumpido </w:t>
      </w:r>
      <w:r>
        <w:rPr>
          <w:color w:val="000000"/>
        </w:rPr>
        <w:t xml:space="preserve">en </w:t>
      </w:r>
      <w:r>
        <w:rPr>
          <w:color w:val="C6B48B"/>
        </w:rPr>
        <w:t xml:space="preserve">varias </w:t>
      </w:r>
      <w:r>
        <w:rPr>
          <w:color w:val="C6B48B"/>
        </w:rPr>
        <w:t xml:space="preserve">ocasiones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bancada </w:t>
      </w:r>
      <w:r>
        <w:rPr>
          <w:color w:val="C2527D"/>
        </w:rPr>
        <w:t xml:space="preserve">popular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257FBB"/>
        </w:rPr>
        <w:t xml:space="preserve">encendida </w:t>
      </w:r>
      <w:r>
        <w:rPr>
          <w:color w:val="C6B48B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6B48B"/>
        </w:rPr>
        <w:t xml:space="preserve">amenaza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la </w:t>
      </w:r>
      <w:r>
        <w:rPr>
          <w:color w:val="C6B48B"/>
        </w:rPr>
        <w:t xml:space="preserve">actitud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Revela </w:t>
      </w:r>
      <w:r>
        <w:rPr>
          <w:color w:val="000000"/>
        </w:rPr>
        <w:t xml:space="preserve">que </w:t>
      </w:r>
      <w:r>
        <w:rPr>
          <w:color w:val="257FBB"/>
        </w:rPr>
        <w:t xml:space="preserve">nunca </w:t>
      </w:r>
      <w:r>
        <w:rPr>
          <w:color w:val="257FBB"/>
        </w:rPr>
        <w:t xml:space="preserve">confió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257FBB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no </w:t>
      </w:r>
      <w:r>
        <w:rPr>
          <w:color w:val="000000"/>
        </w:rPr>
        <w:t xml:space="preserve">pude </w:t>
      </w:r>
      <w:r>
        <w:rPr>
          <w:color w:val="000000"/>
        </w:rPr>
        <w:t xml:space="preserve">ser </w:t>
      </w:r>
      <w:r>
        <w:rPr>
          <w:color w:val="000000"/>
        </w:rPr>
        <w:t xml:space="preserve">tomado </w:t>
      </w:r>
      <w:r>
        <w:rPr>
          <w:color w:val="000000"/>
        </w:rPr>
        <w:t xml:space="preserve">en </w:t>
      </w:r>
      <w:r>
        <w:rPr>
          <w:color w:val="257FBB"/>
        </w:rPr>
        <w:t xml:space="preserve">cuenta </w:t>
      </w:r>
      <w:r>
        <w:rPr>
          <w:color w:val="000000"/>
        </w:rPr>
        <w:t xml:space="preserve">ni </w:t>
      </w:r>
      <w:r>
        <w:rPr>
          <w:color w:val="257FBB"/>
        </w:rPr>
        <w:t xml:space="preserve">siquiera </w:t>
      </w:r>
      <w:r>
        <w:rPr>
          <w:color w:val="000000"/>
        </w:rPr>
        <w:t xml:space="preserve">sin </w:t>
      </w:r>
      <w:r>
        <w:rPr>
          <w:color w:val="257FBB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impiedad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mayor </w:t>
      </w:r>
      <w:r>
        <w:rPr>
          <w:color w:val="C2527D"/>
        </w:rPr>
        <w:t xml:space="preserve">reproche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57FBB"/>
        </w:rPr>
        <w:t xml:space="preserve">echa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mi </w:t>
      </w:r>
      <w:r>
        <w:rPr>
          <w:color w:val="C6B48B"/>
        </w:rPr>
        <w:t xml:space="preserve">postura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pide </w:t>
      </w:r>
      <w:r>
        <w:rPr>
          <w:color w:val="257FBB"/>
        </w:rPr>
        <w:t xml:space="preserve">ayuda </w:t>
      </w:r>
      <w:r>
        <w:rPr>
          <w:color w:val="000000"/>
        </w:rPr>
        <w:t xml:space="preserve">al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Rajoy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C6B48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anteun </w:t>
      </w:r>
      <w:r>
        <w:rPr>
          <w:color w:val="C6B48B"/>
        </w:rPr>
        <w:t xml:space="preserve">desafío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C6B48B"/>
        </w:rPr>
        <w:t xml:space="preserve">afecta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sino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sigue </w:t>
      </w:r>
      <w:r>
        <w:rPr>
          <w:color w:val="000000"/>
        </w:rPr>
        <w:t xml:space="preserve">con </w:t>
      </w:r>
      <w:r>
        <w:rPr>
          <w:color w:val="257FBB"/>
        </w:rPr>
        <w:t xml:space="preserve">especial </w:t>
      </w:r>
      <w:r>
        <w:rPr>
          <w:color w:val="C6B48B"/>
        </w:rPr>
        <w:t xml:space="preserve">intensidad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afueras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6B48B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C6B48B"/>
        </w:rPr>
        <w:t xml:space="preserve">Allí </w:t>
      </w:r>
      <w:r>
        <w:rPr>
          <w:color w:val="000000"/>
        </w:rPr>
        <w:t xml:space="preserve">está </w:t>
      </w:r>
      <w:r>
        <w:rPr>
          <w:color w:val="257FBB"/>
        </w:rPr>
        <w:t xml:space="preserve">Silvia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ambiente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? </w:t>
      </w:r>
      <w:r>
        <w:rPr>
          <w:color w:val="257FBB"/>
        </w:rPr>
        <w:t xml:space="preserve">Aquí </w:t>
      </w:r>
      <w:r>
        <w:rPr>
          <w:color w:val="257FBB"/>
        </w:rPr>
        <w:t xml:space="preserve">nadie </w:t>
      </w:r>
      <w:r>
        <w:rPr>
          <w:color w:val="257FBB"/>
        </w:rPr>
        <w:t xml:space="preserve">quiere </w:t>
      </w:r>
      <w:r>
        <w:rPr>
          <w:color w:val="257FBB"/>
        </w:rPr>
        <w:t xml:space="preserve">perderse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C6B48B"/>
        </w:rPr>
        <w:t xml:space="preserve">detalle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6B48B"/>
        </w:rPr>
        <w:t xml:space="preserve">ocurriendo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nos </w:t>
      </w:r>
      <w:r>
        <w:rPr>
          <w:color w:val="C6B48B"/>
        </w:rPr>
        <w:t xml:space="preserve">siguen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7FBB"/>
        </w:rPr>
        <w:t xml:space="preserve">radio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por </w:t>
      </w:r>
      <w:r>
        <w:rPr>
          <w:color w:val="257FBB"/>
        </w:rPr>
        <w:t xml:space="preserve">pantallas </w:t>
      </w:r>
      <w:r>
        <w:rPr>
          <w:color w:val="C6B48B"/>
        </w:rPr>
        <w:t xml:space="preserve">gigantes </w:t>
      </w:r>
      <w:r>
        <w:rPr>
          <w:color w:val="000000"/>
        </w:rPr>
        <w:t xml:space="preserve">. </w:t>
      </w:r>
      <w:r>
        <w:rPr>
          <w:color w:val="6A03D7"/>
        </w:rPr>
        <w:t xml:space="preserve">Máxima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6B48B"/>
        </w:rPr>
        <w:t xml:space="preserve">ocurriendo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plenaria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C6B48B"/>
        </w:rPr>
        <w:t xml:space="preserve">abucheos </w:t>
      </w:r>
      <w:r>
        <w:rPr>
          <w:color w:val="000000"/>
        </w:rPr>
        <w:t xml:space="preserve">y </w:t>
      </w:r>
      <w:r>
        <w:rPr>
          <w:color w:val="C6B48B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fascistas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han </w:t>
      </w:r>
      <w:r>
        <w:rPr>
          <w:color w:val="C6B48B"/>
        </w:rPr>
        <w:t xml:space="preserve">intervenido </w:t>
      </w:r>
      <w:r>
        <w:rPr>
          <w:color w:val="000000"/>
        </w:rPr>
        <w:t xml:space="preserve">las </w:t>
      </w:r>
      <w:r>
        <w:rPr>
          <w:color w:val="C2527D"/>
        </w:rPr>
        <w:t xml:space="preserve">formaciones </w:t>
      </w:r>
      <w:r>
        <w:rPr>
          <w:color w:val="000000"/>
        </w:rPr>
        <w:t xml:space="preserve">no </w:t>
      </w:r>
      <w:r>
        <w:rPr>
          <w:color w:val="C6B48B"/>
        </w:rPr>
        <w:t xml:space="preserve">nacionalistas </w:t>
      </w:r>
      <w:r>
        <w:rPr>
          <w:color w:val="000000"/>
        </w:rPr>
        <w:t xml:space="preserve">. </w:t>
      </w:r>
      <w:r>
        <w:rPr>
          <w:color w:val="257FBB"/>
        </w:rPr>
        <w:t xml:space="preserve">Aquí </w:t>
      </w:r>
      <w:r>
        <w:rPr>
          <w:color w:val="257FBB"/>
        </w:rPr>
        <w:t xml:space="preserve">nadie </w:t>
      </w:r>
      <w:r>
        <w:rPr>
          <w:color w:val="257FBB"/>
        </w:rPr>
        <w:t xml:space="preserve">quiere </w:t>
      </w:r>
      <w:r>
        <w:rPr>
          <w:color w:val="257FBB"/>
        </w:rPr>
        <w:t xml:space="preserve">perderse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C6B48B"/>
        </w:rPr>
        <w:t xml:space="preserve">detalle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de </w:t>
      </w:r>
      <w:r>
        <w:rPr>
          <w:color w:val="C6B48B"/>
        </w:rPr>
        <w:t xml:space="preserve">máximo </w:t>
      </w:r>
      <w:r>
        <w:rPr>
          <w:color w:val="257FBB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57FBB"/>
        </w:rPr>
        <w:t xml:space="preserve">grandes </w:t>
      </w:r>
      <w:r>
        <w:rPr>
          <w:color w:val="C6B48B"/>
        </w:rPr>
        <w:t xml:space="preserve">ovaciones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ambiente </w:t>
      </w:r>
      <w:r>
        <w:rPr>
          <w:color w:val="6A03D7"/>
        </w:rPr>
        <w:t xml:space="preserve">festivo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puertas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vemos </w:t>
      </w:r>
      <w:r>
        <w:rPr>
          <w:color w:val="C6B48B"/>
        </w:rPr>
        <w:t xml:space="preserve">escaladas </w:t>
      </w:r>
      <w:r>
        <w:rPr>
          <w:color w:val="000000"/>
        </w:rPr>
        <w:t xml:space="preserve">, </w:t>
      </w:r>
      <w:r>
        <w:rPr>
          <w:color w:val="257FBB"/>
        </w:rPr>
        <w:t xml:space="preserve">muchas </w:t>
      </w:r>
      <w:r>
        <w:rPr>
          <w:color w:val="257FBB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Jordi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ovación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6B48B"/>
        </w:rPr>
        <w:t xml:space="preserve">definiendo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interior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pantalán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cómo </w:t>
      </w:r>
      <w:r>
        <w:rPr>
          <w:color w:val="C6B48B"/>
        </w:rPr>
        <w:t xml:space="preserve">depositaba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¿Que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C6B48B"/>
        </w:rPr>
        <w:t xml:space="preserve">ahora </w:t>
      </w:r>
      <w:r>
        <w:rPr>
          <w:color w:val="000000"/>
        </w:rPr>
        <w:t xml:space="preserve">, </w:t>
      </w:r>
      <w:r>
        <w:rPr>
          <w:color w:val="257FBB"/>
        </w:rPr>
        <w:t xml:space="preserve">Pilar </w:t>
      </w:r>
      <w:r>
        <w:rPr>
          <w:color w:val="000000"/>
        </w:rPr>
        <w:t xml:space="preserve">?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257FBB"/>
        </w:rPr>
        <w:t xml:space="preserve">turno </w:t>
      </w:r>
      <w:r>
        <w:rPr>
          <w:color w:val="000000"/>
        </w:rPr>
        <w:t xml:space="preserve">de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pasará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6B48B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?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recta </w:t>
      </w:r>
      <w:r>
        <w:rPr>
          <w:color w:val="257FBB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C6B48B"/>
        </w:rPr>
        <w:t xml:space="preserve">definitivo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Legalidad </w:t>
      </w:r>
      <w:r>
        <w:rPr>
          <w:color w:val="C6B48B"/>
        </w:rPr>
        <w:t xml:space="preserve">ilegal </w:t>
      </w:r>
      <w:r>
        <w:rPr>
          <w:color w:val="C6B48B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57FBB"/>
        </w:rPr>
        <w:t xml:space="preserve">llevando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de </w:t>
      </w:r>
      <w:r>
        <w:rPr>
          <w:color w:val="04F44E"/>
        </w:rPr>
        <w:t xml:space="preserve">implantación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detalles </w:t>
      </w:r>
      <w:r>
        <w:rPr>
          <w:color w:val="000000"/>
        </w:rPr>
        <w:t xml:space="preserve">del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banderas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57FBB"/>
        </w:rPr>
        <w:t xml:space="preserve">señora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ausentado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día </w:t>
      </w:r>
      <w:r>
        <w:rPr>
          <w:color w:val="000000"/>
        </w:rPr>
        <w:t xml:space="preserve">17 </w:t>
      </w:r>
      <w:r>
        <w:rPr>
          <w:color w:val="000000"/>
        </w:rPr>
        <w:t xml:space="preserve">en </w:t>
      </w:r>
      <w:r>
        <w:rPr>
          <w:color w:val="257FBB"/>
        </w:rPr>
        <w:t xml:space="preserve">aquel </w:t>
      </w:r>
      <w:r>
        <w:rPr>
          <w:color w:val="C6B48B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Votando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6B48B"/>
        </w:rPr>
        <w:t xml:space="preserve">organizado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ANC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altavoces </w:t>
      </w:r>
      <w:r>
        <w:rPr>
          <w:color w:val="000000"/>
        </w:rPr>
        <w:t xml:space="preserve">y </w:t>
      </w:r>
      <w:r>
        <w:rPr>
          <w:color w:val="257FBB"/>
        </w:rPr>
        <w:t xml:space="preserve">pantallas </w:t>
      </w:r>
      <w:r>
        <w:rPr>
          <w:color w:val="000000"/>
        </w:rPr>
        <w:t xml:space="preserve">. </w:t>
      </w:r>
      <w:r>
        <w:rPr>
          <w:color w:val="000000"/>
        </w:rPr>
        <w:t xml:space="preserve">Deciden </w:t>
      </w:r>
      <w:r>
        <w:rPr>
          <w:color w:val="000000"/>
        </w:rPr>
        <w:t xml:space="preserve">esos </w:t>
      </w:r>
      <w:r>
        <w:rPr>
          <w:color w:val="000000"/>
        </w:rPr>
        <w:t xml:space="preserve">lazos </w:t>
      </w:r>
      <w:r>
        <w:rPr>
          <w:color w:val="C6B48B"/>
        </w:rPr>
        <w:t xml:space="preserve">amarillos </w:t>
      </w:r>
      <w:r>
        <w:rPr>
          <w:color w:val="000000"/>
        </w:rPr>
        <w:t xml:space="preserve">que </w:t>
      </w:r>
      <w:r>
        <w:rPr>
          <w:color w:val="257FBB"/>
        </w:rPr>
        <w:t xml:space="preserve">llevan </w:t>
      </w:r>
      <w:r>
        <w:rPr>
          <w:color w:val="000000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liberación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Jordi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otros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257FBB"/>
        </w:rPr>
        <w:t xml:space="preserve">dedicado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Jordi </w:t>
      </w:r>
      <w:r>
        <w:rPr>
          <w:color w:val="000000"/>
        </w:rPr>
        <w:t xml:space="preserve">, </w:t>
      </w:r>
      <w:r>
        <w:rPr>
          <w:color w:val="000000"/>
        </w:rPr>
        <w:t xml:space="preserve">Cuixart </w:t>
      </w:r>
      <w:r>
        <w:rPr>
          <w:color w:val="000000"/>
        </w:rPr>
        <w:t xml:space="preserve">y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en </w:t>
      </w:r>
      <w:r>
        <w:rPr>
          <w:color w:val="C6B48B"/>
        </w:rPr>
        <w:t xml:space="preserve">Soto </w:t>
      </w:r>
      <w:r>
        <w:rPr>
          <w:color w:val="000000"/>
        </w:rPr>
        <w:t xml:space="preserve">del </w:t>
      </w:r>
      <w:r>
        <w:rPr>
          <w:color w:val="257FBB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A03D7"/>
        </w:rPr>
        <w:t xml:space="preserve">régimen </w:t>
      </w:r>
      <w:r>
        <w:rPr>
          <w:color w:val="C6B48B"/>
        </w:rPr>
        <w:t xml:space="preserve">penitenciario </w:t>
      </w:r>
      <w:r>
        <w:rPr>
          <w:color w:val="000000"/>
        </w:rPr>
        <w:t xml:space="preserve">le </w:t>
      </w:r>
      <w:r>
        <w:rPr>
          <w:color w:val="000000"/>
        </w:rPr>
        <w:t xml:space="preserve">dejará </w:t>
      </w:r>
      <w:r>
        <w:rPr>
          <w:color w:val="C6B48B"/>
        </w:rPr>
        <w:t xml:space="preserve">asistir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C6B48B"/>
        </w:rPr>
        <w:t xml:space="preserve">Vemos </w:t>
      </w:r>
      <w:r>
        <w:rPr>
          <w:color w:val="000000"/>
        </w:rPr>
        <w:t xml:space="preserve">como </w:t>
      </w:r>
      <w:r>
        <w:rPr>
          <w:color w:val="257FBB"/>
        </w:rPr>
        <w:t xml:space="preserve">cuenta </w:t>
      </w:r>
      <w:r>
        <w:rPr>
          <w:color w:val="000000"/>
        </w:rPr>
        <w:t xml:space="preserve">. </w:t>
      </w:r>
      <w:r>
        <w:rPr>
          <w:color w:val="C6B48B"/>
        </w:rPr>
        <w:t xml:space="preserve">Dice </w:t>
      </w:r>
      <w:r>
        <w:rPr>
          <w:color w:val="000000"/>
        </w:rPr>
        <w:t xml:space="preserve">a </w:t>
      </w:r>
      <w:r>
        <w:rPr>
          <w:color w:val="000000"/>
        </w:rPr>
        <w:t xml:space="preserve">viva </w:t>
      </w:r>
      <w:r>
        <w:rPr>
          <w:color w:val="000000"/>
        </w:rPr>
        <w:t xml:space="preserve">voz </w:t>
      </w:r>
      <w:r>
        <w:rPr>
          <w:color w:val="000000"/>
        </w:rPr>
        <w:t xml:space="preserve">el </w:t>
      </w:r>
      <w:r>
        <w:rPr>
          <w:color w:val="C6B48B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votaciones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C6B48B"/>
        </w:rPr>
        <w:t xml:space="preserve">anticipamos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un </w:t>
      </w:r>
      <w:r>
        <w:rPr>
          <w:color w:val="000000"/>
        </w:rPr>
        <w:t xml:space="preserve">'' </w:t>
      </w:r>
      <w:r>
        <w:rPr>
          <w:color w:val="000000"/>
        </w:rPr>
        <w:t xml:space="preserve">Si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mayoría </w:t>
      </w:r>
      <w:r>
        <w:rPr>
          <w:color w:val="000000"/>
        </w:rPr>
        <w:t xml:space="preserve">. </w:t>
      </w:r>
      <w:r>
        <w:rPr>
          <w:color w:val="257FBB"/>
        </w:rPr>
        <w:t xml:space="preserve">Igual </w:t>
      </w:r>
      <w:r>
        <w:rPr>
          <w:color w:val="000000"/>
        </w:rPr>
        <w:t xml:space="preserve">hay </w:t>
      </w:r>
      <w:r>
        <w:rPr>
          <w:color w:val="257FBB"/>
        </w:rPr>
        <w:t xml:space="preserve">alguna </w:t>
      </w:r>
      <w:r>
        <w:rPr>
          <w:color w:val="C6B48B"/>
        </w:rPr>
        <w:t xml:space="preserve">sorpresa </w:t>
      </w:r>
      <w:r>
        <w:rPr>
          <w:color w:val="000000"/>
        </w:rPr>
        <w:t xml:space="preserve">y </w:t>
      </w:r>
      <w:r>
        <w:rPr>
          <w:color w:val="257FBB"/>
        </w:rPr>
        <w:t xml:space="preserve">alguien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257FBB"/>
        </w:rPr>
        <w:t xml:space="preserve">apreciar </w:t>
      </w:r>
      <w:r>
        <w:rPr>
          <w:color w:val="000000"/>
        </w:rPr>
        <w:t xml:space="preserve">cómo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6B48B"/>
        </w:rPr>
        <w:t xml:space="preserve">responde </w:t>
      </w:r>
      <w:r>
        <w:rPr>
          <w:color w:val="000000"/>
        </w:rPr>
        <w:t xml:space="preserve">en </w:t>
      </w:r>
      <w:r>
        <w:rPr>
          <w:color w:val="000000"/>
        </w:rPr>
        <w:t xml:space="preserve">eco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vemos </w:t>
      </w:r>
      <w:r>
        <w:rPr>
          <w:color w:val="C6B48B"/>
        </w:rPr>
        <w:t xml:space="preserve">discrepancia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superará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absoluta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A03D7"/>
        </w:rPr>
        <w:t xml:space="preserve">sesenta </w:t>
      </w:r>
      <w:r>
        <w:rPr>
          <w:color w:val="000000"/>
        </w:rPr>
        <w:t xml:space="preserve">-- </w:t>
      </w:r>
      <w:r>
        <w:rPr>
          <w:color w:val="000000"/>
        </w:rPr>
        <w:t xml:space="preserve">68 </w:t>
      </w:r>
      <w:r>
        <w:rPr>
          <w:color w:val="000000"/>
        </w:rPr>
        <w:t xml:space="preserve">. </w:t>
      </w:r>
      <w:r>
        <w:rPr>
          <w:color w:val="257FBB"/>
        </w:rPr>
        <w:t xml:space="preserve">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C6B48B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. </w:t>
      </w:r>
      <w:r>
        <w:rPr>
          <w:color w:val="257FBB"/>
        </w:rPr>
        <w:t xml:space="preserve">Tres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último </w:t>
      </w:r>
      <w:r>
        <w:rPr>
          <w:color w:val="C6B48B"/>
        </w:rPr>
        <w:t xml:space="preserve">momento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03D7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Dos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pot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257FBB"/>
        </w:rPr>
        <w:t xml:space="preserve">cuantos </w:t>
      </w:r>
      <w:r>
        <w:rPr>
          <w:color w:val="257FBB"/>
        </w:rPr>
        <w:t xml:space="preserve">necesitan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? </w:t>
      </w:r>
      <w:r>
        <w:rPr>
          <w:color w:val="000000"/>
        </w:rPr>
        <w:t xml:space="preserve">Como </w:t>
      </w:r>
      <w:r>
        <w:rPr>
          <w:color w:val="C6B48B"/>
        </w:rPr>
        <w:t xml:space="preserve">cualquier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68 </w:t>
      </w:r>
      <w:r>
        <w:rPr>
          <w:color w:val="257FBB"/>
        </w:rPr>
        <w:t xml:space="preserve">serian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6B48B"/>
        </w:rPr>
        <w:t xml:space="preserve">urna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quería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hemos </w:t>
      </w:r>
      <w:r>
        <w:rPr>
          <w:color w:val="C6B48B"/>
        </w:rPr>
        <w:t xml:space="preserve">terminado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ya </w:t>
      </w:r>
      <w:r>
        <w:rPr>
          <w:color w:val="000000"/>
        </w:rPr>
        <w:t xml:space="preserve">nos </w:t>
      </w:r>
      <w:r>
        <w:rPr>
          <w:color w:val="000000"/>
        </w:rPr>
        <w:t xml:space="preserve">dirán </w:t>
      </w:r>
      <w:r>
        <w:rPr>
          <w:color w:val="000000"/>
        </w:rPr>
        <w:t xml:space="preserve">los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ahí </w:t>
      </w:r>
      <w:r>
        <w:rPr>
          <w:color w:val="257FBB"/>
        </w:rPr>
        <w:t xml:space="preserve">setenta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72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257FBB"/>
        </w:rPr>
        <w:t xml:space="preserve">perdón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C6B48B"/>
        </w:rPr>
        <w:t xml:space="preserve">seguramente </w:t>
      </w:r>
      <w:r>
        <w:rPr>
          <w:color w:val="000000"/>
        </w:rPr>
        <w:t xml:space="preserve">digan </w:t>
      </w:r>
      <w:r>
        <w:rPr>
          <w:color w:val="000000"/>
        </w:rPr>
        <w:t xml:space="preserve">todos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están </w:t>
      </w:r>
      <w:r>
        <w:rPr>
          <w:color w:val="257FBB"/>
        </w:rPr>
        <w:t xml:space="preserve">comentando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C6B48B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A03D7"/>
        </w:rPr>
        <w:t xml:space="preserve">contabilizando </w:t>
      </w:r>
      <w:r>
        <w:rPr>
          <w:color w:val="000000"/>
        </w:rPr>
        <w:t xml:space="preserve">de </w:t>
      </w:r>
      <w:r>
        <w:rPr>
          <w:color w:val="C6B48B"/>
        </w:rPr>
        <w:t xml:space="preserve">nuevo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257FBB"/>
        </w:rPr>
        <w:t xml:space="preserve">echar </w:t>
      </w:r>
      <w:r>
        <w:rPr>
          <w:color w:val="000000"/>
        </w:rPr>
        <w:t xml:space="preserve">el </w:t>
      </w:r>
      <w:r>
        <w:rPr>
          <w:color w:val="C6B48B"/>
        </w:rPr>
        <w:t xml:space="preserve">resultado </w:t>
      </w:r>
      <w:r>
        <w:rPr>
          <w:color w:val="257FBB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en </w:t>
      </w:r>
      <w:r>
        <w:rPr>
          <w:color w:val="C6B48B"/>
        </w:rPr>
        <w:t xml:space="preserve">manera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segunda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aprobación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6B48B"/>
        </w:rPr>
        <w:t xml:space="preserve">asamblea </w:t>
      </w:r>
      <w:r>
        <w:rPr>
          <w:color w:val="000000"/>
        </w:rPr>
        <w:t xml:space="preserve">constituyente </w:t>
      </w:r>
      <w:r>
        <w:rPr>
          <w:color w:val="000000"/>
        </w:rPr>
        <w:t xml:space="preserve">que </w:t>
      </w:r>
      <w:r>
        <w:rPr>
          <w:color w:val="C6B48B"/>
        </w:rPr>
        <w:t xml:space="preserve">derivaría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constituyentes </w:t>
      </w:r>
      <w:r>
        <w:rPr>
          <w:color w:val="000000"/>
        </w:rPr>
        <w:t xml:space="preserve">como </w:t>
      </w:r>
      <w:r>
        <w:rPr>
          <w:color w:val="C6B48B"/>
        </w:rPr>
        <w:t xml:space="preserve">puesta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justicia </w:t>
      </w:r>
      <w:r>
        <w:rPr>
          <w:color w:val="000000"/>
        </w:rPr>
        <w:t xml:space="preserve">, </w:t>
      </w:r>
      <w:r>
        <w:rPr>
          <w:color w:val="000000"/>
        </w:rPr>
        <w:t xml:space="preserve">¿puede </w:t>
      </w:r>
      <w:r>
        <w:rPr>
          <w:color w:val="C6B48B"/>
        </w:rPr>
        <w:t xml:space="preserve">actuar </w:t>
      </w:r>
      <w:r>
        <w:rPr>
          <w:color w:val="000000"/>
        </w:rPr>
        <w:t xml:space="preserve">ya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? </w:t>
      </w:r>
      <w:r>
        <w:rPr>
          <w:color w:val="000000"/>
        </w:rPr>
        <w:t xml:space="preserve">Hay </w:t>
      </w:r>
      <w:r>
        <w:rPr>
          <w:color w:val="C6B48B"/>
        </w:rPr>
        <w:t xml:space="preserve">varias </w:t>
      </w:r>
      <w:r>
        <w:rPr>
          <w:color w:val="C6B48B"/>
        </w:rPr>
        <w:t xml:space="preserve">iniciativas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Independientemente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6B48B"/>
        </w:rPr>
        <w:t xml:space="preserve">votaciones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esperar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fijar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advertencia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letrado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resoluciones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al </w:t>
      </w:r>
      <w:r>
        <w:rPr>
          <w:color w:val="C6B48B"/>
        </w:rPr>
        <w:t xml:space="preserve">fiscal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C6B48B"/>
        </w:rPr>
        <w:t xml:space="preserve">cualquier </w:t>
      </w:r>
      <w:r>
        <w:rPr>
          <w:color w:val="C6B48B"/>
        </w:rPr>
        <w:t xml:space="preserve">actuación </w:t>
      </w:r>
      <w:r>
        <w:rPr>
          <w:color w:val="000000"/>
        </w:rPr>
        <w:t xml:space="preserve">que </w:t>
      </w:r>
      <w:r>
        <w:rPr>
          <w:color w:val="C6B48B"/>
        </w:rPr>
        <w:t xml:space="preserve">derive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declaración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será </w:t>
      </w:r>
      <w:r>
        <w:rPr>
          <w:color w:val="000000"/>
        </w:rPr>
        <w:t xml:space="preserve">perseguida </w:t>
      </w:r>
      <w:r>
        <w:rPr>
          <w:color w:val="58AD6D"/>
        </w:rPr>
        <w:t xml:space="preserve">judicialmente </w:t>
      </w:r>
      <w:r>
        <w:rPr>
          <w:color w:val="000000"/>
        </w:rPr>
        <w:t xml:space="preserve">. </w:t>
      </w:r>
      <w:r>
        <w:rPr>
          <w:color w:val="257FBB"/>
        </w:rPr>
        <w:t xml:space="preserve">Incluso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257FBB"/>
        </w:rPr>
        <w:t xml:space="preserve">preparada </w:t>
      </w:r>
      <w:r>
        <w:rPr>
          <w:color w:val="000000"/>
        </w:rPr>
        <w:t xml:space="preserve">la </w:t>
      </w:r>
      <w:r>
        <w:rPr>
          <w:color w:val="C6B48B"/>
        </w:rPr>
        <w:t xml:space="preserve">Fiscalía </w:t>
      </w:r>
      <w:r>
        <w:rPr>
          <w:color w:val="000000"/>
        </w:rPr>
        <w:t xml:space="preserve">una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C6B48B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6B48B"/>
        </w:rPr>
        <w:t xml:space="preserve">aprobando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ciento </w:t>
      </w:r>
      <w:r>
        <w:rPr>
          <w:color w:val="C6B48B"/>
        </w:rPr>
        <w:t xml:space="preserve">cincuenta </w:t>
      </w:r>
      <w:r>
        <w:rPr>
          <w:color w:val="000000"/>
        </w:rPr>
        <w:t xml:space="preserve">y </w:t>
      </w:r>
      <w:r>
        <w:rPr>
          <w:color w:val="C6B48B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para </w:t>
      </w:r>
      <w:r>
        <w:rPr>
          <w:color w:val="C6B48B"/>
        </w:rPr>
        <w:t xml:space="preserve">hacerlo </w:t>
      </w:r>
      <w:r>
        <w:rPr>
          <w:color w:val="C6B48B"/>
        </w:rPr>
        <w:t xml:space="preserve">efectivo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está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257FBB"/>
        </w:rPr>
        <w:t xml:space="preserve">extrañar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esta </w:t>
      </w:r>
      <w:r>
        <w:rPr>
          <w:color w:val="C6B48B"/>
        </w:rPr>
        <w:t xml:space="preserve">misma </w:t>
      </w:r>
      <w:r>
        <w:rPr>
          <w:color w:val="C6B48B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sea </w:t>
      </w:r>
      <w:r>
        <w:rPr>
          <w:color w:val="C6B48B"/>
        </w:rPr>
        <w:t xml:space="preserve">Rajoy </w:t>
      </w:r>
      <w:r>
        <w:rPr>
          <w:color w:val="000000"/>
        </w:rPr>
        <w:t xml:space="preserve">... </w:t>
      </w:r>
      <w:r>
        <w:rPr>
          <w:color w:val="000000"/>
        </w:rPr>
        <w:t xml:space="preserve">Escuchamos </w:t>
      </w:r>
      <w:r>
        <w:rPr>
          <w:color w:val="000000"/>
        </w:rPr>
        <w:t xml:space="preserve">a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. </w:t>
      </w:r>
      <w:r>
        <w:rPr>
          <w:color w:val="C6B48B"/>
        </w:rPr>
        <w:t xml:space="preserve">Queda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por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257FBB"/>
        </w:rPr>
        <w:t xml:space="preserve">queda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ambiente </w:t>
      </w:r>
      <w:r>
        <w:rPr>
          <w:color w:val="C6B48B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hemiciclo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votando </w:t>
      </w:r>
      <w:r>
        <w:rPr>
          <w:color w:val="000000"/>
        </w:rPr>
        <w:t xml:space="preserve">de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. </w:t>
      </w:r>
      <w:r>
        <w:rPr>
          <w:color w:val="257FBB"/>
        </w:rPr>
        <w:t xml:space="preserve">Enseguida </w:t>
      </w:r>
      <w:r>
        <w:rPr>
          <w:color w:val="257FBB"/>
        </w:rPr>
        <w:t xml:space="preserve">querríamos </w:t>
      </w:r>
      <w:r>
        <w:rPr>
          <w:color w:val="257FBB"/>
        </w:rPr>
        <w:t xml:space="preserve">hablar </w:t>
      </w:r>
      <w:r>
        <w:rPr>
          <w:color w:val="000000"/>
        </w:rPr>
        <w:t xml:space="preserve">con </w:t>
      </w:r>
      <w:r>
        <w:rPr>
          <w:color w:val="257FBB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 </w:t>
      </w:r>
      <w:r>
        <w:rPr>
          <w:color w:val="257FBB"/>
        </w:rPr>
        <w:t xml:space="preserve">compañera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ahí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257FBB"/>
        </w:rPr>
        <w:t xml:space="preserve">contarnos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C6B48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afueras </w:t>
      </w:r>
      <w:r>
        <w:rPr>
          <w:color w:val="000000"/>
        </w:rPr>
        <w:t xml:space="preserve">. </w:t>
      </w:r>
      <w:r>
        <w:rPr>
          <w:color w:val="257FBB"/>
        </w:rPr>
        <w:t xml:space="preserve">Silvia </w:t>
      </w:r>
      <w:r>
        <w:rPr>
          <w:color w:val="000000"/>
        </w:rPr>
        <w:t xml:space="preserve">, </w:t>
      </w:r>
      <w:r>
        <w:rPr>
          <w:color w:val="C6B48B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este </w:t>
      </w:r>
      <w:r>
        <w:rPr>
          <w:color w:val="6A03D7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ciudadela </w:t>
      </w:r>
      <w:r>
        <w:rPr>
          <w:color w:val="000000"/>
        </w:rPr>
        <w:t xml:space="preserve">ha </w:t>
      </w:r>
      <w:r>
        <w:rPr>
          <w:color w:val="6A03D7"/>
        </w:rPr>
        <w:t xml:space="preserve">estallado </w:t>
      </w:r>
      <w:r>
        <w:rPr>
          <w:color w:val="000000"/>
        </w:rPr>
        <w:t xml:space="preserve">en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escuchando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C6B48B"/>
        </w:rPr>
        <w:t xml:space="preserve">gritando </w:t>
      </w:r>
      <w:r>
        <w:rPr>
          <w:color w:val="000000"/>
        </w:rPr>
        <w:t xml:space="preserve">ese </w:t>
      </w:r>
      <w:r>
        <w:rPr>
          <w:color w:val="C6B48B"/>
        </w:rPr>
        <w:t xml:space="preserve">grito </w:t>
      </w:r>
      <w:r>
        <w:rPr>
          <w:color w:val="C6B48B"/>
        </w:rPr>
        <w:t xml:space="preserve">unánime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escuchado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entonando </w:t>
      </w:r>
      <w:r>
        <w:rPr>
          <w:color w:val="000000"/>
        </w:rPr>
        <w:t xml:space="preserve">el </w:t>
      </w:r>
      <w:r>
        <w:rPr>
          <w:color w:val="C6B48B"/>
        </w:rPr>
        <w:t xml:space="preserve">himno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imagen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C6B48B"/>
        </w:rPr>
        <w:t xml:space="preserve">ofreciendo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parque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Ciudadela </w:t>
      </w:r>
      <w:r>
        <w:rPr>
          <w:color w:val="000000"/>
        </w:rPr>
        <w:t xml:space="preserve">. </w:t>
      </w:r>
      <w:r>
        <w:rPr>
          <w:color w:val="257FBB"/>
        </w:rPr>
        <w:t xml:space="preserve">Acaban </w:t>
      </w:r>
      <w:r>
        <w:rPr>
          <w:color w:val="000000"/>
        </w:rPr>
        <w:t xml:space="preserve">de </w:t>
      </w:r>
      <w:r>
        <w:rPr>
          <w:color w:val="C6B48B"/>
        </w:rPr>
        <w:t xml:space="preserve">escuchar </w:t>
      </w:r>
      <w:r>
        <w:rPr>
          <w:color w:val="000000"/>
        </w:rPr>
        <w:t xml:space="preserve">cómo </w:t>
      </w:r>
      <w:r>
        <w:rPr>
          <w:color w:val="6A03D7"/>
        </w:rPr>
        <w:t xml:space="preserve">entonaban </w:t>
      </w:r>
      <w:r>
        <w:rPr>
          <w:color w:val="000000"/>
        </w:rPr>
        <w:t xml:space="preserve">esa </w:t>
      </w:r>
      <w:r>
        <w:rPr>
          <w:color w:val="C6B48B"/>
        </w:rPr>
        <w:t xml:space="preserve">himno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nos </w:t>
      </w:r>
      <w:r>
        <w:rPr>
          <w:color w:val="257FBB"/>
        </w:rPr>
        <w:t xml:space="preserve">queda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6B48B"/>
        </w:rPr>
        <w:t xml:space="preserve">reacciones </w:t>
      </w:r>
      <w:r>
        <w:rPr>
          <w:color w:val="C6B48B"/>
        </w:rPr>
        <w:t xml:space="preserve">políticas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57FBB"/>
        </w:rPr>
        <w:t xml:space="preserve">seguro </w:t>
      </w:r>
      <w:r>
        <w:rPr>
          <w:color w:val="000000"/>
        </w:rPr>
        <w:t xml:space="preserve">las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Moncloa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C6B48B"/>
        </w:rPr>
        <w:t xml:space="preserve">resto </w:t>
      </w:r>
      <w:r>
        <w:rPr>
          <w:color w:val="000000"/>
        </w:rPr>
        <w:t xml:space="preserve">de </w:t>
      </w:r>
      <w:r>
        <w:rPr>
          <w:color w:val="C6B48B"/>
        </w:rPr>
        <w:t xml:space="preserve">partidos </w:t>
      </w:r>
      <w:r>
        <w:rPr>
          <w:color w:val="C6B48B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6B48B"/>
        </w:rPr>
        <w:t xml:space="preserve">tarde </w:t>
      </w:r>
      <w:r>
        <w:rPr>
          <w:color w:val="000000"/>
        </w:rPr>
        <w:t xml:space="preserve">se </w:t>
      </w:r>
      <w:r>
        <w:rPr>
          <w:color w:val="C6B48B"/>
        </w:rPr>
        <w:t xml:space="preserve">convocará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Consejo </w:t>
      </w:r>
      <w:r>
        <w:rPr>
          <w:color w:val="000000"/>
        </w:rPr>
        <w:t xml:space="preserve">de </w:t>
      </w:r>
      <w:r>
        <w:rPr>
          <w:color w:val="C6B48B"/>
        </w:rPr>
        <w:t xml:space="preserve">Ministros </w:t>
      </w:r>
      <w:r>
        <w:rPr>
          <w:color w:val="C6B48B"/>
        </w:rPr>
        <w:t xml:space="preserve">extraordinario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C6B48B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57FBB"/>
        </w:rPr>
        <w:t xml:space="preserve">levanta </w:t>
      </w:r>
      <w:r>
        <w:rPr>
          <w:color w:val="000000"/>
        </w:rPr>
        <w:t xml:space="preserve">la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257FBB"/>
        </w:rPr>
        <w:t xml:space="preserve">Aquí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000000"/>
        </w:rPr>
        <w:t xml:space="preserve">faena </w:t>
      </w:r>
      <w:r>
        <w:rPr>
          <w:color w:val="C6B48B"/>
        </w:rPr>
        <w:t xml:space="preserve">hecha </w:t>
      </w:r>
      <w:r>
        <w:rPr>
          <w:color w:val="000000"/>
        </w:rPr>
        <w:t xml:space="preserve">. </w:t>
      </w:r>
      <w:r>
        <w:rPr>
          <w:color w:val="257FBB"/>
        </w:rPr>
        <w:t xml:space="preserve">Falta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C6B48B"/>
        </w:rPr>
        <w:t xml:space="preserve">puesta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primera </w:t>
      </w:r>
      <w:r>
        <w:rPr>
          <w:color w:val="C6B48B"/>
        </w:rPr>
        <w:t xml:space="preserve">medida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C6B48B"/>
        </w:rPr>
        <w:t xml:space="preserve">destituir </w:t>
      </w:r>
      <w:r>
        <w:rPr>
          <w:color w:val="C6B48B"/>
        </w:rPr>
        <w:t xml:space="preserve">formalmente </w:t>
      </w:r>
      <w:r>
        <w:rPr>
          <w:color w:val="000000"/>
        </w:rPr>
        <w:t xml:space="preserve">al </w:t>
      </w:r>
      <w:r>
        <w:rPr>
          <w:color w:val="000000"/>
        </w:rPr>
        <w:t xml:space="preserve">pro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su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Empezará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C2527D"/>
        </w:rPr>
        <w:t xml:space="preserve">posesión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consejerías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viendo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257FBB"/>
        </w:rPr>
        <w:t xml:space="preserve">levanta </w:t>
      </w:r>
      <w:r>
        <w:rPr>
          <w:color w:val="000000"/>
        </w:rPr>
        <w:t xml:space="preserve">la </w:t>
      </w:r>
      <w:r>
        <w:rPr>
          <w:color w:val="C6B48B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 </w:t>
      </w:r>
      <w:r>
        <w:rPr>
          <w:color w:val="000000"/>
        </w:rPr>
        <w:t xml:space="preserve">Te </w:t>
      </w:r>
      <w:r>
        <w:rPr>
          <w:color w:val="000000"/>
        </w:rPr>
        <w:t xml:space="preserve">das </w:t>
      </w:r>
      <w:r>
        <w:rPr>
          <w:color w:val="257FBB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?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6B48B"/>
        </w:rPr>
        <w:t xml:space="preserve">sesión </w:t>
      </w:r>
      <w:r>
        <w:rPr>
          <w:color w:val="C6B48B"/>
        </w:rPr>
        <w:t xml:space="preserve">histórica </w:t>
      </w:r>
      <w:r>
        <w:rPr>
          <w:color w:val="000000"/>
        </w:rPr>
        <w:t xml:space="preserve">. </w:t>
      </w:r>
      <w:r>
        <w:rPr>
          <w:color w:val="257FBB"/>
        </w:rPr>
        <w:t xml:space="preserve">Ayer </w:t>
      </w:r>
      <w:r>
        <w:rPr>
          <w:color w:val="000000"/>
        </w:rPr>
        <w:t xml:space="preserve">por </w:t>
      </w:r>
      <w:r>
        <w:rPr>
          <w:color w:val="C6B48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se </w:t>
      </w:r>
      <w:r>
        <w:rPr>
          <w:color w:val="C6B48B"/>
        </w:rPr>
        <w:t xml:space="preserve">abre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produzca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pata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Senado </w:t>
      </w:r>
      <w:r>
        <w:rPr>
          <w:color w:val="C6B48B"/>
        </w:rPr>
        <w:t xml:space="preserve">comenzó </w:t>
      </w:r>
      <w:r>
        <w:rPr>
          <w:color w:val="000000"/>
        </w:rPr>
        <w:t xml:space="preserve">las </w:t>
      </w:r>
      <w:r>
        <w:rPr>
          <w:color w:val="C6B48B"/>
        </w:rPr>
        <w:t xml:space="preserve">reacciones </w:t>
      </w:r>
      <w:r>
        <w:rPr>
          <w:color w:val="C6B48B"/>
        </w:rPr>
        <w:t xml:space="preserve">políticas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57FBB"/>
        </w:rPr>
        <w:t xml:space="preserve">falta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aplicar </w:t>
      </w:r>
      <w:r>
        <w:rPr>
          <w:color w:val="000000"/>
        </w:rPr>
        <w:t xml:space="preserve">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257FBB"/>
        </w:rPr>
        <w:t xml:space="preserve">conocer </w:t>
      </w:r>
      <w:r>
        <w:rPr>
          <w:color w:val="000000"/>
        </w:rPr>
        <w:t xml:space="preserve">las </w:t>
      </w:r>
      <w:r>
        <w:rPr>
          <w:color w:val="C6B48B"/>
        </w:rPr>
        <w:t xml:space="preserve">reacciones </w:t>
      </w:r>
      <w:r>
        <w:rPr>
          <w:color w:val="C6B48B"/>
        </w:rPr>
        <w:t xml:space="preserve">políticas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6B48B"/>
        </w:rPr>
        <w:t xml:space="preserve">producir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6B48B"/>
        </w:rPr>
        <w:t xml:space="preserve">comparecencias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ya </w:t>
      </w:r>
      <w:r>
        <w:rPr>
          <w:color w:val="000000"/>
        </w:rPr>
        <w:t xml:space="preserve">apuntadas </w:t>
      </w:r>
      <w:r>
        <w:rPr>
          <w:color w:val="000000"/>
        </w:rPr>
        <w:t xml:space="preserve">cuando </w:t>
      </w:r>
      <w:r>
        <w:rPr>
          <w:color w:val="C6B48B"/>
        </w:rPr>
        <w:t xml:space="preserve">acabe </w:t>
      </w:r>
      <w:r>
        <w:rPr>
          <w:color w:val="000000"/>
        </w:rPr>
        <w:t xml:space="preserve">el </w:t>
      </w:r>
      <w:r>
        <w:rPr>
          <w:color w:val="C6B48B"/>
        </w:rPr>
        <w:t xml:space="preserve">pleno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dará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C6B48B"/>
        </w:rPr>
        <w:t xml:space="preserve">inminente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tiene </w:t>
      </w:r>
      <w:r>
        <w:rPr>
          <w:color w:val="C6B48B"/>
        </w:rPr>
        <w:t xml:space="preserve">mayoría </w:t>
      </w:r>
      <w:r>
        <w:rPr>
          <w:color w:val="C6B48B"/>
        </w:rPr>
        <w:t xml:space="preserve">absoluta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único </w:t>
      </w:r>
      <w:r>
        <w:rPr>
          <w:color w:val="000000"/>
        </w:rPr>
        <w:t xml:space="preserve">que </w:t>
      </w:r>
      <w:r>
        <w:rPr>
          <w:color w:val="257FBB"/>
        </w:rPr>
        <w:t xml:space="preserve">quedará </w:t>
      </w:r>
      <w:r>
        <w:rPr>
          <w:color w:val="000000"/>
        </w:rPr>
        <w:t xml:space="preserve">saberes </w:t>
      </w:r>
      <w:r>
        <w:rPr>
          <w:color w:val="000000"/>
        </w:rPr>
        <w:t xml:space="preserve">cómo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C6B48B"/>
        </w:rPr>
        <w:t xml:space="preserve">plazos </w:t>
      </w:r>
      <w:r>
        <w:rPr>
          <w:color w:val="000000"/>
        </w:rPr>
        <w:t xml:space="preserve">se </w:t>
      </w:r>
      <w:r>
        <w:rPr>
          <w:color w:val="C6B48B"/>
        </w:rPr>
        <w:t xml:space="preserve">aplicarán </w:t>
      </w:r>
      <w:r>
        <w:rPr>
          <w:color w:val="000000"/>
        </w:rPr>
        <w:t xml:space="preserve">las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2527D"/>
        </w:rPr>
        <w:t xml:space="preserve">populares </w:t>
      </w:r>
      <w:r>
        <w:rPr>
          <w:color w:val="C6B48B"/>
        </w:rPr>
        <w:t xml:space="preserve">decidieron </w:t>
      </w:r>
      <w:r>
        <w:rPr>
          <w:color w:val="C6B48B"/>
        </w:rPr>
        <w:t xml:space="preserve">ayer </w:t>
      </w:r>
      <w:r>
        <w:rPr>
          <w:color w:val="C6B48B"/>
        </w:rPr>
        <w:t xml:space="preserve">incorporar </w:t>
      </w:r>
      <w:r>
        <w:rPr>
          <w:color w:val="000000"/>
        </w:rPr>
        <w:t xml:space="preserve">la </w:t>
      </w:r>
      <w:r>
        <w:rPr>
          <w:color w:val="C6B48B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2527D"/>
        </w:rPr>
        <w:t xml:space="preserve">gradual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medida </w:t>
      </w:r>
      <w:r>
        <w:rPr>
          <w:color w:val="000000"/>
        </w:rPr>
        <w:t xml:space="preserve">más </w:t>
      </w:r>
      <w:r>
        <w:rPr>
          <w:color w:val="C6B48B"/>
        </w:rPr>
        <w:t xml:space="preserve">contundente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al </w:t>
      </w:r>
      <w:r>
        <w:rPr>
          <w:color w:val="257FBB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6B48B"/>
        </w:rPr>
        <w:t xml:space="preserve">competencias </w:t>
      </w:r>
      <w:r>
        <w:rPr>
          <w:color w:val="000000"/>
        </w:rPr>
        <w:t xml:space="preserve">las </w:t>
      </w:r>
      <w:r>
        <w:rPr>
          <w:color w:val="C6B48B"/>
        </w:rPr>
        <w:t xml:space="preserve">asumirán </w:t>
      </w:r>
      <w:r>
        <w:rPr>
          <w:color w:val="000000"/>
        </w:rPr>
        <w:t xml:space="preserve">los </w:t>
      </w:r>
      <w:r>
        <w:rPr>
          <w:color w:val="C6B48B"/>
        </w:rPr>
        <w:t xml:space="preserve">diferentes </w:t>
      </w:r>
      <w:r>
        <w:rPr>
          <w:color w:val="C6B48B"/>
        </w:rPr>
        <w:t xml:space="preserve">ministerios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tomarán </w:t>
      </w:r>
      <w:r>
        <w:rPr>
          <w:color w:val="000000"/>
        </w:rPr>
        <w:t xml:space="preserve">el </w:t>
      </w:r>
      <w:r>
        <w:rPr>
          <w:color w:val="C6B48B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administración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C6B48B"/>
        </w:rPr>
        <w:t xml:space="preserve">instrucciones </w:t>
      </w:r>
      <w:r>
        <w:rPr>
          <w:color w:val="000000"/>
        </w:rPr>
        <w:t xml:space="preserve">serán </w:t>
      </w:r>
      <w:r>
        <w:rPr>
          <w:color w:val="000000"/>
        </w:rPr>
        <w:t xml:space="preserve">de </w:t>
      </w:r>
      <w:r>
        <w:rPr>
          <w:color w:val="C6B48B"/>
        </w:rPr>
        <w:t xml:space="preserve">obligado </w:t>
      </w:r>
      <w:r>
        <w:rPr>
          <w:color w:val="C6B48B"/>
        </w:rPr>
        <w:t xml:space="preserve">cumplimiento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,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ser </w:t>
      </w:r>
      <w:r>
        <w:rPr>
          <w:color w:val="000000"/>
        </w:rPr>
        <w:t xml:space="preserve">cesados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seguirá </w:t>
      </w:r>
      <w:r>
        <w:rPr>
          <w:color w:val="C6B48B"/>
        </w:rPr>
        <w:t xml:space="preserve">funcionando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C6B48B"/>
        </w:rPr>
        <w:t xml:space="preserve">continuarán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6B48B"/>
        </w:rPr>
        <w:t xml:space="preserve">escaños </w:t>
      </w:r>
      <w:r>
        <w:rPr>
          <w:color w:val="000000"/>
        </w:rPr>
        <w:t xml:space="preserve">, </w:t>
      </w:r>
      <w:r>
        <w:rPr>
          <w:color w:val="C6B48B"/>
        </w:rPr>
        <w:t xml:space="preserve">incluida </w:t>
      </w:r>
      <w:r>
        <w:rPr>
          <w:color w:val="000000"/>
        </w:rPr>
        <w:t xml:space="preserve">la </w:t>
      </w:r>
      <w:r>
        <w:rPr>
          <w:color w:val="C6B48B"/>
        </w:rPr>
        <w:t xml:space="preserve">presidenta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257FBB"/>
        </w:rPr>
        <w:t xml:space="preserve">paraguas </w:t>
      </w:r>
      <w:r>
        <w:rPr>
          <w:color w:val="000000"/>
        </w:rPr>
        <w:t xml:space="preserve">del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A03D7"/>
        </w:rPr>
        <w:t xml:space="preserve">limitaciones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257FBB"/>
        </w:rPr>
        <w:t xml:space="preserve">nombrar </w:t>
      </w:r>
      <w:r>
        <w:rPr>
          <w:color w:val="000000"/>
        </w:rPr>
        <w:t xml:space="preserve">un </w:t>
      </w:r>
      <w:r>
        <w:rPr>
          <w:color w:val="C6B48B"/>
        </w:rPr>
        <w:t xml:space="preserve">nuevo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tomar </w:t>
      </w:r>
      <w:r>
        <w:rPr>
          <w:color w:val="C6B48B"/>
        </w:rPr>
        <w:t xml:space="preserve">ninguna </w:t>
      </w:r>
      <w:r>
        <w:rPr>
          <w:color w:val="C6B48B"/>
        </w:rPr>
        <w:t xml:space="preserve">decisión </w:t>
      </w:r>
      <w:r>
        <w:rPr>
          <w:color w:val="C6B48B"/>
        </w:rPr>
        <w:t xml:space="preserve">contraria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FE3C8"/>
        </w:rPr>
        <w:t xml:space="preserve">ahondará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finanzas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tomarán </w:t>
      </w:r>
      <w:r>
        <w:rPr>
          <w:color w:val="000000"/>
        </w:rPr>
        <w:t xml:space="preserve">las </w:t>
      </w:r>
      <w:r>
        <w:rPr>
          <w:color w:val="C6B48B"/>
        </w:rPr>
        <w:t xml:space="preserve">riendas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C6B48B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Trapero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cesado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órdenes </w:t>
      </w:r>
      <w:r>
        <w:rPr>
          <w:color w:val="C6B48B"/>
        </w:rPr>
        <w:t xml:space="preserve">directas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C6B48B"/>
        </w:rPr>
        <w:t xml:space="preserve">necesario </w:t>
      </w:r>
      <w:r>
        <w:rPr>
          <w:color w:val="000000"/>
        </w:rPr>
        <w:t xml:space="preserve">podrá </w:t>
      </w:r>
      <w:r>
        <w:rPr>
          <w:color w:val="C6B48B"/>
        </w:rPr>
        <w:t xml:space="preserve">desplegar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Ejecutivo </w:t>
      </w:r>
      <w:r>
        <w:rPr>
          <w:color w:val="000000"/>
        </w:rPr>
        <w:t xml:space="preserve">podría </w:t>
      </w:r>
      <w:r>
        <w:rPr>
          <w:color w:val="C6B48B"/>
        </w:rPr>
        <w:t xml:space="preserve">asumir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C6B48B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televisión </w:t>
      </w:r>
      <w:r>
        <w:rPr>
          <w:color w:val="C6B48B"/>
        </w:rPr>
        <w:t xml:space="preserve">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C6B48B"/>
        </w:rPr>
        <w:t xml:space="preserve">medidas </w:t>
      </w:r>
      <w:r>
        <w:rPr>
          <w:color w:val="000000"/>
        </w:rPr>
        <w:t xml:space="preserve">se </w:t>
      </w:r>
      <w:r>
        <w:rPr>
          <w:color w:val="C6B48B"/>
        </w:rPr>
        <w:t xml:space="preserve">aplicarán </w:t>
      </w:r>
      <w:r>
        <w:rPr>
          <w:color w:val="000000"/>
        </w:rPr>
        <w:t xml:space="preserve">, </w:t>
      </w:r>
      <w:r>
        <w:rPr>
          <w:color w:val="000000"/>
        </w:rPr>
        <w:t xml:space="preserve">tal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2527D"/>
        </w:rPr>
        <w:t xml:space="preserve">acordado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2527D"/>
        </w:rPr>
        <w:t xml:space="preserve">gradual </w:t>
      </w:r>
      <w:r>
        <w:rPr>
          <w:color w:val="000000"/>
        </w:rPr>
        <w:t xml:space="preserve">y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6B48B"/>
        </w:rPr>
        <w:t xml:space="preserve">decida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suspenderlas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C6B48B"/>
        </w:rPr>
        <w:t xml:space="preserve">incluso </w:t>
      </w:r>
      <w:r>
        <w:rPr>
          <w:color w:val="58AD6D"/>
        </w:rPr>
        <w:t xml:space="preserve">ampliarlas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como </w:t>
      </w:r>
      <w:r>
        <w:rPr>
          <w:color w:val="000000"/>
        </w:rPr>
        <w:t xml:space="preserve">másximo </w:t>
      </w:r>
      <w:r>
        <w:rPr>
          <w:color w:val="000000"/>
        </w:rPr>
        <w:t xml:space="preserve">se </w:t>
      </w:r>
      <w:r>
        <w:rPr>
          <w:color w:val="C6B48B"/>
        </w:rPr>
        <w:t xml:space="preserve">convocarán </w:t>
      </w:r>
      <w:r>
        <w:rPr>
          <w:color w:val="000000"/>
        </w:rPr>
        <w:t xml:space="preserve">en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importancia </w:t>
      </w:r>
      <w:r>
        <w:rPr>
          <w:color w:val="000000"/>
        </w:rPr>
        <w:t xml:space="preserve">del </w:t>
      </w:r>
      <w:r>
        <w:rPr>
          <w:color w:val="C6B48B"/>
        </w:rPr>
        <w:t xml:space="preserve">momento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, </w:t>
      </w:r>
      <w:r>
        <w:rPr>
          <w:color w:val="000000"/>
        </w:rPr>
        <w:t xml:space="preserve">cero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ofrecer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C6B48B"/>
        </w:rPr>
        <w:t xml:space="preserve">aprueba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por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ha </w:t>
      </w:r>
      <w:r>
        <w:rPr>
          <w:color w:val="257FBB"/>
        </w:rPr>
        <w:t xml:space="preserve">quedado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la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independencia </w:t>
      </w:r>
      <w:r>
        <w:rPr>
          <w:color w:val="C6B48B"/>
        </w:rPr>
        <w:t xml:space="preserve">unilateral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ambiente </w:t>
      </w:r>
      <w:r>
        <w:rPr>
          <w:color w:val="C6B48B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6B48B"/>
        </w:rPr>
        <w:t xml:space="preserve">hemiciclo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257FBB"/>
        </w:rPr>
        <w:t xml:space="preserve">Ven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gritando </w:t>
      </w:r>
      <w:r>
        <w:rPr>
          <w:color w:val="000000"/>
        </w:rPr>
        <w:t xml:space="preserve">de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. </w:t>
      </w:r>
      <w:r>
        <w:rPr>
          <w:color w:val="257FBB"/>
        </w:rPr>
        <w:t xml:space="preserve">Enseguida </w:t>
      </w:r>
      <w:r>
        <w:rPr>
          <w:color w:val="257FBB"/>
        </w:rPr>
        <w:t xml:space="preserve">querríamos </w:t>
      </w:r>
      <w:r>
        <w:rPr>
          <w:color w:val="257FBB"/>
        </w:rPr>
        <w:t xml:space="preserve">hablar </w:t>
      </w:r>
      <w:r>
        <w:rPr>
          <w:color w:val="000000"/>
        </w:rPr>
        <w:t xml:space="preserve">...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257FBB"/>
        </w:rPr>
        <w:t xml:space="preserve">Pilar </w:t>
      </w:r>
      <w:r>
        <w:rPr>
          <w:color w:val="000000"/>
        </w:rPr>
        <w:t xml:space="preserve">me </w:t>
      </w:r>
      <w:r>
        <w:rPr>
          <w:color w:val="C6B48B"/>
        </w:rPr>
        <w:t xml:space="preserve">apuntaba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día </w:t>
      </w:r>
      <w:r>
        <w:rPr>
          <w:color w:val="6A03D7"/>
        </w:rPr>
        <w:t xml:space="preserve">colgado </w:t>
      </w:r>
      <w:r>
        <w:rPr>
          <w:color w:val="000000"/>
        </w:rPr>
        <w:t xml:space="preserve">este </w:t>
      </w:r>
      <w:r>
        <w:rPr>
          <w:color w:val="000000"/>
        </w:rPr>
        <w:t xml:space="preserve">tweet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Pido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C6B48B"/>
        </w:rPr>
        <w:t xml:space="preserve">Derecho </w:t>
      </w:r>
      <w:r>
        <w:rPr>
          <w:color w:val="C6B48B"/>
        </w:rPr>
        <w:t xml:space="preserve">restaurara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C6B48B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a </w:t>
      </w:r>
      <w:r>
        <w:rPr>
          <w:color w:val="C6B48B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tomar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salida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C6B48B"/>
        </w:rPr>
        <w:t xml:space="preserve">president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hay </w:t>
      </w:r>
      <w:r>
        <w:rPr>
          <w:color w:val="257FBB"/>
        </w:rPr>
        <w:t xml:space="preserve">mucha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.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57FBB"/>
        </w:rPr>
        <w:t xml:space="preserve">queda </w:t>
      </w:r>
      <w:r>
        <w:rPr>
          <w:color w:val="000000"/>
        </w:rPr>
        <w:t xml:space="preserve">constituida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inicia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y </w:t>
      </w:r>
      <w:r>
        <w:rPr>
          <w:color w:val="C6B48B"/>
        </w:rPr>
        <w:t xml:space="preserve">soberano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C6B48B"/>
        </w:rPr>
        <w:t xml:space="preserve">según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aprobado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6B48B"/>
        </w:rPr>
        <w:t xml:space="preserve">inicia </w:t>
      </w:r>
      <w:r>
        <w:rPr>
          <w:color w:val="000000"/>
        </w:rPr>
        <w:t xml:space="preserve">la </w:t>
      </w:r>
      <w:r>
        <w:rPr>
          <w:color w:val="C6B48B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C6B48B"/>
        </w:rPr>
        <w:t xml:space="preserve">jurídica </w:t>
      </w:r>
      <w:r>
        <w:rPr>
          <w:color w:val="000000"/>
        </w:rPr>
        <w:t xml:space="preserve">, </w:t>
      </w:r>
      <w:r>
        <w:rPr>
          <w:color w:val="C6B48B"/>
        </w:rPr>
        <w:t xml:space="preserve">según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, </w:t>
      </w:r>
      <w:r>
        <w:rPr>
          <w:color w:val="C6B48B"/>
        </w:rPr>
        <w:t xml:space="preserve">preveía </w:t>
      </w:r>
      <w:r>
        <w:rPr>
          <w:color w:val="000000"/>
        </w:rPr>
        <w:t xml:space="preserve">un </w:t>
      </w:r>
      <w:r>
        <w:rPr>
          <w:color w:val="C6B48B"/>
        </w:rPr>
        <w:t xml:space="preserve">plazo </w:t>
      </w:r>
      <w:r>
        <w:rPr>
          <w:color w:val="000000"/>
        </w:rPr>
        <w:t xml:space="preserve">de </w:t>
      </w:r>
      <w:r>
        <w:rPr>
          <w:color w:val="C6B48B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constituyentes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6B48B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transitoriedad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C6B48B"/>
        </w:rPr>
        <w:t xml:space="preserve">norma </w:t>
      </w:r>
      <w:r>
        <w:rPr>
          <w:color w:val="C6B48B"/>
        </w:rPr>
        <w:t xml:space="preserve">suprema </w:t>
      </w:r>
      <w:r>
        <w:rPr>
          <w:color w:val="000000"/>
        </w:rPr>
        <w:t xml:space="preserve">que </w:t>
      </w:r>
      <w:r>
        <w:rPr>
          <w:color w:val="000000"/>
        </w:rPr>
        <w:t xml:space="preserve">regiría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6B48B"/>
        </w:rPr>
        <w:t xml:space="preserve">propuesta </w:t>
      </w:r>
      <w:r>
        <w:rPr>
          <w:color w:val="000000"/>
        </w:rPr>
        <w:t xml:space="preserve">de </w:t>
      </w:r>
      <w:r>
        <w:rPr>
          <w:color w:val="C6B48B"/>
        </w:rPr>
        <w:t xml:space="preserve">resolución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aprobada </w:t>
      </w:r>
      <w:r>
        <w:rPr>
          <w:color w:val="000000"/>
        </w:rPr>
        <w:t xml:space="preserve">por </w:t>
      </w:r>
      <w:r>
        <w:rPr>
          <w:color w:val="000000"/>
        </w:rPr>
        <w:t xml:space="preserve">70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han </w:t>
      </w:r>
      <w:r>
        <w:rPr>
          <w:color w:val="C6B48B"/>
        </w:rPr>
        <w:t xml:space="preserve">participado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pot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6B48B"/>
        </w:rPr>
        <w:t xml:space="preserve">reacciones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6B48B"/>
        </w:rPr>
        <w:t xml:space="preserve">produciendo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257FBB"/>
        </w:rPr>
        <w:t xml:space="preserve">Aquí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producirse </w:t>
      </w:r>
      <w:r>
        <w:rPr>
          <w:color w:val="000000"/>
        </w:rPr>
        <w:t xml:space="preserve">esa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inicio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C6B48B"/>
        </w:rPr>
        <w:t xml:space="preserve">independiente </w:t>
      </w:r>
      <w:r>
        <w:rPr>
          <w:color w:val="000000"/>
        </w:rPr>
        <w:t xml:space="preserve">y </w:t>
      </w:r>
      <w:r>
        <w:rPr>
          <w:color w:val="C6B48B"/>
        </w:rPr>
        <w:t xml:space="preserve">soberano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C6B48B"/>
        </w:rPr>
        <w:t xml:space="preserve">previsto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tome </w:t>
      </w:r>
      <w:r>
        <w:rPr>
          <w:color w:val="000000"/>
        </w:rPr>
        <w:t xml:space="preserve">la </w:t>
      </w:r>
      <w:r>
        <w:rPr>
          <w:color w:val="C6B48B"/>
        </w:rPr>
        <w:t xml:space="preserve">palabra </w:t>
      </w:r>
      <w:r>
        <w:rPr>
          <w:color w:val="000000"/>
        </w:rPr>
        <w:t xml:space="preserve">, </w:t>
      </w:r>
      <w:r>
        <w:rPr>
          <w:color w:val="000000"/>
        </w:rPr>
        <w:t xml:space="preserve">salga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y </w:t>
      </w:r>
      <w:r>
        <w:rPr>
          <w:color w:val="000000"/>
        </w:rPr>
        <w:t xml:space="preserve">haga </w:t>
      </w:r>
      <w:r>
        <w:rPr>
          <w:color w:val="257FBB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locución </w:t>
      </w:r>
      <w:r>
        <w:rPr>
          <w:color w:val="000000"/>
        </w:rPr>
        <w:t xml:space="preserve">?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podemos </w:t>
      </w:r>
      <w:r>
        <w:rPr>
          <w:color w:val="C6B48B"/>
        </w:rPr>
        <w:t xml:space="preserve">confirmar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257FBB"/>
        </w:rPr>
        <w:t xml:space="preserve">introducirse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6B48B"/>
        </w:rPr>
        <w:t xml:space="preserve">despacho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núcleo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6B48B"/>
        </w:rPr>
        <w:t xml:space="preserve">acompañaba </w:t>
      </w:r>
      <w:r>
        <w:rPr>
          <w:color w:val="000000"/>
        </w:rPr>
        <w:t xml:space="preserve">Oriol </w:t>
      </w:r>
      <w:r>
        <w:rPr>
          <w:color w:val="000000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57FBB"/>
        </w:rPr>
        <w:t xml:space="preserve">cierto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C6B48B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últimas </w:t>
      </w:r>
      <w:r>
        <w:rPr>
          <w:color w:val="C6B48B"/>
        </w:rPr>
        <w:t xml:space="preserve">cuarenta </w:t>
      </w:r>
      <w:r>
        <w:rPr>
          <w:color w:val="000000"/>
        </w:rPr>
        <w:t xml:space="preserve">y </w:t>
      </w:r>
      <w:r>
        <w:rPr>
          <w:color w:val="257FBB"/>
        </w:rPr>
        <w:t xml:space="preserve">Solo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C6B48B"/>
        </w:rPr>
        <w:t xml:space="preserve">gestos </w:t>
      </w:r>
      <w:r>
        <w:rPr>
          <w:color w:val="000000"/>
        </w:rPr>
        <w:t xml:space="preserve">de </w:t>
      </w:r>
      <w:r>
        <w:rPr>
          <w:color w:val="000000"/>
        </w:rPr>
        <w:t xml:space="preserve">complicidad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C6B48B"/>
        </w:rPr>
        <w:t xml:space="preserve">mismo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C6B48B"/>
        </w:rPr>
        <w:t xml:space="preserve">reuniones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6B48B"/>
        </w:rPr>
        <w:t xml:space="preserve">grupos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Damen </w:t>
      </w:r>
      <w:r>
        <w:rPr>
          <w:color w:val="000000"/>
        </w:rPr>
        <w:t xml:space="preserve">estamos </w:t>
      </w:r>
      <w:r>
        <w:rPr>
          <w:color w:val="C6B48B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alcaldes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asociación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municipios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6B48B"/>
        </w:rPr>
        <w:t xml:space="preserve">celebrado </w:t>
      </w:r>
      <w:r>
        <w:rPr>
          <w:color w:val="000000"/>
        </w:rPr>
        <w:t xml:space="preserve">con </w:t>
      </w:r>
      <w:r>
        <w:rPr>
          <w:color w:val="C6B48B"/>
        </w:rPr>
        <w:t xml:space="preserve">aplausos </w:t>
      </w:r>
      <w:r>
        <w:rPr>
          <w:color w:val="000000"/>
        </w:rPr>
        <w:t xml:space="preserve">, </w:t>
      </w:r>
      <w:r>
        <w:rPr>
          <w:color w:val="257FBB"/>
        </w:rPr>
        <w:t xml:space="preserve">vítores </w:t>
      </w:r>
      <w:r>
        <w:rPr>
          <w:color w:val="000000"/>
        </w:rPr>
        <w:t xml:space="preserve">y </w:t>
      </w:r>
      <w:r>
        <w:rPr>
          <w:color w:val="C6B48B"/>
        </w:rPr>
        <w:t xml:space="preserve">ovaciones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Rosa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al </w:t>
      </w:r>
      <w:r>
        <w:rPr>
          <w:color w:val="C6B48B"/>
        </w:rPr>
        <w:t xml:space="preserve">exterior </w:t>
      </w:r>
      <w:r>
        <w:rPr>
          <w:color w:val="000000"/>
        </w:rPr>
        <w:t xml:space="preserve">. </w:t>
      </w:r>
      <w:r>
        <w:rPr>
          <w:color w:val="000000"/>
        </w:rPr>
        <w:t xml:space="preserve">Haber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algo </w:t>
      </w:r>
      <w:r>
        <w:rPr>
          <w:color w:val="000000"/>
        </w:rPr>
        <w:t xml:space="preserve">el </w:t>
      </w:r>
      <w:r>
        <w:rPr>
          <w:color w:val="000000"/>
        </w:rPr>
        <w:t xml:space="preserve">invidente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257FBB"/>
        </w:rPr>
        <w:t xml:space="preserve">aquel </w:t>
      </w:r>
      <w:r>
        <w:rPr>
          <w:color w:val="C6B48B"/>
        </w:rPr>
        <w:t xml:space="preserve">ambiente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257FBB"/>
        </w:rPr>
        <w:t xml:space="preserve">auténtica </w:t>
      </w:r>
      <w:r>
        <w:rPr>
          <w:color w:val="6A03D7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257FBB"/>
        </w:rPr>
        <w:t xml:space="preserve">llantos </w:t>
      </w:r>
      <w:r>
        <w:rPr>
          <w:color w:val="000000"/>
        </w:rPr>
        <w:t xml:space="preserve">de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257FBB"/>
        </w:rPr>
        <w:t xml:space="preserve">abrazos </w:t>
      </w:r>
      <w:r>
        <w:rPr>
          <w:color w:val="000000"/>
        </w:rPr>
        <w:t xml:space="preserve">. </w:t>
      </w:r>
      <w:r>
        <w:rPr>
          <w:color w:val="257FBB"/>
        </w:rPr>
        <w:t xml:space="preserve">Aquí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mundo </w:t>
      </w:r>
      <w:r>
        <w:rPr>
          <w:color w:val="257FBB"/>
        </w:rPr>
        <w:t xml:space="preserve">quiere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esta </w:t>
      </w:r>
      <w:r>
        <w:rPr>
          <w:color w:val="C6B48B"/>
        </w:rPr>
        <w:t xml:space="preserve">nueva </w:t>
      </w:r>
      <w:r>
        <w:rPr>
          <w:color w:val="C6B48B"/>
        </w:rPr>
        <w:t xml:space="preserve">condición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257FBB"/>
        </w:rPr>
        <w:t xml:space="preserve">micrófono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portavoces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Asamblea </w:t>
      </w:r>
      <w:r>
        <w:rPr>
          <w:color w:val="000000"/>
        </w:rPr>
        <w:t xml:space="preserve">Nacional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convocante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6B48B"/>
        </w:rPr>
        <w:t xml:space="preserve">manifestación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57FBB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festejar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. </w:t>
      </w:r>
      <w:r>
        <w:rPr>
          <w:color w:val="C6B48B"/>
        </w:rPr>
        <w:t xml:space="preserve">Miles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257FBB"/>
        </w:rPr>
        <w:t xml:space="preserve">llevan </w:t>
      </w:r>
      <w:r>
        <w:rPr>
          <w:color w:val="000000"/>
        </w:rPr>
        <w:t xml:space="preserve">desde </w:t>
      </w:r>
      <w:r>
        <w:rPr>
          <w:color w:val="C6B48B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mañana </w:t>
      </w:r>
      <w:r>
        <w:rPr>
          <w:color w:val="C6B48B"/>
        </w:rPr>
        <w:t xml:space="preserve">esperando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calificado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Hablábamos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257FBB"/>
        </w:rPr>
        <w:t xml:space="preserve">Nadie </w:t>
      </w:r>
      <w:r>
        <w:rPr>
          <w:color w:val="000000"/>
        </w:rPr>
        <w:t xml:space="preserve">tenía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6B48B"/>
        </w:rPr>
        <w:t xml:space="preserve">proclamar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C6B48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7FBB"/>
        </w:rPr>
        <w:t xml:space="preserve">pantallas </w:t>
      </w:r>
      <w:r>
        <w:rPr>
          <w:color w:val="C6B48B"/>
        </w:rPr>
        <w:t xml:space="preserve">gigantes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C6B48B"/>
        </w:rPr>
        <w:t xml:space="preserve">concluido </w:t>
      </w:r>
      <w:r>
        <w:rPr>
          <w:color w:val="000000"/>
        </w:rPr>
        <w:t xml:space="preserve">ese </w:t>
      </w:r>
      <w:r>
        <w:rPr>
          <w:color w:val="C6B48B"/>
        </w:rPr>
        <w:t xml:space="preserve">pleno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serán </w:t>
      </w:r>
      <w:r>
        <w:rPr>
          <w:color w:val="000000"/>
        </w:rPr>
        <w:t xml:space="preserve">muchos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calle </w:t>
      </w:r>
      <w:r>
        <w:rPr>
          <w:color w:val="000000"/>
        </w:rPr>
        <w:t xml:space="preserve">para </w:t>
      </w:r>
      <w:r>
        <w:rPr>
          <w:color w:val="C6B48B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6B48B"/>
        </w:rPr>
        <w:t xml:space="preserve">llamamiento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000000"/>
        </w:rPr>
        <w:t xml:space="preserve">ANC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6A03D7"/>
        </w:rPr>
        <w:t xml:space="preserve">festejar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C6B48B"/>
        </w:rPr>
        <w:t xml:space="preserve">histórico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Silvia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57FBB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257FBB"/>
        </w:rPr>
        <w:t xml:space="preserve">olvidado </w:t>
      </w:r>
      <w:r>
        <w:rPr>
          <w:color w:val="000000"/>
        </w:rPr>
        <w:t xml:space="preserve">apuntarlo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257FBB"/>
        </w:rPr>
        <w:t xml:space="preserve">exacto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C6B48B"/>
        </w:rPr>
        <w:t xml:space="preserve">secreta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C6B48B"/>
        </w:rPr>
        <w:t xml:space="preserve">inédito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para </w:t>
      </w:r>
      <w:r>
        <w:rPr>
          <w:color w:val="C6B48B"/>
        </w:rPr>
        <w:t xml:space="preserve">evitar </w:t>
      </w:r>
      <w:r>
        <w:rPr>
          <w:color w:val="000000"/>
        </w:rPr>
        <w:t xml:space="preserve">o </w:t>
      </w:r>
      <w:r>
        <w:rPr>
          <w:color w:val="C6B48B"/>
        </w:rPr>
        <w:t xml:space="preserve">eludir </w:t>
      </w:r>
      <w:r>
        <w:rPr>
          <w:color w:val="000000"/>
        </w:rPr>
        <w:t xml:space="preserve">esa </w:t>
      </w:r>
      <w:r>
        <w:rPr>
          <w:color w:val="C6B48B"/>
        </w:rPr>
        <w:t xml:space="preserve">responsabilidad </w:t>
      </w:r>
      <w:r>
        <w:rPr>
          <w:color w:val="C6B48B"/>
        </w:rPr>
        <w:t xml:space="preserve">judicial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recaer </w:t>
      </w:r>
      <w:r>
        <w:rPr>
          <w:color w:val="000000"/>
        </w:rPr>
        <w:t xml:space="preserve">los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C6B48B"/>
        </w:rPr>
        <w:t xml:space="preserve">apuntar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dos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72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70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dos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apeado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6B48B"/>
        </w:rPr>
        <w:t xml:space="preserve">proceso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a </w:t>
      </w:r>
      <w:r>
        <w:rPr>
          <w:color w:val="000000"/>
        </w:rPr>
        <w:t xml:space="preserve">--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2527D"/>
        </w:rPr>
        <w:t xml:space="preserve">dimitió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6B48B"/>
        </w:rPr>
        <w:t xml:space="preserve">agotaron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6B48B"/>
        </w:rPr>
        <w:t xml:space="preserve">opciones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intentar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6B48B"/>
        </w:rPr>
        <w:t xml:space="preserve">consejero </w:t>
      </w:r>
      <w:r>
        <w:rPr>
          <w:color w:val="C2527D"/>
        </w:rPr>
        <w:t xml:space="preserve">dimitió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, </w:t>
      </w:r>
      <w:r>
        <w:rPr>
          <w:color w:val="257FBB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PDeCAT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tampoco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Habría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del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257FBB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PDeCAT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votaron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esta </w:t>
      </w:r>
      <w:r>
        <w:rPr>
          <w:color w:val="000000"/>
        </w:rPr>
        <w:t xml:space="preserve">DUI </w:t>
      </w:r>
      <w:r>
        <w:rPr>
          <w:color w:val="000000"/>
        </w:rPr>
        <w:t xml:space="preserve">tan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puedo </w:t>
      </w:r>
      <w:r>
        <w:rPr>
          <w:color w:val="C6B48B"/>
        </w:rPr>
        <w:t xml:space="preserve">adelantar </w:t>
      </w:r>
      <w:r>
        <w:rPr>
          <w:color w:val="000000"/>
        </w:rPr>
        <w:t xml:space="preserve">una </w:t>
      </w:r>
      <w:r>
        <w:rPr>
          <w:color w:val="257FBB"/>
        </w:rPr>
        <w:t xml:space="preserve">noticia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6B48B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fiscal </w:t>
      </w:r>
      <w:r>
        <w:rPr>
          <w:color w:val="C6B48B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nos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confirmar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es </w:t>
      </w:r>
      <w:r>
        <w:rPr>
          <w:color w:val="C6B48B"/>
        </w:rPr>
        <w:t xml:space="preserve">inminente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C6B48B"/>
        </w:rPr>
        <w:t xml:space="preserve">automáticamente </w:t>
      </w:r>
      <w:r>
        <w:rPr>
          <w:color w:val="000000"/>
        </w:rPr>
        <w:t xml:space="preserve">en </w:t>
      </w:r>
      <w:r>
        <w:rPr>
          <w:color w:val="C6B48B"/>
        </w:rPr>
        <w:t xml:space="preserve">marcha </w:t>
      </w:r>
      <w:r>
        <w:rPr>
          <w:color w:val="000000"/>
        </w:rPr>
        <w:t xml:space="preserve">. </w:t>
      </w:r>
      <w:r>
        <w:rPr>
          <w:color w:val="58AD6D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enfrentaría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6B48B"/>
        </w:rPr>
        <w:t xml:space="preserve">Govern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sedición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delito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penado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6A03D7"/>
        </w:rPr>
        <w:t xml:space="preserve">años </w:t>
      </w:r>
      <w:r>
        <w:rPr>
          <w:color w:val="000000"/>
        </w:rPr>
        <w:t xml:space="preserve">en </w:t>
      </w:r>
      <w:r>
        <w:rPr>
          <w:color w:val="C6B48B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C6B48B"/>
        </w:rPr>
        <w:t xml:space="preserve">concreta </w:t>
      </w:r>
      <w:r>
        <w:rPr>
          <w:color w:val="000000"/>
        </w:rPr>
        <w:t xml:space="preserve">la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C6B48B"/>
        </w:rPr>
        <w:t xml:space="preserve">hechos </w:t>
      </w:r>
      <w:r>
        <w:rPr>
          <w:color w:val="C6B48B"/>
        </w:rPr>
        <w:t xml:space="preserve">exactamente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avisa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C6B48B"/>
        </w:rPr>
        <w:t xml:space="preserve">cárcel </w:t>
      </w:r>
      <w:r>
        <w:rPr>
          <w:color w:val="000000"/>
        </w:rPr>
        <w:t xml:space="preserve">de </w:t>
      </w:r>
      <w:r>
        <w:rPr>
          <w:color w:val="C6B48B"/>
        </w:rPr>
        <w:t xml:space="preserve">prisión </w:t>
      </w:r>
      <w:r>
        <w:rPr>
          <w:color w:val="C6B48B"/>
        </w:rPr>
        <w:t xml:space="preserve">importantes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15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tweet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257FBB"/>
        </w:rPr>
        <w:t xml:space="preserve">conocerse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6B48B"/>
        </w:rPr>
        <w:t xml:space="preserve">ofrecido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6B48B"/>
        </w:rPr>
        <w:t xml:space="preserve">lanzado </w:t>
      </w:r>
      <w:r>
        <w:rPr>
          <w:color w:val="000000"/>
        </w:rPr>
        <w:t xml:space="preserve">un </w:t>
      </w:r>
      <w:r>
        <w:rPr>
          <w:color w:val="000000"/>
        </w:rPr>
        <w:t xml:space="preserve">tweet </w:t>
      </w:r>
      <w:r>
        <w:rPr>
          <w:color w:val="000000"/>
        </w:rPr>
        <w:t xml:space="preserve">pidiendo </w:t>
      </w:r>
      <w:r>
        <w:rPr>
          <w:color w:val="C6B48B"/>
        </w:rPr>
        <w:t xml:space="preserve">tranquilidad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sabemos </w:t>
      </w:r>
      <w:r>
        <w:rPr>
          <w:color w:val="000000"/>
        </w:rPr>
        <w:t xml:space="preserve">, </w:t>
      </w:r>
      <w:r>
        <w:rPr>
          <w:color w:val="257FBB"/>
        </w:rPr>
        <w:t xml:space="preserve">señores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6B48B"/>
        </w:rPr>
        <w:t xml:space="preserve">minutos </w:t>
      </w:r>
      <w:r>
        <w:rPr>
          <w:color w:val="000000"/>
        </w:rPr>
        <w:t xml:space="preserve">Albert </w:t>
      </w:r>
      <w:r>
        <w:rPr>
          <w:color w:val="000000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dirigir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medios </w:t>
      </w:r>
      <w:r>
        <w:rPr>
          <w:color w:val="000000"/>
        </w:rPr>
        <w:t xml:space="preserve">de </w:t>
      </w:r>
      <w:r>
        <w:rPr>
          <w:color w:val="C6B48B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estaría </w:t>
      </w:r>
      <w:r>
        <w:rPr>
          <w:color w:val="C6B48B"/>
        </w:rPr>
        <w:t xml:space="preserve">preparando </w:t>
      </w:r>
      <w:r>
        <w:rPr>
          <w:color w:val="000000"/>
        </w:rPr>
        <w:t xml:space="preserve">,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C6B48B"/>
        </w:rPr>
        <w:t xml:space="preserve">incluiría </w:t>
      </w:r>
      <w:r>
        <w:rPr>
          <w:color w:val="000000"/>
        </w:rPr>
        <w:t xml:space="preserve">al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257FBB"/>
        </w:rPr>
        <w:t xml:space="preserve">Ojo </w:t>
      </w:r>
      <w:r>
        <w:rPr>
          <w:color w:val="000000"/>
        </w:rPr>
        <w:t xml:space="preserve">, </w:t>
      </w:r>
      <w:r>
        <w:rPr>
          <w:color w:val="F94DE3"/>
        </w:rPr>
        <w:t xml:space="preserve">Forcadell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000000"/>
        </w:rPr>
        <w:t xml:space="preserve">apercibimientos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257FBB"/>
        </w:rPr>
        <w:t xml:space="preserve">tercero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C6B48B"/>
        </w:rPr>
        <w:t xml:space="preserve">incluye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6B48B"/>
        </w:rPr>
        <w:t xml:space="preserve">Govern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estarían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6B48B"/>
        </w:rPr>
        <w:t xml:space="preserve">querella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6A03D7"/>
        </w:rPr>
        <w:t xml:space="preserve">fiesta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afueras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visto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C6B48B"/>
        </w:rPr>
        <w:t xml:space="preserve">parlamentarios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C6B48B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Pel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DUI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que </w:t>
      </w:r>
      <w:r>
        <w:rPr>
          <w:color w:val="C6B48B"/>
        </w:rPr>
        <w:t xml:space="preserve">empezamos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C6B48B"/>
        </w:rPr>
        <w:t xml:space="preserve">reacciones </w:t>
      </w:r>
      <w:r>
        <w:rPr>
          <w:color w:val="C6B48B"/>
        </w:rPr>
        <w:t xml:space="preserve">políticas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257FBB"/>
        </w:rPr>
        <w:t xml:space="preserve">atender </w:t>
      </w:r>
      <w:r>
        <w:rPr>
          <w:color w:val="000000"/>
        </w:rPr>
        <w:t xml:space="preserve">Eva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6B48B"/>
        </w:rPr>
        <w:t xml:space="preserve">PSC </w:t>
      </w:r>
      <w:r>
        <w:rPr>
          <w:color w:val="000000"/>
        </w:rPr>
        <w:t xml:space="preserve">. </w:t>
      </w:r>
      <w:r>
        <w:rPr>
          <w:color w:val="257FBB"/>
        </w:rPr>
        <w:t xml:space="preserve">Buenas </w:t>
      </w:r>
      <w:r>
        <w:rPr>
          <w:color w:val="C6B48B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buenas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6B48B"/>
        </w:rPr>
        <w:t xml:space="preserve">tardes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6B48B"/>
        </w:rPr>
        <w:t xml:space="preserve">razón </w:t>
      </w:r>
      <w:r>
        <w:rPr>
          <w:color w:val="000000"/>
        </w:rPr>
        <w:t xml:space="preserve">.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C6B48B"/>
        </w:rPr>
        <w:t xml:space="preserve">sucedido </w:t>
      </w:r>
      <w:r>
        <w:rPr>
          <w:color w:val="000000"/>
        </w:rPr>
        <w:t xml:space="preserve">. </w:t>
      </w:r>
      <w:r>
        <w:rPr>
          <w:color w:val="C6B48B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6B48B"/>
        </w:rPr>
        <w:t xml:space="preserve">varios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00000"/>
        </w:rPr>
        <w:t xml:space="preserve">DUI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257FBB"/>
        </w:rPr>
        <w:t xml:space="preserve">quedado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queremos </w:t>
      </w:r>
      <w:r>
        <w:rPr>
          <w:color w:val="C6B48B"/>
        </w:rPr>
        <w:t xml:space="preserve">asistir </w:t>
      </w:r>
      <w:r>
        <w:rPr>
          <w:color w:val="000000"/>
        </w:rPr>
        <w:t xml:space="preserve">al </w:t>
      </w:r>
      <w:r>
        <w:rPr>
          <w:color w:val="257FBB"/>
        </w:rPr>
        <w:t xml:space="preserve">error </w:t>
      </w:r>
      <w:r>
        <w:rPr>
          <w:color w:val="000000"/>
        </w:rPr>
        <w:t xml:space="preserve">más </w:t>
      </w:r>
      <w:r>
        <w:rPr>
          <w:color w:val="257FBB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y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. </w:t>
      </w:r>
      <w:r>
        <w:rPr>
          <w:color w:val="4C4127"/>
        </w:rPr>
        <w:t xml:space="preserve">Sabíamos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6B48B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medios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ahora </w:t>
      </w:r>
      <w:r>
        <w:rPr>
          <w:color w:val="C6B48B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restituya </w:t>
      </w:r>
      <w:r>
        <w:rPr>
          <w:color w:val="000000"/>
        </w:rPr>
        <w:t xml:space="preserve">la </w:t>
      </w:r>
      <w:r>
        <w:rPr>
          <w:color w:val="C6B48B"/>
        </w:rPr>
        <w:t xml:space="preserve">legalidad </w:t>
      </w:r>
      <w:r>
        <w:rPr>
          <w:color w:val="000000"/>
        </w:rPr>
        <w:t xml:space="preserve">y </w:t>
      </w:r>
      <w:r>
        <w:rPr>
          <w:color w:val="C6B48B"/>
        </w:rPr>
        <w:t xml:space="preserve">allá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257FBB"/>
        </w:rPr>
        <w:t xml:space="preserve">pronto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Señora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6B48B"/>
        </w:rPr>
        <w:t xml:space="preserve">ejercido </w:t>
      </w:r>
      <w:r>
        <w:rPr>
          <w:color w:val="000000"/>
        </w:rPr>
        <w:t xml:space="preserve">una </w:t>
      </w:r>
      <w:r>
        <w:rPr>
          <w:color w:val="C6B48B"/>
        </w:rPr>
        <w:t xml:space="preserve">labor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como </w:t>
      </w:r>
      <w:r>
        <w:rPr>
          <w:color w:val="C6B48B"/>
        </w:rPr>
        <w:t xml:space="preserve">mediadores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qué </w:t>
      </w:r>
      <w:r>
        <w:rPr>
          <w:color w:val="C6B48B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C6B48B"/>
        </w:rPr>
        <w:t xml:space="preserve">críticas </w:t>
      </w:r>
      <w:r>
        <w:rPr>
          <w:color w:val="000000"/>
        </w:rPr>
        <w:t xml:space="preserve">sea </w:t>
      </w:r>
      <w:r>
        <w:rPr>
          <w:color w:val="000000"/>
        </w:rPr>
        <w:t xml:space="preserve">truncado </w:t>
      </w:r>
      <w:r>
        <w:rPr>
          <w:color w:val="000000"/>
        </w:rPr>
        <w:t xml:space="preserve">esa </w:t>
      </w:r>
      <w:r>
        <w:rPr>
          <w:color w:val="C6B48B"/>
        </w:rPr>
        <w:t xml:space="preserve">labor </w:t>
      </w:r>
      <w:r>
        <w:rPr>
          <w:color w:val="C6B48B"/>
        </w:rPr>
        <w:t xml:space="preserve">mediadora </w:t>
      </w:r>
      <w:r>
        <w:rPr>
          <w:color w:val="000000"/>
        </w:rPr>
        <w:t xml:space="preserve">?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 </w:t>
      </w:r>
      <w:r>
        <w:rPr>
          <w:color w:val="257FBB"/>
        </w:rPr>
        <w:t xml:space="preserve">fallado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AEA78F"/>
        </w:rPr>
        <w:t xml:space="preserve">socialismo </w:t>
      </w:r>
      <w:r>
        <w:rPr>
          <w:color w:val="000000"/>
        </w:rPr>
        <w:t xml:space="preserve">ha </w:t>
      </w:r>
      <w:r>
        <w:rPr>
          <w:color w:val="257FBB"/>
        </w:rPr>
        <w:t xml:space="preserve">trabajado </w:t>
      </w:r>
      <w:r>
        <w:rPr>
          <w:color w:val="000000"/>
        </w:rPr>
        <w:t xml:space="preserve">, </w:t>
      </w:r>
      <w:r>
        <w:rPr>
          <w:color w:val="000000"/>
        </w:rPr>
        <w:t xml:space="preserve">lamentablemente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257FBB"/>
        </w:rPr>
        <w:t xml:space="preserve">problema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C2527D"/>
        </w:rPr>
        <w:t xml:space="preserve">gobiernos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medido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7FBB"/>
        </w:rPr>
        <w:t xml:space="preserve">querido </w:t>
      </w:r>
      <w:r>
        <w:rPr>
          <w:color w:val="257FBB"/>
        </w:rPr>
        <w:t xml:space="preserve">hablar </w:t>
      </w:r>
      <w:r>
        <w:rPr>
          <w:color w:val="000000"/>
        </w:rPr>
        <w:t xml:space="preserve">en </w:t>
      </w:r>
      <w:r>
        <w:rPr>
          <w:color w:val="C6B48B"/>
        </w:rPr>
        <w:t xml:space="preserve">ningún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57FBB"/>
        </w:rPr>
        <w:t xml:space="preserve">problema </w:t>
      </w:r>
      <w:r>
        <w:rPr>
          <w:color w:val="000000"/>
        </w:rPr>
        <w:t xml:space="preserve">del </w:t>
      </w:r>
      <w:r>
        <w:rPr>
          <w:color w:val="C6B48B"/>
        </w:rPr>
        <w:t xml:space="preserve">independentismo </w:t>
      </w:r>
      <w:r>
        <w:rPr>
          <w:color w:val="6A03D7"/>
        </w:rPr>
        <w:t xml:space="preserve">crezca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ha </w:t>
      </w:r>
      <w:r>
        <w:rPr>
          <w:color w:val="257FBB"/>
        </w:rPr>
        <w:t xml:space="preserve">llevado </w:t>
      </w:r>
      <w:r>
        <w:rPr>
          <w:color w:val="000000"/>
        </w:rPr>
        <w:t xml:space="preserve">ese </w:t>
      </w:r>
      <w:r>
        <w:rPr>
          <w:color w:val="C6B48B"/>
        </w:rPr>
        <w:t xml:space="preserve">independentismo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ilegalidad </w:t>
      </w:r>
      <w:r>
        <w:rPr>
          <w:color w:val="000000"/>
        </w:rPr>
        <w:t xml:space="preserve">y </w:t>
      </w:r>
      <w:r>
        <w:rPr>
          <w:color w:val="C6B48B"/>
        </w:rPr>
        <w:t xml:space="preserve">desobediencia </w:t>
      </w:r>
      <w:r>
        <w:rPr>
          <w:color w:val="000000"/>
        </w:rPr>
        <w:t xml:space="preserve">. </w:t>
      </w:r>
      <w:r>
        <w:rPr>
          <w:color w:val="C6B48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poca </w:t>
      </w:r>
      <w:r>
        <w:rPr>
          <w:color w:val="000000"/>
        </w:rPr>
        <w:t xml:space="preserve">cosa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6B48B"/>
        </w:rPr>
        <w:t xml:space="preserve">vulnerado </w:t>
      </w:r>
      <w:r>
        <w:rPr>
          <w:color w:val="000000"/>
        </w:rPr>
        <w:t xml:space="preserve">los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diputados </w:t>
      </w:r>
      <w:r>
        <w:rPr>
          <w:color w:val="000000"/>
        </w:rPr>
        <w:t xml:space="preserve">. </w:t>
      </w:r>
      <w:r>
        <w:rPr>
          <w:color w:val="C6B48B"/>
        </w:rPr>
        <w:t xml:space="preserve">Hoy </w:t>
      </w:r>
      <w:r>
        <w:rPr>
          <w:color w:val="000000"/>
        </w:rPr>
        <w:t xml:space="preserve">han </w:t>
      </w:r>
      <w:r>
        <w:rPr>
          <w:color w:val="000000"/>
        </w:rPr>
        <w:t xml:space="preserve">culminado </w:t>
      </w:r>
      <w:r>
        <w:rPr>
          <w:color w:val="000000"/>
        </w:rPr>
        <w:t xml:space="preserve">el </w:t>
      </w:r>
      <w:r>
        <w:rPr>
          <w:color w:val="C6B48B"/>
        </w:rPr>
        <w:t xml:space="preserve">plan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6A03D7"/>
        </w:rPr>
        <w:t xml:space="preserve">planificado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mucho </w:t>
      </w:r>
      <w:r>
        <w:rPr>
          <w:color w:val="257FBB"/>
        </w:rPr>
        <w:t xml:space="preserve">tiempo </w:t>
      </w:r>
      <w:r>
        <w:rPr>
          <w:color w:val="257FBB"/>
        </w:rPr>
        <w:t xml:space="preserve">desgraciadamente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esa </w:t>
      </w:r>
      <w:r>
        <w:rPr>
          <w:color w:val="C6B48B"/>
        </w:rPr>
        <w:t xml:space="preserve">capacidad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por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gobiernos </w:t>
      </w:r>
      <w:r>
        <w:rPr>
          <w:color w:val="000000"/>
        </w:rPr>
        <w:t xml:space="preserve">. </w:t>
      </w:r>
      <w:r>
        <w:rPr>
          <w:color w:val="257FBB"/>
        </w:rPr>
        <w:t xml:space="preserve">Quiere </w:t>
      </w:r>
      <w:r>
        <w:rPr>
          <w:color w:val="257FBB"/>
        </w:rPr>
        <w:t xml:space="preserve">construir </w:t>
      </w:r>
      <w:r>
        <w:rPr>
          <w:color w:val="000000"/>
        </w:rPr>
        <w:t xml:space="preserve">, </w:t>
      </w:r>
      <w:r>
        <w:rPr>
          <w:color w:val="C6B48B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6B48B"/>
        </w:rPr>
        <w:t xml:space="preserve">sociedad </w:t>
      </w:r>
      <w:r>
        <w:rPr>
          <w:color w:val="C6B48B"/>
        </w:rPr>
        <w:t xml:space="preserve">excluyente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EA78F"/>
        </w:rPr>
        <w:t xml:space="preserve">ideario </w:t>
      </w:r>
      <w:r>
        <w:rPr>
          <w:color w:val="000000"/>
        </w:rPr>
        <w:t xml:space="preserve">del </w:t>
      </w:r>
      <w:r>
        <w:rPr>
          <w:color w:val="000000"/>
        </w:rPr>
        <w:t xml:space="preserve">todo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Señora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, </w:t>
      </w:r>
      <w:r>
        <w:rPr>
          <w:color w:val="257FBB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C6B48B"/>
        </w:rPr>
        <w:t xml:space="preserve">oportunidad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dirigirse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impulsado </w:t>
      </w:r>
      <w:r>
        <w:rPr>
          <w:color w:val="000000"/>
        </w:rPr>
        <w:t xml:space="preserve">esta </w:t>
      </w:r>
      <w:r>
        <w:rPr>
          <w:color w:val="000000"/>
        </w:rPr>
        <w:t xml:space="preserve">DUI </w:t>
      </w:r>
      <w:r>
        <w:rPr>
          <w:color w:val="000000"/>
        </w:rPr>
        <w:t xml:space="preserve">, </w:t>
      </w:r>
      <w:r>
        <w:rPr>
          <w:color w:val="000000"/>
        </w:rPr>
        <w:t xml:space="preserve">¿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257FBB"/>
        </w:rPr>
        <w:t xml:space="preserve">señor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257FBB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Itaca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257FBB"/>
        </w:rPr>
        <w:t xml:space="preserve">contentos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6B48B"/>
        </w:rPr>
        <w:t xml:space="preserve">ahora </w:t>
      </w:r>
      <w:r>
        <w:rPr>
          <w:color w:val="000000"/>
        </w:rPr>
        <w:t xml:space="preserve">. </w:t>
      </w:r>
      <w:r>
        <w:rPr>
          <w:color w:val="257FBB"/>
        </w:rPr>
        <w:t xml:space="preserve">Solo </w:t>
      </w:r>
      <w:r>
        <w:rPr>
          <w:color w:val="000000"/>
        </w:rPr>
        <w:t xml:space="preserve">puedo </w:t>
      </w:r>
      <w:r>
        <w:rPr>
          <w:color w:val="000000"/>
        </w:rPr>
        <w:t xml:space="preserve">decir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6B48B"/>
        </w:rPr>
        <w:t xml:space="preserve">peor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7FBB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57FBB"/>
        </w:rPr>
        <w:t xml:space="preserve">piensa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ciudadanía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6B48B"/>
        </w:rPr>
        <w:t xml:space="preserve">gobernado </w:t>
      </w:r>
      <w:r>
        <w:rPr>
          <w:color w:val="000000"/>
        </w:rPr>
        <w:t xml:space="preserve">solo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7FBB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sociedad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. </w:t>
      </w:r>
      <w:r>
        <w:rPr>
          <w:color w:val="000000"/>
        </w:rPr>
        <w:t xml:space="preserve">Piense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momentos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C6B48B"/>
        </w:rPr>
        <w:t xml:space="preserve">producido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57FBB"/>
        </w:rPr>
        <w:t xml:space="preserve">perdido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riqueza </w:t>
      </w:r>
      <w:r>
        <w:rPr>
          <w:color w:val="000000"/>
        </w:rPr>
        <w:t xml:space="preserve">,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genera </w:t>
      </w:r>
      <w:r>
        <w:rPr>
          <w:color w:val="04F44E"/>
        </w:rPr>
        <w:t xml:space="preserve">pobreza </w:t>
      </w:r>
      <w:r>
        <w:rPr>
          <w:color w:val="000000"/>
        </w:rPr>
        <w:t xml:space="preserve">. </w:t>
      </w:r>
      <w:r>
        <w:rPr>
          <w:color w:val="257FBB"/>
        </w:rPr>
        <w:t xml:space="preserve">Solo </w:t>
      </w:r>
      <w:r>
        <w:rPr>
          <w:color w:val="000000"/>
        </w:rPr>
        <w:t xml:space="preserve">le </w:t>
      </w:r>
      <w:r>
        <w:rPr>
          <w:color w:val="000000"/>
        </w:rPr>
        <w:t xml:space="preserve">puedo </w:t>
      </w:r>
      <w:r>
        <w:rPr>
          <w:color w:val="257FBB"/>
        </w:rPr>
        <w:t xml:space="preserve">llamar </w:t>
      </w:r>
      <w:r>
        <w:rPr>
          <w:color w:val="000000"/>
        </w:rPr>
        <w:t xml:space="preserve">a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C6B48B"/>
        </w:rPr>
        <w:t xml:space="preserve">responsable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por </w:t>
      </w:r>
      <w:r>
        <w:rPr>
          <w:color w:val="257FBB"/>
        </w:rPr>
        <w:t xml:space="preserve">atendernos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la </w:t>
      </w:r>
      <w:r>
        <w:rPr>
          <w:color w:val="000000"/>
        </w:rPr>
        <w:t xml:space="preserve">congoja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pasará </w:t>
      </w:r>
      <w:r>
        <w:rPr>
          <w:color w:val="C6B48B"/>
        </w:rPr>
        <w:t xml:space="preserve">políticamente </w:t>
      </w:r>
      <w:r>
        <w:rPr>
          <w:color w:val="000000"/>
        </w:rPr>
        <w:t xml:space="preserve">donde </w:t>
      </w:r>
      <w:r>
        <w:rPr>
          <w:color w:val="257FBB"/>
        </w:rPr>
        <w:t xml:space="preserve">usted </w:t>
      </w:r>
      <w:r>
        <w:rPr>
          <w:color w:val="000000"/>
        </w:rPr>
        <w:t xml:space="preserve">se </w:t>
      </w:r>
      <w:r>
        <w:rPr>
          <w:color w:val="257FBB"/>
        </w:rPr>
        <w:t xml:space="preserve">encuentra </w:t>
      </w:r>
      <w:r>
        <w:rPr>
          <w:color w:val="000000"/>
        </w:rPr>
        <w:t xml:space="preserve">. </w:t>
      </w:r>
      <w:r>
        <w:rPr>
          <w:color w:val="000000"/>
        </w:rPr>
        <w:t xml:space="preserve">¿Le </w:t>
      </w:r>
      <w:r>
        <w:rPr>
          <w:color w:val="000000"/>
        </w:rPr>
        <w:t xml:space="preserve">han </w:t>
      </w:r>
      <w:r>
        <w:rPr>
          <w:color w:val="257FBB"/>
        </w:rPr>
        <w:t xml:space="preserve">hablado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dirigir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257FBB"/>
        </w:rPr>
        <w:t xml:space="preserve">ustedes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6B48B"/>
        </w:rPr>
        <w:t xml:space="preserve">declaración </w:t>
      </w:r>
      <w:r>
        <w:rPr>
          <w:color w:val="000000"/>
        </w:rPr>
        <w:t xml:space="preserve">?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57FBB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57FBB"/>
        </w:rPr>
        <w:t xml:space="preserve">corriendo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pasillos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C6B48B"/>
        </w:rPr>
        <w:t xml:space="preserve">personas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6B48B"/>
        </w:rPr>
        <w:t xml:space="preserve">ocupado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C6B48B"/>
        </w:rPr>
        <w:t xml:space="preserve">alcaldes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6B48B"/>
        </w:rPr>
        <w:t xml:space="preserve">dirigir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27/10/2017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