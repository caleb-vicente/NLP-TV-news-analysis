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cantidades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bomba </w:t>
      </w:r>
      <w:r>
        <w:rPr>
          <w:color w:val="304195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y </w:t>
      </w:r>
      <w:r>
        <w:rPr>
          <w:color w:val="58AD6D"/>
        </w:rPr>
        <w:t xml:space="preserve">nuevos </w:t>
      </w:r>
      <w:r>
        <w:rPr>
          <w:color w:val="C2527D"/>
        </w:rPr>
        <w:t xml:space="preserve">veteranos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quinto </w:t>
      </w:r>
      <w:r>
        <w:rPr>
          <w:color w:val="C2527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tiempo </w:t>
      </w:r>
      <w:r>
        <w:rPr>
          <w:color w:val="58AD6D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4F44E"/>
        </w:rPr>
        <w:t xml:space="preserve">Verde </w:t>
      </w:r>
      <w:r>
        <w:rPr>
          <w:color w:val="000000"/>
        </w:rPr>
        <w:t xml:space="preserve">. </w:t>
      </w:r>
      <w:r>
        <w:rPr>
          <w:color w:val="04F44E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Anfibio </w:t>
      </w:r>
      <w:r>
        <w:rPr>
          <w:color w:val="000000"/>
        </w:rPr>
        <w:t xml:space="preserve">. </w:t>
      </w:r>
      <w:r>
        <w:rPr>
          <w:color w:val="000000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304195"/>
        </w:rPr>
        <w:t xml:space="preserve">Nieto </w:t>
      </w:r>
      <w:r>
        <w:rPr>
          <w:color w:val="000000"/>
        </w:rPr>
        <w:t xml:space="preserve">. </w:t>
      </w:r>
      <w:r>
        <w:rPr>
          <w:color w:val="304195"/>
        </w:rPr>
        <w:t xml:space="preserve">Jordania </w:t>
      </w:r>
      <w:r>
        <w:rPr>
          <w:color w:val="000000"/>
        </w:rPr>
        <w:t xml:space="preserve">. </w:t>
      </w:r>
      <w:r>
        <w:rPr>
          <w:color w:val="000000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257FBB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257FBB"/>
        </w:rPr>
        <w:t xml:space="preserve">señoritas </w:t>
      </w:r>
      <w:r>
        <w:rPr>
          <w:color w:val="000000"/>
        </w:rPr>
        <w:t xml:space="preserve">de </w:t>
      </w:r>
      <w:r>
        <w:rPr>
          <w:color w:val="000000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6A03D7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000000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-¿El </w:t>
      </w:r>
      <w:r>
        <w:rPr>
          <w:color w:val="AEA78F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58AD6D"/>
        </w:rPr>
        <w:t xml:space="preserve">XVIII </w:t>
      </w:r>
      <w:r>
        <w:rPr>
          <w:color w:val="000000"/>
        </w:rPr>
        <w:t xml:space="preserve">. </w:t>
      </w:r>
      <w:r>
        <w:rPr>
          <w:color w:val="58AD6D"/>
        </w:rPr>
        <w:t xml:space="preserve">Siete </w:t>
      </w:r>
      <w:r>
        <w:rPr>
          <w:color w:val="000000"/>
        </w:rPr>
        <w:t xml:space="preserve">, </w:t>
      </w:r>
      <w:r>
        <w:rPr>
          <w:color w:val="58AD6D"/>
        </w:rPr>
        <w:t xml:space="preserve">XVIII </w:t>
      </w:r>
      <w:r>
        <w:rPr>
          <w:color w:val="000000"/>
        </w:rPr>
        <w:t xml:space="preserve">. </w:t>
      </w:r>
      <w:r>
        <w:rPr>
          <w:color w:val="04F44E"/>
        </w:rPr>
        <w:t xml:space="preserve">XVII </w:t>
      </w:r>
      <w:r>
        <w:rPr>
          <w:color w:val="000000"/>
        </w:rPr>
        <w:t xml:space="preserve">. </w:t>
      </w:r>
      <w:r>
        <w:rPr>
          <w:color w:val="04F44E"/>
        </w:rPr>
        <w:t xml:space="preserve">XVII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58AD6D"/>
        </w:rPr>
        <w:t xml:space="preserve">quedado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quedaban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mitología </w:t>
      </w:r>
      <w:r>
        <w:rPr>
          <w:color w:val="6A03D7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58AD6D"/>
        </w:rPr>
        <w:t xml:space="preserve">capturó </w:t>
      </w:r>
      <w:r>
        <w:rPr>
          <w:color w:val="000000"/>
        </w:rPr>
        <w:t xml:space="preserve">al </w:t>
      </w:r>
      <w:r>
        <w:rPr>
          <w:color w:val="58AD6D"/>
        </w:rPr>
        <w:t xml:space="preserve">perro </w:t>
      </w:r>
      <w:r>
        <w:rPr>
          <w:color w:val="000000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fue </w:t>
      </w:r>
      <w:r>
        <w:rPr>
          <w:color w:val="304195"/>
        </w:rPr>
        <w:t xml:space="preserve">Hércules </w:t>
      </w:r>
      <w:r>
        <w:rPr>
          <w:color w:val="000000"/>
        </w:rPr>
        <w:t xml:space="preserve">. </w:t>
      </w:r>
      <w:r>
        <w:rPr>
          <w:color w:val="257FBB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diseñador </w:t>
      </w:r>
      <w:r>
        <w:rPr>
          <w:color w:val="000000"/>
        </w:rPr>
        <w:t xml:space="preserve">del </w:t>
      </w:r>
      <w:r>
        <w:rPr>
          <w:color w:val="000000"/>
        </w:rPr>
        <w:t xml:space="preserve">Circuito </w:t>
      </w:r>
      <w:r>
        <w:rPr>
          <w:color w:val="04F44E"/>
        </w:rPr>
        <w:t xml:space="preserve">original </w:t>
      </w:r>
      <w:r>
        <w:rPr>
          <w:color w:val="000000"/>
        </w:rPr>
        <w:t xml:space="preserve">del </w:t>
      </w:r>
      <w:r>
        <w:rPr>
          <w:color w:val="04F44E"/>
        </w:rPr>
        <w:t xml:space="preserve">Jarama </w:t>
      </w:r>
      <w:r>
        <w:rPr>
          <w:color w:val="000000"/>
        </w:rPr>
        <w:t xml:space="preserve">: </w:t>
      </w:r>
      <w:r>
        <w:rPr>
          <w:color w:val="000000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000000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58AD6D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general </w:t>
      </w:r>
      <w:r>
        <w:rPr>
          <w:color w:val="6A03D7"/>
        </w:rPr>
        <w:t xml:space="preserve">romano </w:t>
      </w:r>
      <w:r>
        <w:rPr>
          <w:color w:val="000000"/>
        </w:rPr>
        <w:t xml:space="preserve">que </w:t>
      </w:r>
      <w:r>
        <w:rPr>
          <w:color w:val="AEA78F"/>
        </w:rPr>
        <w:t xml:space="preserve">fundó </w:t>
      </w:r>
      <w:r>
        <w:rPr>
          <w:color w:val="000000"/>
        </w:rPr>
        <w:t xml:space="preserve">la </w:t>
      </w:r>
      <w:r>
        <w:rPr>
          <w:color w:val="304195"/>
        </w:rPr>
        <w:t xml:space="preserve">ciudad </w:t>
      </w:r>
      <w:r>
        <w:rPr>
          <w:color w:val="000000"/>
        </w:rPr>
        <w:t xml:space="preserve">de </w:t>
      </w:r>
      <w:r>
        <w:rPr>
          <w:color w:val="58AD6D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58AD6D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000000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.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delictivo </w:t>
      </w:r>
      <w:r>
        <w:rPr>
          <w:color w:val="000000"/>
        </w:rPr>
        <w:t xml:space="preserve">de </w:t>
      </w:r>
      <w:r>
        <w:rPr>
          <w:color w:val="58AD6D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EA745C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Gabriel-Cruz </w:t>
      </w:r>
      <w:r>
        <w:rPr>
          <w:color w:val="000000"/>
        </w:rPr>
        <w:t xml:space="preserve">: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declarada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consideran </w:t>
      </w:r>
      <w:r>
        <w:rPr>
          <w:color w:val="58AD6D"/>
        </w:rPr>
        <w:t xml:space="preserve">probados </w:t>
      </w:r>
      <w:r>
        <w:rPr>
          <w:color w:val="000000"/>
        </w:rPr>
        <w:t xml:space="preserve">dos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58AD6D"/>
        </w:rPr>
        <w:t xml:space="preserve">moral </w:t>
      </w:r>
      <w:r>
        <w:rPr>
          <w:color w:val="000000"/>
        </w:rPr>
        <w:t xml:space="preserve">por </w:t>
      </w:r>
      <w:r>
        <w:rPr>
          <w:color w:val="000000"/>
        </w:rPr>
        <w:t xml:space="preserve">vilipendiar </w:t>
      </w:r>
      <w:r>
        <w:rPr>
          <w:color w:val="000000"/>
        </w:rPr>
        <w:t xml:space="preserve">, </w:t>
      </w:r>
      <w:r>
        <w:rPr>
          <w:color w:val="58AD6D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58AD6D"/>
        </w:rPr>
        <w:t xml:space="preserve">condenada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C2527D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a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demás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4F44E"/>
        </w:rPr>
        <w:t xml:space="preserve">usurpado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balos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AEA78F"/>
        </w:rPr>
        <w:t xml:space="preserve">dividirse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AEA78F"/>
        </w:rPr>
        <w:t xml:space="preserve">opta </w:t>
      </w:r>
      <w:r>
        <w:rPr>
          <w:color w:val="000000"/>
        </w:rPr>
        <w:t xml:space="preserve">por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AEA78F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58AD6D"/>
        </w:rPr>
        <w:t xml:space="preserve">parálisis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000000"/>
        </w:rPr>
        <w:t xml:space="preserve">, </w:t>
      </w:r>
      <w:r>
        <w:rPr>
          <w:color w:val="58AD6D"/>
        </w:rPr>
        <w:t xml:space="preserve">serio </w:t>
      </w:r>
      <w:r>
        <w:rPr>
          <w:color w:val="58AD6D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58AD6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58AD6D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como </w:t>
      </w:r>
      <w:r>
        <w:rPr>
          <w:color w:val="58AD6D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y </w:t>
      </w:r>
      <w:r>
        <w:rPr>
          <w:color w:val="04F44E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de </w:t>
      </w:r>
      <w:r>
        <w:rPr>
          <w:color w:val="58AD6D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buscar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y </w:t>
      </w:r>
      <w:r>
        <w:rPr>
          <w:color w:val="C2527D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4195"/>
        </w:rPr>
        <w:t xml:space="preserve">pancarta </w:t>
      </w:r>
      <w:r>
        <w:rPr>
          <w:color w:val="AEA78F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2527D"/>
        </w:rPr>
        <w:t xml:space="preserve">aceptar </w:t>
      </w:r>
      <w:r>
        <w:rPr>
          <w:color w:val="000000"/>
        </w:rPr>
        <w:t xml:space="preserve">el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AEA78F"/>
        </w:rPr>
        <w:t xml:space="preserve">encara </w:t>
      </w:r>
      <w:r>
        <w:rPr>
          <w:color w:val="000000"/>
        </w:rPr>
        <w:t xml:space="preserve">en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protesta </w:t>
      </w:r>
      <w:r>
        <w:rPr>
          <w:color w:val="000000"/>
        </w:rPr>
        <w:t xml:space="preserve">del </w:t>
      </w:r>
      <w:r>
        <w:rPr>
          <w:color w:val="58AD6D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58AD6D"/>
        </w:rPr>
        <w:t xml:space="preserve">llevó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304195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58AD6D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4F44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infanta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58AD6D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58AD6D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de </w:t>
      </w:r>
      <w:r>
        <w:rPr>
          <w:color w:val="58AD6D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58AD6D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58AD6D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58AD6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camisa </w:t>
      </w:r>
      <w:r>
        <w:rPr>
          <w:color w:val="58AD6D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8AD6D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en </w:t>
      </w:r>
      <w:r>
        <w:rPr>
          <w:color w:val="AEA78F"/>
        </w:rPr>
        <w:t xml:space="preserve">dirección </w:t>
      </w:r>
      <w:r>
        <w:rPr>
          <w:color w:val="58AD6D"/>
        </w:rPr>
        <w:t xml:space="preserve">contraria </w:t>
      </w:r>
      <w:r>
        <w:rPr>
          <w:color w:val="000000"/>
        </w:rPr>
        <w:t xml:space="preserve">y </w:t>
      </w:r>
      <w:r>
        <w:rPr>
          <w:color w:val="58AD6D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58AD6D"/>
        </w:rPr>
        <w:t xml:space="preserve">alcohol </w:t>
      </w:r>
      <w:r>
        <w:rPr>
          <w:color w:val="000000"/>
        </w:rPr>
        <w:t xml:space="preserve">en </w:t>
      </w:r>
      <w:r>
        <w:rPr>
          <w:color w:val="58AD6D"/>
        </w:rPr>
        <w:t xml:space="preserve">sangre </w:t>
      </w:r>
      <w:r>
        <w:rPr>
          <w:color w:val="000000"/>
        </w:rPr>
        <w:t xml:space="preserve">.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58AD6D"/>
        </w:rPr>
        <w:t xml:space="preserve">grabado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su </w:t>
      </w:r>
      <w:r>
        <w:rPr>
          <w:color w:val="58AD6D"/>
        </w:rPr>
        <w:t xml:space="preserve">salida </w:t>
      </w:r>
      <w:r>
        <w:rPr>
          <w:color w:val="000000"/>
        </w:rPr>
        <w:t xml:space="preserve">del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AEA78F"/>
        </w:rPr>
        <w:t xml:space="preserve">Buenas </w:t>
      </w:r>
      <w:r>
        <w:rPr>
          <w:color w:val="58AD6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58AD6D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. </w:t>
      </w:r>
      <w:r>
        <w:rPr>
          <w:color w:val="58AD6D"/>
        </w:rPr>
        <w:t xml:space="preserve">Quién </w:t>
      </w:r>
      <w:r>
        <w:rPr>
          <w:color w:val="000000"/>
        </w:rPr>
        <w:t xml:space="preserve">no </w:t>
      </w:r>
      <w:r>
        <w:rPr>
          <w:color w:val="58AD6D"/>
        </w:rPr>
        <w:t xml:space="preserve">recuerda </w:t>
      </w:r>
      <w:r>
        <w:rPr>
          <w:color w:val="000000"/>
        </w:rPr>
        <w:t xml:space="preserve">esta </w:t>
      </w:r>
      <w:r>
        <w:rPr>
          <w:color w:val="58AD6D"/>
        </w:rPr>
        <w:t xml:space="preserve">escena </w:t>
      </w:r>
      <w:r>
        <w:rPr>
          <w:color w:val="000000"/>
        </w:rPr>
        <w:t xml:space="preserve">. </w:t>
      </w:r>
      <w:r>
        <w:rPr>
          <w:color w:val="257FBB"/>
        </w:rPr>
        <w:t xml:space="preserve">Mamá </w:t>
      </w:r>
      <w:r>
        <w:rPr>
          <w:color w:val="58AD6D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304195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304195"/>
        </w:rPr>
        <w:t xml:space="preserve">bombones </w:t>
      </w:r>
      <w:r>
        <w:rPr>
          <w:color w:val="000000"/>
        </w:rPr>
        <w:t xml:space="preserve">. </w:t>
      </w:r>
      <w:r>
        <w:rPr>
          <w:color w:val="000000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país </w:t>
      </w:r>
      <w:r>
        <w:rPr>
          <w:color w:val="000000"/>
        </w:rPr>
        <w:t xml:space="preserve">estuvo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58AD6D"/>
        </w:rPr>
        <w:t xml:space="preserve">destino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Gabriel-Cruz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semanas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ha </w:t>
      </w:r>
      <w:r>
        <w:rPr>
          <w:color w:val="58AD6D"/>
        </w:rPr>
        <w:t xml:space="preserve">emitido </w:t>
      </w:r>
      <w:r>
        <w:rPr>
          <w:color w:val="000000"/>
        </w:rPr>
        <w:t xml:space="preserve">su </w:t>
      </w:r>
      <w:r>
        <w:rPr>
          <w:color w:val="58AD6D"/>
        </w:rPr>
        <w:t xml:space="preserve">veredicto </w:t>
      </w:r>
      <w:r>
        <w:rPr>
          <w:color w:val="58AD6D"/>
        </w:rPr>
        <w:t xml:space="preserve">unánime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58AD6D"/>
        </w:rPr>
        <w:t xml:space="preserve">intencionada </w:t>
      </w:r>
      <w:r>
        <w:rPr>
          <w:color w:val="000000"/>
        </w:rPr>
        <w:t xml:space="preserve">y </w:t>
      </w:r>
      <w:r>
        <w:rPr>
          <w:color w:val="6A03D7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añadiendo </w:t>
      </w:r>
      <w:r>
        <w:rPr>
          <w:color w:val="000000"/>
        </w:rPr>
        <w:t xml:space="preserve">el </w:t>
      </w:r>
      <w:r>
        <w:rPr>
          <w:color w:val="58AD6D"/>
        </w:rPr>
        <w:t xml:space="preserve">agravante </w:t>
      </w:r>
      <w:r>
        <w:rPr>
          <w:color w:val="000000"/>
        </w:rPr>
        <w:t xml:space="preserve">de </w:t>
      </w:r>
      <w:r>
        <w:rPr>
          <w:color w:val="58AD6D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lectura </w:t>
      </w:r>
      <w:r>
        <w:rPr>
          <w:color w:val="000000"/>
        </w:rPr>
        <w:t xml:space="preserve">del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304195"/>
        </w:rPr>
        <w:t xml:space="preserve">lágrima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58AD6D"/>
        </w:rPr>
        <w:t xml:space="preserve">llegaba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luego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EA745C"/>
        </w:rPr>
        <w:t xml:space="preserve">Patricia </w:t>
      </w:r>
      <w:r>
        <w:rPr>
          <w:color w:val="000000"/>
        </w:rPr>
        <w:t xml:space="preserve">, </w:t>
      </w:r>
      <w:r>
        <w:rPr>
          <w:color w:val="58AD6D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pronuncia </w:t>
      </w:r>
      <w:r>
        <w:rPr>
          <w:color w:val="000000"/>
        </w:rPr>
        <w:t xml:space="preserve">.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58AD6D"/>
        </w:rPr>
        <w:t xml:space="preserve">delictivo </w:t>
      </w:r>
      <w:r>
        <w:rPr>
          <w:color w:val="000000"/>
        </w:rPr>
        <w:t xml:space="preserve">de </w:t>
      </w:r>
      <w:r>
        <w:rPr>
          <w:color w:val="58AD6D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58AD6D"/>
        </w:rPr>
        <w:t xml:space="preserve">menor </w:t>
      </w:r>
      <w:r>
        <w:rPr>
          <w:color w:val="EA745C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C2527D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y </w:t>
      </w:r>
      <w:r>
        <w:rPr>
          <w:color w:val="58AD6D"/>
        </w:rPr>
        <w:t xml:space="preserve">rechazan </w:t>
      </w:r>
      <w:r>
        <w:rPr>
          <w:color w:val="000000"/>
        </w:rPr>
        <w:t xml:space="preserve">la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del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los </w:t>
      </w:r>
      <w:r>
        <w:rPr>
          <w:color w:val="58AD6D"/>
        </w:rPr>
        <w:t xml:space="preserve">atenuantes </w:t>
      </w:r>
      <w:r>
        <w:rPr>
          <w:color w:val="000000"/>
        </w:rPr>
        <w:t xml:space="preserve">por </w:t>
      </w:r>
      <w:r>
        <w:rPr>
          <w:color w:val="58AD6D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EA78F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58AD6D"/>
        </w:rPr>
        <w:t xml:space="preserve">efectos </w:t>
      </w:r>
      <w:r>
        <w:rPr>
          <w:color w:val="000000"/>
        </w:rPr>
        <w:t xml:space="preserve">de </w:t>
      </w:r>
      <w:r>
        <w:rPr>
          <w:color w:val="58AD6D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04F44E"/>
        </w:rPr>
        <w:t xml:space="preserve">capacidades </w:t>
      </w:r>
      <w:r>
        <w:rPr>
          <w:color w:val="58AD6D"/>
        </w:rPr>
        <w:t xml:space="preserve">mermadas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consideran </w:t>
      </w:r>
      <w:r>
        <w:rPr>
          <w:color w:val="58AD6D"/>
        </w:rPr>
        <w:t xml:space="preserve">probadas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58AD6D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AEA78F"/>
        </w:rPr>
        <w:t xml:space="preserve">actos </w:t>
      </w:r>
      <w:r>
        <w:rPr>
          <w:color w:val="58AD6D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58AD6D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como </w:t>
      </w:r>
      <w:r>
        <w:rPr>
          <w:color w:val="304195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A745C"/>
        </w:rPr>
        <w:t xml:space="preserve">finca </w:t>
      </w:r>
      <w:r>
        <w:rPr>
          <w:color w:val="000000"/>
        </w:rPr>
        <w:t xml:space="preserve">o </w:t>
      </w:r>
      <w:r>
        <w:rPr>
          <w:color w:val="58AD6D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añaden </w:t>
      </w:r>
      <w:r>
        <w:rPr>
          <w:color w:val="000000"/>
        </w:rPr>
        <w:t xml:space="preserve">dos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58AD6D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EA745C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58AD6D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58AD6D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EA745C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querido </w:t>
      </w:r>
      <w:r>
        <w:rPr>
          <w:color w:val="257FBB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EA745C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luchado </w:t>
      </w:r>
      <w:r>
        <w:rPr>
          <w:color w:val="000000"/>
        </w:rPr>
        <w:t xml:space="preserve">con </w:t>
      </w:r>
      <w:r>
        <w:rPr>
          <w:color w:val="58AD6D"/>
        </w:rPr>
        <w:t xml:space="preserve">uñas </w:t>
      </w:r>
      <w:r>
        <w:rPr>
          <w:color w:val="000000"/>
        </w:rPr>
        <w:t xml:space="preserve">y </w:t>
      </w:r>
      <w:r>
        <w:rPr>
          <w:color w:val="58AD6D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por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espero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8AD6D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sociedad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ha </w:t>
      </w:r>
      <w:r>
        <w:rPr>
          <w:color w:val="58AD6D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58AD6D"/>
        </w:rPr>
        <w:t xml:space="preserve">ahora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dicte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58AD6D"/>
        </w:rPr>
        <w:t xml:space="preserve">conocidas </w:t>
      </w:r>
      <w:r>
        <w:rPr>
          <w:color w:val="000000"/>
        </w:rPr>
        <w:t xml:space="preserve">las </w:t>
      </w:r>
      <w:r>
        <w:rPr>
          <w:color w:val="58AD6D"/>
        </w:rPr>
        <w:t xml:space="preserve">peticiones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redactar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relatarán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58AD6D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58AD6D"/>
        </w:rPr>
        <w:t xml:space="preserve">establezca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58AD6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58AD6D"/>
        </w:rPr>
        <w:t xml:space="preserve">añade </w:t>
      </w:r>
      <w:r>
        <w:rPr>
          <w:color w:val="000000"/>
        </w:rPr>
        <w:t xml:space="preserve">una </w:t>
      </w:r>
      <w:r>
        <w:rPr>
          <w:color w:val="58AD6D"/>
        </w:rPr>
        <w:t xml:space="preserve">circunstancia </w:t>
      </w:r>
      <w:r>
        <w:rPr>
          <w:color w:val="58AD6D"/>
        </w:rPr>
        <w:t xml:space="preserve">agravante </w:t>
      </w:r>
      <w:r>
        <w:rPr>
          <w:color w:val="000000"/>
        </w:rPr>
        <w:t xml:space="preserve">de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58AD6D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revisiones </w:t>
      </w:r>
      <w:r>
        <w:rPr>
          <w:color w:val="58AD6D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58AD6D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ha </w:t>
      </w:r>
      <w:r>
        <w:rPr>
          <w:color w:val="58AD6D"/>
        </w:rPr>
        <w:t xml:space="preserve">alegado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Quezada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un </w:t>
      </w:r>
      <w:r>
        <w:rPr>
          <w:color w:val="58AD6D"/>
        </w:rPr>
        <w:t xml:space="preserve">homicidio </w:t>
      </w:r>
      <w:r>
        <w:rPr>
          <w:color w:val="58AD6D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solicitado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58AD6D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abuela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trabajos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58AD6D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AEA78F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AEA78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58AD6D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58AD6D"/>
        </w:rPr>
        <w:t xml:space="preserve">firme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empezado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esta </w:t>
      </w:r>
      <w:r>
        <w:rPr>
          <w:color w:val="58AD6D"/>
        </w:rPr>
        <w:t xml:space="preserve">nueva </w:t>
      </w:r>
      <w:r>
        <w:rPr>
          <w:color w:val="AEA78F"/>
        </w:rPr>
        <w:t xml:space="preserve">precampaña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4F44E"/>
        </w:rPr>
        <w:t xml:space="preserve">lenta </w:t>
      </w:r>
      <w:r>
        <w:rPr>
          <w:color w:val="000000"/>
        </w:rPr>
        <w:t xml:space="preserve">,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58AD6D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AEA78F"/>
        </w:rPr>
        <w:t xml:space="preserve">prisioneros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reunido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para </w:t>
      </w:r>
      <w:r>
        <w:rPr>
          <w:color w:val="58AD6D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AEA78F"/>
        </w:rPr>
        <w:t xml:space="preserve">participar </w:t>
      </w:r>
      <w:r>
        <w:rPr>
          <w:color w:val="257FBB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58AD6D"/>
        </w:rPr>
        <w:t xml:space="preserve">acusaciones </w:t>
      </w:r>
      <w:r>
        <w:rPr>
          <w:color w:val="AEA78F"/>
        </w:rPr>
        <w:t xml:space="preserve">cruzadas </w:t>
      </w:r>
      <w:r>
        <w:rPr>
          <w:color w:val="000000"/>
        </w:rPr>
        <w:t xml:space="preserve">de </w:t>
      </w:r>
      <w:r>
        <w:rPr>
          <w:color w:val="C2527D"/>
        </w:rPr>
        <w:t xml:space="preserve">grueso </w:t>
      </w:r>
      <w:r>
        <w:rPr>
          <w:color w:val="58AD6D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diferentes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número </w:t>
      </w:r>
      <w:r>
        <w:rPr>
          <w:color w:val="58AD6D"/>
        </w:rPr>
        <w:t xml:space="preserve">tres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AEA78F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58AD6D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58AD6D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4F44E"/>
        </w:rPr>
        <w:t xml:space="preserve">usurpado </w:t>
      </w:r>
      <w:r>
        <w:rPr>
          <w:color w:val="000000"/>
        </w:rPr>
        <w:t xml:space="preserve">esa </w:t>
      </w:r>
      <w:r>
        <w:rPr>
          <w:color w:val="AEA78F"/>
        </w:rPr>
        <w:t xml:space="preserve">victoria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58AD6D"/>
        </w:rPr>
        <w:t xml:space="preserve">suficientemente </w:t>
      </w:r>
      <w:r>
        <w:rPr>
          <w:color w:val="AEA78F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cambiará </w:t>
      </w:r>
      <w:r>
        <w:rPr>
          <w:color w:val="000000"/>
        </w:rPr>
        <w:t xml:space="preserve">de </w:t>
      </w:r>
      <w:r>
        <w:rPr>
          <w:color w:val="58AD6D"/>
        </w:rPr>
        <w:t xml:space="preserve">criterio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y </w:t>
      </w:r>
      <w:r>
        <w:rPr>
          <w:color w:val="C2527D"/>
        </w:rPr>
        <w:t xml:space="preserve">aceptaría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formar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con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se </w:t>
      </w:r>
      <w:r>
        <w:rPr>
          <w:color w:val="58AD6D"/>
        </w:rPr>
        <w:t xml:space="preserve">reserva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momento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quieren </w:t>
      </w:r>
      <w:r>
        <w:rPr>
          <w:color w:val="AEA78F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.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2527D"/>
        </w:rPr>
        <w:t xml:space="preserve">fórmula </w:t>
      </w:r>
      <w:r>
        <w:rPr>
          <w:color w:val="000000"/>
        </w:rPr>
        <w:t xml:space="preserve">desde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EA78F"/>
        </w:rPr>
        <w:t xml:space="preserve">esperanza </w:t>
      </w:r>
      <w:r>
        <w:rPr>
          <w:color w:val="000000"/>
        </w:rPr>
        <w:t xml:space="preserve">de </w:t>
      </w:r>
      <w:r>
        <w:rPr>
          <w:color w:val="04F44E"/>
        </w:rPr>
        <w:t xml:space="preserve">mejorar </w:t>
      </w:r>
      <w:r>
        <w:rPr>
          <w:color w:val="000000"/>
        </w:rPr>
        <w:t xml:space="preserve">sus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Partido-Socialista </w:t>
      </w:r>
      <w:r>
        <w:rPr>
          <w:color w:val="58AD6D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AEA78F"/>
        </w:rPr>
        <w:t xml:space="preserve">perder </w:t>
      </w:r>
      <w:r>
        <w:rPr>
          <w:color w:val="000000"/>
        </w:rPr>
        <w:t xml:space="preserve">-- </w:t>
      </w:r>
      <w:r>
        <w:rPr>
          <w:color w:val="58AD6D"/>
        </w:rPr>
        <w:t xml:space="preserve">depender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58AD6D"/>
        </w:rPr>
        <w:t xml:space="preserve">esperan </w:t>
      </w:r>
      <w:r>
        <w:rPr>
          <w:color w:val="58AD6D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próximas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58AD6D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electorado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58AD6D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58AD6D"/>
        </w:rPr>
        <w:t xml:space="preserve">vuelven </w:t>
      </w:r>
      <w:r>
        <w:rPr>
          <w:color w:val="000000"/>
        </w:rPr>
        <w:t xml:space="preserve">a </w:t>
      </w:r>
      <w:r>
        <w:rPr>
          <w:color w:val="58AD6D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del </w:t>
      </w:r>
      <w:r>
        <w:rPr>
          <w:color w:val="C2527D"/>
        </w:rPr>
        <w:t xml:space="preserve">bloqueo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58AD6D"/>
        </w:rPr>
        <w:t xml:space="preserve">rechazado </w:t>
      </w:r>
      <w:r>
        <w:rPr>
          <w:color w:val="000000"/>
        </w:rPr>
        <w:t xml:space="preserve">sus </w:t>
      </w:r>
      <w:r>
        <w:rPr>
          <w:color w:val="C2527D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quisiéramos </w:t>
      </w:r>
      <w:r>
        <w:rPr>
          <w:color w:val="C2527D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C2527D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58AD6D"/>
        </w:rPr>
        <w:t xml:space="preserve">nunca </w:t>
      </w:r>
      <w:r>
        <w:rPr>
          <w:color w:val="000000"/>
        </w:rPr>
        <w:t xml:space="preserve">hemos </w:t>
      </w:r>
      <w:r>
        <w:rPr>
          <w:color w:val="58AD6D"/>
        </w:rPr>
        <w:t xml:space="preserve">querido </w:t>
      </w:r>
      <w:r>
        <w:rPr>
          <w:color w:val="C2527D"/>
        </w:rPr>
        <w:t xml:space="preserve">sillones </w:t>
      </w:r>
      <w:r>
        <w:rPr>
          <w:color w:val="000000"/>
        </w:rPr>
        <w:t xml:space="preserve">, </w:t>
      </w:r>
      <w:r>
        <w:rPr>
          <w:color w:val="58AD6D"/>
        </w:rPr>
        <w:t xml:space="preserve">queremos </w:t>
      </w:r>
      <w:r>
        <w:rPr>
          <w:color w:val="58AD6D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C2527D"/>
        </w:rPr>
        <w:t xml:space="preserve">reprocha </w:t>
      </w:r>
      <w:r>
        <w:rPr>
          <w:color w:val="000000"/>
        </w:rPr>
        <w:t xml:space="preserve">al </w:t>
      </w:r>
      <w:r>
        <w:rPr>
          <w:color w:val="AEA78F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58AD6D"/>
        </w:rPr>
        <w:t xml:space="preserve">querido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2527D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58AD6D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alguna </w:t>
      </w:r>
      <w:r>
        <w:rPr>
          <w:color w:val="58AD6D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7FBB"/>
        </w:rPr>
        <w:t xml:space="preserve">gracia </w:t>
      </w:r>
      <w:r>
        <w:rPr>
          <w:color w:val="000000"/>
        </w:rPr>
        <w:t xml:space="preserve">de </w:t>
      </w:r>
      <w:r>
        <w:rPr>
          <w:color w:val="257FBB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AEA78F"/>
        </w:rPr>
        <w:t xml:space="preserve">oportunidad </w:t>
      </w:r>
      <w:r>
        <w:rPr>
          <w:color w:val="257FBB"/>
        </w:rPr>
        <w:t xml:space="preserve">divina </w:t>
      </w:r>
      <w:r>
        <w:rPr>
          <w:color w:val="000000"/>
        </w:rPr>
        <w:t xml:space="preserve">a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C2527D"/>
        </w:rPr>
        <w:t xml:space="preserve">fracaso </w:t>
      </w:r>
      <w:r>
        <w:rPr>
          <w:color w:val="000000"/>
        </w:rPr>
        <w:t xml:space="preserve">,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58AD6D"/>
        </w:rPr>
        <w:t xml:space="preserve">hablarse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AEA78F"/>
        </w:rPr>
        <w:t xml:space="preserve">anticipar </w:t>
      </w:r>
      <w:r>
        <w:rPr>
          <w:color w:val="000000"/>
        </w:rPr>
        <w:t xml:space="preserve">un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que </w:t>
      </w:r>
      <w:r>
        <w:rPr>
          <w:color w:val="58AD6D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8AD6D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EA78F"/>
        </w:rPr>
        <w:t xml:space="preserve">perder </w:t>
      </w:r>
      <w:r>
        <w:rPr>
          <w:color w:val="000000"/>
        </w:rPr>
        <w:t xml:space="preserve">y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58AD6D"/>
        </w:rPr>
        <w:t xml:space="preserve">buscando </w:t>
      </w:r>
      <w:r>
        <w:rPr>
          <w:color w:val="000000"/>
        </w:rPr>
        <w:t xml:space="preserve">cómo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que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58AD6D"/>
        </w:rPr>
        <w:t xml:space="preserve">volverá </w:t>
      </w:r>
      <w:r>
        <w:rPr>
          <w:color w:val="000000"/>
        </w:rPr>
        <w:t xml:space="preserve">a </w:t>
      </w:r>
      <w:r>
        <w:rPr>
          <w:color w:val="58AD6D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le </w:t>
      </w:r>
      <w:r>
        <w:rPr>
          <w:color w:val="58AD6D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ya </w:t>
      </w:r>
      <w:r>
        <w:rPr>
          <w:color w:val="58AD6D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58AD6D"/>
        </w:rPr>
        <w:t xml:space="preserve">cuatro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58AD6D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sexto </w:t>
      </w:r>
      <w:r>
        <w:rPr>
          <w:color w:val="AEA78F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se </w:t>
      </w:r>
      <w:r>
        <w:rPr>
          <w:color w:val="58AD6D"/>
        </w:rPr>
        <w:t xml:space="preserve">trocearía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cofundador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58AD6D"/>
        </w:rPr>
        <w:t xml:space="preserve">sopesando </w:t>
      </w:r>
      <w:r>
        <w:rPr>
          <w:color w:val="000000"/>
        </w:rPr>
        <w:t xml:space="preserve">si </w:t>
      </w:r>
      <w:r>
        <w:rPr>
          <w:color w:val="58AD6D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58AD6D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AEA78F"/>
        </w:rPr>
        <w:t xml:space="preserve">fuerte </w:t>
      </w:r>
      <w:r>
        <w:rPr>
          <w:color w:val="000000"/>
        </w:rPr>
        <w:t xml:space="preserve">. </w:t>
      </w:r>
      <w:r>
        <w:rPr>
          <w:color w:val="AEA78F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58AD6D"/>
        </w:rPr>
        <w:t xml:space="preserve">trataría </w:t>
      </w:r>
      <w:r>
        <w:rPr>
          <w:color w:val="000000"/>
        </w:rPr>
        <w:t xml:space="preserve">de </w:t>
      </w:r>
      <w:r>
        <w:rPr>
          <w:color w:val="AEA78F"/>
        </w:rPr>
        <w:t xml:space="preserve">capitalizar </w:t>
      </w:r>
      <w:r>
        <w:rPr>
          <w:color w:val="000000"/>
        </w:rPr>
        <w:t xml:space="preserve">el </w:t>
      </w:r>
      <w:r>
        <w:rPr>
          <w:color w:val="58AD6D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visto </w:t>
      </w:r>
      <w:r>
        <w:rPr>
          <w:color w:val="257FBB"/>
        </w:rPr>
        <w:t xml:space="preserve">bien </w:t>
      </w:r>
      <w:r>
        <w:rPr>
          <w:color w:val="000000"/>
        </w:rPr>
        <w:t xml:space="preserve">la </w:t>
      </w:r>
      <w:r>
        <w:rPr>
          <w:color w:val="58AD6D"/>
        </w:rPr>
        <w:t xml:space="preserve">falta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entre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AEA78F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EA78F"/>
        </w:rPr>
        <w:t xml:space="preserve">formación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4F44E"/>
        </w:rPr>
        <w:t xml:space="preserve">natural </w:t>
      </w:r>
      <w:r>
        <w:rPr>
          <w:color w:val="000000"/>
        </w:rPr>
        <w:t xml:space="preserve">en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algunos </w:t>
      </w:r>
      <w:r>
        <w:rPr>
          <w:color w:val="58AD6D"/>
        </w:rPr>
        <w:t xml:space="preserve">advierten </w:t>
      </w:r>
      <w:r>
        <w:rPr>
          <w:color w:val="000000"/>
        </w:rPr>
        <w:t xml:space="preserve">del </w:t>
      </w:r>
      <w:r>
        <w:rPr>
          <w:color w:val="58AD6D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304195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58AD6D"/>
        </w:rPr>
        <w:t xml:space="preserve">liderada </w:t>
      </w:r>
      <w:r>
        <w:rPr>
          <w:color w:val="000000"/>
        </w:rPr>
        <w:t xml:space="preserve">por </w:t>
      </w:r>
      <w:r>
        <w:rPr>
          <w:color w:val="C2527D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 </w:t>
      </w:r>
      <w:r>
        <w:rPr>
          <w:color w:val="000000"/>
        </w:rPr>
        <w:t xml:space="preserve">una </w:t>
      </w:r>
      <w:r>
        <w:rPr>
          <w:color w:val="AEA78F"/>
        </w:rPr>
        <w:t xml:space="preserve">marca </w:t>
      </w:r>
      <w:r>
        <w:rPr>
          <w:color w:val="58AD6D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diez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C2527D"/>
        </w:rPr>
        <w:t xml:space="preserve">espectro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, </w:t>
      </w:r>
      <w:r>
        <w:rPr>
          <w:color w:val="AEA78F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58AD6D"/>
        </w:rPr>
        <w:t xml:space="preserve">iniciado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58AD6D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2527D"/>
        </w:rPr>
        <w:t xml:space="preserve">pactará </w:t>
      </w:r>
      <w:r>
        <w:rPr>
          <w:color w:val="000000"/>
        </w:rPr>
        <w:t xml:space="preserve">con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tampoco </w:t>
      </w:r>
      <w:r>
        <w:rPr>
          <w:color w:val="000000"/>
        </w:rPr>
        <w:t xml:space="preserve">ve </w:t>
      </w:r>
      <w:r>
        <w:rPr>
          <w:color w:val="257FBB"/>
        </w:rPr>
        <w:t xml:space="preserve">bien </w:t>
      </w:r>
      <w:r>
        <w:rPr>
          <w:color w:val="000000"/>
        </w:rPr>
        <w:t xml:space="preserve">la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de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58AD6D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C2527D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C2527D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58AD6D"/>
        </w:rPr>
        <w:t xml:space="preserve">centro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C2527D"/>
        </w:rPr>
        <w:t xml:space="preserve">Casado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2527D"/>
        </w:rPr>
        <w:t xml:space="preserve">fórmula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de </w:t>
      </w:r>
      <w:r>
        <w:rPr>
          <w:color w:val="C2527D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58AD6D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58AD6D"/>
        </w:rPr>
        <w:t xml:space="preserve">positivo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error </w:t>
      </w:r>
      <w:r>
        <w:rPr>
          <w:color w:val="000000"/>
        </w:rPr>
        <w:t xml:space="preserve">de </w:t>
      </w:r>
      <w:r>
        <w:rPr>
          <w:color w:val="AEA78F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AEA78F"/>
        </w:rPr>
        <w:t xml:space="preserve">unidos </w:t>
      </w:r>
      <w:r>
        <w:rPr>
          <w:color w:val="000000"/>
        </w:rPr>
        <w:t xml:space="preserve">en </w:t>
      </w:r>
      <w:r>
        <w:rPr>
          <w:color w:val="58AD6D"/>
        </w:rPr>
        <w:t xml:space="preserve">determinados </w:t>
      </w:r>
      <w:r>
        <w:rPr>
          <w:color w:val="AEA78F"/>
        </w:rPr>
        <w:t xml:space="preserve">auditorios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AEA78F"/>
        </w:rPr>
        <w:t xml:space="preserve">alas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C2527D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58AD6D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58AD6D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58AD6D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58AD6D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que </w:t>
      </w:r>
      <w:r>
        <w:rPr>
          <w:color w:val="58AD6D"/>
        </w:rPr>
        <w:t xml:space="preserve">pretende </w:t>
      </w:r>
      <w:r>
        <w:rPr>
          <w:color w:val="58AD6D"/>
        </w:rPr>
        <w:t xml:space="preserve">seguir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parecía </w:t>
      </w:r>
      <w:r>
        <w:rPr>
          <w:color w:val="AEA78F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de </w:t>
      </w:r>
      <w:r>
        <w:rPr>
          <w:color w:val="58AD6D"/>
        </w:rPr>
        <w:t xml:space="preserve">Génova </w:t>
      </w:r>
      <w:r>
        <w:rPr>
          <w:color w:val="58AD6D"/>
        </w:rPr>
        <w:t xml:space="preserve">tras </w:t>
      </w:r>
      <w:r>
        <w:rPr>
          <w:color w:val="000000"/>
        </w:rPr>
        <w:t xml:space="preserve">un </w:t>
      </w:r>
      <w:r>
        <w:rPr>
          <w:color w:val="58AD6D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AEA78F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en </w:t>
      </w:r>
      <w:r>
        <w:rPr>
          <w:color w:val="58AD6D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AEA78F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pasadas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58AD6D"/>
        </w:rPr>
        <w:t xml:space="preserve">Llevan </w:t>
      </w:r>
      <w:r>
        <w:rPr>
          <w:color w:val="58AD6D"/>
        </w:rPr>
        <w:t xml:space="preserve">semanas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58AD6D"/>
        </w:rPr>
        <w:t xml:space="preserve">mayoría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C2527D"/>
        </w:rPr>
        <w:t xml:space="preserve">Casado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C2527D"/>
        </w:rPr>
        <w:t xml:space="preserve">propuesta </w:t>
      </w:r>
      <w:r>
        <w:rPr>
          <w:color w:val="58AD6D"/>
        </w:rPr>
        <w:t xml:space="preserve">seria </w:t>
      </w:r>
      <w:r>
        <w:rPr>
          <w:color w:val="000000"/>
        </w:rPr>
        <w:t xml:space="preserve">, </w:t>
      </w:r>
      <w:r>
        <w:rPr>
          <w:color w:val="58AD6D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58AD6D"/>
        </w:rPr>
        <w:t xml:space="preserve">incluso </w:t>
      </w:r>
      <w:r>
        <w:rPr>
          <w:color w:val="58AD6D"/>
        </w:rPr>
        <w:t xml:space="preserve">necesaria </w:t>
      </w:r>
      <w:r>
        <w:rPr>
          <w:color w:val="000000"/>
        </w:rPr>
        <w:t xml:space="preserve">. </w:t>
      </w:r>
      <w:r>
        <w:rPr>
          <w:color w:val="AEA78F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AEA78F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8AD6D"/>
        </w:rPr>
        <w:t xml:space="preserve">sentarnos </w:t>
      </w:r>
      <w:r>
        <w:rPr>
          <w:color w:val="000000"/>
        </w:rPr>
        <w:t xml:space="preserve">a </w:t>
      </w:r>
      <w:r>
        <w:rPr>
          <w:color w:val="58AD6D"/>
        </w:rPr>
        <w:t xml:space="preserve">formar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EA78F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58AD6D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8AD6D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304195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EA78F"/>
        </w:rPr>
        <w:t xml:space="preserve">vuelco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EA78F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7FBB"/>
        </w:rPr>
        <w:t xml:space="preserve">tontería </w:t>
      </w:r>
      <w:r>
        <w:rPr>
          <w:color w:val="58AD6D"/>
        </w:rPr>
        <w:t xml:space="preserve">repetida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58AD6D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AEA78F"/>
        </w:rPr>
        <w:t xml:space="preserve">encuestas </w:t>
      </w:r>
      <w:r>
        <w:rPr>
          <w:color w:val="58AD6D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58AD6D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AEA78F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8AD6D"/>
        </w:rPr>
        <w:t xml:space="preserve">margen </w:t>
      </w:r>
      <w:r>
        <w:rPr>
          <w:color w:val="000000"/>
        </w:rPr>
        <w:t xml:space="preserve">para </w:t>
      </w:r>
      <w:r>
        <w:rPr>
          <w:color w:val="04F44E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arriesga </w:t>
      </w:r>
      <w:r>
        <w:rPr>
          <w:color w:val="000000"/>
        </w:rPr>
        <w:t xml:space="preserve">a </w:t>
      </w:r>
      <w:r>
        <w:rPr>
          <w:color w:val="AEA78F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58AD6D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afecta </w:t>
      </w:r>
      <w:r>
        <w:rPr>
          <w:color w:val="000000"/>
        </w:rPr>
        <w:t xml:space="preserve">al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de </w:t>
      </w:r>
      <w:r>
        <w:rPr>
          <w:color w:val="58AD6D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58AD6D"/>
        </w:rPr>
        <w:t xml:space="preserve">perjudicar </w:t>
      </w:r>
      <w:r>
        <w:rPr>
          <w:color w:val="000000"/>
        </w:rPr>
        <w:t xml:space="preserve">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58AD6D"/>
        </w:rPr>
        <w:t xml:space="preserve">ningún </w:t>
      </w:r>
      <w:r>
        <w:rPr>
          <w:color w:val="AEA78F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58AD6D"/>
        </w:rPr>
        <w:t xml:space="preserve">cuatro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58AD6D"/>
        </w:rPr>
        <w:t xml:space="preserve">buscamos </w:t>
      </w:r>
      <w:r>
        <w:rPr>
          <w:color w:val="6A03D7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58AD6D"/>
        </w:rPr>
        <w:t xml:space="preserve">encontramos </w:t>
      </w:r>
      <w:r>
        <w:rPr>
          <w:color w:val="000000"/>
        </w:rPr>
        <w:t xml:space="preserve">en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mensajes </w:t>
      </w:r>
      <w:r>
        <w:rPr>
          <w:color w:val="000000"/>
        </w:rPr>
        <w:t xml:space="preserve">de </w:t>
      </w:r>
      <w:r>
        <w:rPr>
          <w:color w:val="58AD6D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58AD6D"/>
        </w:rPr>
        <w:t xml:space="preserve">invitan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C2527D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58AD6D"/>
        </w:rPr>
        <w:t xml:space="preserve">llegue </w:t>
      </w:r>
      <w:r>
        <w:rPr>
          <w:color w:val="000000"/>
        </w:rPr>
        <w:t xml:space="preserve">la </w:t>
      </w:r>
      <w:r>
        <w:rPr>
          <w:color w:val="58AD6D"/>
        </w:rPr>
        <w:t xml:space="preserve">propaganda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58AD6D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gasto </w:t>
      </w:r>
      <w:r>
        <w:rPr>
          <w:color w:val="000000"/>
        </w:rPr>
        <w:t xml:space="preserve">muy </w:t>
      </w:r>
      <w:r>
        <w:rPr>
          <w:color w:val="58AD6D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cien </w:t>
      </w:r>
      <w:r>
        <w:rPr>
          <w:color w:val="000000"/>
        </w:rPr>
        <w:t xml:space="preserve">mil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8AD6D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58AD6D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58AD6D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58AD6D"/>
        </w:rPr>
        <w:t xml:space="preserve">ayudará </w:t>
      </w:r>
      <w:r>
        <w:rPr>
          <w:color w:val="000000"/>
        </w:rPr>
        <w:t xml:space="preserve">a </w:t>
      </w:r>
      <w:r>
        <w:rPr>
          <w:color w:val="58AD6D"/>
        </w:rPr>
        <w:t xml:space="preserve">reducir </w:t>
      </w:r>
      <w:r>
        <w:rPr>
          <w:color w:val="000000"/>
        </w:rPr>
        <w:t xml:space="preserve">el </w:t>
      </w:r>
      <w:r>
        <w:rPr>
          <w:color w:val="58AD6D"/>
        </w:rPr>
        <w:t xml:space="preserve">gasto </w:t>
      </w:r>
      <w:r>
        <w:rPr>
          <w:color w:val="58AD6D"/>
        </w:rPr>
        <w:t xml:space="preserve">habitual </w:t>
      </w:r>
      <w:r>
        <w:rPr>
          <w:color w:val="000000"/>
        </w:rPr>
        <w:t xml:space="preserve">en </w:t>
      </w:r>
      <w:r>
        <w:rPr>
          <w:color w:val="58AD6D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son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58AD6D"/>
        </w:rPr>
        <w:t xml:space="preserve">enviar </w:t>
      </w:r>
      <w:r>
        <w:rPr>
          <w:color w:val="000000"/>
        </w:rPr>
        <w:t xml:space="preserve">la </w:t>
      </w:r>
      <w:r>
        <w:rPr>
          <w:color w:val="58AD6D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58AD6D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nuevo </w:t>
      </w:r>
      <w:r>
        <w:rPr>
          <w:color w:val="58AD6D"/>
        </w:rPr>
        <w:t xml:space="preserve">periodo </w:t>
      </w:r>
      <w:r>
        <w:rPr>
          <w:color w:val="000000"/>
        </w:rPr>
        <w:t xml:space="preserve">de </w:t>
      </w:r>
      <w:r>
        <w:rPr>
          <w:color w:val="C2527D"/>
        </w:rPr>
        <w:t xml:space="preserve">inestabilidad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AEA78F"/>
        </w:rPr>
        <w:t xml:space="preserve">España </w:t>
      </w:r>
      <w:r>
        <w:rPr>
          <w:color w:val="58AD6D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58AD6D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peor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EA78F"/>
        </w:rPr>
        <w:t xml:space="preserve">crisis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58AD6D"/>
        </w:rPr>
        <w:t xml:space="preserve">certifica </w:t>
      </w:r>
      <w:r>
        <w:rPr>
          <w:color w:val="000000"/>
        </w:rPr>
        <w:t xml:space="preserve">la </w:t>
      </w:r>
      <w:r>
        <w:rPr>
          <w:color w:val="58AD6D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4F44E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rebajado </w:t>
      </w:r>
      <w:r>
        <w:rPr>
          <w:color w:val="000000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58AD6D"/>
        </w:rPr>
        <w:t xml:space="preserve">previsiones </w:t>
      </w:r>
      <w:r>
        <w:rPr>
          <w:color w:val="000000"/>
        </w:rPr>
        <w:t xml:space="preserve">de </w:t>
      </w:r>
      <w:r>
        <w:rPr>
          <w:color w:val="58AD6D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58AD6D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PIB </w:t>
      </w:r>
      <w:r>
        <w:rPr>
          <w:color w:val="58AD6D"/>
        </w:rPr>
        <w:t xml:space="preserve">mundial </w:t>
      </w:r>
      <w:r>
        <w:rPr>
          <w:color w:val="58AD6D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58AD6D"/>
        </w:rPr>
        <w:t xml:space="preserve">cuatro </w:t>
      </w:r>
      <w:r>
        <w:rPr>
          <w:color w:val="58AD6D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estimaba </w:t>
      </w:r>
      <w:r>
        <w:rPr>
          <w:color w:val="000000"/>
        </w:rPr>
        <w:t xml:space="preserve">en </w:t>
      </w:r>
      <w:r>
        <w:rPr>
          <w:color w:val="58AD6D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58AD6D"/>
        </w:rPr>
        <w:t xml:space="preserve">crecimiento </w:t>
      </w:r>
      <w:r>
        <w:rPr>
          <w:color w:val="58AD6D"/>
        </w:rPr>
        <w:t xml:space="preserve">apenas </w:t>
      </w:r>
      <w:r>
        <w:rPr>
          <w:color w:val="AEA78F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58AD6D"/>
        </w:rPr>
        <w:t xml:space="preserve">mundial </w:t>
      </w:r>
      <w:r>
        <w:rPr>
          <w:color w:val="58AD6D"/>
        </w:rPr>
        <w:t xml:space="preserve">sigue </w:t>
      </w:r>
      <w:r>
        <w:rPr>
          <w:color w:val="58AD6D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terminó </w:t>
      </w:r>
      <w:r>
        <w:rPr>
          <w:color w:val="000000"/>
        </w:rPr>
        <w:t xml:space="preserve">la </w:t>
      </w:r>
      <w:r>
        <w:rPr>
          <w:color w:val="AEA78F"/>
        </w:rPr>
        <w:t xml:space="preserve">crisis </w:t>
      </w:r>
      <w:r>
        <w:rPr>
          <w:color w:val="000000"/>
        </w:rPr>
        <w:t xml:space="preserve">, </w:t>
      </w:r>
      <w:r>
        <w:rPr>
          <w:color w:val="58AD6D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ritmo </w:t>
      </w:r>
      <w:r>
        <w:rPr>
          <w:color w:val="000000"/>
        </w:rPr>
        <w:t xml:space="preserve">tan </w:t>
      </w:r>
      <w:r>
        <w:rPr>
          <w:color w:val="04F44E"/>
        </w:rPr>
        <w:t xml:space="preserve">lento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6A03D7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58AD6D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crecimiento </w:t>
      </w:r>
      <w:r>
        <w:rPr>
          <w:color w:val="000000"/>
        </w:rPr>
        <w:t xml:space="preserve">se </w:t>
      </w:r>
      <w:r>
        <w:rPr>
          <w:color w:val="58AD6D"/>
        </w:rPr>
        <w:t xml:space="preserve">quede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58AD6D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caída </w:t>
      </w:r>
      <w:r>
        <w:rPr>
          <w:color w:val="000000"/>
        </w:rPr>
        <w:t xml:space="preserve">del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58AD6D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previsiones </w:t>
      </w:r>
      <w:r>
        <w:rPr>
          <w:color w:val="58AD6D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AEA78F"/>
        </w:rPr>
        <w:t xml:space="preserve">incertidumbre </w:t>
      </w:r>
      <w:r>
        <w:rPr>
          <w:color w:val="58AD6D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resistiendo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unas </w:t>
      </w:r>
      <w:r>
        <w:rPr>
          <w:color w:val="58AD6D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58AD6D"/>
        </w:rPr>
        <w:t xml:space="preserve">buenas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58AD6D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afectando </w:t>
      </w:r>
      <w:r>
        <w:rPr>
          <w:color w:val="000000"/>
        </w:rPr>
        <w:t xml:space="preserve">al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sector </w:t>
      </w:r>
      <w:r>
        <w:rPr>
          <w:color w:val="000000"/>
        </w:rPr>
        <w:t xml:space="preserve">del </w:t>
      </w:r>
      <w:r>
        <w:rPr>
          <w:color w:val="58AD6D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58AD6D"/>
        </w:rPr>
        <w:t xml:space="preserve">varias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pensando </w:t>
      </w:r>
      <w:r>
        <w:rPr>
          <w:color w:val="000000"/>
        </w:rPr>
        <w:t xml:space="preserve">en </w:t>
      </w:r>
      <w:r>
        <w:rPr>
          <w:color w:val="58AD6D"/>
        </w:rPr>
        <w:t xml:space="preserve">reducir </w:t>
      </w:r>
      <w:r>
        <w:rPr>
          <w:color w:val="000000"/>
        </w:rPr>
        <w:t xml:space="preserve">su </w:t>
      </w:r>
      <w:r>
        <w:rPr>
          <w:color w:val="58AD6D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planta </w:t>
      </w:r>
      <w:r>
        <w:rPr>
          <w:color w:val="000000"/>
        </w:rPr>
        <w:t xml:space="preserve">de </w:t>
      </w:r>
      <w:r>
        <w:rPr>
          <w:color w:val="6A03D7"/>
        </w:rPr>
        <w:t xml:space="preserve">Palencia </w:t>
      </w:r>
      <w:r>
        <w:rPr>
          <w:color w:val="58AD6D"/>
        </w:rPr>
        <w:t xml:space="preserve">fabricarán </w:t>
      </w:r>
      <w:r>
        <w:rPr>
          <w:color w:val="000000"/>
        </w:rPr>
        <w:t xml:space="preserve">1.000 </w:t>
      </w:r>
      <w:r>
        <w:rPr>
          <w:color w:val="304195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afectar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sumarle </w:t>
      </w:r>
      <w:r>
        <w:rPr>
          <w:color w:val="000000"/>
        </w:rPr>
        <w:t xml:space="preserve">el </w:t>
      </w:r>
      <w:r>
        <w:rPr>
          <w:color w:val="58AD6D"/>
        </w:rPr>
        <w:t xml:space="preserve">empleo </w:t>
      </w:r>
      <w:r>
        <w:rPr>
          <w:color w:val="000000"/>
        </w:rPr>
        <w:t xml:space="preserve">que </w:t>
      </w:r>
      <w:r>
        <w:rPr>
          <w:color w:val="58AD6D"/>
        </w:rPr>
        <w:t xml:space="preserve">arrastra </w:t>
      </w:r>
      <w:r>
        <w:rPr>
          <w:color w:val="58AD6D"/>
        </w:rPr>
        <w:t xml:space="preserve">empresas </w:t>
      </w:r>
      <w:r>
        <w:rPr>
          <w:color w:val="04F44E"/>
        </w:rPr>
        <w:t xml:space="preserve">auxiliares </w:t>
      </w:r>
      <w:r>
        <w:rPr>
          <w:color w:val="000000"/>
        </w:rPr>
        <w:t xml:space="preserve">y </w:t>
      </w:r>
      <w:r>
        <w:rPr>
          <w:color w:val="58AD6D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IVECO </w:t>
      </w:r>
      <w:r>
        <w:rPr>
          <w:color w:val="C2527D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ERE </w:t>
      </w:r>
      <w:r>
        <w:rPr>
          <w:color w:val="58AD6D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autónomos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mejor </w:t>
      </w:r>
      <w:r>
        <w:rPr>
          <w:color w:val="58AD6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58AD6D"/>
        </w:rPr>
        <w:t xml:space="preserve">punto </w:t>
      </w:r>
      <w:r>
        <w:rPr>
          <w:color w:val="000000"/>
        </w:rPr>
        <w:t xml:space="preserve">de </w:t>
      </w:r>
      <w:r>
        <w:rPr>
          <w:color w:val="AEA78F"/>
        </w:rPr>
        <w:t xml:space="preserve">cerrar </w:t>
      </w:r>
      <w:r>
        <w:rPr>
          <w:color w:val="000000"/>
        </w:rPr>
        <w:t xml:space="preserve">su </w:t>
      </w:r>
      <w:r>
        <w:rPr>
          <w:color w:val="58AD6D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58AD6D"/>
        </w:rPr>
        <w:t xml:space="preserve">sueldo </w:t>
      </w:r>
      <w:r>
        <w:rPr>
          <w:color w:val="58AD6D"/>
        </w:rPr>
        <w:t xml:space="preserve">digno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58AD6D"/>
        </w:rPr>
        <w:t xml:space="preserve">llegué </w:t>
      </w:r>
      <w:r>
        <w:rPr>
          <w:color w:val="000000"/>
        </w:rPr>
        <w:t xml:space="preserve">. </w:t>
      </w:r>
      <w:r>
        <w:rPr>
          <w:color w:val="58AD6D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han </w:t>
      </w:r>
      <w:r>
        <w:rPr>
          <w:color w:val="58AD6D"/>
        </w:rPr>
        <w:t xml:space="preserve">echado </w:t>
      </w:r>
      <w:r>
        <w:rPr>
          <w:color w:val="000000"/>
        </w:rPr>
        <w:t xml:space="preserve">el </w:t>
      </w:r>
      <w:r>
        <w:rPr>
          <w:color w:val="AEA78F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36.000 </w:t>
      </w:r>
      <w:r>
        <w:rPr>
          <w:color w:val="304195"/>
        </w:rPr>
        <w:t xml:space="preserve">pequeños </w:t>
      </w:r>
      <w:r>
        <w:rPr>
          <w:color w:val="C2527D"/>
        </w:rPr>
        <w:t xml:space="preserve">negocios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EA78F"/>
        </w:rPr>
        <w:t xml:space="preserve">encarado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, </w:t>
      </w:r>
      <w:r>
        <w:rPr>
          <w:color w:val="304195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C2527D"/>
        </w:rPr>
        <w:t xml:space="preserve">convocado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2527D"/>
        </w:rPr>
        <w:t xml:space="preserve">Vox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304195"/>
        </w:rPr>
        <w:t xml:space="preserve">pancarta </w:t>
      </w:r>
      <w:r>
        <w:rPr>
          <w:color w:val="000000"/>
        </w:rPr>
        <w:t xml:space="preserve">, </w:t>
      </w:r>
      <w:r>
        <w:rPr>
          <w:color w:val="58AD6D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2527D"/>
        </w:rPr>
        <w:t xml:space="preserve">reprochado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4F44E"/>
        </w:rPr>
        <w:t xml:space="preserve">madrileño </w:t>
      </w:r>
      <w:r>
        <w:rPr>
          <w:color w:val="58AD6D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, </w:t>
      </w:r>
      <w:r>
        <w:rPr>
          <w:color w:val="304195"/>
        </w:rPr>
        <w:t xml:space="preserve">Ortega-Smith </w:t>
      </w:r>
      <w:r>
        <w:rPr>
          <w:color w:val="000000"/>
        </w:rPr>
        <w:t xml:space="preserve">, </w:t>
      </w:r>
      <w:r>
        <w:rPr>
          <w:color w:val="58AD6D"/>
        </w:rPr>
        <w:t xml:space="preserve">acudía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304195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58AD6D"/>
        </w:rPr>
        <w:t xml:space="preserve">acerca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8AD6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58AD6D"/>
        </w:rPr>
        <w:t xml:space="preserve">ciento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58AD6D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C2527D"/>
        </w:rPr>
        <w:t xml:space="preserve">reprocha </w:t>
      </w:r>
      <w:r>
        <w:rPr>
          <w:color w:val="000000"/>
        </w:rPr>
        <w:t xml:space="preserve">al </w:t>
      </w:r>
      <w:r>
        <w:rPr>
          <w:color w:val="C2527D"/>
        </w:rPr>
        <w:t xml:space="preserve">concejal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58AD6D"/>
        </w:rPr>
        <w:t xml:space="preserve">avisado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58AD6D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muertes </w:t>
      </w:r>
      <w:r>
        <w:rPr>
          <w:color w:val="58AD6D"/>
        </w:rPr>
        <w:t xml:space="preserve">violentas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58AD6D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motivo </w:t>
      </w:r>
      <w:r>
        <w:rPr>
          <w:color w:val="000000"/>
        </w:rPr>
        <w:t xml:space="preserve">de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que </w:t>
      </w:r>
      <w:r>
        <w:rPr>
          <w:color w:val="58AD6D"/>
        </w:rPr>
        <w:t xml:space="preserve">zanjó </w:t>
      </w:r>
      <w:r>
        <w:rPr>
          <w:color w:val="58AD6D"/>
        </w:rPr>
        <w:t xml:space="preserve">visiblemente </w:t>
      </w:r>
      <w:r>
        <w:rPr>
          <w:color w:val="58AD6D"/>
        </w:rPr>
        <w:t xml:space="preserve">enfadado </w:t>
      </w:r>
      <w:r>
        <w:rPr>
          <w:color w:val="000000"/>
        </w:rPr>
        <w:t xml:space="preserve">el </w:t>
      </w:r>
      <w:r>
        <w:rPr>
          <w:color w:val="C2527D"/>
        </w:rPr>
        <w:t xml:space="preserve">alcalde </w:t>
      </w:r>
      <w:r>
        <w:rPr>
          <w:color w:val="000000"/>
        </w:rPr>
        <w:t xml:space="preserve">. </w:t>
      </w:r>
      <w:r>
        <w:rPr>
          <w:color w:val="58AD6D"/>
        </w:rPr>
        <w:t xml:space="preserve">Iñaki-Urdangarín </w:t>
      </w:r>
      <w:r>
        <w:rPr>
          <w:color w:val="58AD6D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como </w:t>
      </w:r>
      <w:r>
        <w:rPr>
          <w:color w:val="04F44E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AEA78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58AD6D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martes </w:t>
      </w:r>
      <w:r>
        <w:rPr>
          <w:color w:val="000000"/>
        </w:rPr>
        <w:t xml:space="preserve">y </w:t>
      </w:r>
      <w:r>
        <w:rPr>
          <w:color w:val="58AD6D"/>
        </w:rPr>
        <w:t xml:space="preserve">jueves </w:t>
      </w:r>
      <w:r>
        <w:rPr>
          <w:color w:val="58AD6D"/>
        </w:rPr>
        <w:t xml:space="preserve">repetirá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6A03D7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al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trabajará </w:t>
      </w:r>
      <w:r>
        <w:rPr>
          <w:color w:val="000000"/>
        </w:rPr>
        <w:t xml:space="preserve">con </w:t>
      </w:r>
      <w:r>
        <w:rPr>
          <w:color w:val="304195"/>
        </w:rPr>
        <w:t xml:space="preserve">personas </w:t>
      </w:r>
      <w:r>
        <w:rPr>
          <w:color w:val="58AD6D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AEA78F"/>
        </w:rPr>
        <w:t xml:space="preserve">jornada </w:t>
      </w:r>
      <w:r>
        <w:rPr>
          <w:color w:val="000000"/>
        </w:rPr>
        <w:t xml:space="preserve">de </w:t>
      </w:r>
      <w:r>
        <w:rPr>
          <w:color w:val="58AD6D"/>
        </w:rPr>
        <w:t xml:space="preserve">ocho </w:t>
      </w:r>
      <w:r>
        <w:rPr>
          <w:color w:val="000000"/>
        </w:rPr>
        <w:t xml:space="preserve">horas </w:t>
      </w:r>
      <w:r>
        <w:rPr>
          <w:color w:val="6A03D7"/>
        </w:rPr>
        <w:t xml:space="preserve">disfrutará </w:t>
      </w:r>
      <w:r>
        <w:rPr>
          <w:color w:val="000000"/>
        </w:rPr>
        <w:t xml:space="preserve">de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de </w:t>
      </w:r>
      <w:r>
        <w:rPr>
          <w:color w:val="58AD6D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, </w:t>
      </w:r>
      <w:r>
        <w:rPr>
          <w:color w:val="58AD6D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infanta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58AD6D"/>
        </w:rPr>
        <w:t xml:space="preserve">llegaba </w:t>
      </w:r>
      <w:r>
        <w:rPr>
          <w:color w:val="000000"/>
        </w:rPr>
        <w:t xml:space="preserve">al </w:t>
      </w:r>
      <w:r>
        <w:rPr>
          <w:color w:val="58AD6D"/>
        </w:rPr>
        <w:t xml:space="preserve">centro </w:t>
      </w:r>
      <w:r>
        <w:rPr>
          <w:color w:val="58AD6D"/>
        </w:rPr>
        <w:t xml:space="preserve">religioso </w:t>
      </w:r>
      <w:r>
        <w:rPr>
          <w:color w:val="000000"/>
        </w:rPr>
        <w:t xml:space="preserve">de </w:t>
      </w:r>
      <w:r>
        <w:rPr>
          <w:color w:val="58AD6D"/>
        </w:rPr>
        <w:t xml:space="preserve">Pozuelo </w:t>
      </w:r>
      <w:r>
        <w:rPr>
          <w:color w:val="000000"/>
        </w:rPr>
        <w:t xml:space="preserve">de </w:t>
      </w:r>
      <w:r>
        <w:rPr>
          <w:color w:val="304195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realizará </w:t>
      </w:r>
      <w:r>
        <w:rPr>
          <w:color w:val="000000"/>
        </w:rPr>
        <w:t xml:space="preserve">su </w:t>
      </w:r>
      <w:r>
        <w:rPr>
          <w:color w:val="04F44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ingresó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hace </w:t>
      </w:r>
      <w:r>
        <w:rPr>
          <w:color w:val="58AD6D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agradecido </w:t>
      </w:r>
      <w:r>
        <w:rPr>
          <w:color w:val="000000"/>
        </w:rPr>
        <w:t xml:space="preserve">al </w:t>
      </w:r>
      <w:r>
        <w:rPr>
          <w:color w:val="58AD6D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admita </w:t>
      </w:r>
      <w:r>
        <w:rPr>
          <w:color w:val="000000"/>
        </w:rPr>
        <w:t xml:space="preserve">como </w:t>
      </w:r>
      <w:r>
        <w:rPr>
          <w:color w:val="04F44E"/>
        </w:rPr>
        <w:t xml:space="preserve">voluntario </w:t>
      </w:r>
      <w:r>
        <w:rPr>
          <w:color w:val="000000"/>
        </w:rPr>
        <w:t xml:space="preserve">y </w:t>
      </w:r>
      <w:r>
        <w:rPr>
          <w:color w:val="58AD6D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000000"/>
        </w:rPr>
        <w:t xml:space="preserve">guapete </w:t>
      </w:r>
      <w:r>
        <w:rPr>
          <w:color w:val="58AD6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ejercicios </w:t>
      </w:r>
      <w:r>
        <w:rPr>
          <w:color w:val="58AD6D"/>
        </w:rPr>
        <w:t xml:space="preserve">físicos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con </w:t>
      </w:r>
      <w:r>
        <w:rPr>
          <w:color w:val="58AD6D"/>
        </w:rPr>
        <w:t xml:space="preserve">severas </w:t>
      </w:r>
      <w:r>
        <w:rPr>
          <w:color w:val="000000"/>
        </w:rPr>
        <w:t xml:space="preserve">discapacidades </w:t>
      </w:r>
      <w:r>
        <w:rPr>
          <w:color w:val="58AD6D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centro </w:t>
      </w:r>
      <w:r>
        <w:rPr>
          <w:color w:val="000000"/>
        </w:rPr>
        <w:t xml:space="preserve">debe </w:t>
      </w:r>
      <w:r>
        <w:rPr>
          <w:color w:val="58AD6D"/>
        </w:rPr>
        <w:t xml:space="preserve">informar </w:t>
      </w:r>
      <w:r>
        <w:rPr>
          <w:color w:val="58AD6D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actividad </w:t>
      </w:r>
      <w:r>
        <w:rPr>
          <w:color w:val="000000"/>
        </w:rPr>
        <w:t xml:space="preserve">que </w:t>
      </w:r>
      <w:r>
        <w:rPr>
          <w:color w:val="58AD6D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58AD6D"/>
        </w:rPr>
        <w:t xml:space="preserve">hacerle </w:t>
      </w:r>
      <w:r>
        <w:rPr>
          <w:color w:val="58AD6D"/>
        </w:rPr>
        <w:t xml:space="preserve">revocado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centro </w:t>
      </w:r>
      <w:r>
        <w:rPr>
          <w:color w:val="000000"/>
        </w:rPr>
        <w:t xml:space="preserve">, </w:t>
      </w:r>
      <w:r>
        <w:rPr>
          <w:color w:val="58AD6D"/>
        </w:rPr>
        <w:t xml:space="preserve">respondía </w:t>
      </w:r>
      <w:r>
        <w:rPr>
          <w:color w:val="000000"/>
        </w:rPr>
        <w:t xml:space="preserve">con </w:t>
      </w:r>
      <w:r>
        <w:rPr>
          <w:color w:val="58AD6D"/>
        </w:rPr>
        <w:t xml:space="preserve">sonrisa </w:t>
      </w:r>
      <w:r>
        <w:rPr>
          <w:color w:val="000000"/>
        </w:rPr>
        <w:t xml:space="preserve">de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descubre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58AD6D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58AD6D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58AD6D"/>
        </w:rPr>
        <w:t xml:space="preserve">expresidente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58AD6D"/>
        </w:rPr>
        <w:t xml:space="preserve">llegó </w:t>
      </w:r>
      <w:r>
        <w:rPr>
          <w:color w:val="000000"/>
        </w:rPr>
        <w:t xml:space="preserve">a </w:t>
      </w:r>
      <w:r>
        <w:rPr>
          <w:color w:val="58AD6D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, </w:t>
      </w:r>
      <w:r>
        <w:rPr>
          <w:color w:val="04F44E"/>
        </w:rPr>
        <w:t xml:space="preserve">denominada </w:t>
      </w:r>
      <w:r>
        <w:rPr>
          <w:color w:val="000000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304195"/>
        </w:rPr>
        <w:t xml:space="preserve">policial </w:t>
      </w:r>
      <w:r>
        <w:rPr>
          <w:color w:val="58AD6D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58AD6D"/>
        </w:rPr>
        <w:t xml:space="preserve">ingresó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cuentas </w:t>
      </w:r>
      <w:r>
        <w:rPr>
          <w:color w:val="000000"/>
        </w:rPr>
        <w:t xml:space="preserve">de </w:t>
      </w:r>
      <w:r>
        <w:rPr>
          <w:color w:val="58AD6D"/>
        </w:rPr>
        <w:t xml:space="preserve">bancos </w:t>
      </w:r>
      <w:r>
        <w:rPr>
          <w:color w:val="000000"/>
        </w:rPr>
        <w:t xml:space="preserve">de </w:t>
      </w:r>
      <w:r>
        <w:rPr>
          <w:color w:val="58AD6D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origen </w:t>
      </w:r>
      <w:r>
        <w:rPr>
          <w:color w:val="58AD6D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que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imputa </w:t>
      </w:r>
      <w:r>
        <w:rPr>
          <w:color w:val="000000"/>
        </w:rPr>
        <w:t xml:space="preserve">a </w:t>
      </w:r>
      <w:r>
        <w:rPr>
          <w:color w:val="58AD6D"/>
        </w:rPr>
        <w:t xml:space="preserve">tres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58AD6D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vasco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58AD6D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C2527D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aplicar </w:t>
      </w:r>
      <w:r>
        <w:rPr>
          <w:color w:val="58AD6D"/>
        </w:rPr>
        <w:t xml:space="preserve">medidas </w:t>
      </w:r>
      <w:r>
        <w:rPr>
          <w:color w:val="58AD6D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llamada </w:t>
      </w:r>
      <w:r>
        <w:rPr>
          <w:color w:val="58AD6D"/>
        </w:rPr>
        <w:t xml:space="preserve">perspectiva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Cocinas </w:t>
      </w:r>
      <w:r>
        <w:rPr>
          <w:color w:val="58AD6D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4F44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58AD6D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58AD6D"/>
        </w:rPr>
        <w:t xml:space="preserve">abrir </w:t>
      </w:r>
      <w:r>
        <w:rPr>
          <w:color w:val="257FBB"/>
        </w:rPr>
        <w:t xml:space="preserve">bien </w:t>
      </w:r>
      <w:r>
        <w:rPr>
          <w:color w:val="000000"/>
        </w:rPr>
        <w:t xml:space="preserve">los </w:t>
      </w:r>
      <w:r>
        <w:rPr>
          <w:color w:val="58AD6D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horno </w:t>
      </w:r>
      <w:r>
        <w:rPr>
          <w:color w:val="000000"/>
        </w:rPr>
        <w:t xml:space="preserve">...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58AD6D"/>
        </w:rPr>
        <w:t xml:space="preserve">quieran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000000"/>
        </w:rPr>
        <w:t xml:space="preserve">Cocinas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para </w:t>
      </w:r>
      <w:r>
        <w:rPr>
          <w:color w:val="58AD6D"/>
        </w:rPr>
        <w:t xml:space="preserve">erradicar </w:t>
      </w:r>
      <w:r>
        <w:rPr>
          <w:color w:val="000000"/>
        </w:rPr>
        <w:t xml:space="preserve">el </w:t>
      </w:r>
      <w:r>
        <w:rPr>
          <w:color w:val="58AD6D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propone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la </w:t>
      </w:r>
      <w:r>
        <w:rPr>
          <w:color w:val="58AD6D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58AD6D"/>
        </w:rPr>
        <w:t xml:space="preserve">metros </w:t>
      </w:r>
      <w:r>
        <w:rPr>
          <w:color w:val="58AD6D"/>
        </w:rPr>
        <w:t xml:space="preserve">cuadrados </w:t>
      </w:r>
      <w:r>
        <w:rPr>
          <w:color w:val="000000"/>
        </w:rPr>
        <w:t xml:space="preserve">y </w:t>
      </w:r>
      <w:r>
        <w:rPr>
          <w:color w:val="58AD6D"/>
        </w:rPr>
        <w:t xml:space="preserve">abierta </w:t>
      </w:r>
      <w:r>
        <w:rPr>
          <w:color w:val="000000"/>
        </w:rPr>
        <w:t xml:space="preserve">al </w:t>
      </w:r>
      <w:r>
        <w:rPr>
          <w:color w:val="58AD6D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arquitecta </w:t>
      </w:r>
      <w:r>
        <w:rPr>
          <w:color w:val="000000"/>
        </w:rPr>
        <w:t xml:space="preserve">ha </w:t>
      </w:r>
      <w:r>
        <w:rPr>
          <w:color w:val="58AD6D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elimina </w:t>
      </w:r>
      <w:r>
        <w:rPr>
          <w:color w:val="000000"/>
        </w:rPr>
        <w:t xml:space="preserve">el </w:t>
      </w:r>
      <w:r>
        <w:rPr>
          <w:color w:val="304195"/>
        </w:rPr>
        <w:t xml:space="preserve">dormitorio </w:t>
      </w:r>
      <w:r>
        <w:rPr>
          <w:color w:val="AEA78F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58AD6D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perfecto </w:t>
      </w:r>
      <w:r>
        <w:rPr>
          <w:color w:val="58AD6D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apellido </w:t>
      </w:r>
      <w:r>
        <w:rPr>
          <w:color w:val="000000"/>
        </w:rPr>
        <w:t xml:space="preserve">le </w:t>
      </w:r>
      <w:r>
        <w:rPr>
          <w:color w:val="304195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EA78F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tercera </w:t>
      </w:r>
      <w:r>
        <w:rPr>
          <w:color w:val="58AD6D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dinastía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más </w:t>
      </w:r>
      <w:r>
        <w:rPr>
          <w:color w:val="58AD6D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sobrino </w:t>
      </w:r>
      <w:r>
        <w:rPr>
          <w:color w:val="304195"/>
        </w:rPr>
        <w:t xml:space="preserve">nieto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pretende </w:t>
      </w:r>
      <w:r>
        <w:rPr>
          <w:color w:val="58AD6D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58AD6D"/>
        </w:rPr>
        <w:t xml:space="preserve">norteamericana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Joe-Kennedy </w:t>
      </w:r>
      <w:r>
        <w:rPr>
          <w:color w:val="58AD6D"/>
        </w:rPr>
        <w:t xml:space="preserve">lanzará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a </w:t>
      </w:r>
      <w:r>
        <w:rPr>
          <w:color w:val="58AD6D"/>
        </w:rPr>
        <w:t xml:space="preserve">senador </w:t>
      </w:r>
      <w:r>
        <w:rPr>
          <w:color w:val="C2527D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58AD6D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, </w:t>
      </w:r>
      <w:r>
        <w:rPr>
          <w:color w:val="58AD6D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tíos </w:t>
      </w:r>
      <w:r>
        <w:rPr>
          <w:color w:val="000000"/>
        </w:rPr>
        <w:t xml:space="preserve">, </w:t>
      </w:r>
      <w:r>
        <w:rPr>
          <w:color w:val="304195"/>
        </w:rPr>
        <w:t xml:space="preserve">primos </w:t>
      </w:r>
      <w:r>
        <w:rPr>
          <w:color w:val="000000"/>
        </w:rPr>
        <w:t xml:space="preserve">, </w:t>
      </w:r>
      <w:r>
        <w:rPr>
          <w:color w:val="58AD6D"/>
        </w:rPr>
        <w:t xml:space="preserve">embajadores </w:t>
      </w:r>
      <w:r>
        <w:rPr>
          <w:color w:val="000000"/>
        </w:rPr>
        <w:t xml:space="preserve">, </w:t>
      </w:r>
      <w:r>
        <w:rPr>
          <w:color w:val="58AD6D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capitalismo </w:t>
      </w:r>
      <w:r>
        <w:rPr>
          <w:color w:val="58AD6D"/>
        </w:rPr>
        <w:t xml:space="preserve">moral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cofres </w:t>
      </w:r>
      <w:r>
        <w:rPr>
          <w:color w:val="000000"/>
        </w:rPr>
        <w:t xml:space="preserve">más </w:t>
      </w:r>
      <w:r>
        <w:rPr>
          <w:color w:val="6A03D7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8AD6D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Kennedy </w:t>
      </w:r>
      <w:r>
        <w:rPr>
          <w:color w:val="58AD6D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000000"/>
        </w:rPr>
        <w:t xml:space="preserve">Joe-Kennedy </w:t>
      </w:r>
      <w:r>
        <w:rPr>
          <w:color w:val="58AD6D"/>
        </w:rPr>
        <w:t xml:space="preserve">tercero </w:t>
      </w:r>
      <w:r>
        <w:rPr>
          <w:color w:val="000000"/>
        </w:rPr>
        <w:t xml:space="preserve">ha </w:t>
      </w:r>
      <w:r>
        <w:rPr>
          <w:color w:val="58AD6D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abuelo </w:t>
      </w:r>
      <w:r>
        <w:rPr>
          <w:color w:val="58AD6D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257FBB"/>
        </w:rPr>
        <w:t xml:space="preserve">abuelo </w:t>
      </w:r>
      <w:r>
        <w:rPr>
          <w:color w:val="6A03D7"/>
        </w:rPr>
        <w:t xml:space="preserve">John </w:t>
      </w:r>
      <w:r>
        <w:rPr>
          <w:color w:val="000000"/>
        </w:rPr>
        <w:t xml:space="preserve">la </w:t>
      </w:r>
      <w:r>
        <w:rPr>
          <w:color w:val="304195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7FBB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2527D"/>
        </w:rPr>
        <w:t xml:space="preserve">probable </w:t>
      </w:r>
      <w:r>
        <w:rPr>
          <w:color w:val="58AD6D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C2527D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carrera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planificada </w:t>
      </w:r>
      <w:r>
        <w:rPr>
          <w:color w:val="000000"/>
        </w:rPr>
        <w:t xml:space="preserve">al </w:t>
      </w:r>
      <w:r>
        <w:rPr>
          <w:color w:val="58AD6D"/>
        </w:rPr>
        <w:t xml:space="preserve">milímetro </w:t>
      </w:r>
      <w:r>
        <w:rPr>
          <w:color w:val="000000"/>
        </w:rPr>
        <w:t xml:space="preserve">. </w:t>
      </w:r>
      <w:r>
        <w:rPr>
          <w:color w:val="000000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AEA78F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C2527D"/>
        </w:rPr>
        <w:t xml:space="preserve">réplica </w:t>
      </w:r>
      <w:r>
        <w:rPr>
          <w:color w:val="000000"/>
        </w:rPr>
        <w:t xml:space="preserve">al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Unión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Kennedy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Demócratas </w:t>
      </w:r>
      <w:r>
        <w:rPr>
          <w:color w:val="000000"/>
        </w:rPr>
        <w:t xml:space="preserve">. </w:t>
      </w:r>
      <w:r>
        <w:rPr>
          <w:color w:val="000000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8AD6D"/>
        </w:rPr>
        <w:t xml:space="preserve">cambio </w:t>
      </w:r>
      <w:r>
        <w:rPr>
          <w:color w:val="C2527D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hispanos </w:t>
      </w:r>
      <w:r>
        <w:rPr>
          <w:color w:val="000000"/>
        </w:rPr>
        <w:t xml:space="preserve">en </w:t>
      </w:r>
      <w:r>
        <w:rPr>
          <w:color w:val="58AD6D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58AD6D"/>
        </w:rPr>
        <w:t xml:space="preserve">Sevilla </w:t>
      </w:r>
      <w:r>
        <w:rPr>
          <w:color w:val="000000"/>
        </w:rPr>
        <w:t xml:space="preserve">. </w:t>
      </w:r>
      <w:r>
        <w:rPr>
          <w:color w:val="58AD6D"/>
        </w:rPr>
        <w:t xml:space="preserve">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EA78F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por </w:t>
      </w:r>
      <w:r>
        <w:rPr>
          <w:color w:val="58AD6D"/>
        </w:rPr>
        <w:t xml:space="preserve">Massachusetts </w:t>
      </w:r>
      <w:r>
        <w:rPr>
          <w:color w:val="58AD6D"/>
        </w:rPr>
        <w:t xml:space="preserve">supone </w:t>
      </w:r>
      <w:r>
        <w:rPr>
          <w:color w:val="AEA78F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000000"/>
        </w:rPr>
        <w:t xml:space="preserve">43 </w:t>
      </w:r>
      <w:r>
        <w:rPr>
          <w:color w:val="58AD6D"/>
        </w:rPr>
        <w:t xml:space="preserve">años </w:t>
      </w:r>
      <w:r>
        <w:rPr>
          <w:color w:val="000000"/>
        </w:rPr>
        <w:t xml:space="preserve">como </w:t>
      </w:r>
      <w:r>
        <w:rPr>
          <w:color w:val="C2527D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EA78F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apellido </w:t>
      </w:r>
      <w:r>
        <w:rPr>
          <w:color w:val="58AD6D"/>
        </w:rPr>
        <w:t xml:space="preserve">Kennedy </w:t>
      </w:r>
      <w:r>
        <w:rPr>
          <w:color w:val="58AD6D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le </w:t>
      </w:r>
      <w:r>
        <w:rPr>
          <w:color w:val="58AD6D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58AD6D"/>
        </w:rPr>
        <w:t xml:space="preserve">puntos </w:t>
      </w:r>
      <w:r>
        <w:rPr>
          <w:color w:val="000000"/>
        </w:rPr>
        <w:t xml:space="preserve">de </w:t>
      </w:r>
      <w:r>
        <w:rPr>
          <w:color w:val="AEA78F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leyenda </w:t>
      </w:r>
      <w:r>
        <w:rPr>
          <w:color w:val="000000"/>
        </w:rPr>
        <w:t xml:space="preserve">del </w:t>
      </w:r>
      <w:r>
        <w:rPr>
          <w:color w:val="58AD6D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58AD6D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58AD6D"/>
        </w:rPr>
        <w:t xml:space="preserve">asesinatos </w:t>
      </w:r>
      <w:r>
        <w:rPr>
          <w:color w:val="000000"/>
        </w:rPr>
        <w:t xml:space="preserve">de </w:t>
      </w:r>
      <w:r>
        <w:rPr>
          <w:color w:val="6A03D7"/>
        </w:rPr>
        <w:t xml:space="preserve">John </w:t>
      </w:r>
      <w:r>
        <w:rPr>
          <w:color w:val="000000"/>
        </w:rPr>
        <w:t xml:space="preserve">y </w:t>
      </w:r>
      <w:r>
        <w:rPr>
          <w:color w:val="58AD6D"/>
        </w:rPr>
        <w:t xml:space="preserve">Robert </w:t>
      </w:r>
      <w:r>
        <w:rPr>
          <w:color w:val="000000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304195"/>
        </w:rPr>
        <w:t xml:space="preserve">memorial </w:t>
      </w:r>
      <w:r>
        <w:rPr>
          <w:color w:val="000000"/>
        </w:rPr>
        <w:t xml:space="preserve">de </w:t>
      </w:r>
      <w:r>
        <w:rPr>
          <w:color w:val="58AD6D"/>
        </w:rPr>
        <w:t xml:space="preserve">desgracias </w:t>
      </w:r>
      <w:r>
        <w:rPr>
          <w:color w:val="58AD6D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,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58AD6D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58AD6D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AEA78F"/>
        </w:rPr>
        <w:t xml:space="preserve">esperanza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dinastía </w:t>
      </w:r>
      <w:r>
        <w:rPr>
          <w:color w:val="58AD6D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empezado </w:t>
      </w:r>
      <w:r>
        <w:rPr>
          <w:color w:val="000000"/>
        </w:rPr>
        <w:t xml:space="preserve">la </w:t>
      </w:r>
      <w:r>
        <w:rPr>
          <w:color w:val="58AD6D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allí </w:t>
      </w:r>
      <w:r>
        <w:rPr>
          <w:color w:val="000000"/>
        </w:rPr>
        <w:t xml:space="preserve">el </w:t>
      </w:r>
      <w:r>
        <w:rPr>
          <w:color w:val="58AD6D"/>
        </w:rPr>
        <w:t xml:space="preserve">miedo </w:t>
      </w:r>
      <w:r>
        <w:rPr>
          <w:color w:val="AEA78F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tiroteos </w:t>
      </w:r>
      <w:r>
        <w:rPr>
          <w:color w:val="000000"/>
        </w:rPr>
        <w:t xml:space="preserve">que </w:t>
      </w:r>
      <w:r>
        <w:rPr>
          <w:color w:val="58AD6D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58AD6D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4F44E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58AD6D"/>
        </w:rPr>
        <w:t xml:space="preserve">impactante </w:t>
      </w:r>
      <w:r>
        <w:rPr>
          <w:color w:val="58AD6D"/>
        </w:rPr>
        <w:t xml:space="preserve">anuncio </w:t>
      </w:r>
      <w:r>
        <w:rPr>
          <w:color w:val="000000"/>
        </w:rPr>
        <w:t xml:space="preserve">para </w:t>
      </w:r>
      <w:r>
        <w:rPr>
          <w:color w:val="58AD6D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peligro </w:t>
      </w:r>
      <w:r>
        <w:rPr>
          <w:color w:val="000000"/>
        </w:rPr>
        <w:t xml:space="preserve">que </w:t>
      </w:r>
      <w:r>
        <w:rPr>
          <w:color w:val="58AD6D"/>
        </w:rPr>
        <w:t xml:space="preserve">corren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. </w:t>
      </w:r>
      <w:r>
        <w:rPr>
          <w:color w:val="58AD6D"/>
        </w:rPr>
        <w:t xml:space="preserve">Llegó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000000"/>
        </w:rPr>
        <w:t xml:space="preserve">Mochila </w:t>
      </w:r>
      <w:r>
        <w:rPr>
          <w:color w:val="58AD6D"/>
        </w:rPr>
        <w:t xml:space="preserve">nueva </w:t>
      </w:r>
      <w:r>
        <w:rPr>
          <w:color w:val="000000"/>
        </w:rPr>
        <w:t xml:space="preserve">. </w:t>
      </w:r>
      <w:r>
        <w:rPr>
          <w:color w:val="000000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C2527D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58AD6D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304195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58AD6D"/>
        </w:rPr>
        <w:t xml:space="preserve">romper </w:t>
      </w:r>
      <w:r>
        <w:rPr>
          <w:color w:val="000000"/>
        </w:rPr>
        <w:t xml:space="preserve">la </w:t>
      </w:r>
      <w:r>
        <w:rPr>
          <w:color w:val="58AD6D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58AD6D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sobrecogedor </w:t>
      </w:r>
      <w:r>
        <w:rPr>
          <w:color w:val="58AD6D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fundación </w:t>
      </w:r>
      <w:r>
        <w:rPr>
          <w:color w:val="000000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recreación </w:t>
      </w:r>
      <w:r>
        <w:rPr>
          <w:color w:val="58AD6D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58AD6D"/>
        </w:rPr>
        <w:t xml:space="preserve">Niños </w:t>
      </w:r>
      <w:r>
        <w:rPr>
          <w:color w:val="000000"/>
        </w:rPr>
        <w:t xml:space="preserve">que </w:t>
      </w:r>
      <w:r>
        <w:rPr>
          <w:color w:val="58AD6D"/>
        </w:rPr>
        <w:t xml:space="preserve">utilizan </w:t>
      </w:r>
      <w:r>
        <w:rPr>
          <w:color w:val="000000"/>
        </w:rPr>
        <w:t xml:space="preserve">sus </w:t>
      </w:r>
      <w:r>
        <w:rPr>
          <w:color w:val="58AD6D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para </w:t>
      </w:r>
      <w:r>
        <w:rPr>
          <w:color w:val="58AD6D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58AD6D"/>
        </w:rPr>
        <w:t xml:space="preserve">profesores </w:t>
      </w:r>
      <w:r>
        <w:rPr>
          <w:color w:val="AEA78F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sus </w:t>
      </w:r>
      <w:r>
        <w:rPr>
          <w:color w:val="58AD6D"/>
        </w:rPr>
        <w:t xml:space="preserve">impactantes </w:t>
      </w:r>
      <w:r>
        <w:rPr>
          <w:color w:val="AEA78F"/>
        </w:rPr>
        <w:t xml:space="preserve">campañas </w:t>
      </w:r>
      <w:r>
        <w:rPr>
          <w:color w:val="304195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58AD6D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58AD6D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evitar </w:t>
      </w:r>
      <w:r>
        <w:rPr>
          <w:color w:val="000000"/>
        </w:rPr>
        <w:t xml:space="preserve">las </w:t>
      </w:r>
      <w:r>
        <w:rPr>
          <w:color w:val="304195"/>
        </w:rPr>
        <w:t xml:space="preserve">matanzas </w:t>
      </w:r>
      <w:r>
        <w:rPr>
          <w:color w:val="000000"/>
        </w:rPr>
        <w:t xml:space="preserve">en </w:t>
      </w:r>
      <w:r>
        <w:rPr>
          <w:color w:val="58AD6D"/>
        </w:rPr>
        <w:t xml:space="preserve">centros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colegio </w:t>
      </w:r>
      <w:r>
        <w:rPr>
          <w:color w:val="000000"/>
        </w:rPr>
        <w:t xml:space="preserve">de </w:t>
      </w:r>
      <w:r>
        <w:rPr>
          <w:color w:val="000000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curso </w:t>
      </w:r>
      <w:r>
        <w:rPr>
          <w:color w:val="000000"/>
        </w:rPr>
        <w:t xml:space="preserve">los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58AD6D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58AD6D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pasillos </w:t>
      </w:r>
      <w:r>
        <w:rPr>
          <w:color w:val="6A03D7"/>
        </w:rPr>
        <w:t xml:space="preserve">curvos </w:t>
      </w:r>
      <w:r>
        <w:rPr>
          <w:color w:val="000000"/>
        </w:rPr>
        <w:t xml:space="preserve">, </w:t>
      </w:r>
      <w:r>
        <w:rPr>
          <w:color w:val="58AD6D"/>
        </w:rPr>
        <w:t xml:space="preserve">ventanas </w:t>
      </w:r>
      <w:r>
        <w:rPr>
          <w:color w:val="58AD6D"/>
        </w:rPr>
        <w:t xml:space="preserve">antibalas </w:t>
      </w:r>
      <w:r>
        <w:rPr>
          <w:color w:val="000000"/>
        </w:rPr>
        <w:t xml:space="preserve">o </w:t>
      </w:r>
      <w:r>
        <w:rPr>
          <w:color w:val="58AD6D"/>
        </w:rPr>
        <w:t xml:space="preserve">paredes </w:t>
      </w:r>
      <w:r>
        <w:rPr>
          <w:color w:val="000000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colegio </w:t>
      </w:r>
      <w:r>
        <w:rPr>
          <w:color w:val="000000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C2527D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8AD6D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58AD6D"/>
        </w:rPr>
        <w:t xml:space="preserve">Acusan </w:t>
      </w:r>
      <w:r>
        <w:rPr>
          <w:color w:val="000000"/>
        </w:rPr>
        <w:t xml:space="preserve">al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58AD6D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58AD6D"/>
        </w:rPr>
        <w:t xml:space="preserve">racista </w:t>
      </w:r>
      <w:r>
        <w:rPr>
          <w:color w:val="000000"/>
        </w:rPr>
        <w:t xml:space="preserve">por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58AD6D"/>
        </w:rPr>
        <w:t xml:space="preserve">pintada </w:t>
      </w:r>
      <w:r>
        <w:rPr>
          <w:color w:val="000000"/>
        </w:rPr>
        <w:t xml:space="preserve">de </w:t>
      </w:r>
      <w:r>
        <w:rPr>
          <w:color w:val="58AD6D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58AD6D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58AD6D"/>
        </w:rPr>
        <w:t xml:space="preserve">aparece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Trudeau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su </w:t>
      </w:r>
      <w:r>
        <w:rPr>
          <w:color w:val="58AD6D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58AD6D"/>
        </w:rPr>
        <w:t xml:space="preserve">dimitir </w:t>
      </w:r>
      <w:r>
        <w:rPr>
          <w:color w:val="000000"/>
        </w:rPr>
        <w:t xml:space="preserve">por </w:t>
      </w:r>
      <w:r>
        <w:rPr>
          <w:color w:val="58AD6D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Israel </w:t>
      </w:r>
      <w:r>
        <w:rPr>
          <w:color w:val="000000"/>
        </w:rPr>
        <w:t xml:space="preserve">, </w:t>
      </w:r>
      <w:r>
        <w:rPr>
          <w:color w:val="72885F"/>
        </w:rPr>
        <w:t xml:space="preserve">jugada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de </w:t>
      </w:r>
      <w:r>
        <w:rPr>
          <w:color w:val="04F44E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AEA78F"/>
        </w:rPr>
        <w:t xml:space="preserve">debilitado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drástico </w:t>
      </w:r>
      <w:r>
        <w:rPr>
          <w:color w:val="58AD6D"/>
        </w:rPr>
        <w:t xml:space="preserve">cambio </w:t>
      </w:r>
      <w:r>
        <w:rPr>
          <w:color w:val="000000"/>
        </w:rPr>
        <w:t xml:space="preserve">de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AEA78F"/>
        </w:rPr>
        <w:t xml:space="preserve">saliente </w:t>
      </w:r>
      <w:r>
        <w:rPr>
          <w:color w:val="000000"/>
        </w:rPr>
        <w:t xml:space="preserve">ha </w:t>
      </w:r>
      <w:r>
        <w:rPr>
          <w:color w:val="6A03D7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gran </w:t>
      </w:r>
      <w:r>
        <w:rPr>
          <w:color w:val="AEA78F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formar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257FBB"/>
        </w:rPr>
        <w:t xml:space="preserve">batuta </w:t>
      </w:r>
      <w:r>
        <w:rPr>
          <w:color w:val="000000"/>
        </w:rPr>
        <w:t xml:space="preserve">. </w:t>
      </w:r>
      <w:r>
        <w:rPr>
          <w:color w:val="58AD6D"/>
        </w:rPr>
        <w:t xml:space="preserve">Argentina </w:t>
      </w:r>
      <w:r>
        <w:rPr>
          <w:color w:val="58AD6D"/>
        </w:rPr>
        <w:t xml:space="preserve">declara </w:t>
      </w:r>
      <w:r>
        <w:rPr>
          <w:color w:val="000000"/>
        </w:rPr>
        <w:t xml:space="preserve">la </w:t>
      </w:r>
      <w:r>
        <w:rPr>
          <w:color w:val="304195"/>
        </w:rPr>
        <w:t xml:space="preserve">emergencia </w:t>
      </w:r>
      <w:r>
        <w:rPr>
          <w:color w:val="04F44E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000000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aprobado </w:t>
      </w:r>
      <w:r>
        <w:rPr>
          <w:color w:val="000000"/>
        </w:rPr>
        <w:t xml:space="preserve">el </w:t>
      </w:r>
      <w:r>
        <w:rPr>
          <w:color w:val="C2527D"/>
        </w:rPr>
        <w:t xml:space="preserve">Senado </w:t>
      </w:r>
      <w:r>
        <w:rPr>
          <w:color w:val="58AD6D"/>
        </w:rPr>
        <w:t xml:space="preserve">argentino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presionar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AEA78F"/>
        </w:rPr>
        <w:t xml:space="preserve">respiro </w:t>
      </w:r>
      <w:r>
        <w:rPr>
          <w:color w:val="000000"/>
        </w:rPr>
        <w:t xml:space="preserve">al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Macri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 </w:t>
      </w:r>
      <w:r>
        <w:rPr>
          <w:color w:val="58AD6D"/>
        </w:rPr>
        <w:t xml:space="preserve">calmar </w:t>
      </w:r>
      <w:r>
        <w:rPr>
          <w:color w:val="000000"/>
        </w:rPr>
        <w:t xml:space="preserve">la </w:t>
      </w:r>
      <w:r>
        <w:rPr>
          <w:color w:val="58AD6D"/>
        </w:rPr>
        <w:t xml:space="preserve">crispación </w:t>
      </w:r>
      <w:r>
        <w:rPr>
          <w:color w:val="58AD6D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mandar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al </w:t>
      </w:r>
      <w:r>
        <w:rPr>
          <w:color w:val="6A03D7"/>
        </w:rPr>
        <w:t xml:space="preserve">kamikaze </w:t>
      </w:r>
      <w:r>
        <w:rPr>
          <w:color w:val="000000"/>
        </w:rPr>
        <w:t xml:space="preserve">que </w:t>
      </w:r>
      <w:r>
        <w:rPr>
          <w:color w:val="58AD6D"/>
        </w:rPr>
        <w:t xml:space="preserve">provocó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magistrado </w:t>
      </w:r>
      <w:r>
        <w:rPr>
          <w:color w:val="58AD6D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