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</w:rPr>
        <w:t xml:space="preserve">20:00:02 </w:t>
      </w:r>
      <w:r>
        <w:rPr>
          <w:color w:val="000000"/>
        </w:rPr>
        <w:t xml:space="preserve">]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304195"/>
        </w:rPr>
        <w:t xml:space="preserve">ciudadanos </w:t>
      </w:r>
      <w:r>
        <w:rPr>
          <w:color w:val="000000"/>
        </w:rPr>
        <w:t xml:space="preserve">se </w:t>
      </w:r>
      <w:r>
        <w:rPr>
          <w:color w:val="000000"/>
        </w:rPr>
        <w:t xml:space="preserve">crean </w:t>
      </w:r>
      <w:r>
        <w:rPr>
          <w:color w:val="000000"/>
        </w:rPr>
        <w:t xml:space="preserve">que </w:t>
      </w:r>
      <w:r>
        <w:rPr>
          <w:color w:val="000000"/>
        </w:rPr>
        <w:t xml:space="preserve">también </w:t>
      </w:r>
      <w:r>
        <w:rPr>
          <w:color w:val="58AD6D"/>
        </w:rPr>
        <w:t xml:space="preserve">persiguen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732484"/>
        </w:rPr>
        <w:t xml:space="preserve">futbolistas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304195"/>
        </w:rPr>
        <w:t xml:space="preserve">ciudadanos </w:t>
      </w:r>
      <w:r>
        <w:rPr>
          <w:color w:val="257FBB"/>
        </w:rPr>
        <w:t xml:space="preserve">normales </w:t>
      </w:r>
      <w:r>
        <w:rPr>
          <w:color w:val="000000"/>
        </w:rPr>
        <w:t xml:space="preserve">no </w:t>
      </w:r>
      <w:r>
        <w:rPr>
          <w:color w:val="257FBB"/>
        </w:rPr>
        <w:t xml:space="preserve">quieren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58AD6D"/>
        </w:rPr>
        <w:t xml:space="preserve">persigan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732484"/>
        </w:rPr>
        <w:t xml:space="preserve">futbolistas </w:t>
      </w:r>
      <w:r>
        <w:rPr>
          <w:color w:val="000000"/>
        </w:rPr>
        <w:t xml:space="preserve">, </w:t>
      </w:r>
      <w:r>
        <w:rPr>
          <w:color w:val="257FBB"/>
        </w:rPr>
        <w:t xml:space="preserve">quieren </w:t>
      </w:r>
      <w:r>
        <w:rPr>
          <w:color w:val="000000"/>
        </w:rPr>
        <w:t xml:space="preserve">que </w:t>
      </w:r>
      <w:r>
        <w:rPr>
          <w:color w:val="58AD6D"/>
        </w:rPr>
        <w:t xml:space="preserve">sigan </w:t>
      </w:r>
      <w:r>
        <w:rPr>
          <w:color w:val="000000"/>
        </w:rPr>
        <w:t xml:space="preserve">siendo </w:t>
      </w:r>
      <w:r>
        <w:rPr>
          <w:color w:val="000000"/>
        </w:rPr>
        <w:t xml:space="preserve">mimados </w:t>
      </w:r>
      <w:r>
        <w:rPr>
          <w:color w:val="000000"/>
        </w:rPr>
        <w:t xml:space="preserve">. </w:t>
      </w:r>
      <w:r>
        <w:rPr>
          <w:color w:val="000000"/>
        </w:rPr>
        <w:t xml:space="preserve">Me </w:t>
      </w:r>
      <w:r>
        <w:rPr>
          <w:color w:val="257FBB"/>
        </w:rPr>
        <w:t xml:space="preserve">contó </w:t>
      </w:r>
      <w:r>
        <w:rPr>
          <w:color w:val="000000"/>
        </w:rPr>
        <w:t xml:space="preserve">un </w:t>
      </w:r>
      <w:r>
        <w:rPr>
          <w:color w:val="257FBB"/>
        </w:rPr>
        <w:t xml:space="preserve">amigo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304195"/>
        </w:rPr>
        <w:t xml:space="preserve">visita </w:t>
      </w:r>
      <w:r>
        <w:rPr>
          <w:color w:val="000000"/>
        </w:rPr>
        <w:t xml:space="preserve">de </w:t>
      </w:r>
      <w:r>
        <w:rPr>
          <w:color w:val="732484"/>
        </w:rPr>
        <w:t xml:space="preserve">Florentino </w:t>
      </w:r>
      <w:r>
        <w:rPr>
          <w:color w:val="000000"/>
        </w:rPr>
        <w:t xml:space="preserve">en </w:t>
      </w:r>
      <w:r>
        <w:rPr>
          <w:color w:val="58AD6D"/>
        </w:rPr>
        <w:t xml:space="preserve">pleno </w:t>
      </w:r>
      <w:r>
        <w:rPr>
          <w:color w:val="000000"/>
        </w:rPr>
        <w:t xml:space="preserve">mes </w:t>
      </w:r>
      <w:r>
        <w:rPr>
          <w:color w:val="000000"/>
        </w:rPr>
        <w:t xml:space="preserve">de </w:t>
      </w:r>
      <w:r>
        <w:rPr>
          <w:color w:val="6A03D7"/>
        </w:rPr>
        <w:t xml:space="preserve">agosto </w:t>
      </w:r>
      <w:r>
        <w:rPr>
          <w:color w:val="000000"/>
        </w:rPr>
        <w:t xml:space="preserve">hace </w:t>
      </w:r>
      <w:r>
        <w:rPr>
          <w:color w:val="000000"/>
        </w:rPr>
        <w:t xml:space="preserve">unos </w:t>
      </w:r>
      <w:r>
        <w:rPr>
          <w:color w:val="58AD6D"/>
        </w:rPr>
        <w:t xml:space="preserve">años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04F44E"/>
        </w:rPr>
        <w:t xml:space="preserve">obra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58AD6D"/>
        </w:rPr>
        <w:t xml:space="preserve">contrata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000000"/>
        </w:rPr>
        <w:t xml:space="preserve">tipo </w:t>
      </w:r>
      <w:r>
        <w:rPr>
          <w:color w:val="000000"/>
        </w:rPr>
        <w:t xml:space="preserve">que </w:t>
      </w:r>
      <w:r>
        <w:rPr>
          <w:color w:val="000000"/>
        </w:rPr>
        <w:t xml:space="preserve">estaba </w:t>
      </w:r>
      <w:r>
        <w:rPr>
          <w:color w:val="000000"/>
        </w:rPr>
        <w:t xml:space="preserve">dándole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hormigonera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6A03D7"/>
        </w:rPr>
        <w:t xml:space="preserve">calor </w:t>
      </w:r>
      <w:r>
        <w:rPr>
          <w:color w:val="000000"/>
        </w:rPr>
        <w:t xml:space="preserve">de </w:t>
      </w:r>
      <w:r>
        <w:rPr>
          <w:color w:val="000000"/>
        </w:rPr>
        <w:t xml:space="preserve">40 </w:t>
      </w:r>
      <w:r>
        <w:rPr>
          <w:color w:val="6A03D7"/>
        </w:rPr>
        <w:t xml:space="preserve">grados </w:t>
      </w:r>
      <w:r>
        <w:rPr>
          <w:color w:val="000000"/>
        </w:rPr>
        <w:t xml:space="preserve">, </w:t>
      </w:r>
      <w:r>
        <w:rPr>
          <w:color w:val="000000"/>
        </w:rPr>
        <w:t xml:space="preserve">vio </w:t>
      </w:r>
      <w:r>
        <w:rPr>
          <w:color w:val="000000"/>
        </w:rPr>
        <w:t xml:space="preserve">pasar </w:t>
      </w:r>
      <w:r>
        <w:rPr>
          <w:color w:val="000000"/>
        </w:rPr>
        <w:t xml:space="preserve">a </w:t>
      </w:r>
      <w:r>
        <w:rPr>
          <w:color w:val="732484"/>
        </w:rPr>
        <w:t xml:space="preserve">Florentino </w:t>
      </w:r>
      <w:r>
        <w:rPr>
          <w:color w:val="000000"/>
        </w:rPr>
        <w:t xml:space="preserve">le </w:t>
      </w:r>
      <w:r>
        <w:rPr>
          <w:color w:val="000000"/>
        </w:rPr>
        <w:t xml:space="preserve">dijo </w:t>
      </w:r>
      <w:r>
        <w:rPr>
          <w:color w:val="000000"/>
        </w:rPr>
        <w:t xml:space="preserve">: </w:t>
      </w:r>
      <w:r>
        <w:rPr>
          <w:color w:val="04F44E"/>
        </w:rPr>
        <w:t xml:space="preserve">Presidente </w:t>
      </w:r>
      <w:r>
        <w:rPr>
          <w:color w:val="000000"/>
        </w:rPr>
        <w:t xml:space="preserve">, </w:t>
      </w:r>
      <w:r>
        <w:rPr>
          <w:color w:val="000000"/>
        </w:rPr>
        <w:t xml:space="preserve">dale </w:t>
      </w:r>
      <w:r>
        <w:rPr>
          <w:color w:val="000000"/>
        </w:rPr>
        <w:t xml:space="preserve">al </w:t>
      </w:r>
      <w:r>
        <w:rPr>
          <w:color w:val="257FBB"/>
        </w:rPr>
        <w:t xml:space="preserve">muchacho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pide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había </w:t>
      </w:r>
      <w:r>
        <w:rPr>
          <w:color w:val="000000"/>
        </w:rPr>
        <w:t xml:space="preserve">uno </w:t>
      </w:r>
      <w:r>
        <w:rPr>
          <w:color w:val="000000"/>
        </w:rPr>
        <w:t xml:space="preserve">que </w:t>
      </w:r>
      <w:r>
        <w:rPr>
          <w:color w:val="257FBB"/>
        </w:rPr>
        <w:t xml:space="preserve">quería </w:t>
      </w:r>
      <w:r>
        <w:rPr>
          <w:color w:val="000000"/>
        </w:rPr>
        <w:t xml:space="preserve">40 </w:t>
      </w:r>
      <w:r>
        <w:rPr>
          <w:color w:val="58AD6D"/>
        </w:rPr>
        <w:t xml:space="preserve">millones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euros </w:t>
      </w:r>
      <w:r>
        <w:rPr>
          <w:color w:val="000000"/>
        </w:rPr>
        <w:t xml:space="preserve">. </w:t>
      </w:r>
      <w:r>
        <w:rPr>
          <w:color w:val="257FBB"/>
        </w:rPr>
        <w:t xml:space="preserve">Siempre </w:t>
      </w:r>
      <w:r>
        <w:rPr>
          <w:color w:val="257FBB"/>
        </w:rPr>
        <w:t xml:space="preserve">aprendemos </w:t>
      </w:r>
      <w:r>
        <w:rPr>
          <w:color w:val="000000"/>
        </w:rPr>
        <w:t xml:space="preserve">mucho </w:t>
      </w:r>
      <w:r>
        <w:rPr>
          <w:color w:val="000000"/>
        </w:rPr>
        <w:t xml:space="preserve">cuando </w:t>
      </w:r>
      <w:r>
        <w:rPr>
          <w:color w:val="000000"/>
        </w:rPr>
        <w:t xml:space="preserve">ven </w:t>
      </w:r>
      <w:r>
        <w:rPr>
          <w:color w:val="257FBB"/>
        </w:rPr>
        <w:t xml:space="preserve">ustedes </w:t>
      </w:r>
      <w:r>
        <w:rPr>
          <w:color w:val="000000"/>
        </w:rPr>
        <w:t xml:space="preserve">. </w:t>
      </w:r>
      <w:r>
        <w:rPr>
          <w:color w:val="257FBB"/>
        </w:rPr>
        <w:t xml:space="preserve">Muchas </w:t>
      </w:r>
      <w:r>
        <w:rPr>
          <w:color w:val="257FBB"/>
        </w:rPr>
        <w:t xml:space="preserve">gracias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257FBB"/>
        </w:rPr>
        <w:t xml:space="preserve">muchas </w:t>
      </w:r>
      <w:r>
        <w:rPr>
          <w:color w:val="304195"/>
        </w:rPr>
        <w:t xml:space="preserve">movilizaciones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000000"/>
        </w:rPr>
        <w:t xml:space="preserve">contra </w:t>
      </w:r>
      <w:r>
        <w:rPr>
          <w:color w:val="000000"/>
        </w:rPr>
        <w:t xml:space="preserve">la </w:t>
      </w:r>
      <w:r>
        <w:rPr>
          <w:color w:val="58AD6D"/>
        </w:rPr>
        <w:t xml:space="preserve">violencia </w:t>
      </w:r>
      <w:r>
        <w:rPr>
          <w:color w:val="58AD6D"/>
        </w:rPr>
        <w:t xml:space="preserve">machista </w:t>
      </w:r>
      <w:r>
        <w:rPr>
          <w:color w:val="000000"/>
        </w:rPr>
        <w:t xml:space="preserve">. </w:t>
      </w:r>
      <w:r>
        <w:rPr>
          <w:color w:val="257FBB"/>
        </w:rPr>
        <w:t xml:space="preserve">Vamos </w:t>
      </w:r>
      <w:r>
        <w:rPr>
          <w:color w:val="000000"/>
        </w:rPr>
        <w:t xml:space="preserve">a </w:t>
      </w:r>
      <w:r>
        <w:rPr>
          <w:color w:val="304195"/>
        </w:rPr>
        <w:t xml:space="preserve">Barcelona </w:t>
      </w:r>
      <w:r>
        <w:rPr>
          <w:color w:val="000000"/>
        </w:rPr>
        <w:t xml:space="preserve">. </w:t>
      </w:r>
      <w:r>
        <w:rPr>
          <w:color w:val="000000"/>
        </w:rPr>
        <w:t xml:space="preserve">Multitudinaria </w:t>
      </w:r>
      <w:r>
        <w:rPr>
          <w:color w:val="304195"/>
        </w:rPr>
        <w:t xml:space="preserve">manifestación </w:t>
      </w:r>
      <w:r>
        <w:rPr>
          <w:color w:val="000000"/>
        </w:rPr>
        <w:t xml:space="preserve">contra </w:t>
      </w:r>
      <w:r>
        <w:rPr>
          <w:color w:val="000000"/>
        </w:rPr>
        <w:t xml:space="preserve">la </w:t>
      </w:r>
      <w:r>
        <w:rPr>
          <w:color w:val="58AD6D"/>
        </w:rPr>
        <w:t xml:space="preserve">violencia </w:t>
      </w:r>
      <w:r>
        <w:rPr>
          <w:color w:val="58AD6D"/>
        </w:rPr>
        <w:t xml:space="preserve">machista </w:t>
      </w:r>
      <w:r>
        <w:rPr>
          <w:color w:val="000000"/>
        </w:rPr>
        <w:t xml:space="preserve">. </w:t>
      </w:r>
      <w:r>
        <w:rPr>
          <w:color w:val="304195"/>
        </w:rPr>
        <w:t xml:space="preserve">Cientos </w:t>
      </w:r>
      <w:r>
        <w:rPr>
          <w:color w:val="000000"/>
        </w:rPr>
        <w:t xml:space="preserve">de </w:t>
      </w:r>
      <w:r>
        <w:rPr>
          <w:color w:val="304195"/>
        </w:rPr>
        <w:t xml:space="preserve">personas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unido </w:t>
      </w:r>
      <w:r>
        <w:rPr>
          <w:color w:val="000000"/>
        </w:rPr>
        <w:t xml:space="preserve">contra </w:t>
      </w:r>
      <w:r>
        <w:rPr>
          <w:color w:val="000000"/>
        </w:rPr>
        <w:t xml:space="preserve">la </w:t>
      </w:r>
      <w:r>
        <w:rPr>
          <w:color w:val="58AD6D"/>
        </w:rPr>
        <w:t xml:space="preserve">violencia </w:t>
      </w:r>
      <w:r>
        <w:rPr>
          <w:color w:val="58AD6D"/>
        </w:rPr>
        <w:t xml:space="preserve">machista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unido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304195"/>
        </w:rPr>
        <w:t xml:space="preserve">manifestación </w:t>
      </w:r>
      <w:r>
        <w:rPr>
          <w:color w:val="000000"/>
        </w:rPr>
        <w:t xml:space="preserve">. </w:t>
      </w:r>
      <w:r>
        <w:rPr>
          <w:color w:val="304195"/>
        </w:rPr>
        <w:t xml:space="preserve">Acaban </w:t>
      </w:r>
      <w:r>
        <w:rPr>
          <w:color w:val="000000"/>
        </w:rPr>
        <w:t xml:space="preserve">de </w:t>
      </w:r>
      <w:r>
        <w:rPr>
          <w:color w:val="257FBB"/>
        </w:rPr>
        <w:t xml:space="preserve">llegar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4F44E"/>
        </w:rPr>
        <w:t xml:space="preserve">plaza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está </w:t>
      </w:r>
      <w:r>
        <w:rPr>
          <w:color w:val="257FBB"/>
        </w:rPr>
        <w:t xml:space="preserve">leyendo </w:t>
      </w:r>
      <w:r>
        <w:rPr>
          <w:color w:val="000000"/>
        </w:rPr>
        <w:t xml:space="preserve">un </w:t>
      </w:r>
      <w:r>
        <w:rPr>
          <w:color w:val="304195"/>
        </w:rPr>
        <w:t xml:space="preserve">manifiesto </w:t>
      </w:r>
      <w:r>
        <w:rPr>
          <w:color w:val="000000"/>
        </w:rPr>
        <w:t xml:space="preserve">y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304195"/>
        </w:rPr>
        <w:t xml:space="preserve">guardar </w:t>
      </w:r>
      <w:r>
        <w:rPr>
          <w:color w:val="000000"/>
        </w:rPr>
        <w:t xml:space="preserve">un </w:t>
      </w:r>
      <w:r>
        <w:rPr>
          <w:color w:val="304195"/>
        </w:rPr>
        <w:t xml:space="preserve">minuto </w:t>
      </w:r>
      <w:r>
        <w:rPr>
          <w:color w:val="000000"/>
        </w:rPr>
        <w:t xml:space="preserve">de </w:t>
      </w:r>
      <w:r>
        <w:rPr>
          <w:color w:val="304195"/>
        </w:rPr>
        <w:t xml:space="preserve">silencio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304195"/>
        </w:rPr>
        <w:t xml:space="preserve">víctimas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4F44E"/>
        </w:rPr>
        <w:t xml:space="preserve">objetivo </w:t>
      </w:r>
      <w:r>
        <w:rPr>
          <w:color w:val="000000"/>
        </w:rPr>
        <w:t xml:space="preserve">, </w:t>
      </w:r>
      <w:r>
        <w:rPr>
          <w:color w:val="58AD6D"/>
        </w:rPr>
        <w:t xml:space="preserve">denuncia </w:t>
      </w:r>
      <w:r>
        <w:rPr>
          <w:color w:val="000000"/>
        </w:rPr>
        <w:t xml:space="preserve">la </w:t>
      </w:r>
      <w:r>
        <w:rPr>
          <w:color w:val="58AD6D"/>
        </w:rPr>
        <w:t xml:space="preserve">violencia </w:t>
      </w:r>
      <w:r>
        <w:rPr>
          <w:color w:val="58AD6D"/>
        </w:rPr>
        <w:t xml:space="preserve">machista </w:t>
      </w:r>
      <w:r>
        <w:rPr>
          <w:color w:val="257FBB"/>
        </w:rPr>
        <w:t xml:space="preserve">falta </w:t>
      </w:r>
      <w:r>
        <w:rPr>
          <w:color w:val="000000"/>
        </w:rPr>
        <w:t xml:space="preserve">por </w:t>
      </w:r>
      <w:r>
        <w:rPr>
          <w:color w:val="000000"/>
        </w:rPr>
        <w:t xml:space="preserve">de </w:t>
      </w:r>
      <w:r>
        <w:rPr>
          <w:color w:val="58AD6D"/>
        </w:rPr>
        <w:t xml:space="preserve">respuesta </w:t>
      </w:r>
      <w:r>
        <w:rPr>
          <w:color w:val="000000"/>
        </w:rPr>
        <w:t xml:space="preserve">por </w:t>
      </w:r>
      <w:r>
        <w:rPr>
          <w:color w:val="732484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administración </w:t>
      </w:r>
      <w:r>
        <w:rPr>
          <w:color w:val="000000"/>
        </w:rPr>
        <w:t xml:space="preserve">. </w:t>
      </w:r>
      <w:r>
        <w:rPr>
          <w:color w:val="58AD6D"/>
        </w:rPr>
        <w:t xml:space="preserve">Recuerdan </w:t>
      </w:r>
      <w:r>
        <w:rPr>
          <w:color w:val="000000"/>
        </w:rPr>
        <w:t xml:space="preserve">que </w:t>
      </w:r>
      <w:r>
        <w:rPr>
          <w:color w:val="58AD6D"/>
        </w:rPr>
        <w:t xml:space="preserve">denunciar </w:t>
      </w:r>
      <w:r>
        <w:rPr>
          <w:color w:val="000000"/>
        </w:rPr>
        <w:t xml:space="preserve">es </w:t>
      </w:r>
      <w:r>
        <w:rPr>
          <w:color w:val="257FBB"/>
        </w:rPr>
        <w:t xml:space="preserve">fundamental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90 </w:t>
      </w:r>
      <w:r>
        <w:rPr>
          <w:color w:val="000000"/>
        </w:rPr>
        <w:t xml:space="preserve">%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58AD6D"/>
        </w:rPr>
        <w:t xml:space="preserve">mujeres </w:t>
      </w:r>
      <w:r>
        <w:rPr>
          <w:color w:val="000000"/>
        </w:rPr>
        <w:t xml:space="preserve">que </w:t>
      </w:r>
      <w:r>
        <w:rPr>
          <w:color w:val="04F44E"/>
        </w:rPr>
        <w:t xml:space="preserve">afrontan </w:t>
      </w:r>
      <w:r>
        <w:rPr>
          <w:color w:val="000000"/>
        </w:rPr>
        <w:t xml:space="preserve">el </w:t>
      </w:r>
      <w:r>
        <w:rPr>
          <w:color w:val="257FBB"/>
        </w:rPr>
        <w:t xml:space="preserve">problema </w:t>
      </w:r>
      <w:r>
        <w:rPr>
          <w:color w:val="000000"/>
        </w:rPr>
        <w:t xml:space="preserve">saben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58AD6D"/>
        </w:rPr>
        <w:t xml:space="preserve">infierno </w:t>
      </w:r>
      <w:r>
        <w:rPr>
          <w:color w:val="000000"/>
        </w:rPr>
        <w:t xml:space="preserve">. </w:t>
      </w:r>
      <w:r>
        <w:rPr>
          <w:color w:val="000000"/>
        </w:rPr>
        <w:t xml:space="preserve">40 </w:t>
      </w:r>
      <w:r>
        <w:rPr>
          <w:color w:val="58AD6D"/>
        </w:rPr>
        <w:t xml:space="preserve">mujeres </w:t>
      </w:r>
      <w:r>
        <w:rPr>
          <w:color w:val="000000"/>
        </w:rPr>
        <w:t xml:space="preserve">han </w:t>
      </w:r>
      <w:r>
        <w:rPr>
          <w:color w:val="000000"/>
        </w:rPr>
        <w:t xml:space="preserve">muerto </w:t>
      </w:r>
      <w:r>
        <w:rPr>
          <w:color w:val="000000"/>
        </w:rPr>
        <w:t xml:space="preserve">a </w:t>
      </w:r>
      <w:r>
        <w:rPr>
          <w:color w:val="000000"/>
        </w:rPr>
        <w:t xml:space="preserve">manos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304195"/>
        </w:rPr>
        <w:t xml:space="preserve">parejas </w:t>
      </w:r>
      <w:r>
        <w:rPr>
          <w:color w:val="000000"/>
        </w:rPr>
        <w:t xml:space="preserve">o </w:t>
      </w:r>
      <w:r>
        <w:rPr>
          <w:color w:val="000000"/>
        </w:rPr>
        <w:t xml:space="preserve">ex </w:t>
      </w:r>
      <w:r>
        <w:rPr>
          <w:color w:val="304195"/>
        </w:rPr>
        <w:t xml:space="preserve">parejas </w:t>
      </w:r>
      <w:r>
        <w:rPr>
          <w:color w:val="000000"/>
        </w:rPr>
        <w:t xml:space="preserve">en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257FBB"/>
        </w:rPr>
        <w:t xml:space="preserve">llevamos </w:t>
      </w:r>
      <w:r>
        <w:rPr>
          <w:color w:val="000000"/>
        </w:rPr>
        <w:t xml:space="preserve">de </w:t>
      </w:r>
      <w:r>
        <w:rPr>
          <w:color w:val="000000"/>
        </w:rPr>
        <w:t xml:space="preserve">año </w:t>
      </w:r>
      <w:r>
        <w:rPr>
          <w:color w:val="000000"/>
        </w:rPr>
        <w:t xml:space="preserve">. </w:t>
      </w:r>
      <w:r>
        <w:rPr>
          <w:color w:val="257FBB"/>
        </w:rPr>
        <w:t xml:space="preserve">Gracias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257FBB"/>
        </w:rPr>
        <w:t xml:space="preserve">quedan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000000"/>
        </w:rPr>
        <w:t xml:space="preserve">Sexta </w:t>
      </w:r>
      <w:r>
        <w:rPr>
          <w:color w:val="000000"/>
        </w:rPr>
        <w:t xml:space="preserve">Noticias </w:t>
      </w:r>
      <w:r>
        <w:rPr>
          <w:color w:val="000000"/>
        </w:rPr>
        <w:t xml:space="preserve">. </w:t>
      </w:r>
      <w:r>
        <w:rPr>
          <w:color w:val="000000"/>
        </w:rPr>
        <w:t xml:space="preserve">[ </w:t>
      </w:r>
      <w:r>
        <w:rPr>
          <w:color w:val="000000"/>
        </w:rPr>
        <w:t xml:space="preserve">25/11/2016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