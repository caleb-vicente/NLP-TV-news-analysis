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14:00:15 </w:t>
      </w:r>
      <w:r>
        <w:rPr>
          <w:color w:val="000000"/>
        </w:rPr>
        <w:t xml:space="preserve">]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4F44E"/>
        </w:rPr>
        <w:t xml:space="preserve">aprueba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58AD6D"/>
        </w:rPr>
        <w:t xml:space="preserve">permiso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6A03D7"/>
        </w:rPr>
        <w:t xml:space="preserve">alta </w:t>
      </w:r>
      <w:r>
        <w:rPr>
          <w:color w:val="000000"/>
        </w:rPr>
        <w:t xml:space="preserve">para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la </w:t>
      </w:r>
      <w:r>
        <w:rPr>
          <w:color w:val="04F44E"/>
        </w:rPr>
        <w:t xml:space="preserve">autonomía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sesión </w:t>
      </w:r>
      <w:r>
        <w:rPr>
          <w:color w:val="04F44E"/>
        </w:rPr>
        <w:t xml:space="preserve">histórica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Junt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CUp </w:t>
      </w:r>
      <w:r>
        <w:rPr>
          <w:color w:val="04F44E"/>
        </w:rPr>
        <w:t xml:space="preserve">proponen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en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quien </w:t>
      </w:r>
      <w:r>
        <w:rPr>
          <w:color w:val="C6B48B"/>
        </w:rPr>
        <w:t xml:space="preserve">eligió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el </w:t>
      </w:r>
      <w:r>
        <w:rPr>
          <w:color w:val="04F44E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continuará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000000"/>
        </w:rPr>
        <w:t xml:space="preserve">sólo </w:t>
      </w:r>
      <w:r>
        <w:rPr>
          <w:color w:val="000000"/>
        </w:rPr>
        <w:t xml:space="preserve">el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304195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C6B48B"/>
        </w:rPr>
        <w:t xml:space="preserve">clave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Sesión </w:t>
      </w:r>
      <w:r>
        <w:rPr>
          <w:color w:val="04F44E"/>
        </w:rPr>
        <w:t xml:space="preserve">extraordinaria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4F44E"/>
        </w:rPr>
        <w:t xml:space="preserve">extraordinaria </w:t>
      </w:r>
      <w:r>
        <w:rPr>
          <w:color w:val="000000"/>
        </w:rPr>
        <w:t xml:space="preserve">como </w:t>
      </w:r>
      <w:r>
        <w:rPr>
          <w:color w:val="000000"/>
        </w:rPr>
        <w:t xml:space="preserve">Ia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aprobar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articqu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C6B48B"/>
        </w:rPr>
        <w:t xml:space="preserve">aplicación </w:t>
      </w:r>
      <w:r>
        <w:rPr>
          <w:color w:val="C2527D"/>
        </w:rPr>
        <w:t xml:space="preserve">gradual </w:t>
      </w:r>
      <w:r>
        <w:rPr>
          <w:color w:val="000000"/>
        </w:rPr>
        <w:t xml:space="preserve">pactada </w:t>
      </w:r>
      <w:r>
        <w:rPr>
          <w:color w:val="000000"/>
        </w:rPr>
        <w:t xml:space="preserve">entre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se </w:t>
      </w:r>
      <w:r>
        <w:rPr>
          <w:color w:val="04F44E"/>
        </w:rPr>
        <w:t xml:space="preserve">reune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7:30 </w:t>
      </w:r>
      <w:r>
        <w:rPr>
          <w:color w:val="000000"/>
        </w:rPr>
        <w:t xml:space="preserve">para </w:t>
      </w:r>
      <w:r>
        <w:rPr>
          <w:color w:val="04F44E"/>
        </w:rPr>
        <w:t xml:space="preserve">seguir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propio </w:t>
      </w:r>
      <w:r>
        <w:rPr>
          <w:color w:val="04F44E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C6B48B"/>
        </w:rPr>
        <w:t xml:space="preserve">aplaudido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00000"/>
        </w:rPr>
        <w:t xml:space="preserve">filas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4F44E"/>
        </w:rPr>
        <w:t xml:space="preserve">explicar </w:t>
      </w:r>
      <w:r>
        <w:rPr>
          <w:color w:val="000000"/>
        </w:rPr>
        <w:t xml:space="preserve">las </w:t>
      </w:r>
      <w:r>
        <w:rPr>
          <w:color w:val="04F44E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4F44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4F44E"/>
        </w:rPr>
        <w:t xml:space="preserve">punto </w:t>
      </w:r>
      <w:r>
        <w:rPr>
          <w:color w:val="000000"/>
        </w:rPr>
        <w:t xml:space="preserve">. </w:t>
      </w:r>
      <w:r>
        <w:rPr>
          <w:color w:val="000000"/>
        </w:rPr>
        <w:t xml:space="preserve">Acude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4F44E"/>
        </w:rPr>
        <w:t xml:space="preserve">cumplir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Maria-Antonia-López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4F44E"/>
        </w:rPr>
        <w:t xml:space="preserve">avanza </w:t>
      </w:r>
      <w:r>
        <w:rPr>
          <w:color w:val="04F44E"/>
        </w:rPr>
        <w:t xml:space="preserve">hacia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irá </w:t>
      </w:r>
      <w:r>
        <w:rPr>
          <w:color w:val="000000"/>
        </w:rPr>
        <w:t xml:space="preserve">de </w:t>
      </w:r>
      <w:r>
        <w:rPr>
          <w:color w:val="04F44E"/>
        </w:rPr>
        <w:t xml:space="preserve">aqui </w:t>
      </w:r>
      <w:r>
        <w:rPr>
          <w:color w:val="000000"/>
        </w:rPr>
        <w:t xml:space="preserve">con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4F44E"/>
        </w:rPr>
        <w:t xml:space="preserve">buscar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Partido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ha </w:t>
      </w:r>
      <w:r>
        <w:rPr>
          <w:color w:val="04F44E"/>
        </w:rPr>
        <w:t xml:space="preserve">retirado </w:t>
      </w:r>
      <w:r>
        <w:rPr>
          <w:color w:val="000000"/>
        </w:rPr>
        <w:t xml:space="preserve">la </w:t>
      </w:r>
      <w:r>
        <w:rPr>
          <w:color w:val="C2527D"/>
        </w:rPr>
        <w:t xml:space="preserve">enmienda </w:t>
      </w:r>
      <w:r>
        <w:rPr>
          <w:color w:val="000000"/>
        </w:rPr>
        <w:t xml:space="preserve">, </w:t>
      </w:r>
      <w:r>
        <w:rPr>
          <w:color w:val="04F44E"/>
        </w:rPr>
        <w:t xml:space="preserve">aquella </w:t>
      </w:r>
      <w:r>
        <w:rPr>
          <w:color w:val="000000"/>
        </w:rPr>
        <w:t xml:space="preserve">que </w:t>
      </w:r>
      <w:r>
        <w:rPr>
          <w:color w:val="000000"/>
        </w:rPr>
        <w:t xml:space="preserve">pedía </w:t>
      </w:r>
      <w:r>
        <w:rPr>
          <w:color w:val="C6B48B"/>
        </w:rPr>
        <w:t xml:space="preserve">aplicarla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pretende </w:t>
      </w:r>
      <w:r>
        <w:rPr>
          <w:color w:val="000000"/>
        </w:rPr>
        <w:t xml:space="preserve">votar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propone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. </w:t>
      </w:r>
      <w:r>
        <w:rPr>
          <w:color w:val="257FBB"/>
        </w:rPr>
        <w:t xml:space="preserve">Nadie </w:t>
      </w:r>
      <w:r>
        <w:rPr>
          <w:color w:val="000000"/>
        </w:rPr>
        <w:t xml:space="preserve">sabe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304195"/>
        </w:rPr>
        <w:t xml:space="preserve">ocurrir </w:t>
      </w:r>
      <w:r>
        <w:rPr>
          <w:color w:val="000000"/>
        </w:rPr>
        <w:t xml:space="preserve">aquí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rechazada </w:t>
      </w:r>
      <w:r>
        <w:rPr>
          <w:color w:val="000000"/>
        </w:rPr>
        <w:t xml:space="preserve">las </w:t>
      </w:r>
      <w:r>
        <w:rPr>
          <w:color w:val="C6B48B"/>
        </w:rPr>
        <w:t xml:space="preserve">peticiones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reconsideración </w:t>
      </w:r>
      <w:r>
        <w:rPr>
          <w:color w:val="04F44E"/>
        </w:rPr>
        <w:t xml:space="preserve">consideradas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rartiqo </w:t>
      </w:r>
      <w:r>
        <w:rPr>
          <w:color w:val="000000"/>
        </w:rPr>
        <w:t xml:space="preserve">SOCIaIISIa </w:t>
      </w:r>
      <w:r>
        <w:rPr>
          <w:color w:val="000000"/>
        </w:rPr>
        <w:t xml:space="preserve">y </w:t>
      </w:r>
      <w:r>
        <w:rPr>
          <w:color w:val="000000"/>
        </w:rPr>
        <w:t xml:space="preserve">qu </w:t>
      </w:r>
      <w:r>
        <w:rPr>
          <w:color w:val="000000"/>
        </w:rPr>
        <w:t xml:space="preserve">rarriqo </w:t>
      </w:r>
      <w:r>
        <w:rPr>
          <w:color w:val="000000"/>
        </w:rPr>
        <w:t xml:space="preserve">Ia </w:t>
      </w:r>
      <w:r>
        <w:rPr>
          <w:color w:val="C6B48B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puesta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4F44E"/>
        </w:rPr>
        <w:t xml:space="preserve">declarada </w:t>
      </w:r>
      <w:r>
        <w:rPr>
          <w:color w:val="C6B48B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nutricional </w:t>
      </w:r>
      <w:r>
        <w:rPr>
          <w:color w:val="000000"/>
        </w:rPr>
        <w:t xml:space="preserve">, </w:t>
      </w:r>
      <w:r>
        <w:rPr>
          <w:color w:val="04F44E"/>
        </w:rPr>
        <w:t xml:space="preserve">pretenden </w:t>
      </w:r>
      <w:r>
        <w:rPr>
          <w:color w:val="000000"/>
        </w:rPr>
        <w:t xml:space="preserve">votar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Ia </w:t>
      </w:r>
      <w:r>
        <w:rPr>
          <w:color w:val="04F44E"/>
        </w:rPr>
        <w:t xml:space="preserve">puesta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04F44E"/>
        </w:rPr>
        <w:t xml:space="preserve">finalice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constituyentes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antiético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rompa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dividen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6A03D7"/>
        </w:rPr>
        <w:t xml:space="preserve">crucial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C6B48B"/>
        </w:rPr>
        <w:t xml:space="preserve">escenarios </w:t>
      </w:r>
      <w:r>
        <w:rPr>
          <w:color w:val="000000"/>
        </w:rPr>
        <w:t xml:space="preserve">. </w:t>
      </w:r>
      <w:r>
        <w:rPr>
          <w:color w:val="04F44E"/>
        </w:rPr>
        <w:t xml:space="preserve">Dia </w:t>
      </w:r>
      <w:r>
        <w:rPr>
          <w:color w:val="6A03D7"/>
        </w:rPr>
        <w:t xml:space="preserve">crucial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un </w:t>
      </w:r>
      <w:r>
        <w:rPr>
          <w:color w:val="C6B48B"/>
        </w:rPr>
        <w:t xml:space="preserve">escenario </w:t>
      </w:r>
      <w:r>
        <w:rPr>
          <w:color w:val="C6B48B"/>
        </w:rPr>
        <w:t xml:space="preserve">inédito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¡.51 </w:t>
      </w:r>
      <w:r>
        <w:rPr>
          <w:color w:val="000000"/>
        </w:rPr>
        <w:t xml:space="preserve">yullvlu </w:t>
      </w:r>
      <w:r>
        <w:rPr>
          <w:color w:val="000000"/>
        </w:rPr>
        <w:t xml:space="preserve">Illvvallsn </w:t>
      </w:r>
      <w:r>
        <w:rPr>
          <w:color w:val="000000"/>
        </w:rPr>
        <w:t xml:space="preserve">ull </w:t>
      </w:r>
      <w:r>
        <w:rPr>
          <w:color w:val="000000"/>
        </w:rPr>
        <w:t xml:space="preserve">avvuvauv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UÉIÉI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00000"/>
        </w:rPr>
        <w:t xml:space="preserve">MUD-PCI-DUIICD </w:t>
      </w:r>
      <w:r>
        <w:rPr>
          <w:color w:val="000000"/>
        </w:rPr>
        <w:t xml:space="preserve">que </w:t>
      </w:r>
      <w:r>
        <w:rPr>
          <w:color w:val="000000"/>
        </w:rPr>
        <w:t xml:space="preserve">puestamente </w:t>
      </w:r>
      <w:r>
        <w:rPr>
          <w:color w:val="000000"/>
        </w:rPr>
        <w:t xml:space="preserve">tuvieron </w:t>
      </w:r>
      <w:r>
        <w:rPr>
          <w:color w:val="04F44E"/>
        </w:rPr>
        <w:t xml:space="preserve">retenido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30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4F44E"/>
        </w:rPr>
        <w:t xml:space="preserve">recibió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pidiéndole </w:t>
      </w:r>
      <w:r>
        <w:rPr>
          <w:color w:val="000000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Gran-Via </w:t>
      </w:r>
      <w:r>
        <w:rPr>
          <w:color w:val="D32981"/>
        </w:rPr>
        <w:t xml:space="preserve">cortada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304195"/>
        </w:rPr>
        <w:t xml:space="preserve">despliegue </w:t>
      </w:r>
      <w:r>
        <w:rPr>
          <w:color w:val="C6B48B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4F44E"/>
        </w:rPr>
        <w:t xml:space="preserve">activó </w:t>
      </w:r>
      <w:r>
        <w:rPr>
          <w:color w:val="000000"/>
        </w:rPr>
        <w:t xml:space="preserve">el </w:t>
      </w:r>
      <w:r>
        <w:rPr>
          <w:color w:val="04F44E"/>
        </w:rPr>
        <w:t xml:space="preserve">protocolo </w:t>
      </w:r>
      <w:r>
        <w:rPr>
          <w:color w:val="000000"/>
        </w:rPr>
        <w:t xml:space="preserve">. </w:t>
      </w:r>
      <w:r>
        <w:rPr>
          <w:color w:val="000000"/>
        </w:rPr>
        <w:t xml:space="preserve">Falsa </w:t>
      </w:r>
      <w:r>
        <w:rPr>
          <w:color w:val="04F44E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4F44E"/>
        </w:rPr>
        <w:t xml:space="preserve">avería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peor </w:t>
      </w:r>
      <w:r>
        <w:rPr>
          <w:color w:val="04F44E"/>
        </w:rPr>
        <w:t xml:space="preserve">sitio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peor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del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contaminación </w:t>
      </w:r>
      <w:r>
        <w:rPr>
          <w:color w:val="6A03D7"/>
        </w:rPr>
        <w:t xml:space="preserve">persiste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mañana </w:t>
      </w:r>
      <w:r>
        <w:rPr>
          <w:color w:val="000000"/>
        </w:rPr>
        <w:t xml:space="preserve">bajaremos </w:t>
      </w:r>
      <w:r>
        <w:rPr>
          <w:color w:val="000000"/>
        </w:rPr>
        <w:t xml:space="preserve">al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4F44E"/>
        </w:rPr>
        <w:t xml:space="preserve">explicaremos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4F44E"/>
        </w:rPr>
        <w:t xml:space="preserve">Hoy </w:t>
      </w:r>
      <w:r>
        <w:rPr>
          <w:color w:val="04F44E"/>
        </w:rPr>
        <w:t xml:space="preserve">tercer </w:t>
      </w:r>
      <w:r>
        <w:rPr>
          <w:color w:val="000000"/>
        </w:rPr>
        <w:t xml:space="preserve">dia </w:t>
      </w:r>
      <w:r>
        <w:rPr>
          <w:color w:val="04F44E"/>
        </w:rPr>
        <w:t xml:space="preserve">consecutivo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4F44E"/>
        </w:rPr>
        <w:t xml:space="preserve">aparcar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Comprobaremos </w:t>
      </w:r>
      <w:r>
        <w:rPr>
          <w:color w:val="000000"/>
        </w:rPr>
        <w:t xml:space="preserve">los </w:t>
      </w:r>
      <w:r>
        <w:rPr>
          <w:color w:val="04F44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polución </w:t>
      </w:r>
      <w:r>
        <w:rPr>
          <w:color w:val="000000"/>
        </w:rPr>
        <w:t xml:space="preserve">, </w:t>
      </w:r>
      <w:r>
        <w:rPr>
          <w:color w:val="04F44E"/>
        </w:rPr>
        <w:t xml:space="preserve">basta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mascarilla </w:t>
      </w:r>
      <w:r>
        <w:rPr>
          <w:color w:val="000000"/>
        </w:rPr>
        <w:t xml:space="preserve">. </w:t>
      </w:r>
      <w:r>
        <w:rPr>
          <w:color w:val="000000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4F44E"/>
        </w:rPr>
        <w:t xml:space="preserve">ciudadanos </w:t>
      </w:r>
      <w:r>
        <w:rPr>
          <w:color w:val="04F44E"/>
        </w:rPr>
        <w:t xml:space="preserve">multados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hospitales </w:t>
      </w:r>
      <w:r>
        <w:rPr>
          <w:color w:val="000000"/>
        </w:rPr>
        <w:t xml:space="preserve">. </w:t>
      </w:r>
      <w:r>
        <w:rPr>
          <w:color w:val="04F44E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multa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C6B48B"/>
        </w:rPr>
        <w:t xml:space="preserve">recurrir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certificado </w:t>
      </w:r>
      <w:r>
        <w:rPr>
          <w:color w:val="000000"/>
        </w:rPr>
        <w:t xml:space="preserve">del </w:t>
      </w:r>
      <w:r>
        <w:rPr>
          <w:color w:val="04F44E"/>
        </w:rPr>
        <w:t xml:space="preserve">propio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4F44E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otra </w:t>
      </w:r>
      <w:r>
        <w:rPr>
          <w:color w:val="C6B48B"/>
        </w:rPr>
        <w:t xml:space="preserve">opción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sábado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4F44E"/>
        </w:rPr>
        <w:t xml:space="preserve">cambiarla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tres </w:t>
      </w:r>
      <w:r>
        <w:rPr>
          <w:color w:val="000000"/>
        </w:rPr>
        <w:t xml:space="preserve">serán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infancia </w:t>
      </w:r>
      <w:r>
        <w:rPr>
          <w:color w:val="04F44E"/>
        </w:rPr>
        <w:t xml:space="preserve">deberia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4F44E"/>
        </w:rPr>
        <w:t xml:space="preserve">época </w:t>
      </w:r>
      <w:r>
        <w:rPr>
          <w:color w:val="000000"/>
        </w:rPr>
        <w:t xml:space="preserve">más </w:t>
      </w:r>
      <w:r>
        <w:rPr>
          <w:color w:val="257FBB"/>
        </w:rPr>
        <w:t xml:space="preserve">feliz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asi </w:t>
      </w:r>
      <w:r>
        <w:rPr>
          <w:color w:val="000000"/>
        </w:rPr>
        <w:t xml:space="preserve">. </w:t>
      </w:r>
      <w:r>
        <w:rPr>
          <w:color w:val="04F44E"/>
        </w:rPr>
        <w:t xml:space="preserve">Hoy </w:t>
      </w:r>
      <w:r>
        <w:rPr>
          <w:color w:val="000000"/>
        </w:rPr>
        <w:t xml:space="preserve">nos </w:t>
      </w:r>
      <w:r>
        <w:rPr>
          <w:color w:val="257FBB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257FBB"/>
        </w:rPr>
        <w:t xml:space="preserve">felices </w:t>
      </w:r>
      <w:r>
        <w:rPr>
          <w:color w:val="257FBB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pensamos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intentar </w:t>
      </w:r>
      <w:r>
        <w:rPr>
          <w:color w:val="04F44E"/>
        </w:rPr>
        <w:t xml:space="preserve">entender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4F44E"/>
        </w:rPr>
        <w:t xml:space="preserve">cuanto </w:t>
      </w:r>
      <w:r>
        <w:rPr>
          <w:color w:val="000000"/>
        </w:rPr>
        <w:t xml:space="preserve">más </w:t>
      </w:r>
      <w:r>
        <w:rPr>
          <w:color w:val="000000"/>
        </w:rPr>
        <w:t xml:space="preserve">tienen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4F44E"/>
        </w:rPr>
        <w:t xml:space="preserve">caprichos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4F44E"/>
        </w:rPr>
        <w:t xml:space="preserve">contentos </w:t>
      </w:r>
      <w:r>
        <w:rPr>
          <w:color w:val="04F44E"/>
        </w:rPr>
        <w:t xml:space="preserve">parecen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58AD6D"/>
        </w:rPr>
        <w:t xml:space="preserve">culpa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Haremos-Ia </w:t>
      </w:r>
      <w:r>
        <w:rPr>
          <w:color w:val="C6B48B"/>
        </w:rPr>
        <w:t xml:space="preserve">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magos </w:t>
      </w:r>
      <w:r>
        <w:rPr>
          <w:color w:val="000000"/>
        </w:rPr>
        <w:t xml:space="preserve">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cuál </w:t>
      </w:r>
      <w:r>
        <w:rPr>
          <w:color w:val="04F44E"/>
        </w:rPr>
        <w:t xml:space="preserve">podria </w:t>
      </w:r>
      <w:r>
        <w:rPr>
          <w:color w:val="000000"/>
        </w:rPr>
        <w:t xml:space="preserve">ser </w:t>
      </w:r>
      <w:r>
        <w:rPr>
          <w:color w:val="000000"/>
        </w:rPr>
        <w:t xml:space="preserve">Ia </w:t>
      </w:r>
      <w:r>
        <w:rPr>
          <w:color w:val="04F44E"/>
        </w:rPr>
        <w:t xml:space="preserve">receta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felicidad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es </w:t>
      </w:r>
      <w:r>
        <w:rPr>
          <w:color w:val="58AD6D"/>
        </w:rPr>
        <w:t xml:space="preserve">llamativa </w:t>
      </w:r>
      <w:r>
        <w:rPr>
          <w:color w:val="000000"/>
        </w:rPr>
        <w:t xml:space="preserve">. </w:t>
      </w:r>
      <w:r>
        <w:rPr>
          <w:color w:val="000000"/>
        </w:rPr>
        <w:t xml:space="preserve">Plaga </w:t>
      </w:r>
      <w:r>
        <w:rPr>
          <w:color w:val="000000"/>
        </w:rPr>
        <w:t xml:space="preserve">de </w:t>
      </w:r>
      <w:r>
        <w:rPr>
          <w:color w:val="000000"/>
        </w:rPr>
        <w:t xml:space="preserve">ratas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. </w:t>
      </w:r>
      <w:r>
        <w:rPr>
          <w:color w:val="6A03D7"/>
        </w:rPr>
        <w:t xml:space="preserve">Concretamente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parque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las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vecinos </w:t>
      </w:r>
      <w:r>
        <w:rPr>
          <w:color w:val="58AD6D"/>
        </w:rPr>
        <w:t xml:space="preserve">denuncian </w:t>
      </w:r>
      <w:r>
        <w:rPr>
          <w:color w:val="04F44E"/>
        </w:rPr>
        <w:t xml:space="preserve">incluso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4F44E"/>
        </w:rPr>
        <w:t xml:space="preserve">mordidos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actúa </w:t>
      </w:r>
      <w:r>
        <w:rPr>
          <w:color w:val="04F44E"/>
        </w:rPr>
        <w:t xml:space="preserve">alli </w:t>
      </w:r>
      <w:r>
        <w:rPr>
          <w:color w:val="58AD6D"/>
        </w:rPr>
        <w:t xml:space="preserve">periódicamente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Oroquieta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de </w:t>
      </w:r>
      <w:r>
        <w:rPr>
          <w:color w:val="04F44E"/>
        </w:rPr>
        <w:t xml:space="preserve">llamar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a </w:t>
      </w:r>
      <w:r>
        <w:rPr>
          <w:color w:val="000000"/>
        </w:rPr>
        <w:t xml:space="preserve">desratizar </w:t>
      </w:r>
      <w:r>
        <w:rPr>
          <w:color w:val="000000"/>
        </w:rPr>
        <w:t xml:space="preserve">pero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hacen </w:t>
      </w:r>
      <w:r>
        <w:rPr>
          <w:color w:val="000000"/>
        </w:rPr>
        <w:t xml:space="preserve">ni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4F44E"/>
        </w:rPr>
        <w:t xml:space="preserve">largas </w:t>
      </w:r>
      <w:r>
        <w:rPr>
          <w:color w:val="000000"/>
        </w:rPr>
        <w:t xml:space="preserve">y </w:t>
      </w:r>
      <w:r>
        <w:rPr>
          <w:color w:val="000000"/>
        </w:rPr>
        <w:t xml:space="preserve">asi </w:t>
      </w:r>
      <w:r>
        <w:rPr>
          <w:color w:val="04F44E"/>
        </w:rPr>
        <w:t xml:space="preserve">llegan </w:t>
      </w:r>
      <w:r>
        <w:rPr>
          <w:color w:val="000000"/>
        </w:rPr>
        <w:t xml:space="preserve">dos </w:t>
      </w:r>
      <w:r>
        <w:rPr>
          <w:color w:val="04F44E"/>
        </w:rPr>
        <w:t xml:space="preserve">años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ratas </w:t>
      </w:r>
      <w:r>
        <w:rPr>
          <w:color w:val="04F44E"/>
        </w:rPr>
        <w:t xml:space="preserve">acampando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anchas </w:t>
      </w:r>
      <w:r>
        <w:rPr>
          <w:color w:val="000000"/>
        </w:rPr>
        <w:t xml:space="preserve">, </w:t>
      </w:r>
      <w:r>
        <w:rPr>
          <w:color w:val="000000"/>
        </w:rPr>
        <w:t xml:space="preserve">ahi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304195"/>
        </w:rPr>
        <w:t xml:space="preserve">varias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6A03D7"/>
        </w:rPr>
        <w:t xml:space="preserve">inmutan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casos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ahí </w:t>
      </w:r>
      <w:r>
        <w:rPr>
          <w:color w:val="304195"/>
        </w:rPr>
        <w:t xml:space="preserve">correteando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Io </w:t>
      </w:r>
      <w:r>
        <w:rPr>
          <w:color w:val="000000"/>
        </w:rPr>
        <w:t xml:space="preserve">toman </w:t>
      </w:r>
      <w:r>
        <w:rPr>
          <w:color w:val="04F44E"/>
        </w:rPr>
        <w:t xml:space="preserve">casi </w:t>
      </w:r>
      <w:r>
        <w:rPr>
          <w:color w:val="000000"/>
        </w:rPr>
        <w:t xml:space="preserve">, </w:t>
      </w:r>
      <w:r>
        <w:rPr>
          <w:color w:val="04F44E"/>
        </w:rPr>
        <w:t xml:space="preserve">casi </w:t>
      </w:r>
      <w:r>
        <w:rPr>
          <w:color w:val="000000"/>
        </w:rPr>
        <w:t xml:space="preserve">a </w:t>
      </w:r>
      <w:r>
        <w:rPr>
          <w:color w:val="58AD6D"/>
        </w:rPr>
        <w:t xml:space="preserve">broma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paso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6B48B"/>
        </w:rPr>
        <w:t xml:space="preserve">recurrir </w:t>
      </w:r>
      <w:r>
        <w:rPr>
          <w:color w:val="000000"/>
        </w:rPr>
        <w:t xml:space="preserve">al </w:t>
      </w:r>
      <w:r>
        <w:rPr>
          <w:color w:val="000000"/>
        </w:rPr>
        <w:t xml:space="preserve">flautista </w:t>
      </w:r>
      <w:r>
        <w:rPr>
          <w:color w:val="000000"/>
        </w:rPr>
        <w:t xml:space="preserve">de </w:t>
      </w:r>
      <w:r>
        <w:rPr>
          <w:color w:val="000000"/>
        </w:rPr>
        <w:t xml:space="preserve">Melin </w:t>
      </w:r>
      <w:r>
        <w:rPr>
          <w:color w:val="000000"/>
        </w:rPr>
        <w:t xml:space="preserve">. </w:t>
      </w:r>
      <w:r>
        <w:rPr>
          <w:color w:val="04F44E"/>
        </w:rPr>
        <w:t xml:space="preserve">Pues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4F44E"/>
        </w:rPr>
        <w:t xml:space="preserve">andará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han </w:t>
      </w:r>
      <w:r>
        <w:rPr>
          <w:color w:val="04F44E"/>
        </w:rPr>
        <w:t xml:space="preserve">echado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parque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muchas </w:t>
      </w:r>
      <w:r>
        <w:rPr>
          <w:color w:val="000000"/>
        </w:rPr>
        <w:t xml:space="preserve">ratas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304195"/>
        </w:rPr>
        <w:t xml:space="preserve">Llevan </w:t>
      </w:r>
      <w:r>
        <w:rPr>
          <w:color w:val="000000"/>
        </w:rPr>
        <w:t xml:space="preserve">un </w:t>
      </w:r>
      <w:r>
        <w:rPr>
          <w:color w:val="000000"/>
        </w:rPr>
        <w:t xml:space="preserve">rabo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valen </w:t>
      </w:r>
      <w:r>
        <w:rPr>
          <w:color w:val="000000"/>
        </w:rPr>
        <w:t xml:space="preserve">para </w:t>
      </w:r>
      <w:r>
        <w:rPr>
          <w:color w:val="000000"/>
        </w:rPr>
        <w:t xml:space="preserve">sacudirte </w:t>
      </w:r>
      <w:r>
        <w:rPr>
          <w:color w:val="000000"/>
        </w:rPr>
        <w:t xml:space="preserve">y </w:t>
      </w:r>
      <w:r>
        <w:rPr>
          <w:color w:val="000000"/>
        </w:rPr>
        <w:t xml:space="preserve">quitarte </w:t>
      </w:r>
      <w:r>
        <w:rPr>
          <w:color w:val="000000"/>
        </w:rPr>
        <w:t xml:space="preserve">el </w:t>
      </w:r>
      <w:r>
        <w:rPr>
          <w:color w:val="000000"/>
        </w:rPr>
        <w:t xml:space="preserve">polvo.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ratas </w:t>
      </w:r>
      <w:r>
        <w:rPr>
          <w:color w:val="000000"/>
        </w:rPr>
        <w:t xml:space="preserve">, </w:t>
      </w:r>
      <w:r>
        <w:rPr>
          <w:color w:val="000000"/>
        </w:rPr>
        <w:t xml:space="preserve">hipopótamos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6A03D7"/>
        </w:rPr>
        <w:t xml:space="preserve">gigantescas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4F44E"/>
        </w:rPr>
        <w:t xml:space="preserve">muchisimas </w:t>
      </w:r>
      <w:r>
        <w:rPr>
          <w:color w:val="000000"/>
        </w:rPr>
        <w:t xml:space="preserve">, </w:t>
      </w:r>
      <w:r>
        <w:rPr>
          <w:color w:val="04F44E"/>
        </w:rPr>
        <w:t xml:space="preserve">muchisimas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podés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C6B48B"/>
        </w:rPr>
        <w:t xml:space="preserve">saltan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04195"/>
        </w:rPr>
        <w:t xml:space="preserve">horrible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está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niños. </w:t>
      </w:r>
      <w:r>
        <w:rPr>
          <w:color w:val="000000"/>
        </w:rPr>
        <w:t xml:space="preserve">`` </w:t>
      </w:r>
      <w:r>
        <w:rPr>
          <w:color w:val="58AD6D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257FBB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ves.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juegan </w:t>
      </w:r>
      <w:r>
        <w:rPr>
          <w:color w:val="000000"/>
        </w:rPr>
        <w:t xml:space="preserve">a </w:t>
      </w:r>
      <w:r>
        <w:rPr>
          <w:color w:val="58AD6D"/>
        </w:rPr>
        <w:t xml:space="preserve">grabar </w:t>
      </w:r>
      <w:r>
        <w:rPr>
          <w:color w:val="000000"/>
        </w:rPr>
        <w:t xml:space="preserve">ratas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os </w:t>
      </w:r>
      <w:r>
        <w:rPr>
          <w:color w:val="000000"/>
        </w:rPr>
        <w:t xml:space="preserve">lo </w:t>
      </w:r>
      <w:r>
        <w:rPr>
          <w:color w:val="000000"/>
        </w:rPr>
        <w:t xml:space="preserve">suplico </w:t>
      </w:r>
      <w:r>
        <w:rPr>
          <w:color w:val="000000"/>
        </w:rPr>
        <w:t xml:space="preserve">venir </w:t>
      </w:r>
      <w:r>
        <w:rPr>
          <w:color w:val="000000"/>
        </w:rPr>
        <w:t xml:space="preserve">ya.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Enormes </w:t>
      </w:r>
      <w:r>
        <w:rPr>
          <w:color w:val="000000"/>
        </w:rPr>
        <w:t xml:space="preserve">, </w:t>
      </w:r>
      <w:r>
        <w:rPr>
          <w:color w:val="000000"/>
        </w:rPr>
        <w:t xml:space="preserve">enormes.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como </w:t>
      </w:r>
      <w:r>
        <w:rPr>
          <w:color w:val="000000"/>
        </w:rPr>
        <w:t xml:space="preserve">hipopótamos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como </w:t>
      </w:r>
      <w:r>
        <w:rPr>
          <w:color w:val="000000"/>
        </w:rPr>
        <w:t xml:space="preserve">gatos.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esconden </w:t>
      </w:r>
      <w:r>
        <w:rPr>
          <w:color w:val="000000"/>
        </w:rPr>
        <w:t xml:space="preserve">asi </w:t>
      </w:r>
      <w:r>
        <w:rPr>
          <w:color w:val="000000"/>
        </w:rPr>
        <w:t xml:space="preserve">viniera </w:t>
      </w:r>
      <w:r>
        <w:rPr>
          <w:color w:val="000000"/>
        </w:rPr>
        <w:t xml:space="preserve">una </w:t>
      </w:r>
      <w:r>
        <w:rPr>
          <w:color w:val="6A03D7"/>
        </w:rPr>
        <w:t xml:space="preserve">legión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gatos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Ratas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todo.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Te </w:t>
      </w:r>
      <w:r>
        <w:rPr>
          <w:color w:val="257FBB"/>
        </w:rPr>
        <w:t xml:space="preserve">sientas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escuchas. </w:t>
      </w:r>
      <w:r>
        <w:rPr>
          <w:color w:val="000000"/>
        </w:rPr>
        <w:t xml:space="preserve">`` </w:t>
      </w:r>
      <w:r>
        <w:rPr>
          <w:color w:val="000000"/>
        </w:rPr>
        <w:t xml:space="preserve">Recetas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4F44E"/>
        </w:rPr>
        <w:t xml:space="preserve">descuidas </w:t>
      </w:r>
      <w:r>
        <w:rPr>
          <w:color w:val="000000"/>
        </w:rPr>
        <w:t xml:space="preserve">te </w:t>
      </w:r>
      <w:r>
        <w:rPr>
          <w:color w:val="000000"/>
        </w:rPr>
        <w:t xml:space="preserve">hincan </w:t>
      </w:r>
      <w:r>
        <w:rPr>
          <w:color w:val="000000"/>
        </w:rPr>
        <w:t xml:space="preserve">el </w:t>
      </w:r>
      <w:r>
        <w:rPr>
          <w:color w:val="04F44E"/>
        </w:rPr>
        <w:t xml:space="preserve">diente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Seguramente </w:t>
      </w:r>
      <w:r>
        <w:rPr>
          <w:color w:val="000000"/>
        </w:rPr>
        <w:t xml:space="preserve">la </w:t>
      </w:r>
      <w:r>
        <w:rPr>
          <w:color w:val="000000"/>
        </w:rPr>
        <w:t xml:space="preserve">pisé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mordió.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Ia </w:t>
      </w:r>
      <w:r>
        <w:rPr>
          <w:color w:val="000000"/>
        </w:rPr>
        <w:t xml:space="preserve">ratas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ratas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patas.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4F44E"/>
        </w:rPr>
        <w:t xml:space="preserve">comento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no </w:t>
      </w:r>
      <w:r>
        <w:rPr>
          <w:color w:val="04F44E"/>
        </w:rPr>
        <w:t xml:space="preserve">colabora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tira </w:t>
      </w:r>
      <w:r>
        <w:rPr>
          <w:color w:val="000000"/>
        </w:rPr>
        <w:t xml:space="preserve">las </w:t>
      </w:r>
      <w:r>
        <w:rPr>
          <w:color w:val="04F44E"/>
        </w:rPr>
        <w:t xml:space="preserve">comidas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parques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animales </w:t>
      </w:r>
      <w:r>
        <w:rPr>
          <w:color w:val="000000"/>
        </w:rPr>
        <w:t xml:space="preserve">van </w:t>
      </w:r>
      <w:r>
        <w:rPr>
          <w:color w:val="04F44E"/>
        </w:rPr>
        <w:t xml:space="preserve">buscar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comida.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llamado </w:t>
      </w:r>
      <w:r>
        <w:rPr>
          <w:color w:val="04F44E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hacen </w:t>
      </w:r>
      <w:r>
        <w:rPr>
          <w:color w:val="000000"/>
        </w:rPr>
        <w:t xml:space="preserve">ni </w:t>
      </w:r>
      <w:r>
        <w:rPr>
          <w:color w:val="000000"/>
        </w:rPr>
        <w:t xml:space="preserve">puñetero </w:t>
      </w:r>
      <w:r>
        <w:rPr>
          <w:color w:val="000000"/>
        </w:rPr>
        <w:t xml:space="preserve">caso. </w:t>
      </w:r>
      <w:r>
        <w:rPr>
          <w:color w:val="000000"/>
        </w:rPr>
        <w:t xml:space="preserve">`` </w:t>
      </w:r>
      <w:r>
        <w:rPr>
          <w:color w:val="04F44E"/>
        </w:rPr>
        <w:t xml:space="preserve">¿Y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? </w:t>
      </w:r>
      <w:r>
        <w:rPr>
          <w:color w:val="04F44E"/>
        </w:rPr>
        <w:t xml:space="preserve">Pues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actúe </w:t>
      </w:r>
      <w:r>
        <w:rPr>
          <w:color w:val="58AD6D"/>
        </w:rPr>
        <w:t xml:space="preserve">periódicamente </w:t>
      </w:r>
      <w:r>
        <w:rPr>
          <w:color w:val="04F44E"/>
        </w:rPr>
        <w:t xml:space="preserve">invasión </w:t>
      </w:r>
      <w:r>
        <w:rPr>
          <w:color w:val="000000"/>
        </w:rPr>
        <w:t xml:space="preserve">de </w:t>
      </w:r>
      <w:r>
        <w:rPr>
          <w:color w:val="000000"/>
        </w:rPr>
        <w:t xml:space="preserve">ratas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en </w:t>
      </w:r>
      <w:r>
        <w:rPr>
          <w:color w:val="C6B48B"/>
        </w:rPr>
        <w:t xml:space="preserve">parte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caracteristicas </w:t>
      </w:r>
      <w:r>
        <w:rPr>
          <w:color w:val="000000"/>
        </w:rPr>
        <w:t xml:space="preserve">del </w:t>
      </w:r>
      <w:r>
        <w:rPr>
          <w:color w:val="04F44E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campo </w:t>
      </w:r>
      <w:r>
        <w:rPr>
          <w:color w:val="000000"/>
        </w:rPr>
        <w:t xml:space="preserve">se </w:t>
      </w:r>
      <w:r>
        <w:rPr>
          <w:color w:val="58AD6D"/>
        </w:rPr>
        <w:t xml:space="preserve">cuela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. </w:t>
      </w:r>
      <w:r>
        <w:rPr>
          <w:color w:val="04F44E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pobladas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verjabalíes </w:t>
      </w:r>
      <w:r>
        <w:rPr>
          <w:color w:val="000000"/>
        </w:rPr>
        <w:t xml:space="preserve">y </w:t>
      </w:r>
      <w:r>
        <w:rPr>
          <w:color w:val="000000"/>
        </w:rPr>
        <w:t xml:space="preserve">conejos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4F44E"/>
        </w:rPr>
        <w:t xml:space="preserve">animales </w:t>
      </w:r>
      <w:r>
        <w:rPr>
          <w:color w:val="6A03D7"/>
        </w:rPr>
        <w:t xml:space="preserve">provocan </w:t>
      </w:r>
      <w:r>
        <w:rPr>
          <w:color w:val="04F44E"/>
        </w:rPr>
        <w:t xml:space="preserve">molestias </w:t>
      </w:r>
      <w:r>
        <w:rPr>
          <w:color w:val="000000"/>
        </w:rPr>
        <w:t xml:space="preserve">,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pueden </w:t>
      </w:r>
      <w:r>
        <w:rPr>
          <w:color w:val="04F44E"/>
        </w:rPr>
        <w:t xml:space="preserve">transmitir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María-José-Escalera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40.000 </w:t>
      </w:r>
      <w:r>
        <w:rPr>
          <w:color w:val="04F44E"/>
        </w:rPr>
        <w:t xml:space="preserve">jabalíes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000000"/>
        </w:rPr>
        <w:t xml:space="preserve">en </w:t>
      </w:r>
      <w:r>
        <w:rPr>
          <w:color w:val="04F44E"/>
        </w:rPr>
        <w:t xml:space="preserve">Ia-Comunidad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4F44E"/>
        </w:rPr>
        <w:t xml:space="preserve">entornos </w:t>
      </w:r>
      <w:r>
        <w:rPr>
          <w:color w:val="04F44E"/>
        </w:rPr>
        <w:t xml:space="preserve">claramente </w:t>
      </w:r>
      <w:r>
        <w:rPr>
          <w:color w:val="04F44E"/>
        </w:rPr>
        <w:t xml:space="preserve">urbanos </w:t>
      </w:r>
      <w:r>
        <w:rPr>
          <w:color w:val="000000"/>
        </w:rPr>
        <w:t xml:space="preserve">. </w:t>
      </w:r>
      <w:r>
        <w:rPr>
          <w:color w:val="04F44E"/>
        </w:rPr>
        <w:t xml:space="preserve">Éste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Rozas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jardin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ozicando </w:t>
      </w:r>
      <w:r>
        <w:rPr>
          <w:color w:val="000000"/>
        </w:rPr>
        <w:t xml:space="preserve">los </w:t>
      </w:r>
      <w:r>
        <w:rPr>
          <w:color w:val="04F44E"/>
        </w:rPr>
        <w:t xml:space="preserve">jabalíes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? </w:t>
      </w:r>
      <w:r>
        <w:rPr>
          <w:color w:val="000000"/>
        </w:rPr>
        <w:t xml:space="preserve">rue </w:t>
      </w:r>
      <w:r>
        <w:rPr>
          <w:color w:val="000000"/>
        </w:rPr>
        <w:t xml:space="preserve">: </w:t>
      </w:r>
      <w:r>
        <w:rPr>
          <w:color w:val="000000"/>
        </w:rPr>
        <w:t xml:space="preserve">esta </w:t>
      </w:r>
      <w:r>
        <w:rPr>
          <w:color w:val="000000"/>
        </w:rPr>
        <w:t xml:space="preserve">'' </w:t>
      </w:r>
      <w:r>
        <w:rPr>
          <w:color w:val="000000"/>
        </w:rPr>
        <w:t xml:space="preserve">UUDUCIIHU-IUIIIUI </w:t>
      </w:r>
      <w:r>
        <w:rPr>
          <w:color w:val="000000"/>
        </w:rPr>
        <w:t xml:space="preserve">“ </w:t>
      </w:r>
      <w:r>
        <w:rPr>
          <w:color w:val="000000"/>
        </w:rPr>
        <w:t xml:space="preserve">¡Va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regada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4195"/>
        </w:rPr>
        <w:t xml:space="preserve">empuja </w:t>
      </w:r>
      <w:r>
        <w:rPr>
          <w:color w:val="000000"/>
        </w:rPr>
        <w:t xml:space="preserve">Ia </w:t>
      </w:r>
      <w:r>
        <w:rPr>
          <w:color w:val="C6B48B"/>
        </w:rPr>
        <w:t xml:space="preserve">sequía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4F44E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000000"/>
        </w:rPr>
        <w:t xml:space="preserve">m </w:t>
      </w:r>
      <w:r>
        <w:rPr>
          <w:color w:val="04F44E"/>
        </w:rPr>
        <w:t xml:space="preserve">escasos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4F44E"/>
        </w:rPr>
        <w:t xml:space="preserve">aqui </w:t>
      </w:r>
      <w:r>
        <w:rPr>
          <w:color w:val="000000"/>
        </w:rPr>
        <w:t xml:space="preserve">al </w:t>
      </w:r>
      <w:r>
        <w:rPr>
          <w:color w:val="6A03D7"/>
        </w:rPr>
        <w:t xml:space="preserve">casco </w:t>
      </w:r>
      <w:r>
        <w:rPr>
          <w:color w:val="04F44E"/>
        </w:rPr>
        <w:t xml:space="preserve">urbano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jabalíes </w:t>
      </w:r>
      <w:r>
        <w:rPr>
          <w:color w:val="6A03D7"/>
        </w:rPr>
        <w:t xml:space="preserve">provocan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,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de </w:t>
      </w:r>
      <w:r>
        <w:rPr>
          <w:color w:val="04F44E"/>
        </w:rPr>
        <w:t xml:space="preserve">circulación </w:t>
      </w:r>
      <w:r>
        <w:rPr>
          <w:color w:val="000000"/>
        </w:rPr>
        <w:t xml:space="preserve">pero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tienen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otra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tuberculosis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enfermedad </w:t>
      </w:r>
      <w:r>
        <w:rPr>
          <w:color w:val="000000"/>
        </w:rPr>
        <w:t xml:space="preserve">que </w:t>
      </w:r>
      <w:r>
        <w:rPr>
          <w:color w:val="04F44E"/>
        </w:rPr>
        <w:t xml:space="preserve">afecta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jabalíes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tuberculosis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jabalies </w:t>
      </w:r>
      <w:r>
        <w:rPr>
          <w:color w:val="000000"/>
        </w:rPr>
        <w:t xml:space="preserve">se </w:t>
      </w:r>
      <w:r>
        <w:rPr>
          <w:color w:val="04F44E"/>
        </w:rPr>
        <w:t xml:space="preserve">transmite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al </w:t>
      </w:r>
      <w:r>
        <w:rPr>
          <w:color w:val="000000"/>
        </w:rPr>
        <w:t xml:space="preserve">ganado </w:t>
      </w:r>
      <w:r>
        <w:rPr>
          <w:color w:val="04F44E"/>
        </w:rPr>
        <w:t xml:space="preserve">vacuno </w:t>
      </w:r>
      <w:r>
        <w:rPr>
          <w:color w:val="000000"/>
        </w:rPr>
        <w:t xml:space="preserve">por </w:t>
      </w:r>
      <w:r>
        <w:rPr>
          <w:color w:val="04F44E"/>
        </w:rPr>
        <w:t xml:space="preserve">compartir </w:t>
      </w:r>
      <w:r>
        <w:rPr>
          <w:color w:val="000000"/>
        </w:rPr>
        <w:t xml:space="preserve">los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bebederos. </w:t>
      </w:r>
      <w:r>
        <w:rPr>
          <w:color w:val="000000"/>
        </w:rPr>
        <w:t xml:space="preserve">`` </w:t>
      </w:r>
      <w:r>
        <w:rPr>
          <w:color w:val="6A03D7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riesgo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xona </w:t>
      </w:r>
      <w:r>
        <w:rPr>
          <w:color w:val="000000"/>
        </w:rPr>
        <w:t xml:space="preserve">de </w:t>
      </w:r>
      <w:r>
        <w:rPr>
          <w:color w:val="000000"/>
        </w:rPr>
        <w:t xml:space="preserve">Colmenar-Viejo </w:t>
      </w:r>
      <w:r>
        <w:rPr>
          <w:color w:val="000000"/>
        </w:rPr>
        <w:t xml:space="preserve">en </w:t>
      </w:r>
      <w:r>
        <w:rPr>
          <w:color w:val="04F44E"/>
        </w:rPr>
        <w:t xml:space="preserve">Alcorcón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conejos </w:t>
      </w:r>
      <w:r>
        <w:rPr>
          <w:color w:val="000000"/>
        </w:rPr>
        <w:t xml:space="preserve">y </w:t>
      </w:r>
      <w:r>
        <w:rPr>
          <w:color w:val="000000"/>
        </w:rPr>
        <w:t xml:space="preserve">Iiebres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por </w:t>
      </w:r>
      <w:r>
        <w:rPr>
          <w:color w:val="000000"/>
        </w:rPr>
        <w:t xml:space="preserve">Ia-Lesmaniosis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mapaches </w:t>
      </w:r>
      <w:r>
        <w:rPr>
          <w:color w:val="000000"/>
        </w:rPr>
        <w:t xml:space="preserve">fauna </w:t>
      </w:r>
      <w:r>
        <w:rPr>
          <w:color w:val="04F44E"/>
        </w:rPr>
        <w:t xml:space="preserve">invasora </w:t>
      </w:r>
      <w:r>
        <w:rPr>
          <w:color w:val="04F44E"/>
        </w:rPr>
        <w:t xml:space="preserve">transmiten </w:t>
      </w:r>
      <w:r>
        <w:rPr>
          <w:color w:val="304195"/>
        </w:rPr>
        <w:t xml:space="preserve">rabia </w:t>
      </w:r>
      <w:r>
        <w:rPr>
          <w:color w:val="000000"/>
        </w:rPr>
        <w:t xml:space="preserve">pero </w:t>
      </w:r>
      <w:r>
        <w:rPr>
          <w:color w:val="04F44E"/>
        </w:rPr>
        <w:t xml:space="preserve">incluso </w:t>
      </w:r>
      <w:r>
        <w:rPr>
          <w:color w:val="000000"/>
        </w:rPr>
        <w:t xml:space="preserve">las </w:t>
      </w:r>
      <w:r>
        <w:rPr>
          <w:color w:val="000000"/>
        </w:rPr>
        <w:t xml:space="preserve">cotorras </w:t>
      </w:r>
      <w:r>
        <w:rPr>
          <w:color w:val="04F44E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autentica </w:t>
      </w:r>
      <w:r>
        <w:rPr>
          <w:color w:val="04F44E"/>
        </w:rPr>
        <w:t xml:space="preserve">plaga </w:t>
      </w:r>
      <w:r>
        <w:rPr>
          <w:color w:val="000000"/>
        </w:rPr>
        <w:t xml:space="preserve">en </w:t>
      </w:r>
      <w:r>
        <w:rPr>
          <w:color w:val="04F44E"/>
        </w:rPr>
        <w:t xml:space="preserve">parques </w:t>
      </w:r>
      <w:r>
        <w:rPr>
          <w:color w:val="000000"/>
        </w:rPr>
        <w:t xml:space="preserve">y </w:t>
      </w:r>
      <w:r>
        <w:rPr>
          <w:color w:val="04F44E"/>
        </w:rPr>
        <w:t xml:space="preserve">jardines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tienen </w:t>
      </w:r>
      <w:r>
        <w:rPr>
          <w:color w:val="04F44E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pueden </w:t>
      </w:r>
      <w:r>
        <w:rPr>
          <w:color w:val="6A03D7"/>
        </w:rPr>
        <w:t xml:space="preserve">provocar </w:t>
      </w:r>
      <w:r>
        <w:rPr>
          <w:color w:val="000000"/>
        </w:rPr>
        <w:t xml:space="preserve">ornitosis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4F44E"/>
        </w:rPr>
        <w:t xml:space="preserve">algún </w:t>
      </w:r>
      <w:r>
        <w:rPr>
          <w:color w:val="000000"/>
        </w:rPr>
        <w:t xml:space="preserve">caso.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sequia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altas </w:t>
      </w:r>
      <w:r>
        <w:rPr>
          <w:color w:val="000000"/>
        </w:rPr>
        <w:t xml:space="preserve">temeperaturas </w:t>
      </w:r>
      <w:r>
        <w:rPr>
          <w:color w:val="C6B48B"/>
        </w:rPr>
        <w:t xml:space="preserve">unidas </w:t>
      </w:r>
      <w:r>
        <w:rPr>
          <w:color w:val="000000"/>
        </w:rPr>
        <w:t xml:space="preserve">al </w:t>
      </w:r>
      <w:r>
        <w:rPr>
          <w:color w:val="C6B48B"/>
        </w:rPr>
        <w:t xml:space="preserve">abandono </w:t>
      </w:r>
      <w:r>
        <w:rPr>
          <w:color w:val="000000"/>
        </w:rPr>
        <w:t xml:space="preserve">del </w:t>
      </w:r>
      <w:r>
        <w:rPr>
          <w:color w:val="04F44E"/>
        </w:rPr>
        <w:t xml:space="preserve">campo </w:t>
      </w:r>
      <w:r>
        <w:rPr>
          <w:color w:val="000000"/>
        </w:rPr>
        <w:t xml:space="preserve">estan </w:t>
      </w:r>
      <w:r>
        <w:rPr>
          <w:color w:val="304195"/>
        </w:rPr>
        <w:t xml:space="preserve">empujando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fauna </w:t>
      </w:r>
      <w:r>
        <w:rPr>
          <w:color w:val="000000"/>
        </w:rPr>
        <w:t xml:space="preserve">silvestre </w:t>
      </w:r>
      <w:r>
        <w:rPr>
          <w:color w:val="000000"/>
        </w:rPr>
        <w:t xml:space="preserve">a </w:t>
      </w:r>
      <w:r>
        <w:rPr>
          <w:color w:val="04F44E"/>
        </w:rPr>
        <w:t xml:space="preserve">entornos </w:t>
      </w:r>
      <w:r>
        <w:rPr>
          <w:color w:val="04F44E"/>
        </w:rPr>
        <w:t xml:space="preserve">urbanos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Ellos </w:t>
      </w:r>
      <w:r>
        <w:rPr>
          <w:color w:val="04F44E"/>
        </w:rPr>
        <w:t xml:space="preserve">siguieron </w:t>
      </w:r>
      <w:r>
        <w:rPr>
          <w:color w:val="000000"/>
        </w:rPr>
        <w:t xml:space="preserve">los </w:t>
      </w:r>
      <w:r>
        <w:rPr>
          <w:color w:val="04F44E"/>
        </w:rPr>
        <w:t xml:space="preserve">ritmos </w:t>
      </w:r>
      <w:r>
        <w:rPr>
          <w:color w:val="04F44E"/>
        </w:rPr>
        <w:t xml:space="preserve">anuales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época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ni </w:t>
      </w:r>
      <w:r>
        <w:rPr>
          <w:color w:val="000000"/>
        </w:rPr>
        <w:t xml:space="preserve">agua </w:t>
      </w:r>
      <w:r>
        <w:rPr>
          <w:color w:val="304195"/>
        </w:rPr>
        <w:t xml:space="preserve">intentan </w:t>
      </w:r>
      <w:r>
        <w:rPr>
          <w:color w:val="04F44E"/>
        </w:rPr>
        <w:t xml:space="preserve">buscar </w:t>
      </w:r>
      <w:r>
        <w:rPr>
          <w:color w:val="000000"/>
        </w:rPr>
        <w:t xml:space="preserve">sólo </w:t>
      </w:r>
      <w:r>
        <w:rPr>
          <w:color w:val="000000"/>
        </w:rPr>
        <w:t xml:space="preserve">si </w:t>
      </w:r>
      <w:r>
        <w:rPr>
          <w:color w:val="000000"/>
        </w:rPr>
        <w:t xml:space="preserve">salen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urbanas.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Rozas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6A03D7"/>
        </w:rPr>
        <w:t xml:space="preserve">vallas </w:t>
      </w:r>
      <w:r>
        <w:rPr>
          <w:color w:val="000000"/>
        </w:rPr>
        <w:t xml:space="preserve">y </w:t>
      </w:r>
      <w:r>
        <w:rPr>
          <w:color w:val="000000"/>
        </w:rPr>
        <w:t xml:space="preserve">pasos </w:t>
      </w:r>
      <w:r>
        <w:rPr>
          <w:color w:val="000000"/>
        </w:rPr>
        <w:t xml:space="preserve">cinegéticos </w:t>
      </w:r>
      <w:r>
        <w:rPr>
          <w:color w:val="000000"/>
        </w:rPr>
        <w:t xml:space="preserve">para </w:t>
      </w:r>
      <w:r>
        <w:rPr>
          <w:color w:val="C6B48B"/>
        </w:rPr>
        <w:t xml:space="preserve">dificultar </w:t>
      </w:r>
      <w:r>
        <w:rPr>
          <w:color w:val="000000"/>
        </w:rPr>
        <w:t xml:space="preserve">Ia </w:t>
      </w:r>
      <w:r>
        <w:rPr>
          <w:color w:val="04F44E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jabalies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4F44E"/>
        </w:rPr>
        <w:t xml:space="preserve">humanos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4F44E"/>
        </w:rPr>
        <w:t xml:space="preserve">abiertas </w:t>
      </w:r>
      <w:r>
        <w:rPr>
          <w:color w:val="6A03D7"/>
        </w:rPr>
        <w:t xml:space="preserve">peligrosos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Animales </w:t>
      </w:r>
      <w:r>
        <w:rPr>
          <w:color w:val="58AD6D"/>
        </w:rPr>
        <w:t xml:space="preserve">salvajes </w:t>
      </w:r>
      <w:r>
        <w:rPr>
          <w:color w:val="000000"/>
        </w:rPr>
        <w:t xml:space="preserve">los </w:t>
      </w:r>
      <w:r>
        <w:rPr>
          <w:color w:val="000000"/>
        </w:rPr>
        <w:t xml:space="preserve">estamos </w:t>
      </w:r>
      <w:r>
        <w:rPr>
          <w:color w:val="6A03D7"/>
        </w:rPr>
        <w:t xml:space="preserve">volviendo </w:t>
      </w:r>
      <w:r>
        <w:rPr>
          <w:color w:val="04F44E"/>
        </w:rPr>
        <w:t xml:space="preserve">domésticos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4F44E"/>
        </w:rPr>
        <w:t xml:space="preserve">domésticos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4F44E"/>
        </w:rPr>
        <w:t xml:space="preserve">entender </w:t>
      </w:r>
      <w:r>
        <w:rPr>
          <w:color w:val="000000"/>
        </w:rPr>
        <w:t xml:space="preserve">la </w:t>
      </w:r>
      <w:r>
        <w:rPr>
          <w:color w:val="000000"/>
        </w:rPr>
        <w:t xml:space="preserve">gente.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4F44E"/>
        </w:rPr>
        <w:t xml:space="preserve">practica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4F44E"/>
        </w:rPr>
        <w:t xml:space="preserve">acarrear </w:t>
      </w:r>
      <w:r>
        <w:rPr>
          <w:color w:val="04F44E"/>
        </w:rPr>
        <w:t xml:space="preserve">multas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4F44E"/>
        </w:rPr>
        <w:t xml:space="preserve">libera </w:t>
      </w:r>
      <w:r>
        <w:rPr>
          <w:color w:val="000000"/>
        </w:rPr>
        <w:t xml:space="preserve">en </w:t>
      </w:r>
      <w:r>
        <w:rPr>
          <w:color w:val="C6B48B"/>
        </w:rPr>
        <w:t xml:space="preserve">plena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34 </w:t>
      </w:r>
      <w:r>
        <w:rPr>
          <w:color w:val="04F44E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4F44E"/>
        </w:rPr>
        <w:t xml:space="preserve">retenido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secuestro </w:t>
      </w:r>
      <w:r>
        <w:rPr>
          <w:color w:val="000000"/>
        </w:rPr>
        <w:t xml:space="preserve">express </w:t>
      </w:r>
      <w:r>
        <w:rPr>
          <w:color w:val="000000"/>
        </w:rPr>
        <w:t xml:space="preserve">Ia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victima </w:t>
      </w:r>
      <w:r>
        <w:rPr>
          <w:color w:val="6A03D7"/>
        </w:rPr>
        <w:t xml:space="preserve">tras </w:t>
      </w:r>
      <w:r>
        <w:rPr>
          <w:color w:val="04F44E"/>
        </w:rPr>
        <w:t xml:space="preserve">recibir </w:t>
      </w:r>
      <w:r>
        <w:rPr>
          <w:color w:val="000000"/>
        </w:rPr>
        <w:t xml:space="preserve">una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 </w:t>
      </w:r>
      <w:r>
        <w:rPr>
          <w:color w:val="000000"/>
        </w:rPr>
        <w:t xml:space="preserve">, </w:t>
      </w:r>
      <w:r>
        <w:rPr>
          <w:color w:val="000000"/>
        </w:rPr>
        <w:t xml:space="preserve">Raúl-Caballet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28 </w:t>
      </w:r>
      <w:r>
        <w:rPr>
          <w:color w:val="304195"/>
        </w:rPr>
        <w:t xml:space="preserve">secuestrado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34 </w:t>
      </w:r>
      <w:r>
        <w:rPr>
          <w:color w:val="04F44E"/>
        </w:rPr>
        <w:t xml:space="preserve">años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000000"/>
        </w:rPr>
        <w:t xml:space="preserve">quien </w:t>
      </w:r>
      <w:r>
        <w:rPr>
          <w:color w:val="000000"/>
        </w:rPr>
        <w:t xml:space="preserve">puso </w:t>
      </w:r>
      <w:r>
        <w:rPr>
          <w:color w:val="000000"/>
        </w:rPr>
        <w:t xml:space="preserve">estos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en </w:t>
      </w:r>
      <w:r>
        <w:rPr>
          <w:color w:val="04F44E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policía </w:t>
      </w:r>
      <w:r>
        <w:rPr>
          <w:color w:val="04F44E"/>
        </w:rPr>
        <w:t xml:space="preserve">después </w:t>
      </w:r>
      <w:r>
        <w:rPr>
          <w:color w:val="000000"/>
        </w:rPr>
        <w:t xml:space="preserve">de </w:t>
      </w:r>
      <w:r>
        <w:rPr>
          <w:color w:val="04F44E"/>
        </w:rPr>
        <w:t xml:space="preserve">recibir </w:t>
      </w:r>
      <w:r>
        <w:rPr>
          <w:color w:val="304195"/>
        </w:rPr>
        <w:t xml:space="preserve">varios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teléfono </w:t>
      </w:r>
      <w:r>
        <w:rPr>
          <w:color w:val="04F44E"/>
        </w:rPr>
        <w:t xml:space="preserve">móvil </w:t>
      </w:r>
      <w:r>
        <w:rPr>
          <w:color w:val="04F44E"/>
        </w:rPr>
        <w:t xml:space="preserve">procedentes </w:t>
      </w:r>
      <w:r>
        <w:rPr>
          <w:color w:val="000000"/>
        </w:rPr>
        <w:t xml:space="preserve">del </w:t>
      </w:r>
      <w:r>
        <w:rPr>
          <w:color w:val="04F44E"/>
        </w:rPr>
        <w:t xml:space="preserve">teléfono </w:t>
      </w:r>
      <w:r>
        <w:rPr>
          <w:color w:val="04F44E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Mensajes </w:t>
      </w:r>
      <w:r>
        <w:rPr>
          <w:color w:val="000000"/>
        </w:rPr>
        <w:t xml:space="preserve">de </w:t>
      </w:r>
      <w:r>
        <w:rPr>
          <w:color w:val="04F44E"/>
        </w:rPr>
        <w:t xml:space="preserve">texto </w:t>
      </w:r>
      <w:r>
        <w:rPr>
          <w:color w:val="000000"/>
        </w:rPr>
        <w:t xml:space="preserve">donde </w:t>
      </w:r>
      <w:r>
        <w:rPr>
          <w:color w:val="000000"/>
        </w:rPr>
        <w:t xml:space="preserve">pedían </w:t>
      </w:r>
      <w:r>
        <w:rPr>
          <w:color w:val="000000"/>
        </w:rPr>
        <w:t xml:space="preserve">3000 </w:t>
      </w:r>
      <w:r>
        <w:rPr>
          <w:color w:val="000000"/>
        </w:rPr>
        <w:t xml:space="preserve">€ </w:t>
      </w:r>
      <w:r>
        <w:rPr>
          <w:color w:val="000000"/>
        </w:rPr>
        <w:t xml:space="preserve">a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verle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fuese </w:t>
      </w:r>
      <w:r>
        <w:rPr>
          <w:color w:val="04F44E"/>
        </w:rPr>
        <w:t xml:space="preserve">liberado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304195"/>
        </w:rPr>
        <w:t xml:space="preserve">secuestrado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esas </w:t>
      </w:r>
      <w:r>
        <w:rPr>
          <w:color w:val="000000"/>
        </w:rPr>
        <w:t xml:space="preserve">28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304195"/>
        </w:rPr>
        <w:t xml:space="preserve">angustia </w:t>
      </w:r>
      <w:r>
        <w:rPr>
          <w:color w:val="000000"/>
        </w:rPr>
        <w:t xml:space="preserve">han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felizmente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pudo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al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liberarlo </w:t>
      </w:r>
      <w:r>
        <w:rPr>
          <w:color w:val="000000"/>
        </w:rPr>
        <w:t xml:space="preserve">y </w:t>
      </w:r>
      <w:r>
        <w:rPr>
          <w:color w:val="04F44E"/>
        </w:rPr>
        <w:t xml:space="preserve">después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presuntos </w:t>
      </w:r>
      <w:r>
        <w:rPr>
          <w:color w:val="000000"/>
        </w:rPr>
        <w:t xml:space="preserve">secuestradores </w:t>
      </w:r>
      <w:r>
        <w:rPr>
          <w:color w:val="000000"/>
        </w:rPr>
        <w:t xml:space="preserve">horas </w:t>
      </w:r>
      <w:r>
        <w:rPr>
          <w:color w:val="04F44E"/>
        </w:rPr>
        <w:t xml:space="preserve">después </w:t>
      </w:r>
      <w:r>
        <w:rPr>
          <w:color w:val="04F44E"/>
        </w:rPr>
        <w:t xml:space="preserve">aqui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Gran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4F44E"/>
        </w:rPr>
        <w:t xml:space="preserve">inquietud </w:t>
      </w:r>
      <w:r>
        <w:rPr>
          <w:color w:val="000000"/>
        </w:rPr>
        <w:t xml:space="preserve">que </w:t>
      </w:r>
      <w:r>
        <w:rPr>
          <w:color w:val="C6B48B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6A03D7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C6B48B"/>
        </w:rPr>
        <w:t xml:space="preserve">abandonado </w:t>
      </w:r>
      <w:r>
        <w:rPr>
          <w:color w:val="6A03D7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Gran </w:t>
      </w:r>
      <w:r>
        <w:rPr>
          <w:color w:val="000000"/>
        </w:rPr>
        <w:t xml:space="preserve">via </w:t>
      </w:r>
      <w:r>
        <w:rPr>
          <w:color w:val="304195"/>
        </w:rPr>
        <w:t xml:space="preserve">disparó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alarmas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304195"/>
        </w:rPr>
        <w:t xml:space="preserve">acordonó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4F44E"/>
        </w:rPr>
        <w:t xml:space="preserve">corto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para </w:t>
      </w:r>
      <w:r>
        <w:rPr>
          <w:color w:val="04F44E"/>
        </w:rPr>
        <w:t xml:space="preserve">revisar </w:t>
      </w:r>
      <w:r>
        <w:rPr>
          <w:color w:val="000000"/>
        </w:rPr>
        <w:t xml:space="preserve">el </w:t>
      </w:r>
      <w:r>
        <w:rPr>
          <w:color w:val="304195"/>
        </w:rPr>
        <w:t xml:space="preserve">vehiculo </w:t>
      </w:r>
      <w:r>
        <w:rPr>
          <w:color w:val="000000"/>
        </w:rPr>
        <w:t xml:space="preserve">. </w:t>
      </w:r>
      <w:r>
        <w:rPr>
          <w:color w:val="04F44E"/>
        </w:rPr>
        <w:t xml:space="preserve">Hoy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6A03D7"/>
        </w:rPr>
        <w:t xml:space="preserve">sufrió </w:t>
      </w:r>
      <w:r>
        <w:rPr>
          <w:color w:val="000000"/>
        </w:rPr>
        <w:t xml:space="preserve">una </w:t>
      </w:r>
      <w:r>
        <w:rPr>
          <w:color w:val="000000"/>
        </w:rPr>
        <w:t xml:space="preserve">averia </w:t>
      </w:r>
      <w:r>
        <w:rPr>
          <w:color w:val="000000"/>
        </w:rPr>
        <w:t xml:space="preserve">y </w:t>
      </w:r>
      <w:r>
        <w:rPr>
          <w:color w:val="000000"/>
        </w:rPr>
        <w:t xml:space="preserve">dejo </w:t>
      </w:r>
      <w:r>
        <w:rPr>
          <w:color w:val="000000"/>
        </w:rPr>
        <w:t xml:space="preserve">el </w:t>
      </w:r>
      <w:r>
        <w:rPr>
          <w:color w:val="04F44E"/>
        </w:rPr>
        <w:t xml:space="preserve">vehicqu </w:t>
      </w:r>
      <w:r>
        <w:rPr>
          <w:color w:val="000000"/>
        </w:rPr>
        <w:t xml:space="preserve">para </w:t>
      </w:r>
      <w:r>
        <w:rPr>
          <w:color w:val="6A03D7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grua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los </w:t>
      </w:r>
      <w:r>
        <w:rPr>
          <w:color w:val="04F44E"/>
        </w:rPr>
        <w:t xml:space="preserve">perros </w:t>
      </w:r>
      <w:r>
        <w:rPr>
          <w:color w:val="000000"/>
        </w:rPr>
        <w:t xml:space="preserve">o </w:t>
      </w:r>
      <w:r>
        <w:rPr>
          <w:color w:val="000000"/>
        </w:rPr>
        <w:t xml:space="preserve">salteadores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Tedax.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nivel </w:t>
      </w:r>
      <w:r>
        <w:rPr>
          <w:color w:val="04F44E"/>
        </w:rPr>
        <w:t xml:space="preserve">cuatro </w:t>
      </w:r>
      <w:r>
        <w:rPr>
          <w:color w:val="000000"/>
        </w:rPr>
        <w:t xml:space="preserve">de </w:t>
      </w:r>
      <w:r>
        <w:rPr>
          <w:color w:val="6A03D7"/>
        </w:rPr>
        <w:t xml:space="preserve">alerta </w:t>
      </w:r>
      <w:r>
        <w:rPr>
          <w:color w:val="304195"/>
        </w:rPr>
        <w:t xml:space="preserve">antiterrorista </w:t>
      </w:r>
      <w:r>
        <w:rPr>
          <w:color w:val="04F44E"/>
        </w:rPr>
        <w:t xml:space="preserve">activado </w:t>
      </w:r>
      <w:r>
        <w:rPr>
          <w:color w:val="000000"/>
        </w:rPr>
        <w:t xml:space="preserve">toda </w:t>
      </w:r>
      <w:r>
        <w:rPr>
          <w:color w:val="6A03D7"/>
        </w:rPr>
        <w:t xml:space="preserve">precaución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con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4F44E"/>
        </w:rPr>
        <w:t xml:space="preserve">contaban </w:t>
      </w:r>
      <w:r>
        <w:rPr>
          <w:color w:val="000000"/>
        </w:rPr>
        <w:t xml:space="preserve">los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ha </w:t>
      </w:r>
      <w:r>
        <w:rPr>
          <w:color w:val="000000"/>
        </w:rPr>
        <w:t xml:space="preserve">parado </w:t>
      </w:r>
      <w:r>
        <w:rPr>
          <w:color w:val="000000"/>
        </w:rPr>
        <w:t xml:space="preserve">justamente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semáforo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cuestan </w:t>
      </w:r>
      <w:r>
        <w:rPr>
          <w:color w:val="000000"/>
        </w:rPr>
        <w:t xml:space="preserve">rojo </w:t>
      </w:r>
      <w:r>
        <w:rPr>
          <w:color w:val="000000"/>
        </w:rPr>
        <w:t xml:space="preserve">y </w:t>
      </w:r>
      <w:r>
        <w:rPr>
          <w:color w:val="04F44E"/>
        </w:rPr>
        <w:t xml:space="preserve">según </w:t>
      </w:r>
      <w:r>
        <w:rPr>
          <w:color w:val="000000"/>
        </w:rPr>
        <w:t xml:space="preserve">dice </w:t>
      </w:r>
      <w:r>
        <w:rPr>
          <w:color w:val="000000"/>
        </w:rPr>
        <w:t xml:space="preserve">Ia </w:t>
      </w:r>
      <w:r>
        <w:rPr>
          <w:color w:val="04F44E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salido </w:t>
      </w:r>
      <w:r>
        <w:rPr>
          <w:color w:val="04F44E"/>
        </w:rPr>
        <w:t xml:space="preserve">señor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teléfono </w:t>
      </w:r>
      <w:r>
        <w:rPr>
          <w:color w:val="04F44E"/>
        </w:rPr>
        <w:t xml:space="preserve">móvil </w:t>
      </w:r>
      <w:r>
        <w:rPr>
          <w:color w:val="04F44E"/>
        </w:rPr>
        <w:t xml:space="preserve">AI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parado </w:t>
      </w:r>
      <w:r>
        <w:rPr>
          <w:color w:val="000000"/>
        </w:rPr>
        <w:t xml:space="preserve">a </w:t>
      </w:r>
      <w:r>
        <w:rPr>
          <w:color w:val="04F44E"/>
        </w:rPr>
        <w:t xml:space="preserve">salud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corriendo. </w:t>
      </w:r>
      <w:r>
        <w:rPr>
          <w:color w:val="000000"/>
        </w:rPr>
        <w:t xml:space="preserve">`` </w:t>
      </w:r>
      <w:r>
        <w:rPr>
          <w:color w:val="04F44E"/>
        </w:rPr>
        <w:t xml:space="preserve">Según </w:t>
      </w:r>
      <w:r>
        <w:rPr>
          <w:color w:val="C6B48B"/>
        </w:rPr>
        <w:t xml:space="preserve">fuentes </w:t>
      </w:r>
      <w:r>
        <w:rPr>
          <w:color w:val="C6B48B"/>
        </w:rPr>
        <w:t xml:space="preserve">policiales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finalmente </w:t>
      </w:r>
      <w:r>
        <w:rPr>
          <w:color w:val="304195"/>
        </w:rPr>
        <w:t xml:space="preserve">localizado </w:t>
      </w:r>
      <w:r>
        <w:rPr>
          <w:color w:val="04F44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04F44E"/>
        </w:rPr>
        <w:t xml:space="preserve">pretendía </w:t>
      </w:r>
      <w:r>
        <w:rPr>
          <w:color w:val="04F44E"/>
        </w:rPr>
        <w:t xml:space="preserve">enseñarle </w:t>
      </w:r>
      <w:r>
        <w:rPr>
          <w:color w:val="000000"/>
        </w:rPr>
        <w:t xml:space="preserve">el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posible </w:t>
      </w:r>
      <w:r>
        <w:rPr>
          <w:color w:val="04F44E"/>
        </w:rPr>
        <w:t xml:space="preserve">comprador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4F44E"/>
        </w:rPr>
        <w:t xml:space="preserve">abría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en </w:t>
      </w:r>
      <w:r>
        <w:rPr>
          <w:color w:val="C6B48B"/>
        </w:rPr>
        <w:t xml:space="preserve">plena </w:t>
      </w:r>
      <w:r>
        <w:rPr>
          <w:color w:val="04F44E"/>
        </w:rPr>
        <w:t xml:space="preserve">gran </w:t>
      </w:r>
      <w:r>
        <w:rPr>
          <w:color w:val="000000"/>
        </w:rPr>
        <w:t xml:space="preserve">via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04195"/>
        </w:rPr>
        <w:t xml:space="preserve">ocurrió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4F44E"/>
        </w:rPr>
        <w:t xml:space="preserve">llamar </w:t>
      </w:r>
      <w:r>
        <w:rPr>
          <w:color w:val="000000"/>
        </w:rPr>
        <w:t xml:space="preserve">al </w:t>
      </w:r>
      <w:r>
        <w:rPr>
          <w:color w:val="04F44E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verdadero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contarle </w:t>
      </w:r>
      <w:r>
        <w:rPr>
          <w:color w:val="000000"/>
        </w:rPr>
        <w:t xml:space="preserve">lo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304195"/>
        </w:rPr>
        <w:t xml:space="preserve">abandonada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mal </w:t>
      </w:r>
      <w:r>
        <w:rPr>
          <w:color w:val="04F44E"/>
        </w:rPr>
        <w:t xml:space="preserve">tenia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unos </w:t>
      </w:r>
      <w:r>
        <w:rPr>
          <w:color w:val="257FBB"/>
        </w:rPr>
        <w:t xml:space="preserve">triángulos </w:t>
      </w:r>
      <w:r>
        <w:rPr>
          <w:color w:val="000000"/>
        </w:rPr>
        <w:t xml:space="preserve">, </w:t>
      </w:r>
      <w:r>
        <w:rPr>
          <w:color w:val="000000"/>
        </w:rPr>
        <w:t xml:space="preserve">haber </w:t>
      </w:r>
      <w:r>
        <w:rPr>
          <w:color w:val="6A03D7"/>
        </w:rPr>
        <w:t xml:space="preserve">avisado </w:t>
      </w:r>
      <w:r>
        <w:rPr>
          <w:color w:val="000000"/>
        </w:rPr>
        <w:t xml:space="preserve">Ia </w:t>
      </w:r>
      <w:r>
        <w:rPr>
          <w:color w:val="000000"/>
        </w:rPr>
        <w:t xml:space="preserve">grúa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vía </w:t>
      </w:r>
      <w:r>
        <w:rPr>
          <w:color w:val="000000"/>
        </w:rPr>
        <w:t xml:space="preserve">pública.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C6B48B"/>
        </w:rPr>
        <w:t xml:space="preserve">termino </w:t>
      </w:r>
      <w:r>
        <w:rPr>
          <w:color w:val="000000"/>
        </w:rPr>
        <w:t xml:space="preserve">de </w:t>
      </w:r>
      <w:r>
        <w:rPr>
          <w:color w:val="000000"/>
        </w:rPr>
        <w:t xml:space="preserve">creer. </w:t>
      </w:r>
      <w:r>
        <w:rPr>
          <w:color w:val="000000"/>
        </w:rPr>
        <w:t xml:space="preserve">`` </w:t>
      </w:r>
      <w:r>
        <w:rPr>
          <w:color w:val="000000"/>
        </w:rPr>
        <w:t xml:space="preserve">Falsa </w:t>
      </w:r>
      <w:r>
        <w:rPr>
          <w:color w:val="04F44E"/>
        </w:rPr>
        <w:t xml:space="preserve">alarma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final </w:t>
      </w:r>
      <w:r>
        <w:rPr>
          <w:color w:val="000000"/>
        </w:rPr>
        <w:t xml:space="preserve">la </w:t>
      </w:r>
      <w:r>
        <w:rPr>
          <w:color w:val="C6B48B"/>
        </w:rPr>
        <w:t xml:space="preserve">peor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conductora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peor </w:t>
      </w:r>
      <w:r>
        <w:rPr>
          <w:color w:val="C6B48B"/>
        </w:rPr>
        <w:t xml:space="preserve">momento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peor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Gran-Vía </w:t>
      </w:r>
      <w:r>
        <w:rPr>
          <w:color w:val="04F44E"/>
        </w:rPr>
        <w:t xml:space="preserve">comenzarán </w:t>
      </w:r>
      <w:r>
        <w:rPr>
          <w:color w:val="000000"/>
        </w:rPr>
        <w:t xml:space="preserve">antes </w:t>
      </w:r>
      <w:r>
        <w:rPr>
          <w:color w:val="000000"/>
        </w:rPr>
        <w:t xml:space="preserve">este </w:t>
      </w:r>
      <w:r>
        <w:rPr>
          <w:color w:val="04F44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4F44E"/>
        </w:rPr>
        <w:t xml:space="preserve">conocemos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como </w:t>
      </w:r>
      <w:r>
        <w:rPr>
          <w:color w:val="04F44E"/>
        </w:rPr>
        <w:t xml:space="preserve">transitaremos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00000"/>
        </w:rPr>
        <w:t xml:space="preserve">eje </w:t>
      </w:r>
      <w:r>
        <w:rPr>
          <w:color w:val="000000"/>
        </w:rPr>
        <w:t xml:space="preserve">Ia </w:t>
      </w:r>
      <w:r>
        <w:rPr>
          <w:color w:val="04F44E"/>
        </w:rPr>
        <w:t xml:space="preserve">próximas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como </w:t>
      </w:r>
      <w:r>
        <w:rPr>
          <w:color w:val="000000"/>
        </w:rPr>
        <w:t xml:space="preserve">serán </w:t>
      </w:r>
      <w:r>
        <w:rPr>
          <w:color w:val="000000"/>
        </w:rPr>
        <w:t xml:space="preserve">sus </w:t>
      </w:r>
      <w:r>
        <w:rPr>
          <w:color w:val="04F44E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polémica </w:t>
      </w:r>
      <w:r>
        <w:rPr>
          <w:color w:val="04F44E"/>
        </w:rPr>
        <w:t xml:space="preserve">tambien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está </w:t>
      </w:r>
      <w:r>
        <w:rPr>
          <w:color w:val="04F44E"/>
        </w:rPr>
        <w:t xml:space="preserve">protegido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4F44E"/>
        </w:rPr>
        <w:t xml:space="preserve">adelanta </w:t>
      </w:r>
      <w:r>
        <w:rPr>
          <w:color w:val="04F44E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gran </w:t>
      </w:r>
      <w:r>
        <w:rPr>
          <w:color w:val="000000"/>
        </w:rPr>
        <w:t xml:space="preserve">vía </w:t>
      </w:r>
      <w:r>
        <w:rPr>
          <w:color w:val="000000"/>
        </w:rPr>
        <w:t xml:space="preserve">se </w:t>
      </w:r>
      <w:r>
        <w:rPr>
          <w:color w:val="04F44E"/>
        </w:rPr>
        <w:t xml:space="preserve">cerrará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4F44E"/>
        </w:rPr>
        <w:t xml:space="preserve">privado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siete </w:t>
      </w:r>
      <w:r>
        <w:rPr>
          <w:color w:val="000000"/>
        </w:rPr>
        <w:t xml:space="preserve">de </w:t>
      </w:r>
      <w:r>
        <w:rPr>
          <w:color w:val="04F44E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ensancharse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solo </w:t>
      </w:r>
      <w:r>
        <w:rPr>
          <w:color w:val="04F44E"/>
        </w:rPr>
        <w:t xml:space="preserve">quedará </w:t>
      </w:r>
      <w:r>
        <w:rPr>
          <w:color w:val="000000"/>
        </w:rPr>
        <w:t xml:space="preserve">un </w:t>
      </w:r>
      <w:r>
        <w:rPr>
          <w:color w:val="04F44E"/>
        </w:rPr>
        <w:t xml:space="preserve">carril </w:t>
      </w:r>
      <w:r>
        <w:rPr>
          <w:color w:val="000000"/>
        </w:rPr>
        <w:t xml:space="preserve">por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vehiculos </w:t>
      </w:r>
      <w:r>
        <w:rPr>
          <w:color w:val="04F44E"/>
        </w:rPr>
        <w:t xml:space="preserve">autorizados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vallas </w:t>
      </w:r>
      <w:r>
        <w:rPr>
          <w:color w:val="04F44E"/>
        </w:rPr>
        <w:t xml:space="preserve">azules </w:t>
      </w:r>
      <w:r>
        <w:rPr>
          <w:color w:val="000000"/>
        </w:rPr>
        <w:t xml:space="preserve">, </w:t>
      </w:r>
      <w:r>
        <w:rPr>
          <w:color w:val="000000"/>
        </w:rPr>
        <w:t xml:space="preserve">veremos </w:t>
      </w:r>
      <w:r>
        <w:rPr>
          <w:color w:val="000000"/>
        </w:rPr>
        <w:t xml:space="preserve">jardineras </w:t>
      </w:r>
      <w:r>
        <w:rPr>
          <w:color w:val="000000"/>
        </w:rPr>
        <w:t xml:space="preserve">o </w:t>
      </w:r>
      <w:r>
        <w:rPr>
          <w:color w:val="C6B48B"/>
        </w:rPr>
        <w:t xml:space="preserve">bloques </w:t>
      </w:r>
      <w:r>
        <w:rPr>
          <w:color w:val="000000"/>
        </w:rPr>
        <w:t xml:space="preserve">de </w:t>
      </w:r>
      <w:r>
        <w:rPr>
          <w:color w:val="304195"/>
        </w:rPr>
        <w:t xml:space="preserve">hormigon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garantizar </w:t>
      </w:r>
      <w:r>
        <w:rPr>
          <w:color w:val="000000"/>
        </w:rPr>
        <w:t xml:space="preserve">Ia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separar </w:t>
      </w:r>
      <w:r>
        <w:rPr>
          <w:color w:val="000000"/>
        </w:rPr>
        <w:t xml:space="preserve">Ia </w:t>
      </w:r>
      <w:r>
        <w:rPr>
          <w:color w:val="04F44E"/>
        </w:rPr>
        <w:t xml:space="preserve">forma </w:t>
      </w:r>
      <w:r>
        <w:rPr>
          <w:color w:val="000000"/>
        </w:rPr>
        <w:t xml:space="preserve">más </w:t>
      </w:r>
      <w:r>
        <w:rPr>
          <w:color w:val="000000"/>
        </w:rPr>
        <w:t xml:space="preserve">clarala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Despues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remodelación </w:t>
      </w:r>
      <w:r>
        <w:rPr>
          <w:color w:val="000000"/>
        </w:rPr>
        <w:t xml:space="preserve">dela </w:t>
      </w:r>
      <w:r>
        <w:rPr>
          <w:color w:val="04F44E"/>
        </w:rPr>
        <w:t xml:space="preserve">gran </w:t>
      </w:r>
      <w:r>
        <w:rPr>
          <w:color w:val="000000"/>
        </w:rPr>
        <w:t xml:space="preserve">via </w:t>
      </w:r>
      <w:r>
        <w:rPr>
          <w:color w:val="000000"/>
        </w:rPr>
        <w:t xml:space="preserve">, </w:t>
      </w:r>
      <w:r>
        <w:rPr>
          <w:color w:val="04F44E"/>
        </w:rPr>
        <w:t xml:space="preserve">incluirán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jardines </w:t>
      </w:r>
      <w:r>
        <w:rPr>
          <w:color w:val="04F44E"/>
        </w:rPr>
        <w:t xml:space="preserve">arbolados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4F44E"/>
        </w:rPr>
        <w:t xml:space="preserve">callao </w:t>
      </w:r>
      <w:r>
        <w:rPr>
          <w:color w:val="000000"/>
        </w:rPr>
        <w:t xml:space="preserve">, </w:t>
      </w:r>
      <w:r>
        <w:rPr>
          <w:color w:val="000000"/>
        </w:rPr>
        <w:t xml:space="preserve">montera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metropolis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delo </w:t>
      </w:r>
      <w:r>
        <w:rPr>
          <w:color w:val="000000"/>
        </w:rPr>
        <w:t xml:space="preserve">que </w:t>
      </w:r>
      <w:r>
        <w:rPr>
          <w:color w:val="04F44E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informado </w:t>
      </w:r>
      <w:r>
        <w:rPr>
          <w:color w:val="000000"/>
        </w:rPr>
        <w:t xml:space="preserve">a </w:t>
      </w:r>
      <w:r>
        <w:rPr>
          <w:color w:val="000000"/>
        </w:rPr>
        <w:t xml:space="preserve">Ia-Comision </w:t>
      </w:r>
      <w:r>
        <w:rPr>
          <w:color w:val="000000"/>
        </w:rPr>
        <w:t xml:space="preserve">de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. </w:t>
      </w:r>
      <w:r>
        <w:rPr>
          <w:color w:val="000000"/>
        </w:rPr>
        <w:t xml:space="preserve">Robaría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304195"/>
        </w:rPr>
        <w:t xml:space="preserve">detener </w:t>
      </w:r>
      <w:r>
        <w:rPr>
          <w:color w:val="04F44E"/>
        </w:rPr>
        <w:t xml:space="preserve">grandes </w:t>
      </w:r>
      <w:r>
        <w:rPr>
          <w:color w:val="000000"/>
        </w:rPr>
        <w:t xml:space="preserve">ideas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consensuada </w:t>
      </w:r>
      <w:r>
        <w:rPr>
          <w:color w:val="000000"/>
        </w:rPr>
        <w:t xml:space="preserve">, </w:t>
      </w:r>
      <w:r>
        <w:rPr>
          <w:color w:val="04F44E"/>
        </w:rPr>
        <w:t xml:space="preserve">revisara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dejará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y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un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evaluaran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darle </w:t>
      </w:r>
      <w:r>
        <w:rPr>
          <w:color w:val="C6B48B"/>
        </w:rPr>
        <w:t xml:space="preserve">carta </w:t>
      </w:r>
      <w:r>
        <w:rPr>
          <w:color w:val="04F44E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!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! </w:t>
      </w:r>
      <w:r>
        <w:rPr>
          <w:color w:val="000000"/>
        </w:rPr>
        <w:t xml:space="preserve">, </w:t>
      </w:r>
      <w:r>
        <w:rPr>
          <w:color w:val="000000"/>
        </w:rPr>
        <w:t xml:space="preserve">,-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,-l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! </w:t>
      </w:r>
      <w:r>
        <w:rPr>
          <w:color w:val="000000"/>
        </w:rPr>
        <w:t xml:space="preserve">- </w:t>
      </w:r>
      <w:r>
        <w:rPr>
          <w:color w:val="000000"/>
        </w:rPr>
        <w:t xml:space="preserve">, </w:t>
      </w:r>
      <w:r>
        <w:rPr>
          <w:color w:val="000000"/>
        </w:rPr>
        <w:t xml:space="preserve">,L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l </w:t>
      </w:r>
      <w:r>
        <w:rPr>
          <w:color w:val="000000"/>
        </w:rPr>
        <w:t xml:space="preserve">, </w:t>
      </w:r>
      <w:r>
        <w:rPr>
          <w:color w:val="000000"/>
        </w:rPr>
        <w:t xml:space="preserve">,,1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una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pasear </w:t>
      </w:r>
      <w:r>
        <w:rPr>
          <w:color w:val="000000"/>
        </w:rPr>
        <w:t xml:space="preserve">Maestre </w:t>
      </w:r>
      <w:r>
        <w:rPr>
          <w:color w:val="000000"/>
        </w:rPr>
        <w:t xml:space="preserve">, </w:t>
      </w:r>
      <w:r>
        <w:rPr>
          <w:color w:val="257FBB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saldrá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insistido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4F44E"/>
        </w:rPr>
        <w:t xml:space="preserve">combinará </w:t>
      </w:r>
      <w:r>
        <w:rPr>
          <w:color w:val="000000"/>
        </w:rPr>
        <w:t xml:space="preserve">el </w:t>
      </w:r>
      <w:r>
        <w:rPr>
          <w:color w:val="04F44E"/>
        </w:rPr>
        <w:t xml:space="preserve">dispositivo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4F44E"/>
        </w:rPr>
        <w:t xml:space="preserve">reforma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 </w:t>
      </w:r>
      <w:r>
        <w:rPr>
          <w:color w:val="000000"/>
        </w:rPr>
        <w:t xml:space="preserve">la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4F44E"/>
        </w:rPr>
        <w:t xml:space="preserve">tres </w:t>
      </w:r>
      <w:r>
        <w:rPr>
          <w:color w:val="04F44E"/>
        </w:rPr>
        <w:t xml:space="preserve">dias </w:t>
      </w:r>
      <w:r>
        <w:rPr>
          <w:color w:val="04F44E"/>
        </w:rPr>
        <w:t xml:space="preserve">seguidos </w:t>
      </w:r>
      <w:r>
        <w:rPr>
          <w:color w:val="000000"/>
        </w:rPr>
        <w:t xml:space="preserve">de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para </w:t>
      </w:r>
      <w:r>
        <w:rPr>
          <w:color w:val="04F44E"/>
        </w:rPr>
        <w:t xml:space="preserve">aparcar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reguladas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mañana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se </w:t>
      </w:r>
      <w:r>
        <w:rPr>
          <w:color w:val="6A03D7"/>
        </w:rPr>
        <w:t xml:space="preserve">levantan </w:t>
      </w:r>
      <w:r>
        <w:rPr>
          <w:color w:val="000000"/>
        </w:rPr>
        <w:t xml:space="preserve">las </w:t>
      </w:r>
      <w:r>
        <w:rPr>
          <w:color w:val="04F44E"/>
        </w:rPr>
        <w:t xml:space="preserve">limitaciones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al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uni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4F44E"/>
        </w:rPr>
        <w:t xml:space="preserve">circular </w:t>
      </w:r>
      <w:r>
        <w:rPr>
          <w:color w:val="000000"/>
        </w:rPr>
        <w:t xml:space="preserve">a </w:t>
      </w:r>
      <w:r>
        <w:rPr>
          <w:color w:val="000000"/>
        </w:rPr>
        <w:t xml:space="preserve">70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por </w:t>
      </w:r>
      <w:r>
        <w:rPr>
          <w:color w:val="000000"/>
        </w:rPr>
        <w:t xml:space="preserve">Ia-M-30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4F44E"/>
        </w:rPr>
        <w:t xml:space="preserve">Carmen-Calvo </w:t>
      </w:r>
      <w:r>
        <w:rPr>
          <w:color w:val="000000"/>
        </w:rPr>
        <w:t xml:space="preserve">¿Entendemos </w:t>
      </w:r>
      <w:r>
        <w:rPr>
          <w:color w:val="000000"/>
        </w:rPr>
        <w:t xml:space="preserve">este </w:t>
      </w:r>
      <w:r>
        <w:rPr>
          <w:color w:val="04F44E"/>
        </w:rPr>
        <w:t xml:space="preserve">cambio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4F44E"/>
        </w:rPr>
        <w:t xml:space="preserve">mejora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? </w:t>
      </w:r>
      <w:r>
        <w:rPr>
          <w:color w:val="04F44E"/>
        </w:rPr>
        <w:t xml:space="preserve">Exactamente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ceñimos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resultados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6A03D7"/>
        </w:rPr>
        <w:t xml:space="preserve">anoche </w:t>
      </w:r>
      <w:r>
        <w:rPr>
          <w:color w:val="000000"/>
        </w:rPr>
        <w:t xml:space="preserve">se </w:t>
      </w:r>
      <w:r>
        <w:rPr>
          <w:color w:val="04F44E"/>
        </w:rPr>
        <w:t xml:space="preserve">superó </w:t>
      </w:r>
      <w:r>
        <w:rPr>
          <w:color w:val="000000"/>
        </w:rPr>
        <w:t xml:space="preserve">los </w:t>
      </w:r>
      <w:r>
        <w:rPr>
          <w:color w:val="000000"/>
        </w:rPr>
        <w:t xml:space="preserve">300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podria </w:t>
      </w:r>
      <w:r>
        <w:rPr>
          <w:color w:val="000000"/>
        </w:rPr>
        <w:t xml:space="preserve">haber </w:t>
      </w:r>
      <w:r>
        <w:rPr>
          <w:color w:val="C6B48B"/>
        </w:rPr>
        <w:t xml:space="preserve">aceptado </w:t>
      </w:r>
      <w:r>
        <w:rPr>
          <w:color w:val="000000"/>
        </w:rPr>
        <w:t xml:space="preserve">el </w:t>
      </w:r>
      <w:r>
        <w:rPr>
          <w:color w:val="C6B48B"/>
        </w:rPr>
        <w:t xml:space="preserve">escenario </w:t>
      </w:r>
      <w:r>
        <w:rPr>
          <w:color w:val="04F44E"/>
        </w:rPr>
        <w:t xml:space="preserve">tres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auunfaminnfn </w:t>
      </w:r>
      <w:r>
        <w:rPr>
          <w:color w:val="000000"/>
        </w:rPr>
        <w:t xml:space="preserve">nunnfa </w:t>
      </w:r>
      <w:r>
        <w:rPr>
          <w:color w:val="000000"/>
        </w:rPr>
        <w:t xml:space="preserve">nnn </w:t>
      </w:r>
      <w:r>
        <w:rPr>
          <w:color w:val="000000"/>
        </w:rPr>
        <w:t xml:space="preserve">¡nfnrmanián </w:t>
      </w:r>
      <w:r>
        <w:rPr>
          <w:color w:val="04F44E"/>
        </w:rPr>
        <w:t xml:space="preserve">adelantada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04F44E"/>
        </w:rPr>
        <w:t xml:space="preserve">ocasión </w:t>
      </w:r>
      <w:r>
        <w:rPr>
          <w:color w:val="000000"/>
        </w:rPr>
        <w:t xml:space="preserve">hice </w:t>
      </w:r>
      <w:r>
        <w:rPr>
          <w:color w:val="000000"/>
        </w:rPr>
        <w:t xml:space="preserve">que </w:t>
      </w:r>
      <w:r>
        <w:rPr>
          <w:color w:val="000000"/>
        </w:rPr>
        <w:t xml:space="preserve">vendrán </w:t>
      </w:r>
      <w:r>
        <w:rPr>
          <w:color w:val="04F44E"/>
        </w:rPr>
        <w:t xml:space="preserve">tres </w:t>
      </w:r>
      <w:r>
        <w:rPr>
          <w:color w:val="04F44E"/>
        </w:rPr>
        <w:t xml:space="preserve">dias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4F44E"/>
        </w:rPr>
        <w:t xml:space="preserve">ayudará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disminuya </w:t>
      </w:r>
      <w:r>
        <w:rPr>
          <w:color w:val="000000"/>
        </w:rPr>
        <w:t xml:space="preserve">los </w:t>
      </w:r>
      <w:r>
        <w:rPr>
          <w:color w:val="04F44E"/>
        </w:rPr>
        <w:t xml:space="preserve">niveles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4F44E"/>
        </w:rPr>
        <w:t xml:space="preserve">tres </w:t>
      </w:r>
      <w:r>
        <w:rPr>
          <w:color w:val="04F44E"/>
        </w:rPr>
        <w:t xml:space="preserve">dias </w:t>
      </w:r>
      <w:r>
        <w:rPr>
          <w:color w:val="04F44E"/>
        </w:rPr>
        <w:t xml:space="preserve">consecutivos </w:t>
      </w:r>
      <w:r>
        <w:rPr>
          <w:color w:val="000000"/>
        </w:rPr>
        <w:t xml:space="preserve">de </w:t>
      </w:r>
      <w:r>
        <w:rPr>
          <w:color w:val="6A03D7"/>
        </w:rPr>
        <w:t xml:space="preserve">aviso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4F44E"/>
        </w:rPr>
        <w:t xml:space="preserve">previsión </w:t>
      </w:r>
      <w:r>
        <w:rPr>
          <w:color w:val="04F44E"/>
        </w:rPr>
        <w:t xml:space="preserve">meteorológica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4F44E"/>
        </w:rPr>
        <w:t xml:space="preserve">agencia </w:t>
      </w:r>
      <w:r>
        <w:rPr>
          <w:color w:val="04F44E"/>
        </w:rPr>
        <w:t xml:space="preserve">estatal </w:t>
      </w:r>
      <w:r>
        <w:rPr>
          <w:color w:val="000000"/>
        </w:rPr>
        <w:t xml:space="preserve">de </w:t>
      </w:r>
      <w:r>
        <w:rPr>
          <w:color w:val="D32981"/>
        </w:rPr>
        <w:t xml:space="preserve">meteorología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4F44E"/>
        </w:rPr>
        <w:t xml:space="preserve">previsión </w:t>
      </w:r>
      <w:r>
        <w:rPr>
          <w:color w:val="04F44E"/>
        </w:rPr>
        <w:t xml:space="preserve">meteorológica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4F44E"/>
        </w:rPr>
        <w:t xml:space="preserve">ventilación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ciudad </w:t>
      </w:r>
      <w:r>
        <w:rPr>
          <w:color w:val="000000"/>
        </w:rPr>
        <w:t xml:space="preserve">es </w:t>
      </w:r>
      <w:r>
        <w:rPr>
          <w:color w:val="04F44E"/>
        </w:rPr>
        <w:t xml:space="preserve">favorable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04F44E"/>
        </w:rPr>
        <w:t xml:space="preserve">favorable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tendria </w:t>
      </w:r>
      <w:r>
        <w:rPr>
          <w:color w:val="000000"/>
        </w:rPr>
        <w:t xml:space="preserve">sentido </w:t>
      </w:r>
      <w:r>
        <w:rPr>
          <w:color w:val="000000"/>
        </w:rPr>
        <w:t xml:space="preserve">que </w:t>
      </w:r>
      <w:r>
        <w:rPr>
          <w:color w:val="04F44E"/>
        </w:rPr>
        <w:t xml:space="preserve">mañana </w:t>
      </w:r>
      <w:r>
        <w:rPr>
          <w:color w:val="000000"/>
        </w:rPr>
        <w:t xml:space="preserve">pusiéramos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04F44E"/>
        </w:rPr>
        <w:t xml:space="preserve">restricción </w:t>
      </w:r>
      <w:r>
        <w:rPr>
          <w:color w:val="000000"/>
        </w:rPr>
        <w:t xml:space="preserve">si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ciudad. </w:t>
      </w:r>
      <w:r>
        <w:rPr>
          <w:color w:val="000000"/>
        </w:rPr>
        <w:t xml:space="preserve">`` </w:t>
      </w:r>
      <w:r>
        <w:rPr>
          <w:color w:val="04F44E"/>
        </w:rPr>
        <w:t xml:space="preserve">Hoy </w:t>
      </w:r>
      <w:r>
        <w:rPr>
          <w:color w:val="000000"/>
        </w:rPr>
        <w:t xml:space="preserve">tenemos </w:t>
      </w:r>
      <w:r>
        <w:rPr>
          <w:color w:val="04F44E"/>
        </w:rPr>
        <w:t xml:space="preserve">protocolo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4F44E"/>
        </w:rPr>
        <w:t xml:space="preserve">seguramente </w:t>
      </w:r>
      <w:r>
        <w:rPr>
          <w:color w:val="000000"/>
        </w:rPr>
        <w:t xml:space="preserve">me </w:t>
      </w:r>
      <w:r>
        <w:rPr>
          <w:color w:val="000000"/>
        </w:rPr>
        <w:t xml:space="preserve">tendré </w:t>
      </w:r>
      <w:r>
        <w:rPr>
          <w:color w:val="000000"/>
        </w:rPr>
        <w:t xml:space="preserve">que </w:t>
      </w:r>
      <w:r>
        <w:rPr>
          <w:color w:val="6A03D7"/>
        </w:rPr>
        <w:t xml:space="preserve">volver </w:t>
      </w:r>
      <w:r>
        <w:rPr>
          <w:color w:val="000000"/>
        </w:rPr>
        <w:t xml:space="preserve">el </w:t>
      </w:r>
      <w:r>
        <w:rPr>
          <w:color w:val="04F44E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ﬂ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.. </w:t>
      </w:r>
      <w:r>
        <w:rPr>
          <w:color w:val="04F44E"/>
        </w:rPr>
        <w:t xml:space="preserve">I </w:t>
      </w:r>
      <w:r>
        <w:rPr>
          <w:color w:val="000000"/>
        </w:rPr>
        <w:t xml:space="preserve">. </w:t>
      </w:r>
      <w:r>
        <w:rPr>
          <w:color w:val="000000"/>
        </w:rPr>
        <w:t xml:space="preserve">u </w:t>
      </w:r>
      <w:r>
        <w:rPr>
          <w:color w:val="000000"/>
        </w:rPr>
        <w:t xml:space="preserve">... </w:t>
      </w:r>
      <w:r>
        <w:rPr>
          <w:color w:val="000000"/>
        </w:rPr>
        <w:t xml:space="preserve">1 </w:t>
      </w:r>
      <w:r>
        <w:rPr>
          <w:color w:val="000000"/>
        </w:rPr>
        <w:t xml:space="preserve">... </w:t>
      </w:r>
      <w:r>
        <w:rPr>
          <w:color w:val="000000"/>
        </w:rPr>
        <w:t xml:space="preserve">.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000000"/>
        </w:rPr>
        <w:t xml:space="preserve">_..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un..- </w:t>
      </w:r>
      <w:r>
        <w:rPr>
          <w:color w:val="000000"/>
        </w:rPr>
        <w:t xml:space="preserve">... </w:t>
      </w:r>
      <w:r>
        <w:rPr>
          <w:color w:val="000000"/>
        </w:rPr>
        <w:t xml:space="preserve">mascarilla </w:t>
      </w:r>
      <w:r>
        <w:rPr>
          <w:color w:val="000000"/>
        </w:rPr>
        <w:t xml:space="preserve">, </w:t>
      </w:r>
      <w:r>
        <w:rPr>
          <w:color w:val="04F44E"/>
        </w:rPr>
        <w:t xml:space="preserve">empecé </w:t>
      </w:r>
      <w:r>
        <w:rPr>
          <w:color w:val="000000"/>
        </w:rPr>
        <w:t xml:space="preserve">a </w:t>
      </w:r>
      <w:r>
        <w:rPr>
          <w:color w:val="04F44E"/>
        </w:rPr>
        <w:t xml:space="preserve">ponerla </w:t>
      </w:r>
      <w:r>
        <w:rPr>
          <w:color w:val="6A03D7"/>
        </w:rPr>
        <w:t xml:space="preserve">máscara </w:t>
      </w:r>
      <w:r>
        <w:rPr>
          <w:color w:val="000000"/>
        </w:rPr>
        <w:t xml:space="preserve">y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4F44E"/>
        </w:rPr>
        <w:t xml:space="preserve">alergia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4F44E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Apagar </w:t>
      </w:r>
      <w:r>
        <w:rPr>
          <w:color w:val="000000"/>
        </w:rPr>
        <w:t xml:space="preserve">el </w:t>
      </w:r>
      <w:r>
        <w:rPr>
          <w:color w:val="04F44E"/>
        </w:rPr>
        <w:t xml:space="preserve">motor </w:t>
      </w:r>
      <w:r>
        <w:rPr>
          <w:color w:val="000000"/>
        </w:rPr>
        <w:t xml:space="preserve">Bottas </w:t>
      </w:r>
      <w:r>
        <w:rPr>
          <w:color w:val="000000"/>
        </w:rPr>
        <w:t xml:space="preserve">parado </w:t>
      </w:r>
      <w:r>
        <w:rPr>
          <w:color w:val="000000"/>
        </w:rPr>
        <w:t xml:space="preserve">. </w:t>
      </w:r>
      <w:r>
        <w:rPr>
          <w:color w:val="000000"/>
        </w:rPr>
        <w:t xml:space="preserve">Plan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con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304195"/>
        </w:rPr>
        <w:t xml:space="preserve">coche </w:t>
      </w:r>
      <w:r>
        <w:rPr>
          <w:color w:val="04F44E"/>
        </w:rPr>
        <w:t xml:space="preserve">compartido </w:t>
      </w:r>
      <w:r>
        <w:rPr>
          <w:color w:val="000000"/>
        </w:rPr>
        <w:t xml:space="preserve">entre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4F44E"/>
        </w:rPr>
        <w:t xml:space="preserve">alquiler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Segmentado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Chamberí </w:t>
      </w:r>
      <w:r>
        <w:rPr>
          <w:color w:val="000000"/>
        </w:rPr>
        <w:t xml:space="preserve">Salamancadonde </w:t>
      </w:r>
      <w:r>
        <w:rPr>
          <w:color w:val="000000"/>
        </w:rPr>
        <w:t xml:space="preserve">más </w:t>
      </w:r>
      <w:r>
        <w:rPr>
          <w:color w:val="C6B48B"/>
        </w:rPr>
        <w:t xml:space="preserve">movimiento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04F44E"/>
        </w:rPr>
        <w:t xml:space="preserve">eléctricos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y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que </w:t>
      </w:r>
      <w:r>
        <w:rPr>
          <w:color w:val="04F44E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hospitales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colectivos </w:t>
      </w:r>
      <w:r>
        <w:rPr>
          <w:color w:val="000000"/>
        </w:rPr>
        <w:t xml:space="preserve">más </w:t>
      </w:r>
      <w:r>
        <w:rPr>
          <w:color w:val="04F44E"/>
        </w:rPr>
        <w:t xml:space="preserve">perjudicados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aparcamientos </w:t>
      </w:r>
      <w:r>
        <w:rPr>
          <w:color w:val="000000"/>
        </w:rPr>
        <w:t xml:space="preserve">al </w:t>
      </w:r>
      <w:r>
        <w:rPr>
          <w:color w:val="04F44E"/>
        </w:rPr>
        <w:t xml:space="preserve">completo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4F44E"/>
        </w:rPr>
        <w:t xml:space="preserve">obligado </w:t>
      </w:r>
      <w:r>
        <w:rPr>
          <w:color w:val="000000"/>
        </w:rPr>
        <w:t xml:space="preserve">a </w:t>
      </w:r>
      <w:r>
        <w:rPr>
          <w:color w:val="C6B48B"/>
        </w:rPr>
        <w:t xml:space="preserve">asumir </w:t>
      </w:r>
      <w:r>
        <w:rPr>
          <w:color w:val="000000"/>
        </w:rPr>
        <w:t xml:space="preserve">el </w:t>
      </w:r>
      <w:r>
        <w:rPr>
          <w:color w:val="04F44E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4F44E"/>
        </w:rPr>
        <w:t xml:space="preserve">multado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certificado </w:t>
      </w:r>
      <w:r>
        <w:rPr>
          <w:color w:val="000000"/>
        </w:rPr>
        <w:t xml:space="preserve">del </w:t>
      </w:r>
      <w:r>
        <w:rPr>
          <w:color w:val="000000"/>
        </w:rPr>
        <w:t xml:space="preserve">hostpital </w:t>
      </w:r>
      <w:r>
        <w:rPr>
          <w:color w:val="000000"/>
        </w:rPr>
        <w:t xml:space="preserve">las </w:t>
      </w:r>
      <w:r>
        <w:rPr>
          <w:color w:val="04F44E"/>
        </w:rPr>
        <w:t xml:space="preserve">multas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C6B48B"/>
        </w:rPr>
        <w:t xml:space="preserve">recurrir </w:t>
      </w:r>
      <w:r>
        <w:rPr>
          <w:color w:val="000000"/>
        </w:rPr>
        <w:t xml:space="preserve">, </w:t>
      </w:r>
      <w:r>
        <w:rPr>
          <w:color w:val="04F44E"/>
        </w:rPr>
        <w:t xml:space="preserve">Carmen-Calvo </w:t>
      </w:r>
      <w:r>
        <w:rPr>
          <w:color w:val="000000"/>
        </w:rPr>
        <w:t xml:space="preserve">. </w:t>
      </w:r>
      <w:r>
        <w:rPr>
          <w:color w:val="257FBB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justificante </w:t>
      </w:r>
      <w:r>
        <w:rPr>
          <w:color w:val="04F44E"/>
        </w:rPr>
        <w:t xml:space="preserve">médico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evitar </w:t>
      </w:r>
      <w:r>
        <w:rPr>
          <w:color w:val="58AD6D"/>
        </w:rPr>
        <w:t xml:space="preserve">abusos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trasporte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cercani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métodos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hacen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4F44E"/>
        </w:rPr>
        <w:t xml:space="preserve">alquilarse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aparcar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9:00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4F44E"/>
        </w:rPr>
        <w:t xml:space="preserve">buscar </w:t>
      </w:r>
      <w:r>
        <w:rPr>
          <w:color w:val="000000"/>
        </w:rPr>
        <w:t xml:space="preserve">un </w:t>
      </w:r>
      <w:r>
        <w:rPr>
          <w:color w:val="04F44E"/>
        </w:rPr>
        <w:t xml:space="preserve">parking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regulada. </w:t>
      </w:r>
      <w:r>
        <w:rPr>
          <w:color w:val="000000"/>
        </w:rPr>
        <w:t xml:space="preserve">`` </w:t>
      </w:r>
      <w:r>
        <w:rPr>
          <w:color w:val="000000"/>
        </w:rPr>
        <w:t xml:space="preserve">Multas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04195"/>
        </w:rPr>
        <w:t xml:space="preserve">cercanas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hospitales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4F44E"/>
        </w:rPr>
        <w:t xml:space="preserve">normativas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4F44E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aquí </w:t>
      </w:r>
      <w:r>
        <w:rPr>
          <w:color w:val="04F44E"/>
        </w:rPr>
        <w:t xml:space="preserve">sabia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expone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Doble </w:t>
      </w:r>
      <w:r>
        <w:rPr>
          <w:color w:val="000000"/>
        </w:rPr>
        <w:t xml:space="preserve">, </w:t>
      </w:r>
      <w:r>
        <w:rPr>
          <w:color w:val="6A03D7"/>
        </w:rPr>
        <w:t xml:space="preserve">triple </w:t>
      </w:r>
      <w:r>
        <w:rPr>
          <w:color w:val="000000"/>
        </w:rPr>
        <w:t xml:space="preserve">fila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donde </w:t>
      </w:r>
      <w:r>
        <w:rPr>
          <w:color w:val="04F44E"/>
        </w:rPr>
        <w:t xml:space="preserve">dejarlo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04F44E"/>
        </w:rPr>
        <w:t xml:space="preserve">aparcar </w:t>
      </w:r>
      <w:r>
        <w:rPr>
          <w:color w:val="000000"/>
        </w:rPr>
        <w:t xml:space="preserve">en </w:t>
      </w:r>
      <w:r>
        <w:rPr>
          <w:color w:val="04F44E"/>
        </w:rPr>
        <w:t xml:space="preserve">ningún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4F44E"/>
        </w:rPr>
        <w:t xml:space="preserve">Pues </w:t>
      </w:r>
      <w:r>
        <w:rPr>
          <w:color w:val="04F44E"/>
        </w:rPr>
        <w:t xml:space="preserve">aqui </w:t>
      </w:r>
      <w:r>
        <w:rPr>
          <w:color w:val="000000"/>
        </w:rPr>
        <w:t xml:space="preserve">estoy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estorbar </w:t>
      </w:r>
      <w:r>
        <w:rPr>
          <w:color w:val="000000"/>
        </w:rPr>
        <w:t xml:space="preserve">quedándome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6A03D7"/>
        </w:rPr>
        <w:t xml:space="preserve">Incluso </w:t>
      </w:r>
      <w:r>
        <w:rPr>
          <w:color w:val="04F44E"/>
        </w:rPr>
        <w:t xml:space="preserve">ocupando </w:t>
      </w:r>
      <w:r>
        <w:rPr>
          <w:color w:val="000000"/>
        </w:rPr>
        <w:t xml:space="preserve">las </w:t>
      </w:r>
      <w:r>
        <w:rPr>
          <w:color w:val="04F44E"/>
        </w:rPr>
        <w:t xml:space="preserve">paradas </w:t>
      </w:r>
      <w:r>
        <w:rPr>
          <w:color w:val="000000"/>
        </w:rPr>
        <w:t xml:space="preserve">del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04F44E"/>
        </w:rPr>
        <w:t xml:space="preserve">cuidado </w:t>
      </w:r>
      <w:r>
        <w:rPr>
          <w:color w:val="000000"/>
        </w:rPr>
        <w:t xml:space="preserve">y </w:t>
      </w:r>
      <w:r>
        <w:rPr>
          <w:color w:val="000000"/>
        </w:rPr>
        <w:t xml:space="preserve">dejar </w:t>
      </w:r>
      <w:r>
        <w:rPr>
          <w:color w:val="000000"/>
        </w:rPr>
        <w:t xml:space="preserve">las </w:t>
      </w:r>
      <w:r>
        <w:rPr>
          <w:color w:val="04F44E"/>
        </w:rPr>
        <w:t xml:space="preserve">paradas </w:t>
      </w:r>
      <w:r>
        <w:rPr>
          <w:color w:val="000000"/>
        </w:rPr>
        <w:t xml:space="preserve">más </w:t>
      </w:r>
      <w:r>
        <w:rPr>
          <w:color w:val="04F44E"/>
        </w:rPr>
        <w:t xml:space="preserve">libres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4F44E"/>
        </w:rPr>
        <w:t xml:space="preserve">gente </w:t>
      </w:r>
      <w:r>
        <w:rPr>
          <w:color w:val="04F44E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4F44E"/>
        </w:rPr>
        <w:t xml:space="preserve">AI </w:t>
      </w:r>
      <w:r>
        <w:rPr>
          <w:color w:val="04F44E"/>
        </w:rPr>
        <w:t xml:space="preserve">final </w:t>
      </w:r>
      <w:r>
        <w:rPr>
          <w:color w:val="000000"/>
        </w:rPr>
        <w:t xml:space="preserve">no </w:t>
      </w:r>
      <w:r>
        <w:rPr>
          <w:color w:val="04F44E"/>
        </w:rPr>
        <w:t xml:space="preserve">queda </w:t>
      </w:r>
      <w:r>
        <w:rPr>
          <w:color w:val="000000"/>
        </w:rPr>
        <w:t xml:space="preserve">más </w:t>
      </w:r>
      <w:r>
        <w:rPr>
          <w:color w:val="04F44E"/>
        </w:rPr>
        <w:t xml:space="preserve">remedio </w:t>
      </w:r>
      <w:r>
        <w:rPr>
          <w:color w:val="000000"/>
        </w:rPr>
        <w:t xml:space="preserve">que </w:t>
      </w:r>
      <w:r>
        <w:rPr>
          <w:color w:val="257FBB"/>
        </w:rPr>
        <w:t xml:space="preserve">soltar </w:t>
      </w:r>
      <w:r>
        <w:rPr>
          <w:color w:val="000000"/>
        </w:rPr>
        <w:t xml:space="preserve">al </w:t>
      </w:r>
      <w:r>
        <w:rPr>
          <w:color w:val="04F44E"/>
        </w:rPr>
        <w:t xml:space="preserve">enfermo </w:t>
      </w:r>
      <w:r>
        <w:rPr>
          <w:color w:val="000000"/>
        </w:rPr>
        <w:t xml:space="preserve">y </w:t>
      </w:r>
      <w:r>
        <w:rPr>
          <w:color w:val="04F44E"/>
        </w:rPr>
        <w:t xml:space="preserve">esperar </w:t>
      </w:r>
      <w:r>
        <w:rPr>
          <w:color w:val="04F44E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6A03D7"/>
        </w:rPr>
        <w:t xml:space="preserve">hueco </w:t>
      </w:r>
      <w:r>
        <w:rPr>
          <w:color w:val="04F44E"/>
        </w:rPr>
        <w:t xml:space="preserve">libre </w:t>
      </w:r>
      <w:r>
        <w:rPr>
          <w:color w:val="000000"/>
        </w:rPr>
        <w:t xml:space="preserve">y </w:t>
      </w:r>
      <w:r>
        <w:rPr>
          <w:color w:val="04F44E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304195"/>
        </w:rPr>
        <w:t xml:space="preserve">madre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sola </w:t>
      </w:r>
      <w:r>
        <w:rPr>
          <w:color w:val="000000"/>
        </w:rPr>
        <w:t xml:space="preserve">haciéndose </w:t>
      </w:r>
      <w:r>
        <w:rPr>
          <w:color w:val="000000"/>
        </w:rPr>
        <w:t xml:space="preserve">unas </w:t>
      </w:r>
      <w:r>
        <w:rPr>
          <w:color w:val="58AD6D"/>
        </w:rPr>
        <w:t xml:space="preserve">pruebas </w:t>
      </w:r>
      <w:r>
        <w:rPr>
          <w:color w:val="04F44E"/>
        </w:rPr>
        <w:t xml:space="preserve">médicas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la </w:t>
      </w:r>
      <w:r>
        <w:rPr>
          <w:color w:val="000000"/>
        </w:rPr>
        <w:t xml:space="preserve">verdad. </w:t>
      </w:r>
      <w:r>
        <w:rPr>
          <w:color w:val="000000"/>
        </w:rPr>
        <w:t xml:space="preserve">`` </w:t>
      </w:r>
      <w:r>
        <w:rPr>
          <w:color w:val="04F44E"/>
        </w:rPr>
        <w:t xml:space="preserve">Hoy </w:t>
      </w:r>
      <w:r>
        <w:rPr>
          <w:color w:val="04F44E"/>
        </w:rPr>
        <w:t xml:space="preserve">encontrar </w:t>
      </w:r>
      <w:r>
        <w:rPr>
          <w:color w:val="000000"/>
        </w:rPr>
        <w:t xml:space="preserve">un </w:t>
      </w:r>
      <w:r>
        <w:rPr>
          <w:color w:val="04F44E"/>
        </w:rPr>
        <w:t xml:space="preserve">aparcamiento </w:t>
      </w:r>
      <w:r>
        <w:rPr>
          <w:color w:val="04F44E"/>
        </w:rPr>
        <w:t xml:space="preserve">libre </w:t>
      </w:r>
      <w:r>
        <w:rPr>
          <w:color w:val="000000"/>
        </w:rPr>
        <w:t xml:space="preserve">pegado </w:t>
      </w:r>
      <w:r>
        <w:rPr>
          <w:color w:val="000000"/>
        </w:rPr>
        <w:t xml:space="preserve">al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C6B48B"/>
        </w:rPr>
        <w:t xml:space="preserve">estacionamiento </w:t>
      </w:r>
      <w:r>
        <w:rPr>
          <w:color w:val="04F44E"/>
        </w:rPr>
        <w:t xml:space="preserve">regulado </w:t>
      </w:r>
      <w:r>
        <w:rPr>
          <w:color w:val="000000"/>
        </w:rPr>
        <w:t xml:space="preserve">se </w:t>
      </w:r>
      <w:r>
        <w:rPr>
          <w:color w:val="04F44E"/>
        </w:rPr>
        <w:t xml:space="preserve">cotiza </w:t>
      </w:r>
      <w:r>
        <w:rPr>
          <w:color w:val="000000"/>
        </w:rPr>
        <w:t xml:space="preserve">a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, </w:t>
      </w:r>
      <w:r>
        <w:rPr>
          <w:color w:val="04F44E"/>
        </w:rPr>
        <w:t xml:space="preserve">imposible </w:t>
      </w:r>
      <w:r>
        <w:rPr>
          <w:color w:val="04F44E"/>
        </w:rPr>
        <w:t xml:space="preserve">aparcar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llega </w:t>
      </w:r>
      <w:r>
        <w:rPr>
          <w:color w:val="000000"/>
        </w:rPr>
        <w:t xml:space="preserve">Ia </w:t>
      </w:r>
      <w:r>
        <w:rPr>
          <w:color w:val="6A03D7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04F44E"/>
        </w:rPr>
        <w:t xml:space="preserve">aparcan </w:t>
      </w:r>
      <w:r>
        <w:rPr>
          <w:color w:val="000000"/>
        </w:rPr>
        <w:t xml:space="preserve">Iluaru-Iva </w:t>
      </w:r>
      <w:r>
        <w:rPr>
          <w:color w:val="000000"/>
        </w:rPr>
        <w:t xml:space="preserve">ynava </w:t>
      </w:r>
      <w:r>
        <w:rPr>
          <w:color w:val="000000"/>
        </w:rPr>
        <w:t xml:space="preserve">Uv </w:t>
      </w:r>
      <w:r>
        <w:rPr>
          <w:color w:val="000000"/>
        </w:rPr>
        <w:t xml:space="preserve">vvulu </w:t>
      </w:r>
      <w:r>
        <w:rPr>
          <w:color w:val="000000"/>
        </w:rPr>
        <w:t xml:space="preserve">y </w:t>
      </w:r>
      <w:r>
        <w:rPr>
          <w:color w:val="000000"/>
        </w:rPr>
        <w:t xml:space="preserve">ulnlwy </w:t>
      </w:r>
      <w:r>
        <w:rPr>
          <w:color w:val="000000"/>
        </w:rPr>
        <w:t xml:space="preserve">In </w:t>
      </w:r>
      <w:r>
        <w:rPr>
          <w:color w:val="04F44E"/>
        </w:rPr>
        <w:t xml:space="preserve">policia </w:t>
      </w:r>
      <w:r>
        <w:rPr>
          <w:color w:val="000000"/>
        </w:rPr>
        <w:t xml:space="preserve">pone </w:t>
      </w:r>
      <w:r>
        <w:rPr>
          <w:color w:val="000000"/>
        </w:rPr>
        <w:t xml:space="preserve">la </w:t>
      </w:r>
      <w:r>
        <w:rPr>
          <w:color w:val="04F44E"/>
        </w:rPr>
        <w:t xml:space="preserve">receta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Paso </w:t>
      </w:r>
      <w:r>
        <w:rPr>
          <w:color w:val="000000"/>
        </w:rPr>
        <w:t xml:space="preserve">de </w:t>
      </w:r>
      <w:r>
        <w:rPr>
          <w:color w:val="04F44E"/>
        </w:rPr>
        <w:t xml:space="preserve">cebra </w:t>
      </w:r>
      <w:r>
        <w:rPr>
          <w:color w:val="000000"/>
        </w:rPr>
        <w:t xml:space="preserve">pero </w:t>
      </w:r>
      <w:r>
        <w:rPr>
          <w:color w:val="000000"/>
        </w:rPr>
        <w:t xml:space="preserve">vamos </w:t>
      </w:r>
      <w:r>
        <w:rPr>
          <w:color w:val="000000"/>
        </w:rPr>
        <w:t xml:space="preserve">estaba </w:t>
      </w:r>
      <w:r>
        <w:rPr>
          <w:color w:val="000000"/>
        </w:rPr>
        <w:t xml:space="preserve">yo </w:t>
      </w:r>
      <w:r>
        <w:rPr>
          <w:color w:val="000000"/>
        </w:rPr>
        <w:t xml:space="preserve">por </w:t>
      </w:r>
      <w:r>
        <w:rPr>
          <w:color w:val="04F44E"/>
        </w:rPr>
        <w:t xml:space="preserve">aqui </w:t>
      </w:r>
      <w:r>
        <w:rPr>
          <w:color w:val="C6B48B"/>
        </w:rPr>
        <w:t xml:space="preserve">cinco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operadoy </w:t>
      </w:r>
      <w:r>
        <w:rPr>
          <w:color w:val="000000"/>
        </w:rPr>
        <w:t xml:space="preserve">estoy </w:t>
      </w:r>
      <w:r>
        <w:rPr>
          <w:color w:val="000000"/>
        </w:rPr>
        <w:t xml:space="preserve">yo </w:t>
      </w:r>
      <w:r>
        <w:rPr>
          <w:color w:val="C6B48B"/>
        </w:rPr>
        <w:t xml:space="preserve">pendiente </w:t>
      </w:r>
      <w:r>
        <w:rPr>
          <w:color w:val="000000"/>
        </w:rPr>
        <w:t xml:space="preserve">del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por </w:t>
      </w:r>
      <w:r>
        <w:rPr>
          <w:color w:val="000000"/>
        </w:rPr>
        <w:t xml:space="preserve">loa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por </w:t>
      </w:r>
      <w:r>
        <w:rPr>
          <w:color w:val="04F44E"/>
        </w:rPr>
        <w:t xml:space="preserve">aqui </w:t>
      </w:r>
      <w:r>
        <w:rPr>
          <w:color w:val="000000"/>
        </w:rPr>
        <w:t xml:space="preserve">hueno </w:t>
      </w:r>
      <w:r>
        <w:rPr>
          <w:color w:val="000000"/>
        </w:rPr>
        <w:t xml:space="preserve">nos </w:t>
      </w:r>
      <w:r>
        <w:rPr>
          <w:color w:val="000000"/>
        </w:rPr>
        <w:t xml:space="preserve">none </w:t>
      </w:r>
      <w:r>
        <w:rPr>
          <w:color w:val="000000"/>
        </w:rPr>
        <w:t xml:space="preserve">la </w:t>
      </w:r>
      <w:r>
        <w:rPr>
          <w:color w:val="04F44E"/>
        </w:rPr>
        <w:t xml:space="preserve">multa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pagaremos </w:t>
      </w:r>
      <w:r>
        <w:rPr>
          <w:color w:val="000000"/>
        </w:rPr>
        <w:t xml:space="preserve">asi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recauda.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caos </w:t>
      </w:r>
      <w:r>
        <w:rPr>
          <w:color w:val="000000"/>
        </w:rPr>
        <w:t xml:space="preserve">los </w:t>
      </w:r>
      <w:r>
        <w:rPr>
          <w:color w:val="000000"/>
        </w:rPr>
        <w:t xml:space="preserve">gorrillas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 </w:t>
      </w:r>
      <w:r>
        <w:rPr>
          <w:color w:val="6A03D7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Aquí </w:t>
      </w:r>
      <w:r>
        <w:rPr>
          <w:color w:val="000000"/>
        </w:rPr>
        <w:t xml:space="preserve">los </w:t>
      </w:r>
      <w:r>
        <w:rPr>
          <w:color w:val="000000"/>
        </w:rPr>
        <w:t xml:space="preserve">gorrillas </w:t>
      </w:r>
      <w:r>
        <w:rPr>
          <w:color w:val="000000"/>
        </w:rPr>
        <w:t xml:space="preserve">se </w:t>
      </w:r>
      <w:r>
        <w:rPr>
          <w:color w:val="04F44E"/>
        </w:rPr>
        <w:t xml:space="preserve">encargarán </w:t>
      </w:r>
      <w:r>
        <w:rPr>
          <w:color w:val="000000"/>
        </w:rPr>
        <w:t xml:space="preserve">de </w:t>
      </w:r>
      <w:r>
        <w:rPr>
          <w:color w:val="000000"/>
        </w:rPr>
        <w:t xml:space="preserve">quitarte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57FBB"/>
        </w:rPr>
        <w:t xml:space="preserve">ponerte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aparcar.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de </w:t>
      </w:r>
      <w:r>
        <w:rPr>
          <w:color w:val="04F44E"/>
        </w:rPr>
        <w:t xml:space="preserve">alquiler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única </w:t>
      </w:r>
      <w:r>
        <w:rPr>
          <w:color w:val="04F44E"/>
        </w:rPr>
        <w:t xml:space="preserve">alternativa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4F44E"/>
        </w:rPr>
        <w:t xml:space="preserve">aparcar </w:t>
      </w:r>
      <w:r>
        <w:rPr>
          <w:color w:val="000000"/>
        </w:rPr>
        <w:t xml:space="preserve">en </w:t>
      </w:r>
      <w:r>
        <w:rPr>
          <w:color w:val="04F44E"/>
        </w:rPr>
        <w:t xml:space="preserve">ningún </w:t>
      </w:r>
      <w:r>
        <w:rPr>
          <w:color w:val="04F44E"/>
        </w:rPr>
        <w:t xml:space="preserve">sitio </w:t>
      </w:r>
      <w:r>
        <w:rPr>
          <w:color w:val="000000"/>
        </w:rPr>
        <w:t xml:space="preserve">, </w:t>
      </w:r>
      <w:r>
        <w:rPr>
          <w:color w:val="04F44E"/>
        </w:rPr>
        <w:t xml:space="preserve">llegamos </w:t>
      </w:r>
      <w:r>
        <w:rPr>
          <w:color w:val="04F44E"/>
        </w:rPr>
        <w:t xml:space="preserve">cuatro </w:t>
      </w:r>
      <w:r>
        <w:rPr>
          <w:color w:val="04F44E"/>
        </w:rPr>
        <w:t xml:space="preserve">dias </w:t>
      </w:r>
      <w:r>
        <w:rPr>
          <w:color w:val="000000"/>
        </w:rPr>
        <w:t xml:space="preserve">asi. </w:t>
      </w:r>
      <w:r>
        <w:rPr>
          <w:color w:val="000000"/>
        </w:rPr>
        <w:t xml:space="preserve">`` </w:t>
      </w:r>
      <w:r>
        <w:rPr>
          <w:color w:val="304195"/>
        </w:rPr>
        <w:t xml:space="preserve">Imposible </w:t>
      </w:r>
      <w:r>
        <w:rPr>
          <w:color w:val="04F44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parking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4F44E"/>
        </w:rPr>
        <w:t xml:space="preserve">tampoco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dias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escenari02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proponer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Madrid-Ia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billete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 </w:t>
      </w:r>
      <w:r>
        <w:rPr>
          <w:color w:val="000000"/>
        </w:rPr>
        <w:t xml:space="preserve">a </w:t>
      </w:r>
      <w:r>
        <w:rPr>
          <w:color w:val="04F44E"/>
        </w:rPr>
        <w:t xml:space="preserve">precio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. </w:t>
      </w:r>
      <w:r>
        <w:rPr>
          <w:color w:val="000000"/>
        </w:rPr>
        <w:t xml:space="preserve">Llevará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llamado </w:t>
      </w:r>
      <w:r>
        <w:rPr>
          <w:color w:val="000000"/>
        </w:rPr>
        <w:t xml:space="preserve">`` </w:t>
      </w:r>
      <w:r>
        <w:rPr>
          <w:color w:val="04F44E"/>
        </w:rPr>
        <w:t xml:space="preserve">billete </w:t>
      </w:r>
      <w:r>
        <w:rPr>
          <w:color w:val="66F323"/>
        </w:rPr>
        <w:t xml:space="preserve">anticontaminación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Inisiste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sea </w:t>
      </w:r>
      <w:r>
        <w:rPr>
          <w:color w:val="04F44E"/>
        </w:rPr>
        <w:t xml:space="preserve">gratuito </w:t>
      </w:r>
      <w:r>
        <w:rPr>
          <w:color w:val="000000"/>
        </w:rPr>
        <w:t xml:space="preserve">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4F44E"/>
        </w:rPr>
        <w:t xml:space="preserve">activen </w:t>
      </w:r>
      <w:r>
        <w:rPr>
          <w:color w:val="000000"/>
        </w:rPr>
        <w:t xml:space="preserve">los </w:t>
      </w:r>
      <w:r>
        <w:rPr>
          <w:color w:val="C6B48B"/>
        </w:rPr>
        <w:t xml:space="preserve">escenarios </w:t>
      </w:r>
      <w:r>
        <w:rPr>
          <w:color w:val="000000"/>
        </w:rPr>
        <w:t xml:space="preserve">3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del </w:t>
      </w:r>
      <w:r>
        <w:rPr>
          <w:color w:val="04F44E"/>
        </w:rPr>
        <w:t xml:space="preserve">protocolo </w:t>
      </w:r>
      <w:r>
        <w:rPr>
          <w:color w:val="66F323"/>
        </w:rPr>
        <w:t xml:space="preserve">anticontaminación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Montones </w:t>
      </w:r>
      <w:r>
        <w:rPr>
          <w:color w:val="000000"/>
        </w:rPr>
        <w:t xml:space="preserve">de </w:t>
      </w:r>
      <w:r>
        <w:rPr>
          <w:color w:val="04F44E"/>
        </w:rPr>
        <w:t xml:space="preserve">basura </w:t>
      </w:r>
      <w:r>
        <w:rPr>
          <w:color w:val="000000"/>
        </w:rPr>
        <w:t xml:space="preserve">, </w:t>
      </w:r>
      <w:r>
        <w:rPr>
          <w:color w:val="000000"/>
        </w:rPr>
        <w:t xml:space="preserve">trastos </w:t>
      </w:r>
      <w:r>
        <w:rPr>
          <w:color w:val="000000"/>
        </w:rPr>
        <w:t xml:space="preserve">, </w:t>
      </w:r>
      <w:r>
        <w:rPr>
          <w:color w:val="04F44E"/>
        </w:rPr>
        <w:t xml:space="preserve">animales </w:t>
      </w:r>
      <w:r>
        <w:rPr>
          <w:color w:val="04F44E"/>
        </w:rPr>
        <w:t xml:space="preserve">sueltos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Sotos </w:t>
      </w:r>
      <w:r>
        <w:rPr>
          <w:color w:val="000000"/>
        </w:rPr>
        <w:t xml:space="preserve">de </w:t>
      </w:r>
      <w:r>
        <w:rPr>
          <w:color w:val="000000"/>
        </w:rPr>
        <w:t xml:space="preserve">Araniuez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4F44E"/>
        </w:rPr>
        <w:t xml:space="preserve">declarada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Unesco-Paisaje-Cultural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huertos </w:t>
      </w:r>
      <w:r>
        <w:rPr>
          <w:color w:val="000000"/>
        </w:rPr>
        <w:t xml:space="preserve">y </w:t>
      </w:r>
      <w:r>
        <w:rPr>
          <w:color w:val="6A03D7"/>
        </w:rPr>
        <w:t xml:space="preserve">paseos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origen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antiguas </w:t>
      </w:r>
      <w:r>
        <w:rPr>
          <w:color w:val="CFE3C8"/>
        </w:rPr>
        <w:t xml:space="preserve">edificaciones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okupadas </w:t>
      </w:r>
      <w:r>
        <w:rPr>
          <w:color w:val="04F44E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4F44E"/>
        </w:rPr>
        <w:t xml:space="preserve">deterioro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4F44E"/>
        </w:rPr>
        <w:t xml:space="preserve">exigen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Aranjuez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Io </w:t>
      </w:r>
      <w:r>
        <w:rPr>
          <w:color w:val="000000"/>
        </w:rPr>
        <w:t xml:space="preserve">crean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mquo </w:t>
      </w:r>
      <w:r>
        <w:rPr>
          <w:color w:val="000000"/>
        </w:rPr>
        <w:t xml:space="preserve">qe </w:t>
      </w:r>
      <w:r>
        <w:rPr>
          <w:color w:val="000000"/>
        </w:rPr>
        <w:t xml:space="preserve">uno </w:t>
      </w:r>
      <w:r>
        <w:rPr>
          <w:color w:val="000000"/>
        </w:rPr>
        <w:t xml:space="preserve">qe </w:t>
      </w:r>
      <w:r>
        <w:rPr>
          <w:color w:val="000000"/>
        </w:rPr>
        <w:t xml:space="preserve">Ios </w:t>
      </w:r>
      <w:r>
        <w:rPr>
          <w:color w:val="6A03D7"/>
        </w:rPr>
        <w:t xml:space="preserve">paseos </w:t>
      </w:r>
      <w:r>
        <w:rPr>
          <w:color w:val="000000"/>
        </w:rPr>
        <w:t xml:space="preserve">ntsrorIcos </w:t>
      </w:r>
      <w:r>
        <w:rPr>
          <w:color w:val="000000"/>
        </w:rPr>
        <w:t xml:space="preserve">y </w:t>
      </w:r>
      <w:r>
        <w:rPr>
          <w:color w:val="000000"/>
        </w:rPr>
        <w:t xml:space="preserve">setos </w:t>
      </w:r>
      <w:r>
        <w:rPr>
          <w:color w:val="04F44E"/>
        </w:rPr>
        <w:t xml:space="preserve">arbolados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Aranjuez </w:t>
      </w:r>
      <w:r>
        <w:rPr>
          <w:color w:val="000000"/>
        </w:rPr>
        <w:t xml:space="preserve">sea </w:t>
      </w:r>
      <w:r>
        <w:rPr>
          <w:color w:val="6A03D7"/>
        </w:rPr>
        <w:t xml:space="preserve">paisaje </w:t>
      </w:r>
      <w:r>
        <w:rPr>
          <w:color w:val="04F44E"/>
        </w:rPr>
        <w:t xml:space="preserve">cultural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dela </w:t>
      </w:r>
      <w:r>
        <w:rPr>
          <w:color w:val="04F44E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FE3C8"/>
        </w:rPr>
        <w:t xml:space="preserve">edificaciones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eran </w:t>
      </w:r>
      <w:r>
        <w:rPr>
          <w:color w:val="000000"/>
        </w:rPr>
        <w:t xml:space="preserve">un </w:t>
      </w:r>
      <w:r>
        <w:rPr>
          <w:color w:val="000000"/>
        </w:rPr>
        <w:t xml:space="preserve">gango </w:t>
      </w:r>
      <w:r>
        <w:rPr>
          <w:color w:val="000000"/>
        </w:rPr>
        <w:t xml:space="preserve">de </w:t>
      </w:r>
      <w:r>
        <w:rPr>
          <w:color w:val="6A03D7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304195"/>
        </w:rPr>
        <w:t xml:space="preserve">ocupadas </w:t>
      </w:r>
      <w:r>
        <w:rPr>
          <w:color w:val="000000"/>
        </w:rPr>
        <w:t xml:space="preserve">por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como </w:t>
      </w:r>
      <w:r>
        <w:rPr>
          <w:color w:val="000000"/>
        </w:rPr>
        <w:t xml:space="preserve">Florea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absuelve </w:t>
      </w:r>
      <w:r>
        <w:rPr>
          <w:color w:val="04F44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Imidra </w:t>
      </w:r>
      <w:r>
        <w:rPr>
          <w:color w:val="000000"/>
        </w:rPr>
        <w:t xml:space="preserve">les </w:t>
      </w:r>
      <w:r>
        <w:rPr>
          <w:color w:val="58AD6D"/>
        </w:rPr>
        <w:t xml:space="preserve">denunciará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4F44E"/>
        </w:rPr>
        <w:t xml:space="preserve">adecuadas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pleno </w:t>
      </w:r>
      <w:r>
        <w:rPr>
          <w:color w:val="000000"/>
        </w:rPr>
        <w:t xml:space="preserve">soto </w:t>
      </w:r>
      <w:r>
        <w:rPr>
          <w:color w:val="000000"/>
        </w:rPr>
        <w:t xml:space="preserve">de </w:t>
      </w:r>
      <w:r>
        <w:rPr>
          <w:color w:val="000000"/>
        </w:rPr>
        <w:t xml:space="preserve">Iegamarejo </w:t>
      </w:r>
      <w:r>
        <w:rPr>
          <w:color w:val="04F44E"/>
        </w:rPr>
        <w:t xml:space="preserve">encontramos </w:t>
      </w:r>
      <w:r>
        <w:rPr>
          <w:color w:val="000000"/>
        </w:rPr>
        <w:t xml:space="preserve">esto </w:t>
      </w:r>
      <w:r>
        <w:rPr>
          <w:color w:val="04F44E"/>
        </w:rPr>
        <w:t xml:space="preserve">basura </w:t>
      </w:r>
      <w:r>
        <w:rPr>
          <w:color w:val="000000"/>
        </w:rPr>
        <w:t xml:space="preserve">, </w:t>
      </w:r>
      <w:r>
        <w:rPr>
          <w:color w:val="04F44E"/>
        </w:rPr>
        <w:t xml:space="preserve">animales </w:t>
      </w:r>
      <w:r>
        <w:rPr>
          <w:color w:val="04F44E"/>
        </w:rPr>
        <w:t xml:space="preserve">sueltos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basura </w:t>
      </w:r>
      <w:r>
        <w:rPr>
          <w:color w:val="000000"/>
        </w:rPr>
        <w:t xml:space="preserve">, </w:t>
      </w:r>
      <w:r>
        <w:rPr>
          <w:color w:val="CFE3C8"/>
        </w:rPr>
        <w:t xml:space="preserve">edificaciones </w:t>
      </w:r>
      <w:r>
        <w:rPr>
          <w:color w:val="304195"/>
        </w:rPr>
        <w:t xml:space="preserve">derruidas </w:t>
      </w:r>
      <w:r>
        <w:rPr>
          <w:color w:val="000000"/>
        </w:rPr>
        <w:t xml:space="preserve">y </w:t>
      </w:r>
      <w:r>
        <w:rPr>
          <w:color w:val="04F44E"/>
        </w:rPr>
        <w:t xml:space="preserve">ocupas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antiguos </w:t>
      </w:r>
      <w:r>
        <w:rPr>
          <w:color w:val="000000"/>
        </w:rPr>
        <w:t xml:space="preserve">merenderos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dinero. </w:t>
      </w:r>
      <w:r>
        <w:rPr>
          <w:color w:val="000000"/>
        </w:rPr>
        <w:t xml:space="preserve">`` </w:t>
      </w:r>
      <w:r>
        <w:rPr>
          <w:color w:val="000000"/>
        </w:rPr>
        <w:t xml:space="preserve">Floria </w:t>
      </w:r>
      <w:r>
        <w:rPr>
          <w:color w:val="04F44E"/>
        </w:rPr>
        <w:t xml:space="preserve">lleva </w:t>
      </w:r>
      <w:r>
        <w:rPr>
          <w:color w:val="04F44E"/>
        </w:rPr>
        <w:t xml:space="preserve">aqui </w:t>
      </w:r>
      <w:r>
        <w:rPr>
          <w:color w:val="000000"/>
        </w:rPr>
        <w:t xml:space="preserve">4 </w:t>
      </w:r>
      <w:r>
        <w:rPr>
          <w:color w:val="04F44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buscarlo </w:t>
      </w:r>
      <w:r>
        <w:rPr>
          <w:color w:val="000000"/>
        </w:rPr>
        <w:t xml:space="preserve">de </w:t>
      </w:r>
      <w:r>
        <w:rPr>
          <w:color w:val="04F44E"/>
        </w:rPr>
        <w:t xml:space="preserve">arriba </w:t>
      </w:r>
      <w:r>
        <w:rPr>
          <w:color w:val="000000"/>
        </w:rPr>
        <w:t xml:space="preserve">, </w:t>
      </w:r>
      <w:r>
        <w:rPr>
          <w:color w:val="04F44E"/>
        </w:rPr>
        <w:t xml:space="preserve">darle </w:t>
      </w:r>
      <w:r>
        <w:rPr>
          <w:color w:val="04F44E"/>
        </w:rPr>
        <w:t xml:space="preserve">papeles </w:t>
      </w:r>
      <w:r>
        <w:rPr>
          <w:color w:val="000000"/>
        </w:rPr>
        <w:t xml:space="preserve">libre. </w:t>
      </w:r>
      <w:r>
        <w:rPr>
          <w:color w:val="000000"/>
        </w:rPr>
        <w:t xml:space="preserve">`` </w:t>
      </w:r>
      <w:r>
        <w:rPr>
          <w:color w:val="04F44E"/>
        </w:rPr>
        <w:t xml:space="preserve">duerme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5 </w:t>
      </w:r>
      <w:r>
        <w:rPr>
          <w:color w:val="04F44E"/>
        </w:rPr>
        <w:t xml:space="preserve">metros </w:t>
      </w:r>
      <w:r>
        <w:rPr>
          <w:color w:val="04F44E"/>
        </w:rPr>
        <w:t xml:space="preserve">cuadrados </w:t>
      </w:r>
      <w:r>
        <w:rPr>
          <w:color w:val="000000"/>
        </w:rPr>
        <w:t xml:space="preserve">y </w:t>
      </w:r>
      <w:r>
        <w:rPr>
          <w:color w:val="04F44E"/>
        </w:rPr>
        <w:t xml:space="preserve">aqui </w:t>
      </w:r>
      <w:r>
        <w:rPr>
          <w:color w:val="04F44E"/>
        </w:rPr>
        <w:t xml:space="preserve">cocina </w:t>
      </w:r>
      <w:r>
        <w:rPr>
          <w:color w:val="04F44E"/>
        </w:rPr>
        <w:t xml:space="preserve">tambien </w:t>
      </w:r>
      <w:r>
        <w:rPr>
          <w:color w:val="000000"/>
        </w:rPr>
        <w:t xml:space="preserve">`` </w:t>
      </w:r>
      <w:r>
        <w:rPr>
          <w:color w:val="000000"/>
        </w:rPr>
        <w:t xml:space="preserve">Tengo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tele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video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4F44E"/>
        </w:rPr>
        <w:t xml:space="preserve">cocina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Cocina </w:t>
      </w:r>
      <w:r>
        <w:rPr>
          <w:color w:val="04F44E"/>
        </w:rPr>
        <w:t xml:space="preserve">alli </w:t>
      </w:r>
      <w:r>
        <w:rPr>
          <w:color w:val="000000"/>
        </w:rPr>
        <w:t xml:space="preserve">y </w:t>
      </w:r>
      <w:r>
        <w:rPr>
          <w:color w:val="6A03D7"/>
        </w:rPr>
        <w:t xml:space="preserve">afuera </w:t>
      </w:r>
      <w:r>
        <w:rPr>
          <w:color w:val="000000"/>
        </w:rPr>
        <w:t xml:space="preserve">, </w:t>
      </w:r>
      <w:r>
        <w:rPr>
          <w:color w:val="6A03D7"/>
        </w:rPr>
        <w:t xml:space="preserve">afuera </w:t>
      </w:r>
      <w:r>
        <w:rPr>
          <w:color w:val="04F44E"/>
        </w:rPr>
        <w:t xml:space="preserve">preparar </w:t>
      </w:r>
      <w:r>
        <w:rPr>
          <w:color w:val="04F44E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carne. </w:t>
      </w:r>
      <w:r>
        <w:rPr>
          <w:color w:val="000000"/>
        </w:rPr>
        <w:t xml:space="preserve">``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encganchado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4F44E"/>
        </w:rPr>
        <w:t xml:space="preserve">cocina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qucna </w:t>
      </w:r>
      <w:r>
        <w:rPr>
          <w:color w:val="000000"/>
        </w:rPr>
        <w:t xml:space="preserve">como </w:t>
      </w:r>
      <w:r>
        <w:rPr>
          <w:color w:val="000000"/>
        </w:rPr>
        <w:t xml:space="preserve">pueqe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rodea </w:t>
      </w:r>
      <w:r>
        <w:rPr>
          <w:color w:val="000000"/>
        </w:rPr>
        <w:t xml:space="preserve">Ia </w:t>
      </w:r>
      <w:r>
        <w:rPr>
          <w:color w:val="6A03D7"/>
        </w:rPr>
        <w:t xml:space="preserve">suciedad </w:t>
      </w:r>
      <w:r>
        <w:rPr>
          <w:color w:val="000000"/>
        </w:rPr>
        <w:t xml:space="preserve">pero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'' </w:t>
      </w:r>
      <w:r>
        <w:rPr>
          <w:color w:val="000000"/>
        </w:rPr>
        <w:t xml:space="preserve">tiene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`` </w:t>
      </w:r>
      <w:r>
        <w:rPr>
          <w:color w:val="6A03D7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cubo. </w:t>
      </w:r>
      <w:r>
        <w:rPr>
          <w:color w:val="000000"/>
        </w:rPr>
        <w:t xml:space="preserve">`` </w:t>
      </w:r>
      <w:r>
        <w:rPr>
          <w:color w:val="000000"/>
        </w:rPr>
        <w:t xml:space="preserve">convive </w:t>
      </w:r>
      <w:r>
        <w:rPr>
          <w:color w:val="000000"/>
        </w:rPr>
        <w:t xml:space="preserve">con </w:t>
      </w:r>
      <w:r>
        <w:rPr>
          <w:color w:val="04F44E"/>
        </w:rPr>
        <w:t xml:space="preserve">perros </w:t>
      </w:r>
      <w:r>
        <w:rPr>
          <w:color w:val="000000"/>
        </w:rPr>
        <w:t xml:space="preserve">, </w:t>
      </w:r>
      <w:r>
        <w:rPr>
          <w:color w:val="04F44E"/>
        </w:rPr>
        <w:t xml:space="preserve">gallinas </w:t>
      </w:r>
      <w:r>
        <w:rPr>
          <w:color w:val="000000"/>
        </w:rPr>
        <w:t xml:space="preserve">, </w:t>
      </w:r>
      <w:r>
        <w:rPr>
          <w:color w:val="000000"/>
        </w:rPr>
        <w:t xml:space="preserve">patos </w:t>
      </w:r>
      <w:r>
        <w:rPr>
          <w:color w:val="000000"/>
        </w:rPr>
        <w:t xml:space="preserve">y </w:t>
      </w:r>
      <w:r>
        <w:rPr>
          <w:color w:val="04F44E"/>
        </w:rPr>
        <w:t xml:space="preserve">cerdos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4F44E"/>
        </w:rPr>
        <w:t xml:space="preserve">muchas </w:t>
      </w:r>
      <w:r>
        <w:rPr>
          <w:color w:val="58AD6D"/>
        </w:rPr>
        <w:t xml:space="preserve">drogas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tabaco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droga. </w:t>
      </w:r>
      <w:r>
        <w:rPr>
          <w:color w:val="000000"/>
        </w:rPr>
        <w:t xml:space="preserve">`` </w:t>
      </w:r>
      <w:r>
        <w:rPr>
          <w:color w:val="000000"/>
        </w:rPr>
        <w:t xml:space="preserve">Está </w:t>
      </w:r>
      <w:r>
        <w:rPr>
          <w:color w:val="257FBB"/>
        </w:rPr>
        <w:t xml:space="preserve">tranquilo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abisuelto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imidra </w:t>
      </w:r>
      <w:r>
        <w:rPr>
          <w:color w:val="04F44E"/>
        </w:rPr>
        <w:t xml:space="preserve">retiró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denuncia </w:t>
      </w:r>
      <w:r>
        <w:rPr>
          <w:color w:val="6A03D7"/>
        </w:rPr>
        <w:t xml:space="preserve">tras </w:t>
      </w:r>
      <w:r>
        <w:rPr>
          <w:color w:val="000000"/>
        </w:rPr>
        <w:t xml:space="preserve">ha </w:t>
      </w:r>
      <w:r>
        <w:rPr>
          <w:color w:val="04F44E"/>
        </w:rPr>
        <w:t xml:space="preserve">buscado </w:t>
      </w:r>
      <w:r>
        <w:rPr>
          <w:color w:val="000000"/>
        </w:rPr>
        <w:t xml:space="preserve">dice </w:t>
      </w:r>
      <w:r>
        <w:rPr>
          <w:color w:val="000000"/>
        </w:rPr>
        <w:t xml:space="preserve">libre.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único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4F44E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más </w:t>
      </w:r>
      <w:r>
        <w:rPr>
          <w:color w:val="04F44E"/>
        </w:rPr>
        <w:t xml:space="preserve">ocupados </w:t>
      </w:r>
      <w:r>
        <w:rPr>
          <w:color w:val="000000"/>
        </w:rPr>
        <w:t xml:space="preserve">, </w:t>
      </w:r>
      <w:r>
        <w:rPr>
          <w:color w:val="000000"/>
        </w:rPr>
        <w:t xml:space="preserve">vietnamitas </w:t>
      </w:r>
      <w:r>
        <w:rPr>
          <w:color w:val="04F44E"/>
        </w:rPr>
        <w:t xml:space="preserve">mezclados </w:t>
      </w:r>
      <w:r>
        <w:rPr>
          <w:color w:val="000000"/>
        </w:rPr>
        <w:t xml:space="preserve">con </w:t>
      </w:r>
      <w:r>
        <w:rPr>
          <w:color w:val="04F44E"/>
        </w:rPr>
        <w:t xml:space="preserve">cerdos </w:t>
      </w:r>
      <w:r>
        <w:rPr>
          <w:color w:val="04F44E"/>
        </w:rPr>
        <w:t xml:space="preserve">comunes </w:t>
      </w:r>
      <w:r>
        <w:rPr>
          <w:color w:val="04F44E"/>
        </w:rPr>
        <w:t xml:space="preserve">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304195"/>
        </w:rPr>
        <w:t xml:space="preserve">paraje </w:t>
      </w:r>
      <w:r>
        <w:rPr>
          <w:color w:val="04F44E"/>
        </w:rPr>
        <w:t xml:space="preserve">natural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destrozando </w:t>
      </w:r>
      <w:r>
        <w:rPr>
          <w:color w:val="000000"/>
        </w:rPr>
        <w:t xml:space="preserve">Ia </w:t>
      </w:r>
      <w:r>
        <w:rPr>
          <w:color w:val="000000"/>
        </w:rPr>
        <w:t xml:space="preserve">huerta </w:t>
      </w:r>
      <w:r>
        <w:rPr>
          <w:color w:val="000000"/>
        </w:rPr>
        <w:t xml:space="preserve">ribereña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mierday </w:t>
      </w:r>
      <w:r>
        <w:rPr>
          <w:color w:val="04F44E"/>
        </w:rPr>
        <w:t xml:space="preserve">aqui </w:t>
      </w:r>
      <w:r>
        <w:rPr>
          <w:color w:val="000000"/>
        </w:rPr>
        <w:t xml:space="preserve">un </w:t>
      </w:r>
      <w:r>
        <w:rPr>
          <w:color w:val="04F44E"/>
        </w:rPr>
        <w:t xml:space="preserve">montón </w:t>
      </w:r>
      <w:r>
        <w:rPr>
          <w:color w:val="000000"/>
        </w:rPr>
        <w:t xml:space="preserve">de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C6B48B"/>
        </w:rPr>
        <w:t xml:space="preserve">regla </w:t>
      </w:r>
      <w:r>
        <w:rPr>
          <w:color w:val="04F44E"/>
        </w:rPr>
        <w:t xml:space="preserve">general </w:t>
      </w:r>
      <w:r>
        <w:rPr>
          <w:color w:val="000000"/>
        </w:rPr>
        <w:t xml:space="preserve">vienes </w:t>
      </w:r>
      <w:r>
        <w:rPr>
          <w:color w:val="04F44E"/>
        </w:rPr>
        <w:t xml:space="preserve">aqui </w:t>
      </w:r>
      <w:r>
        <w:rPr>
          <w:color w:val="000000"/>
        </w:rPr>
        <w:t xml:space="preserve">no </w:t>
      </w:r>
      <w:r>
        <w:rPr>
          <w:color w:val="000000"/>
        </w:rPr>
        <w:t xml:space="preserve">seas </w:t>
      </w:r>
      <w:r>
        <w:rPr>
          <w:color w:val="000000"/>
        </w:rPr>
        <w:t xml:space="preserve">tranquilo.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C6B48B"/>
        </w:rPr>
        <w:t xml:space="preserve">Seguramente </w:t>
      </w:r>
      <w:r>
        <w:rPr>
          <w:color w:val="000000"/>
        </w:rPr>
        <w:t xml:space="preserve">estos </w:t>
      </w:r>
      <w:r>
        <w:rPr>
          <w:color w:val="04F44E"/>
        </w:rPr>
        <w:t xml:space="preserve">sitios </w:t>
      </w:r>
      <w:r>
        <w:rPr>
          <w:color w:val="000000"/>
        </w:rPr>
        <w:t xml:space="preserve">Estella.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piden </w:t>
      </w:r>
      <w:r>
        <w:rPr>
          <w:color w:val="04F44E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estar </w:t>
      </w:r>
      <w:r>
        <w:rPr>
          <w:color w:val="58AD6D"/>
        </w:rPr>
        <w:t xml:space="preserve">permanentemente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ojos </w:t>
      </w:r>
      <w:r>
        <w:rPr>
          <w:color w:val="04F44E"/>
        </w:rPr>
        <w:t xml:space="preserve">cerrados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4F44E"/>
        </w:rPr>
        <w:t xml:space="preserve">entorno </w:t>
      </w:r>
      <w:r>
        <w:rPr>
          <w:color w:val="000000"/>
        </w:rPr>
        <w:t xml:space="preserve">tan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se </w:t>
      </w:r>
      <w:r>
        <w:rPr>
          <w:color w:val="04F44E"/>
        </w:rPr>
        <w:t xml:space="preserve">degrada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tenemos </w:t>
      </w:r>
      <w:r>
        <w:rPr>
          <w:color w:val="04F44E"/>
        </w:rPr>
        <w:t xml:space="preserve">animales </w:t>
      </w:r>
      <w:r>
        <w:rPr>
          <w:color w:val="000000"/>
        </w:rPr>
        <w:t xml:space="preserve">de </w:t>
      </w:r>
      <w:r>
        <w:rPr>
          <w:color w:val="04F44E"/>
        </w:rPr>
        <w:t xml:space="preserve">especies </w:t>
      </w:r>
      <w:r>
        <w:rPr>
          <w:color w:val="04F44E"/>
        </w:rPr>
        <w:t xml:space="preserve">incluso </w:t>
      </w:r>
      <w:r>
        <w:rPr>
          <w:color w:val="04F44E"/>
        </w:rPr>
        <w:t xml:space="preserve">consideradas </w:t>
      </w:r>
      <w:r>
        <w:rPr>
          <w:color w:val="04F44E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demolición </w:t>
      </w:r>
      <w:r>
        <w:rPr>
          <w:color w:val="000000"/>
        </w:rPr>
        <w:t xml:space="preserve">de </w:t>
      </w:r>
      <w:r>
        <w:rPr>
          <w:color w:val="04F44E"/>
        </w:rPr>
        <w:t xml:space="preserve">tres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del </w:t>
      </w:r>
      <w:r>
        <w:rPr>
          <w:color w:val="04F44E"/>
        </w:rPr>
        <w:t xml:space="preserve">denominado </w:t>
      </w:r>
      <w:r>
        <w:rPr>
          <w:color w:val="04F44E"/>
        </w:rPr>
        <w:t xml:space="preserve">complejo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Paules </w:t>
      </w:r>
      <w:r>
        <w:rPr>
          <w:color w:val="000000"/>
        </w:rPr>
        <w:t xml:space="preserve">. </w:t>
      </w:r>
      <w:r>
        <w:rPr>
          <w:color w:val="000000"/>
        </w:rPr>
        <w:t xml:space="preserve">Diversas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 </w:t>
      </w:r>
      <w:r>
        <w:rPr>
          <w:color w:val="04F44E"/>
        </w:rPr>
        <w:t xml:space="preserve">recurso </w:t>
      </w:r>
      <w:r>
        <w:rPr>
          <w:color w:val="000000"/>
        </w:rPr>
        <w:t xml:space="preserve">porque </w:t>
      </w:r>
      <w:r>
        <w:rPr>
          <w:color w:val="C6B48B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patrimonio </w:t>
      </w:r>
      <w:r>
        <w:rPr>
          <w:color w:val="04F44E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casco </w:t>
      </w:r>
      <w:r>
        <w:rPr>
          <w:color w:val="04F44E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una </w:t>
      </w:r>
      <w:r>
        <w:rPr>
          <w:color w:val="C6B48B"/>
        </w:rPr>
        <w:t xml:space="preserve">orden </w:t>
      </w:r>
      <w:r>
        <w:rPr>
          <w:color w:val="6A03D7"/>
        </w:rPr>
        <w:t xml:space="preserve">religiosa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reconviertan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gimnasio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aparcamiento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eran </w:t>
      </w:r>
      <w:r>
        <w:rPr>
          <w:color w:val="000000"/>
        </w:rPr>
        <w:t xml:space="preserve">vaquerias </w:t>
      </w:r>
      <w:r>
        <w:rPr>
          <w:color w:val="000000"/>
        </w:rPr>
        <w:t xml:space="preserve">y </w:t>
      </w:r>
      <w:r>
        <w:rPr>
          <w:color w:val="04F44E"/>
        </w:rPr>
        <w:t xml:space="preserve">cuadras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Diversas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no </w:t>
      </w:r>
      <w:r>
        <w:rPr>
          <w:color w:val="04F44E"/>
        </w:rPr>
        <w:t xml:space="preserve">quieren </w:t>
      </w:r>
      <w:r>
        <w:rPr>
          <w:color w:val="000000"/>
        </w:rPr>
        <w:t xml:space="preserve">su </w:t>
      </w:r>
      <w:r>
        <w:rPr>
          <w:color w:val="04F44E"/>
        </w:rPr>
        <w:t xml:space="preserve">demolición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diga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la </w:t>
      </w:r>
      <w:r>
        <w:rPr>
          <w:color w:val="04F44E"/>
        </w:rPr>
        <w:t xml:space="preserve">fachada </w:t>
      </w:r>
      <w:r>
        <w:rPr>
          <w:color w:val="000000"/>
        </w:rPr>
        <w:t xml:space="preserve">, </w:t>
      </w:r>
      <w:r>
        <w:rPr>
          <w:color w:val="000000"/>
        </w:rPr>
        <w:t xml:space="preserve">nosotros </w:t>
      </w:r>
      <w:r>
        <w:rPr>
          <w:color w:val="04F44E"/>
        </w:rPr>
        <w:t xml:space="preserve">consideramos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00000"/>
        </w:rPr>
        <w:t xml:space="preserve">un </w:t>
      </w:r>
      <w:r>
        <w:rPr>
          <w:color w:val="000000"/>
        </w:rPr>
        <w:t xml:space="preserve">despropósito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4F44E"/>
        </w:rPr>
        <w:t xml:space="preserve">planta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sertres </w:t>
      </w:r>
      <w:r>
        <w:rPr>
          <w:color w:val="000000"/>
        </w:rPr>
        <w:t xml:space="preserve">o </w:t>
      </w:r>
      <w:r>
        <w:rPr>
          <w:color w:val="04F44E"/>
        </w:rPr>
        <w:t xml:space="preserve">cuatro </w:t>
      </w:r>
      <w:r>
        <w:rPr>
          <w:color w:val="04F44E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la </w:t>
      </w:r>
      <w:r>
        <w:rPr>
          <w:color w:val="04F44E"/>
        </w:rPr>
        <w:t xml:space="preserve">visibilidad </w:t>
      </w:r>
      <w:r>
        <w:rPr>
          <w:color w:val="000000"/>
        </w:rPr>
        <w:t xml:space="preserve">del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quitar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plazas </w:t>
      </w:r>
      <w:r>
        <w:rPr>
          <w:color w:val="000000"/>
        </w:rPr>
        <w:t xml:space="preserve">de </w:t>
      </w:r>
      <w:r>
        <w:rPr>
          <w:color w:val="04F44E"/>
        </w:rPr>
        <w:t xml:space="preserve">aparcamiento </w:t>
      </w:r>
      <w:r>
        <w:rPr>
          <w:color w:val="04F44E"/>
        </w:rPr>
        <w:t xml:space="preserve">consideramos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tranco </w:t>
      </w:r>
      <w:r>
        <w:rPr>
          <w:color w:val="04F44E"/>
        </w:rPr>
        <w:t xml:space="preserve">histórico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4F44E"/>
        </w:rPr>
        <w:t xml:space="preserve">calles </w:t>
      </w:r>
      <w:r>
        <w:rPr>
          <w:color w:val="000000"/>
        </w:rPr>
        <w:t xml:space="preserve">muy </w:t>
      </w:r>
      <w:r>
        <w:rPr>
          <w:color w:val="6A03D7"/>
        </w:rPr>
        <w:t xml:space="preserve">estrechas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complicar </w:t>
      </w:r>
      <w:r>
        <w:rPr>
          <w:color w:val="04F44E"/>
        </w:rPr>
        <w:t xml:space="preserve">muchísimo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PSOE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Ellos </w:t>
      </w:r>
      <w:r>
        <w:rPr>
          <w:color w:val="000000"/>
        </w:rPr>
        <w:t xml:space="preserve">lo </w:t>
      </w:r>
      <w:r>
        <w:rPr>
          <w:color w:val="58AD6D"/>
        </w:rPr>
        <w:t xml:space="preserve">argumentan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4F44E"/>
        </w:rPr>
        <w:t xml:space="preserve">razones </w:t>
      </w:r>
      <w:r>
        <w:rPr>
          <w:color w:val="04F44E"/>
        </w:rPr>
        <w:t xml:space="preserve">técnicas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pero </w:t>
      </w:r>
      <w:r>
        <w:rPr>
          <w:color w:val="000000"/>
        </w:rPr>
        <w:t xml:space="preserve">más </w:t>
      </w:r>
      <w:r>
        <w:rPr>
          <w:color w:val="04F44E"/>
        </w:rPr>
        <w:t xml:space="preserve">allá </w:t>
      </w:r>
      <w:r>
        <w:rPr>
          <w:color w:val="000000"/>
        </w:rPr>
        <w:t xml:space="preserve">delo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decir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una </w:t>
      </w:r>
      <w:r>
        <w:rPr>
          <w:color w:val="000000"/>
        </w:rPr>
        <w:t xml:space="preserve">cosay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otras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ha </w:t>
      </w:r>
      <w:r>
        <w:rPr>
          <w:color w:val="04F44E"/>
        </w:rPr>
        <w:t xml:space="preserve">asegurado </w:t>
      </w:r>
      <w:r>
        <w:rPr>
          <w:color w:val="000000"/>
        </w:rPr>
        <w:t xml:space="preserve">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304195"/>
        </w:rPr>
        <w:t xml:space="preserve">arquitectónico </w:t>
      </w:r>
      <w:r>
        <w:rPr>
          <w:color w:val="04F44E"/>
        </w:rPr>
        <w:t xml:space="preserve">histórico </w:t>
      </w:r>
      <w:r>
        <w:rPr>
          <w:color w:val="000000"/>
        </w:rPr>
        <w:t xml:space="preserve">patrimonial </w:t>
      </w:r>
      <w:r>
        <w:rPr>
          <w:color w:val="000000"/>
        </w:rPr>
        <w:t xml:space="preserve">, </w:t>
      </w:r>
      <w:r>
        <w:rPr>
          <w:color w:val="04F44E"/>
        </w:rPr>
        <w:t xml:space="preserve">entendemos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valorado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conjuntoy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desglosado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04F44E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vencidario </w:t>
      </w:r>
      <w:r>
        <w:rPr>
          <w:color w:val="04F44E"/>
        </w:rPr>
        <w:t xml:space="preserve">diversidad </w:t>
      </w:r>
      <w:r>
        <w:rPr>
          <w:color w:val="000000"/>
        </w:rPr>
        <w:t xml:space="preserve">de </w:t>
      </w:r>
      <w:r>
        <w:rPr>
          <w:color w:val="C6B48B"/>
        </w:rPr>
        <w:t xml:space="preserve">opiniones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con </w:t>
      </w:r>
      <w:r>
        <w:rPr>
          <w:color w:val="000000"/>
        </w:rPr>
        <w:t xml:space="preserve">80 </w:t>
      </w:r>
      <w:r>
        <w:rPr>
          <w:color w:val="04F44E"/>
        </w:rPr>
        <w:t xml:space="preserve">años </w:t>
      </w:r>
      <w:r>
        <w:rPr>
          <w:color w:val="000000"/>
        </w:rPr>
        <w:t xml:space="preserve">poca </w:t>
      </w:r>
      <w:r>
        <w:rPr>
          <w:color w:val="58AD6D"/>
        </w:rPr>
        <w:t xml:space="preserve">gimnasia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opinión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C6B48B"/>
        </w:rPr>
        <w:t xml:space="preserve">respetar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comenzado </w:t>
      </w:r>
      <w:r>
        <w:rPr>
          <w:color w:val="000000"/>
        </w:rPr>
        <w:t xml:space="preserve">las </w:t>
      </w:r>
      <w:r>
        <w:rPr>
          <w:color w:val="04F44E"/>
        </w:rPr>
        <w:t xml:space="preserve">primeras </w:t>
      </w:r>
      <w:r>
        <w:rPr>
          <w:color w:val="04F44E"/>
        </w:rPr>
        <w:t xml:space="preserve">obras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04F44E"/>
        </w:rPr>
        <w:t xml:space="preserve">conservación </w:t>
      </w:r>
      <w:r>
        <w:rPr>
          <w:color w:val="04F44E"/>
        </w:rPr>
        <w:t xml:space="preserve">únicamente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fachadas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tarifas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04F44E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Isabel-Segunda </w:t>
      </w:r>
      <w:r>
        <w:rPr>
          <w:color w:val="000000"/>
        </w:rPr>
        <w:t xml:space="preserve">se </w:t>
      </w:r>
      <w:r>
        <w:rPr>
          <w:color w:val="04F44E"/>
        </w:rPr>
        <w:t xml:space="preserve">congelan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por </w:t>
      </w:r>
      <w:r>
        <w:rPr>
          <w:color w:val="04F44E"/>
        </w:rPr>
        <w:t xml:space="preserve">tercer </w:t>
      </w:r>
      <w:r>
        <w:rPr>
          <w:color w:val="000000"/>
        </w:rPr>
        <w:t xml:space="preserve">año </w:t>
      </w:r>
      <w:r>
        <w:rPr>
          <w:color w:val="04F44E"/>
        </w:rPr>
        <w:t xml:space="preserve">consecutivo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00000"/>
        </w:rPr>
        <w:t xml:space="preserve">ha </w:t>
      </w:r>
      <w:r>
        <w:rPr>
          <w:color w:val="58AD6D"/>
        </w:rPr>
        <w:t xml:space="preserve">probado </w:t>
      </w:r>
      <w:r>
        <w:rPr>
          <w:color w:val="000000"/>
        </w:rPr>
        <w:t xml:space="preserve">su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04F44E"/>
        </w:rPr>
        <w:t xml:space="preserve">beneficiar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tarifa </w:t>
      </w:r>
      <w:r>
        <w:rPr>
          <w:color w:val="04F44E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4F44E"/>
        </w:rPr>
        <w:t xml:space="preserve">tutelados </w:t>
      </w:r>
      <w:r>
        <w:rPr>
          <w:color w:val="000000"/>
        </w:rPr>
        <w:t xml:space="preserve">o </w:t>
      </w:r>
      <w:r>
        <w:rPr>
          <w:color w:val="04F44E"/>
        </w:rPr>
        <w:t xml:space="preserve">viviendas </w:t>
      </w:r>
      <w:r>
        <w:rPr>
          <w:color w:val="C6B48B"/>
        </w:rPr>
        <w:t xml:space="preserve">comunitarias </w:t>
      </w:r>
      <w:r>
        <w:rPr>
          <w:color w:val="000000"/>
        </w:rPr>
        <w:t xml:space="preserve">gestionadas </w:t>
      </w:r>
      <w:r>
        <w:rPr>
          <w:color w:val="000000"/>
        </w:rPr>
        <w:t xml:space="preserve">por </w:t>
      </w:r>
      <w:r>
        <w:rPr>
          <w:color w:val="C6B48B"/>
        </w:rPr>
        <w:t xml:space="preserve">instituciones </w:t>
      </w:r>
      <w:r>
        <w:rPr>
          <w:color w:val="04F44E"/>
        </w:rPr>
        <w:t xml:space="preserve">públicas </w:t>
      </w:r>
      <w:r>
        <w:rPr>
          <w:color w:val="000000"/>
        </w:rPr>
        <w:t xml:space="preserve">o </w:t>
      </w:r>
      <w:r>
        <w:rPr>
          <w:color w:val="04F44E"/>
        </w:rPr>
        <w:t xml:space="preserve">privadas </w:t>
      </w:r>
      <w:r>
        <w:rPr>
          <w:color w:val="000000"/>
        </w:rPr>
        <w:t xml:space="preserve">. </w:t>
      </w:r>
      <w:r>
        <w:rPr>
          <w:color w:val="000000"/>
        </w:rPr>
        <w:t xml:space="preserve">Accidente </w:t>
      </w:r>
      <w:r>
        <w:rPr>
          <w:color w:val="304195"/>
        </w:rPr>
        <w:t xml:space="preserve">mortal </w:t>
      </w:r>
      <w:r>
        <w:rPr>
          <w:color w:val="000000"/>
        </w:rPr>
        <w:t xml:space="preserve">en </w:t>
      </w:r>
      <w:r>
        <w:rPr>
          <w:color w:val="000000"/>
        </w:rPr>
        <w:t xml:space="preserve">Becerril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motorista </w:t>
      </w:r>
      <w:r>
        <w:rPr>
          <w:color w:val="000000"/>
        </w:rPr>
        <w:t xml:space="preserve">ha </w:t>
      </w:r>
      <w:r>
        <w:rPr>
          <w:color w:val="6A03D7"/>
        </w:rPr>
        <w:t xml:space="preserve">chocado </w:t>
      </w:r>
      <w:r>
        <w:rPr>
          <w:color w:val="000000"/>
        </w:rPr>
        <w:t xml:space="preserve">frontalemente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M-623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tramo </w:t>
      </w:r>
      <w:r>
        <w:rPr>
          <w:color w:val="000000"/>
        </w:rPr>
        <w:t xml:space="preserve">en </w:t>
      </w:r>
      <w:r>
        <w:rPr>
          <w:color w:val="6A03D7"/>
        </w:rPr>
        <w:t xml:space="preserve">recta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motorista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4F44E"/>
        </w:rPr>
        <w:t xml:space="preserve">despedido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sanitarios </w:t>
      </w:r>
      <w:r>
        <w:rPr>
          <w:color w:val="000000"/>
        </w:rPr>
        <w:t xml:space="preserve">del </w:t>
      </w:r>
      <w:r>
        <w:rPr>
          <w:color w:val="000000"/>
        </w:rPr>
        <w:t xml:space="preserve">SUMMA </w:t>
      </w:r>
      <w:r>
        <w:rPr>
          <w:color w:val="000000"/>
        </w:rPr>
        <w:t xml:space="preserve">han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reanimarle </w:t>
      </w:r>
      <w:r>
        <w:rPr>
          <w:color w:val="000000"/>
        </w:rPr>
        <w:t xml:space="preserve">durante </w:t>
      </w:r>
      <w:r>
        <w:rPr>
          <w:color w:val="04F44E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motocicleta </w:t>
      </w:r>
      <w:r>
        <w:rPr>
          <w:color w:val="000000"/>
        </w:rPr>
        <w:t xml:space="preserve">sale </w:t>
      </w:r>
      <w:r>
        <w:rPr>
          <w:color w:val="04F44E"/>
        </w:rPr>
        <w:t xml:space="preserve">despedido </w:t>
      </w:r>
      <w:r>
        <w:rPr>
          <w:color w:val="000000"/>
        </w:rPr>
        <w:t xml:space="preserve">, </w:t>
      </w:r>
      <w:r>
        <w:rPr>
          <w:color w:val="000000"/>
        </w:rPr>
        <w:t xml:space="preserve">cae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arcén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4F44E"/>
        </w:rPr>
        <w:t xml:space="preserve">parada </w:t>
      </w:r>
      <w:r>
        <w:rPr>
          <w:color w:val="000000"/>
        </w:rPr>
        <w:t xml:space="preserve">cardio </w:t>
      </w:r>
      <w:r>
        <w:rPr>
          <w:color w:val="04F44E"/>
        </w:rPr>
        <w:t xml:space="preserve">respiratoria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4F44E"/>
        </w:rPr>
        <w:t xml:space="preserve">encuentra </w:t>
      </w:r>
      <w:r>
        <w:rPr>
          <w:color w:val="000000"/>
        </w:rPr>
        <w:t xml:space="preserve">los </w:t>
      </w:r>
      <w:r>
        <w:rPr>
          <w:color w:val="04F44E"/>
        </w:rPr>
        <w:t xml:space="preserve">sanitarios </w:t>
      </w:r>
      <w:r>
        <w:rPr>
          <w:color w:val="000000"/>
        </w:rPr>
        <w:t xml:space="preserve">del </w:t>
      </w:r>
      <w:r>
        <w:rPr>
          <w:color w:val="000000"/>
        </w:rPr>
        <w:t xml:space="preserve">suma </w:t>
      </w:r>
      <w:r>
        <w:rPr>
          <w:color w:val="000000"/>
        </w:rPr>
        <w:t xml:space="preserve">112 </w:t>
      </w:r>
      <w:r>
        <w:rPr>
          <w:color w:val="000000"/>
        </w:rPr>
        <w:t xml:space="preserve">que </w:t>
      </w:r>
      <w:r>
        <w:rPr>
          <w:color w:val="04F44E"/>
        </w:rPr>
        <w:t xml:space="preserve">inicia </w:t>
      </w:r>
      <w:r>
        <w:rPr>
          <w:color w:val="000000"/>
        </w:rPr>
        <w:t xml:space="preserve">la </w:t>
      </w:r>
      <w:r>
        <w:rPr>
          <w:color w:val="6A03D7"/>
        </w:rPr>
        <w:t xml:space="preserve">maniobra </w:t>
      </w:r>
      <w:r>
        <w:rPr>
          <w:color w:val="000000"/>
        </w:rPr>
        <w:t xml:space="preserve">de </w:t>
      </w:r>
      <w:r>
        <w:rPr>
          <w:color w:val="04F44E"/>
        </w:rPr>
        <w:t xml:space="preserve">reanimación </w:t>
      </w:r>
      <w:r>
        <w:rPr>
          <w:color w:val="C6B48B"/>
        </w:rPr>
        <w:t xml:space="preserve">inmediatamente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04195"/>
        </w:rPr>
        <w:t xml:space="preserve">confirmar </w:t>
      </w:r>
      <w:r>
        <w:rPr>
          <w:color w:val="000000"/>
        </w:rPr>
        <w:t xml:space="preserve">el </w:t>
      </w:r>
      <w:r>
        <w:rPr>
          <w:color w:val="04F44E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proporcionar </w:t>
      </w:r>
      <w:r>
        <w:rPr>
          <w:color w:val="04F44E"/>
        </w:rPr>
        <w:t xml:space="preserve">procurador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denuncien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4F44E"/>
        </w:rPr>
        <w:t xml:space="preserve">acudan </w:t>
      </w:r>
      <w:r>
        <w:rPr>
          <w:color w:val="000000"/>
        </w:rPr>
        <w:t xml:space="preserve">a </w:t>
      </w:r>
      <w:r>
        <w:rPr>
          <w:color w:val="304195"/>
        </w:rPr>
        <w:t xml:space="preserve">comisaría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personado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C6B48B"/>
        </w:rPr>
        <w:t xml:space="preserve">procesos </w:t>
      </w:r>
      <w:r>
        <w:rPr>
          <w:color w:val="C6B48B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total </w:t>
      </w:r>
      <w:r>
        <w:rPr>
          <w:color w:val="000000"/>
        </w:rPr>
        <w:t xml:space="preserve">ha </w:t>
      </w:r>
      <w:r>
        <w:rPr>
          <w:color w:val="04F44E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284 </w:t>
      </w:r>
      <w:r>
        <w:rPr>
          <w:color w:val="04F44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237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4F44E"/>
        </w:rPr>
        <w:t xml:space="preserve">Aumenta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04F44E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por </w:t>
      </w:r>
      <w:r>
        <w:rPr>
          <w:color w:val="04F44E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primer </w:t>
      </w:r>
      <w:r>
        <w:rPr>
          <w:color w:val="6A03D7"/>
        </w:rPr>
        <w:t xml:space="preserve">semestre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incrementad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C6B48B"/>
        </w:rPr>
        <w:t xml:space="preserve">órdenes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4F44E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llevado </w:t>
      </w:r>
      <w:r>
        <w:rPr>
          <w:color w:val="000000"/>
        </w:rPr>
        <w:t xml:space="preserve">al </w:t>
      </w:r>
      <w:r>
        <w:rPr>
          <w:color w:val="000000"/>
        </w:rPr>
        <w:t xml:space="preserve">observatorio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4F44E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el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de </w:t>
      </w:r>
      <w:r>
        <w:rPr>
          <w:color w:val="04F44E"/>
        </w:rPr>
        <w:t xml:space="preserve">procurador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primer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4F44E"/>
        </w:rPr>
        <w:t xml:space="preserve">acude </w:t>
      </w:r>
      <w:r>
        <w:rPr>
          <w:color w:val="000000"/>
        </w:rPr>
        <w:t xml:space="preserve">acomisaría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4F44E"/>
        </w:rPr>
        <w:t xml:space="preserve">legal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4F44E"/>
        </w:rPr>
        <w:t xml:space="preserve">complicado </w:t>
      </w:r>
      <w:r>
        <w:rPr>
          <w:color w:val="000000"/>
        </w:rPr>
        <w:t xml:space="preserve">y </w:t>
      </w:r>
      <w:r>
        <w:rPr>
          <w:color w:val="000000"/>
        </w:rPr>
        <w:t xml:space="preserve">penoso </w:t>
      </w:r>
      <w:r>
        <w:rPr>
          <w:color w:val="000000"/>
        </w:rPr>
        <w:t xml:space="preserve">en </w:t>
      </w:r>
      <w:r>
        <w:rPr>
          <w:color w:val="04F44E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,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_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_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_ </w:t>
      </w:r>
      <w:r>
        <w:rPr>
          <w:color w:val="000000"/>
        </w:rPr>
        <w:t xml:space="preserve">_ </w:t>
      </w:r>
      <w:r>
        <w:rPr>
          <w:color w:val="000000"/>
        </w:rPr>
        <w:t xml:space="preserve">- </w:t>
      </w:r>
      <w:r>
        <w:rPr>
          <w:color w:val="000000"/>
        </w:rPr>
        <w:t xml:space="preserve">_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-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.-L._._-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C6B48B"/>
        </w:rPr>
        <w:t xml:space="preserve">asumir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4F44E"/>
        </w:rPr>
        <w:t xml:space="preserve">I </w:t>
      </w:r>
      <w:r>
        <w:rPr>
          <w:color w:val="000000"/>
        </w:rPr>
        <w:t xml:space="preserve">a. </w:t>
      </w:r>
      <w:r>
        <w:rPr>
          <w:color w:val="304195"/>
        </w:rPr>
        <w:t xml:space="preserve">F </w:t>
      </w:r>
      <w:r>
        <w:rPr>
          <w:color w:val="000000"/>
        </w:rPr>
        <w:t xml:space="preserve">. </w:t>
      </w:r>
      <w:r>
        <w:rPr>
          <w:color w:val="000000"/>
        </w:rPr>
        <w:t xml:space="preserve">u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_lJ-J </w:t>
      </w:r>
      <w:r>
        <w:rPr>
          <w:color w:val="000000"/>
        </w:rPr>
        <w:t xml:space="preserve">..l- </w:t>
      </w:r>
      <w:r>
        <w:rPr>
          <w:color w:val="000000"/>
        </w:rPr>
        <w:t xml:space="preserve">_. </w:t>
      </w:r>
      <w:r>
        <w:rPr>
          <w:color w:val="000000"/>
        </w:rPr>
        <w:t xml:space="preserve">-- </w:t>
      </w:r>
      <w:r>
        <w:rPr>
          <w:color w:val="000000"/>
        </w:rPr>
        <w:t xml:space="preserve">1-2.1 </w:t>
      </w:r>
      <w:r>
        <w:rPr>
          <w:color w:val="000000"/>
        </w:rPr>
        <w:t xml:space="preserve">lbn..-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04F44E"/>
        </w:rPr>
        <w:t xml:space="preserve">atención </w:t>
      </w:r>
      <w:r>
        <w:rPr>
          <w:color w:val="04F44E"/>
        </w:rPr>
        <w:t xml:space="preserve">integral </w:t>
      </w:r>
      <w:r>
        <w:rPr>
          <w:color w:val="04F44E"/>
        </w:rPr>
        <w:t xml:space="preserve">formada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23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asistenciales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04F44E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acogida </w:t>
      </w:r>
      <w:r>
        <w:rPr>
          <w:color w:val="000000"/>
        </w:rPr>
        <w:t xml:space="preserve">y </w:t>
      </w:r>
      <w:r>
        <w:rPr>
          <w:color w:val="000000"/>
        </w:rPr>
        <w:t xml:space="preserve">pisos </w:t>
      </w:r>
      <w:r>
        <w:rPr>
          <w:color w:val="04F44E"/>
        </w:rPr>
        <w:t xml:space="preserve">tutelados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atendido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284 </w:t>
      </w:r>
      <w:r>
        <w:rPr>
          <w:color w:val="04F44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237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4F44E"/>
        </w:rPr>
        <w:t xml:space="preserve">único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4F44E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victima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callé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Io </w:t>
      </w:r>
      <w:r>
        <w:rPr>
          <w:color w:val="000000"/>
        </w:rPr>
        <w:t xml:space="preserve">diga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orientar </w:t>
      </w:r>
      <w:r>
        <w:rPr>
          <w:color w:val="000000"/>
        </w:rPr>
        <w:t xml:space="preserve">, </w:t>
      </w:r>
      <w:r>
        <w:rPr>
          <w:color w:val="04F44E"/>
        </w:rPr>
        <w:t xml:space="preserve">informar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4F44E"/>
        </w:rPr>
        <w:t xml:space="preserve">adecuada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necesidades.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se </w:t>
      </w:r>
      <w:r>
        <w:rPr>
          <w:color w:val="04F44E"/>
        </w:rPr>
        <w:t xml:space="preserve">enmarca </w:t>
      </w:r>
      <w:r>
        <w:rPr>
          <w:color w:val="000000"/>
        </w:rPr>
        <w:t xml:space="preserve">la </w:t>
      </w:r>
      <w:r>
        <w:rPr>
          <w:color w:val="04F44E"/>
        </w:rPr>
        <w:t xml:space="preserve">personación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304195"/>
        </w:rPr>
        <w:t xml:space="preserve">madrid </w:t>
      </w:r>
      <w:r>
        <w:rPr>
          <w:color w:val="000000"/>
        </w:rPr>
        <w:t xml:space="preserve">como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porpular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4F44E"/>
        </w:rPr>
        <w:t xml:space="preserve">punto </w:t>
      </w:r>
      <w:r>
        <w:rPr>
          <w:color w:val="000000"/>
        </w:rPr>
        <w:t xml:space="preserve">. </w:t>
      </w:r>
      <w:r>
        <w:rPr>
          <w:color w:val="04F44E"/>
        </w:rPr>
        <w:t xml:space="preserve">Asi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la </w:t>
      </w:r>
      <w:r>
        <w:rPr>
          <w:color w:val="04F44E"/>
        </w:rPr>
        <w:t xml:space="preserve">consejera </w:t>
      </w:r>
      <w:r>
        <w:rPr>
          <w:color w:val="000000"/>
        </w:rPr>
        <w:t xml:space="preserve">de </w:t>
      </w:r>
      <w:r>
        <w:rPr>
          <w:color w:val="000000"/>
        </w:rPr>
        <w:t xml:space="preserve">Economia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00000"/>
        </w:rPr>
        <w:t xml:space="preserve">han </w:t>
      </w:r>
      <w:r>
        <w:rPr>
          <w:color w:val="04F44E"/>
        </w:rPr>
        <w:t xml:space="preserve">coincidido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inauguración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feria </w:t>
      </w:r>
      <w:r>
        <w:rPr>
          <w:color w:val="04F44E"/>
        </w:rPr>
        <w:t xml:space="preserve">Madrid </w:t>
      </w:r>
      <w:r>
        <w:rPr>
          <w:color w:val="000000"/>
        </w:rPr>
        <w:t xml:space="preserve">Gaming </w:t>
      </w:r>
      <w:r>
        <w:rPr>
          <w:color w:val="000000"/>
        </w:rPr>
        <w:t xml:space="preserve">experience </w:t>
      </w:r>
      <w:r>
        <w:rPr>
          <w:color w:val="000000"/>
        </w:rPr>
        <w:t xml:space="preserve">. </w:t>
      </w:r>
      <w:r>
        <w:rPr>
          <w:color w:val="04F44E"/>
        </w:rPr>
        <w:t xml:space="preserve">Quedan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58AD6D"/>
        </w:rPr>
        <w:t xml:space="preserve">flecos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ha </w:t>
      </w:r>
      <w:r>
        <w:rPr>
          <w:color w:val="04F44E"/>
        </w:rPr>
        <w:t xml:space="preserve">mejorado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crecen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de </w:t>
      </w:r>
      <w:r>
        <w:rPr>
          <w:color w:val="04F44E"/>
        </w:rPr>
        <w:t xml:space="preserve">Ia-Comunidad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se </w:t>
      </w:r>
      <w:r>
        <w:rPr>
          <w:color w:val="04F44E"/>
        </w:rPr>
        <w:t xml:space="preserve">destina </w:t>
      </w:r>
      <w:r>
        <w:rPr>
          <w:color w:val="000000"/>
        </w:rPr>
        <w:t xml:space="preserve">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4F44E"/>
        </w:rPr>
        <w:t xml:space="preserve">sanidad </w:t>
      </w:r>
      <w:r>
        <w:rPr>
          <w:color w:val="000000"/>
        </w:rPr>
        <w:t xml:space="preserve">,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sociales.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257FB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4F44E"/>
        </w:rPr>
        <w:t xml:space="preserve">semana </w:t>
      </w:r>
      <w:r>
        <w:rPr>
          <w:color w:val="000000"/>
        </w:rPr>
        <w:t xml:space="preserve">podamos </w:t>
      </w:r>
      <w:r>
        <w:rPr>
          <w:color w:val="04F44E"/>
        </w:rPr>
        <w:t xml:space="preserve">tenerlo </w:t>
      </w:r>
      <w:r>
        <w:rPr>
          <w:color w:val="04F44E"/>
        </w:rPr>
        <w:t xml:space="preserve">cerrado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pero </w:t>
      </w:r>
      <w:r>
        <w:rPr>
          <w:color w:val="000000"/>
        </w:rPr>
        <w:t xml:space="preserve">yo </w:t>
      </w:r>
      <w:r>
        <w:rPr>
          <w:color w:val="000000"/>
        </w:rPr>
        <w:t xml:space="preserve">digo </w:t>
      </w:r>
      <w:r>
        <w:rPr>
          <w:color w:val="000000"/>
        </w:rPr>
        <w:t xml:space="preserve">que </w:t>
      </w:r>
      <w:r>
        <w:rPr>
          <w:color w:val="04F44E"/>
        </w:rPr>
        <w:t xml:space="preserve">falta </w:t>
      </w:r>
      <w:r>
        <w:rPr>
          <w:color w:val="04F44E"/>
        </w:rPr>
        <w:t xml:space="preserve">todavia </w:t>
      </w:r>
      <w:r>
        <w:rPr>
          <w:color w:val="58AD6D"/>
        </w:rPr>
        <w:t xml:space="preserve">flecos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haber </w:t>
      </w:r>
      <w:r>
        <w:rPr>
          <w:color w:val="04F44E"/>
        </w:rPr>
        <w:t xml:space="preserve">renovación </w:t>
      </w:r>
      <w:r>
        <w:rPr>
          <w:color w:val="000000"/>
        </w:rPr>
        <w:t xml:space="preserve">, </w:t>
      </w:r>
      <w:r>
        <w:rPr>
          <w:color w:val="04F44E"/>
        </w:rPr>
        <w:t xml:space="preserve">hablar </w:t>
      </w:r>
      <w:r>
        <w:rPr>
          <w:color w:val="000000"/>
        </w:rPr>
        <w:t xml:space="preserve">de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04F44E"/>
        </w:rPr>
        <w:t xml:space="preserve">sanidad </w:t>
      </w:r>
      <w:r>
        <w:rPr>
          <w:color w:val="000000"/>
        </w:rPr>
        <w:t xml:space="preserve">,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Io </w:t>
      </w:r>
      <w:r>
        <w:rPr>
          <w:color w:val="000000"/>
        </w:rPr>
        <w:t xml:space="preserve">tengamos </w:t>
      </w:r>
      <w:r>
        <w:rPr>
          <w:color w:val="04F44E"/>
        </w:rPr>
        <w:t xml:space="preserve">cerrado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si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4F44E"/>
        </w:rPr>
        <w:t xml:space="preserve">martes </w:t>
      </w:r>
      <w:r>
        <w:rPr>
          <w:color w:val="000000"/>
        </w:rPr>
        <w:t xml:space="preserve">lo </w:t>
      </w:r>
      <w:r>
        <w:rPr>
          <w:color w:val="C6B48B"/>
        </w:rPr>
        <w:t xml:space="preserve">comunicaremos </w:t>
      </w:r>
      <w:r>
        <w:rPr>
          <w:color w:val="000000"/>
        </w:rPr>
        <w:t xml:space="preserve">oficialmente.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den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contratación </w:t>
      </w:r>
      <w:r>
        <w:rPr>
          <w:color w:val="000000"/>
        </w:rPr>
        <w:t xml:space="preserve">con </w:t>
      </w:r>
      <w:r>
        <w:rPr>
          <w:color w:val="04F44E"/>
        </w:rPr>
        <w:t xml:space="preserve">empresas </w:t>
      </w:r>
      <w:r>
        <w:rPr>
          <w:color w:val="6A03D7"/>
        </w:rPr>
        <w:t xml:space="preserve">fundadas </w:t>
      </w:r>
      <w:r>
        <w:rPr>
          <w:color w:val="000000"/>
        </w:rPr>
        <w:t xml:space="preserve">por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304195"/>
        </w:rPr>
        <w:t xml:space="preserve">cercanas </w:t>
      </w:r>
      <w:r>
        <w:rPr>
          <w:color w:val="000000"/>
        </w:rPr>
        <w:t xml:space="preserve">a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Sigue </w:t>
      </w:r>
      <w:r>
        <w:rPr>
          <w:color w:val="000000"/>
        </w:rPr>
        <w:t xml:space="preserve">el </w:t>
      </w:r>
      <w:r>
        <w:rPr>
          <w:color w:val="04F44E"/>
        </w:rPr>
        <w:t xml:space="preserve">reparto </w:t>
      </w:r>
      <w:r>
        <w:rPr>
          <w:color w:val="000000"/>
        </w:rPr>
        <w:t xml:space="preserve">de </w:t>
      </w:r>
      <w:r>
        <w:rPr>
          <w:color w:val="04F44E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4F44E"/>
        </w:rPr>
        <w:t xml:space="preserve">Manuela-Carmena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sectores </w:t>
      </w:r>
      <w:r>
        <w:rPr>
          <w:color w:val="04F44E"/>
        </w:rPr>
        <w:t xml:space="preserve">afines </w:t>
      </w:r>
      <w:r>
        <w:rPr>
          <w:color w:val="000000"/>
        </w:rPr>
        <w:t xml:space="preserve">al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4F44E"/>
        </w:rPr>
        <w:t xml:space="preserve">Ahora-Madrid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es </w:t>
      </w:r>
      <w:r>
        <w:rPr>
          <w:color w:val="257FBB"/>
        </w:rPr>
        <w:t xml:space="preserve">particularmente </w:t>
      </w:r>
      <w:r>
        <w:rPr>
          <w:color w:val="304195"/>
        </w:rPr>
        <w:t xml:space="preserve">grave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como </w:t>
      </w:r>
      <w:r>
        <w:rPr>
          <w:color w:val="C6B48B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reparto </w:t>
      </w:r>
      <w:r>
        <w:rPr>
          <w:color w:val="000000"/>
        </w:rPr>
        <w:t xml:space="preserve">de </w:t>
      </w:r>
      <w:r>
        <w:rPr>
          <w:color w:val="04F44E"/>
        </w:rPr>
        <w:t xml:space="preserve">dinero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4F44E"/>
        </w:rPr>
        <w:t xml:space="preserve">cooperativas </w:t>
      </w:r>
      <w:r>
        <w:rPr>
          <w:color w:val="000000"/>
        </w:rPr>
        <w:t xml:space="preserve">las </w:t>
      </w:r>
      <w:r>
        <w:rPr>
          <w:color w:val="000000"/>
        </w:rPr>
        <w:t xml:space="preserve">cuales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como </w:t>
      </w:r>
      <w:r>
        <w:rPr>
          <w:color w:val="04F44E"/>
        </w:rPr>
        <w:t xml:space="preserve">elementos </w:t>
      </w:r>
      <w:r>
        <w:rPr>
          <w:color w:val="04F44E"/>
        </w:rPr>
        <w:t xml:space="preserve">comunes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fundadora </w:t>
      </w:r>
      <w:r>
        <w:rPr>
          <w:color w:val="000000"/>
        </w:rPr>
        <w:t xml:space="preserve">Beatriz-Santiago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4F44E"/>
        </w:rPr>
        <w:t xml:space="preserve">comparten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4F44E"/>
        </w:rPr>
        <w:t xml:space="preserve">comparten </w:t>
      </w:r>
      <w:r>
        <w:rPr>
          <w:color w:val="04F44E"/>
        </w:rPr>
        <w:t xml:space="preserve">domicilio </w:t>
      </w:r>
      <w:r>
        <w:rPr>
          <w:color w:val="000000"/>
        </w:rPr>
        <w:t xml:space="preserve">social.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Um </w:t>
      </w:r>
      <w:r>
        <w:rPr>
          <w:color w:val="000000"/>
        </w:rPr>
        <w:t xml:space="preserve">. </w:t>
      </w:r>
      <w:r>
        <w:rPr>
          <w:color w:val="000000"/>
        </w:rPr>
        <w:t xml:space="preserve">amen-¡uuu- </w:t>
      </w:r>
      <w:r>
        <w:rPr>
          <w:color w:val="000000"/>
        </w:rPr>
        <w:t xml:space="preserve">nun </w:t>
      </w:r>
      <w:r>
        <w:rPr>
          <w:color w:val="000000"/>
        </w:rPr>
        <w:t xml:space="preserve">nnnunnnu </w:t>
      </w:r>
      <w:r>
        <w:rPr>
          <w:color w:val="000000"/>
        </w:rPr>
        <w:t xml:space="preserve">cuando </w:t>
      </w:r>
      <w:r>
        <w:rPr>
          <w:color w:val="C6B48B"/>
        </w:rPr>
        <w:t xml:space="preserve">gobierna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aparecen </w:t>
      </w:r>
      <w:r>
        <w:rPr>
          <w:color w:val="000000"/>
        </w:rPr>
        <w:t xml:space="preserve">cuando </w:t>
      </w:r>
      <w:r>
        <w:rPr>
          <w:color w:val="C6B48B"/>
        </w:rPr>
        <w:t xml:space="preserve">gobierna </w:t>
      </w:r>
      <w:r>
        <w:rPr>
          <w:color w:val="04F44E"/>
        </w:rPr>
        <w:t xml:space="preserve">ahora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304195"/>
        </w:rPr>
        <w:t xml:space="preserve">despista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nos </w:t>
      </w:r>
      <w:r>
        <w:rPr>
          <w:color w:val="000000"/>
        </w:rPr>
        <w:t xml:space="preserve">preocupa. </w:t>
      </w:r>
      <w:r>
        <w:rPr>
          <w:color w:val="000000"/>
        </w:rPr>
        <w:t xml:space="preserve">``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Real-Madrid-Fuenlabrada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sentenciado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vuelta </w:t>
      </w:r>
      <w:r>
        <w:rPr>
          <w:color w:val="000000"/>
        </w:rPr>
        <w:t xml:space="preserve">, </w:t>
      </w:r>
      <w:r>
        <w:rPr>
          <w:color w:val="04F44E"/>
        </w:rPr>
        <w:t xml:space="preserve">Real </w:t>
      </w:r>
      <w:r>
        <w:rPr>
          <w:color w:val="000000"/>
        </w:rPr>
        <w:t xml:space="preserve">Madrid-Cano </w:t>
      </w:r>
      <w:r>
        <w:rPr>
          <w:color w:val="000000"/>
        </w:rPr>
        <w:t xml:space="preserve">de </w:t>
      </w:r>
      <w:r>
        <w:rPr>
          <w:color w:val="732484"/>
        </w:rPr>
        <w:t xml:space="preserve">penalti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000000"/>
        </w:rPr>
        <w:t xml:space="preserve">m. </w:t>
      </w:r>
      <w:r>
        <w:rPr>
          <w:color w:val="000000"/>
        </w:rPr>
        <w:t xml:space="preserve">He </w:t>
      </w:r>
      <w:r>
        <w:rPr>
          <w:color w:val="C6B48B"/>
        </w:rPr>
        <w:t xml:space="preserve">visto </w:t>
      </w:r>
      <w:r>
        <w:rPr>
          <w:color w:val="000000"/>
        </w:rPr>
        <w:t xml:space="preserve">sentidos </w:t>
      </w:r>
      <w:r>
        <w:rPr>
          <w:color w:val="000000"/>
        </w:rPr>
        <w:t xml:space="preserve">Marcos-Asensio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después </w:t>
      </w:r>
      <w:r>
        <w:rPr>
          <w:color w:val="732484"/>
        </w:rPr>
        <w:t xml:space="preserve">Lucas-Vázquez </w:t>
      </w:r>
      <w:r>
        <w:rPr>
          <w:color w:val="000000"/>
        </w:rPr>
        <w:t xml:space="preserve">. </w:t>
      </w:r>
      <w:r>
        <w:rPr>
          <w:color w:val="000000"/>
        </w:rPr>
        <w:t xml:space="preserve">Vallejo </w:t>
      </w:r>
      <w:r>
        <w:rPr>
          <w:color w:val="000000"/>
        </w:rPr>
        <w:t xml:space="preserve">fue </w:t>
      </w:r>
      <w:r>
        <w:rPr>
          <w:color w:val="58AD6D"/>
        </w:rPr>
        <w:t xml:space="preserve">expulsado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4F44E"/>
        </w:rPr>
        <w:t xml:space="preserve">contento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4F44E"/>
        </w:rPr>
        <w:t xml:space="preserve">contento </w:t>
      </w:r>
      <w:r>
        <w:rPr>
          <w:color w:val="000000"/>
        </w:rPr>
        <w:t xml:space="preserve">, </w:t>
      </w:r>
      <w:r>
        <w:rPr>
          <w:color w:val="04F44E"/>
        </w:rPr>
        <w:t xml:space="preserve">contento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304195"/>
        </w:rPr>
        <w:t xml:space="preserve">portería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metimos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6A03D7"/>
        </w:rPr>
        <w:t xml:space="preserve">paciencia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podia </w:t>
      </w:r>
      <w:r>
        <w:rPr>
          <w:color w:val="04F44E"/>
        </w:rPr>
        <w:t xml:space="preserve">encontrar </w:t>
      </w:r>
      <w:r>
        <w:rPr>
          <w:color w:val="000000"/>
        </w:rPr>
        <w:t xml:space="preserve">el </w:t>
      </w:r>
      <w:r>
        <w:rPr>
          <w:color w:val="6A03D7"/>
        </w:rPr>
        <w:t xml:space="preserve">hueco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C6B48B"/>
        </w:rPr>
        <w:t xml:space="preserve">parte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hicimos </w:t>
      </w:r>
      <w:r>
        <w:rPr>
          <w:color w:val="000000"/>
        </w:rPr>
        <w:t xml:space="preserve">, </w:t>
      </w:r>
      <w:r>
        <w:rPr>
          <w:color w:val="000000"/>
        </w:rPr>
        <w:t xml:space="preserve">Io </w:t>
      </w:r>
      <w:r>
        <w:rPr>
          <w:color w:val="04F44E"/>
        </w:rPr>
        <w:t xml:space="preserve">bueno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físicamente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C6B48B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muy </w:t>
      </w:r>
      <w:r>
        <w:rPr>
          <w:color w:val="04F44E"/>
        </w:rPr>
        <w:t xml:space="preserve">contento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04F44E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6A03D7"/>
        </w:rPr>
        <w:t xml:space="preserve">enfrente </w:t>
      </w:r>
      <w:r>
        <w:rPr>
          <w:color w:val="000000"/>
        </w:rPr>
        <w:t xml:space="preserve">un </w:t>
      </w:r>
      <w:r>
        <w:rPr>
          <w:color w:val="04F44E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4F44E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equipo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esta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nivel </w:t>
      </w:r>
      <w:r>
        <w:rPr>
          <w:color w:val="6A03D7"/>
        </w:rPr>
        <w:t xml:space="preserve">altísimo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6A03D7"/>
        </w:rPr>
        <w:t xml:space="preserve">rival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disputaron </w:t>
      </w:r>
      <w:r>
        <w:rPr>
          <w:color w:val="000000"/>
        </w:rPr>
        <w:t xml:space="preserve">otro </w:t>
      </w:r>
      <w:r>
        <w:rPr>
          <w:color w:val="04F44E"/>
        </w:rPr>
        <w:t xml:space="preserve">cuatro </w:t>
      </w:r>
      <w:r>
        <w:rPr>
          <w:color w:val="C6B48B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4F44E"/>
        </w:rPr>
        <w:t xml:space="preserve">quedamos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732484"/>
        </w:rPr>
        <w:t xml:space="preserve">golazo </w:t>
      </w:r>
      <w:r>
        <w:rPr>
          <w:color w:val="000000"/>
        </w:rPr>
        <w:t xml:space="preserve">de </w:t>
      </w:r>
      <w:r>
        <w:rPr>
          <w:color w:val="CFE3C8"/>
        </w:rPr>
        <w:t xml:space="preserve">Canales </w:t>
      </w:r>
      <w:r>
        <w:rPr>
          <w:color w:val="000000"/>
        </w:rPr>
        <w:t xml:space="preserve">, </w:t>
      </w:r>
      <w:r>
        <w:rPr>
          <w:color w:val="304195"/>
        </w:rPr>
        <w:t xml:space="preserve">Impresionante </w:t>
      </w:r>
      <w:r>
        <w:rPr>
          <w:color w:val="000000"/>
        </w:rPr>
        <w:t xml:space="preserve">recital </w:t>
      </w:r>
      <w:r>
        <w:rPr>
          <w:color w:val="000000"/>
        </w:rPr>
        <w:t xml:space="preserve">de </w:t>
      </w:r>
      <w:r>
        <w:rPr>
          <w:color w:val="000000"/>
        </w:rPr>
        <w:t xml:space="preserve">Luca-Doncic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28 </w:t>
      </w:r>
      <w:r>
        <w:rPr>
          <w:color w:val="04F44E"/>
        </w:rPr>
        <w:t xml:space="preserve">puntos </w:t>
      </w:r>
      <w:r>
        <w:rPr>
          <w:color w:val="000000"/>
        </w:rPr>
        <w:t xml:space="preserve">y </w:t>
      </w:r>
      <w:r>
        <w:rPr>
          <w:color w:val="04F44E"/>
        </w:rPr>
        <w:t xml:space="preserve">nueve </w:t>
      </w:r>
      <w:r>
        <w:rPr>
          <w:color w:val="000000"/>
        </w:rPr>
        <w:t xml:space="preserve">rebotes.Hizo </w:t>
      </w:r>
      <w:r>
        <w:rPr>
          <w:color w:val="000000"/>
        </w:rPr>
        <w:t xml:space="preserve">24 </w:t>
      </w:r>
      <w:r>
        <w:rPr>
          <w:color w:val="04F44E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4F44E"/>
        </w:rPr>
        <w:t xml:space="preserve">llegar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4F44E"/>
        </w:rPr>
        <w:t xml:space="preserve">componente </w:t>
      </w:r>
      <w:r>
        <w:rPr>
          <w:color w:val="6A03D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encontrar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técnicas </w:t>
      </w:r>
      <w:r>
        <w:rPr>
          <w:color w:val="000000"/>
        </w:rPr>
        <w:t xml:space="preserve">, </w:t>
      </w:r>
      <w:r>
        <w:rPr>
          <w:color w:val="000000"/>
        </w:rPr>
        <w:t xml:space="preserve">24° </w:t>
      </w:r>
      <w:r>
        <w:rPr>
          <w:color w:val="000000"/>
        </w:rPr>
        <w:t xml:space="preserve">en </w:t>
      </w:r>
      <w:r>
        <w:rPr>
          <w:color w:val="000000"/>
        </w:rPr>
        <w:t xml:space="preserve">Buitrago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4F44E"/>
        </w:rPr>
        <w:t xml:space="preserve">componente </w:t>
      </w:r>
      <w:r>
        <w:rPr>
          <w:color w:val="6A03D7"/>
        </w:rPr>
        <w:t xml:space="preserve">norte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7FBB"/>
        </w:rPr>
        <w:t xml:space="preserve">sentir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4F44E"/>
        </w:rPr>
        <w:t xml:space="preserve">limpiar </w:t>
      </w:r>
      <w:r>
        <w:rPr>
          <w:color w:val="000000"/>
        </w:rPr>
        <w:t xml:space="preserve">Ia </w:t>
      </w:r>
      <w:r>
        <w:rPr>
          <w:color w:val="04F44E"/>
        </w:rPr>
        <w:t xml:space="preserve">atmósfera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304195"/>
        </w:rPr>
        <w:t xml:space="preserve">precipitación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ese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4F44E"/>
        </w:rPr>
        <w:t xml:space="preserve">componente </w:t>
      </w:r>
      <w:r>
        <w:rPr>
          <w:color w:val="6A03D7"/>
        </w:rPr>
        <w:t xml:space="preserve">norte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utennnuya </w:t>
      </w:r>
      <w:r>
        <w:rPr>
          <w:color w:val="000000"/>
        </w:rPr>
        <w:t xml:space="preserve">uurante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llll </w:t>
      </w:r>
      <w:r>
        <w:rPr>
          <w:color w:val="000000"/>
        </w:rPr>
        <w:t xml:space="preserve">ue </w:t>
      </w:r>
      <w:r>
        <w:rPr>
          <w:color w:val="04F44E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curia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C6B48B"/>
        </w:rPr>
        <w:t xml:space="preserve">plenos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suceden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00000"/>
        </w:rPr>
        <w:t xml:space="preserve">simultánea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C6B48B"/>
        </w:rPr>
        <w:t xml:space="preserve">carta </w:t>
      </w:r>
      <w:r>
        <w:rPr>
          <w:color w:val="04F44E"/>
        </w:rPr>
        <w:t xml:space="preserve">blanca </w:t>
      </w:r>
      <w:r>
        <w:rPr>
          <w:color w:val="000000"/>
        </w:rPr>
        <w:t xml:space="preserve">para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respuesta </w:t>
      </w:r>
      <w:r>
        <w:rPr>
          <w:color w:val="04F44E"/>
        </w:rPr>
        <w:t xml:space="preserve">pretende </w:t>
      </w:r>
      <w:r>
        <w:rPr>
          <w:color w:val="000000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en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Nueva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al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10.000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en </w:t>
      </w:r>
      <w:r>
        <w:rPr>
          <w:color w:val="04F44E"/>
        </w:rPr>
        <w:t xml:space="preserve">salón </w:t>
      </w:r>
      <w:r>
        <w:rPr>
          <w:color w:val="04F44E"/>
        </w:rPr>
        <w:t xml:space="preserve">inmobiliario </w:t>
      </w:r>
      <w:r>
        <w:rPr>
          <w:color w:val="000000"/>
        </w:rPr>
        <w:t xml:space="preserve">SIMA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MIL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4F44E"/>
        </w:rPr>
        <w:t xml:space="preserve">Ia-Comunidad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4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compren </w:t>
      </w:r>
      <w:r>
        <w:rPr>
          <w:color w:val="000000"/>
        </w:rPr>
        <w:t xml:space="preserve">se </w:t>
      </w:r>
      <w:r>
        <w:rPr>
          <w:color w:val="04F44E"/>
        </w:rPr>
        <w:t xml:space="preserve">destinarán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4F44E"/>
        </w:rPr>
        <w:t xml:space="preserve">lidera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firmas </w:t>
      </w:r>
      <w:r>
        <w:rPr>
          <w:color w:val="000000"/>
        </w:rPr>
        <w:t xml:space="preserve">de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43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C6B48B"/>
        </w:rPr>
        <w:t xml:space="preserve">Laura </w:t>
      </w:r>
      <w:r>
        <w:rPr>
          <w:color w:val="000000"/>
        </w:rPr>
        <w:t xml:space="preserve">y </w:t>
      </w:r>
      <w:r>
        <w:rPr>
          <w:color w:val="C6B48B"/>
        </w:rPr>
        <w:t xml:space="preserve">Marina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vícitmas </w:t>
      </w:r>
      <w:r>
        <w:rPr>
          <w:color w:val="304195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Sergio-Moratel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estranguladas </w:t>
      </w:r>
      <w:r>
        <w:rPr>
          <w:color w:val="000000"/>
        </w:rPr>
        <w:t xml:space="preserve">. </w:t>
      </w:r>
      <w:r>
        <w:rPr>
          <w:color w:val="04F44E"/>
        </w:rPr>
        <w:t xml:space="preserve">I </w:t>
      </w:r>
      <w:r>
        <w:rPr>
          <w:color w:val="000000"/>
        </w:rPr>
        <w:t xml:space="preserve">a </w:t>
      </w:r>
      <w:r>
        <w:rPr>
          <w:color w:val="000000"/>
        </w:rPr>
        <w:t xml:space="preserve">nrimnra </w:t>
      </w:r>
      <w:r>
        <w:rPr>
          <w:color w:val="000000"/>
        </w:rPr>
        <w:t xml:space="preserve">cnn </w:t>
      </w:r>
      <w:r>
        <w:rPr>
          <w:color w:val="000000"/>
        </w:rPr>
        <w:t xml:space="preserve">una </w:t>
      </w:r>
      <w:r>
        <w:rPr>
          <w:color w:val="000000"/>
        </w:rPr>
        <w:t xml:space="preserve">hrida </w:t>
      </w:r>
      <w:r>
        <w:rPr>
          <w:color w:val="000000"/>
        </w:rPr>
        <w:t xml:space="preserve">de </w:t>
      </w:r>
      <w:r>
        <w:rPr>
          <w:color w:val="04F44E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4F44E"/>
        </w:rPr>
        <w:t xml:space="preserve">aunque </w:t>
      </w:r>
      <w:r>
        <w:rPr>
          <w:color w:val="304195"/>
        </w:rPr>
        <w:t xml:space="preserve">intentó </w:t>
      </w:r>
      <w:r>
        <w:rPr>
          <w:color w:val="C6B48B"/>
        </w:rPr>
        <w:t xml:space="preserve">defenderse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conclusiones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C6B48B"/>
        </w:rPr>
        <w:t xml:space="preserve">Cuenca </w:t>
      </w:r>
      <w:r>
        <w:rPr>
          <w:color w:val="000000"/>
        </w:rPr>
        <w:t xml:space="preserve">. </w:t>
      </w:r>
      <w:r>
        <w:rPr>
          <w:color w:val="04F44E"/>
        </w:rPr>
        <w:t xml:space="preserve">Sigue </w:t>
      </w:r>
      <w:r>
        <w:rPr>
          <w:color w:val="304195"/>
        </w:rPr>
        <w:t xml:space="preserve">ingresada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180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peso </w:t>
      </w:r>
      <w:r>
        <w:rPr>
          <w:color w:val="000000"/>
        </w:rPr>
        <w:t xml:space="preserve">que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a </w:t>
      </w:r>
      <w:r>
        <w:rPr>
          <w:color w:val="58AD6D"/>
        </w:rPr>
        <w:t xml:space="preserve">mellizos </w:t>
      </w:r>
      <w:r>
        <w:rPr>
          <w:color w:val="000000"/>
        </w:rPr>
        <w:t xml:space="preserve">por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médicos </w:t>
      </w:r>
      <w:r>
        <w:rPr>
          <w:color w:val="000000"/>
        </w:rPr>
        <w:t xml:space="preserve">achacaron </w:t>
      </w:r>
      <w:r>
        <w:rPr>
          <w:color w:val="000000"/>
        </w:rPr>
        <w:t xml:space="preserve">sus </w:t>
      </w:r>
      <w:r>
        <w:rPr>
          <w:color w:val="04F44E"/>
        </w:rPr>
        <w:t xml:space="preserve">dolencias </w:t>
      </w:r>
      <w:r>
        <w:rPr>
          <w:color w:val="000000"/>
        </w:rPr>
        <w:t xml:space="preserve">al </w:t>
      </w:r>
      <w:r>
        <w:rPr>
          <w:color w:val="6A03D7"/>
        </w:rPr>
        <w:t xml:space="preserve">exceso </w:t>
      </w:r>
      <w:r>
        <w:rPr>
          <w:color w:val="000000"/>
        </w:rPr>
        <w:t xml:space="preserve">de </w:t>
      </w:r>
      <w:r>
        <w:rPr>
          <w:color w:val="000000"/>
        </w:rPr>
        <w:t xml:space="preserve">peso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4F44E"/>
        </w:rPr>
        <w:t xml:space="preserve">semana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04195"/>
        </w:rPr>
        <w:t xml:space="preserve">ingresada </w:t>
      </w:r>
      <w:r>
        <w:rPr>
          <w:color w:val="000000"/>
        </w:rPr>
        <w:t xml:space="preserve">por </w:t>
      </w:r>
      <w:r>
        <w:rPr>
          <w:color w:val="D32981"/>
        </w:rPr>
        <w:t xml:space="preserve">fuertes </w:t>
      </w:r>
      <w:r>
        <w:rPr>
          <w:color w:val="30419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C6B48B"/>
        </w:rPr>
        <w:t xml:space="preserve">parto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están </w:t>
      </w:r>
      <w:r>
        <w:rPr>
          <w:color w:val="04F44E"/>
        </w:rPr>
        <w:t xml:space="preserve">bien </w:t>
      </w:r>
      <w:r>
        <w:rPr>
          <w:color w:val="04F44E"/>
        </w:rPr>
        <w:t xml:space="preserve">aunque </w:t>
      </w:r>
      <w:r>
        <w:rPr>
          <w:color w:val="000000"/>
        </w:rPr>
        <w:t xml:space="preserve">hubo </w:t>
      </w:r>
      <w:r>
        <w:rPr>
          <w:color w:val="6A03D7"/>
        </w:rPr>
        <w:t xml:space="preserve">peligro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madre </w:t>
      </w:r>
      <w:r>
        <w:rPr>
          <w:color w:val="000000"/>
        </w:rPr>
        <w:t xml:space="preserve">está </w:t>
      </w:r>
      <w:r>
        <w:rPr>
          <w:color w:val="30419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Biopsia </w:t>
      </w:r>
      <w:r>
        <w:rPr>
          <w:color w:val="000000"/>
        </w:rPr>
        <w:t xml:space="preserve">líquida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del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y </w:t>
      </w:r>
      <w:r>
        <w:rPr>
          <w:color w:val="04F44E"/>
        </w:rPr>
        <w:t xml:space="preserve">prevención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cáncer </w:t>
      </w:r>
      <w:r>
        <w:rPr>
          <w:color w:val="04F44E"/>
        </w:rPr>
        <w:t xml:space="preserve">llega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Consiste </w:t>
      </w:r>
      <w:r>
        <w:rPr>
          <w:color w:val="000000"/>
        </w:rPr>
        <w:t xml:space="preserve">en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la </w:t>
      </w:r>
      <w:r>
        <w:rPr>
          <w:color w:val="304195"/>
        </w:rPr>
        <w:t xml:space="preserve">células </w:t>
      </w:r>
      <w:r>
        <w:rPr>
          <w:color w:val="000000"/>
        </w:rPr>
        <w:t xml:space="preserve">cancerosas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sangre </w:t>
      </w:r>
      <w:r>
        <w:rPr>
          <w:color w:val="000000"/>
        </w:rPr>
        <w:t xml:space="preserve">del </w:t>
      </w:r>
      <w:r>
        <w:rPr>
          <w:color w:val="04F44E"/>
        </w:rPr>
        <w:t xml:space="preserve">paciente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de </w:t>
      </w:r>
      <w:r>
        <w:rPr>
          <w:color w:val="04F44E"/>
        </w:rPr>
        <w:t xml:space="preserve">intervención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inmunoterapia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ello </w:t>
      </w:r>
      <w:r>
        <w:rPr>
          <w:color w:val="000000"/>
        </w:rPr>
        <w:t xml:space="preserve">están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clínica </w:t>
      </w:r>
      <w:r>
        <w:rPr>
          <w:color w:val="04F44E"/>
        </w:rPr>
        <w:t xml:space="preserve">universitaria </w:t>
      </w:r>
      <w:r>
        <w:rPr>
          <w:color w:val="000000"/>
        </w:rPr>
        <w:t xml:space="preserve">de </w:t>
      </w:r>
      <w:r>
        <w:rPr>
          <w:color w:val="6A03D7"/>
        </w:rPr>
        <w:t xml:space="preserve">Navarra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ONU </w:t>
      </w:r>
      <w:r>
        <w:rPr>
          <w:color w:val="04F44E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regimen </w:t>
      </w:r>
      <w:r>
        <w:rPr>
          <w:color w:val="304195"/>
        </w:rPr>
        <w:t xml:space="preserve">sirio </w:t>
      </w:r>
      <w:r>
        <w:rPr>
          <w:color w:val="000000"/>
        </w:rPr>
        <w:t xml:space="preserve">de </w:t>
      </w:r>
      <w:r>
        <w:rPr>
          <w:color w:val="000000"/>
        </w:rPr>
        <w:t xml:space="preserve">AI-Sadh </w:t>
      </w:r>
      <w:r>
        <w:rPr>
          <w:color w:val="304195"/>
        </w:rPr>
        <w:t xml:space="preserve">atacó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sarin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población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abril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04F44E"/>
        </w:rPr>
        <w:t xml:space="preserve">civiles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. </w:t>
      </w:r>
      <w:r>
        <w:rPr>
          <w:color w:val="6A03D7"/>
        </w:rPr>
        <w:t xml:space="preserve">Aquel </w:t>
      </w:r>
      <w:r>
        <w:rPr>
          <w:color w:val="304195"/>
        </w:rPr>
        <w:t xml:space="preserve">ataque </w:t>
      </w:r>
      <w:r>
        <w:rPr>
          <w:color w:val="6A03D7"/>
        </w:rPr>
        <w:t xml:space="preserve">propició </w:t>
      </w:r>
      <w:r>
        <w:rPr>
          <w:color w:val="000000"/>
        </w:rPr>
        <w:t xml:space="preserve">que </w:t>
      </w:r>
      <w:r>
        <w:rPr>
          <w:color w:val="000000"/>
        </w:rPr>
        <w:t xml:space="preserve">Donlad </w:t>
      </w:r>
      <w:r>
        <w:rPr>
          <w:color w:val="58AD6D"/>
        </w:rPr>
        <w:t xml:space="preserve">Trump </w:t>
      </w:r>
      <w:r>
        <w:rPr>
          <w:color w:val="C6B48B"/>
        </w:rPr>
        <w:t xml:space="preserve">ordenara </w:t>
      </w:r>
      <w:r>
        <w:rPr>
          <w:color w:val="000000"/>
        </w:rPr>
        <w:t xml:space="preserve">un </w:t>
      </w:r>
      <w:r>
        <w:rPr>
          <w:color w:val="6A03D7"/>
        </w:rPr>
        <w:t xml:space="preserve">bombardeo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6A03D7"/>
        </w:rPr>
        <w:t xml:space="preserve">destructores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a </w:t>
      </w:r>
      <w:r>
        <w:rPr>
          <w:color w:val="000000"/>
        </w:rPr>
        <w:t xml:space="preserve">bases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Sirias </w:t>
      </w:r>
      <w:r>
        <w:rPr>
          <w:color w:val="000000"/>
        </w:rPr>
        <w:t xml:space="preserve">. </w:t>
      </w:r>
      <w:r>
        <w:rPr>
          <w:color w:val="000000"/>
        </w:rPr>
        <w:t xml:space="preserve">Cambia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podremos </w:t>
      </w:r>
      <w:r>
        <w:rPr>
          <w:color w:val="04F44E"/>
        </w:rPr>
        <w:t xml:space="preserve">dormir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000000"/>
        </w:rPr>
        <w:t xml:space="preserve">serán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4F44E"/>
        </w:rPr>
        <w:t xml:space="preserve">hablado </w:t>
      </w:r>
      <w:r>
        <w:rPr>
          <w:color w:val="000000"/>
        </w:rPr>
        <w:t xml:space="preserve">con </w:t>
      </w:r>
      <w:r>
        <w:rPr>
          <w:color w:val="304195"/>
        </w:rPr>
        <w:t xml:space="preserve">varios </w:t>
      </w:r>
      <w:r>
        <w:rPr>
          <w:color w:val="04F44E"/>
        </w:rPr>
        <w:t xml:space="preserve">colectivos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cambio </w:t>
      </w:r>
      <w:r>
        <w:rPr>
          <w:color w:val="000000"/>
        </w:rPr>
        <w:t xml:space="preserve">les </w:t>
      </w:r>
      <w:r>
        <w:rPr>
          <w:color w:val="04F44E"/>
        </w:rPr>
        <w:t xml:space="preserve">afecta </w:t>
      </w:r>
      <w:r>
        <w:rPr>
          <w:color w:val="000000"/>
        </w:rPr>
        <w:t xml:space="preserve">de </w:t>
      </w:r>
      <w:r>
        <w:rPr>
          <w:color w:val="6A03D7"/>
        </w:rPr>
        <w:t xml:space="preserve">lleno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000000"/>
        </w:rPr>
        <w:t xml:space="preserve">Propuestas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4F44E"/>
        </w:rPr>
        <w:t xml:space="preserve">semana </w:t>
      </w:r>
      <w:r>
        <w:rPr>
          <w:color w:val="000000"/>
        </w:rPr>
        <w:t xml:space="preserve">, </w:t>
      </w:r>
      <w:r>
        <w:rPr>
          <w:color w:val="6A03D7"/>
        </w:rPr>
        <w:t xml:space="preserve">vuelven </w:t>
      </w:r>
      <w:r>
        <w:rPr>
          <w:color w:val="000000"/>
        </w:rPr>
        <w:t xml:space="preserve">las </w:t>
      </w:r>
      <w:r>
        <w:rPr>
          <w:color w:val="04F44E"/>
        </w:rPr>
        <w:t xml:space="preserve">aventuras </w:t>
      </w:r>
      <w:r>
        <w:rPr>
          <w:color w:val="000000"/>
        </w:rPr>
        <w:t xml:space="preserve">de </w:t>
      </w:r>
      <w:r>
        <w:rPr>
          <w:color w:val="000000"/>
        </w:rPr>
        <w:t xml:space="preserve">Thor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increíble </w:t>
      </w:r>
      <w:r>
        <w:rPr>
          <w:color w:val="000000"/>
        </w:rPr>
        <w:t xml:space="preserve">Huk </w:t>
      </w:r>
      <w:r>
        <w:rPr>
          <w:color w:val="000000"/>
        </w:rPr>
        <w:t xml:space="preserve">. </w:t>
      </w:r>
      <w:r>
        <w:rPr>
          <w:color w:val="000000"/>
        </w:rPr>
        <w:t xml:space="preserve">Recital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cantante </w:t>
      </w:r>
      <w:r>
        <w:rPr>
          <w:color w:val="000000"/>
        </w:rPr>
        <w:t xml:space="preserve">y </w:t>
      </w:r>
      <w:r>
        <w:rPr>
          <w:color w:val="58AD6D"/>
        </w:rPr>
        <w:t xml:space="preserve">actriz </w:t>
      </w:r>
      <w:r>
        <w:rPr>
          <w:color w:val="000000"/>
        </w:rPr>
        <w:t xml:space="preserve">Ute </w:t>
      </w:r>
      <w:r>
        <w:rPr>
          <w:color w:val="000000"/>
        </w:rPr>
        <w:t xml:space="preserve">Lemper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Teatro-Real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6B48B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6A03D7"/>
        </w:rPr>
        <w:t xml:space="preserve">viajar </w:t>
      </w:r>
      <w:r>
        <w:rPr>
          <w:color w:val="000000"/>
        </w:rPr>
        <w:t xml:space="preserve">'' </w:t>
      </w:r>
      <w:r>
        <w:rPr>
          <w:color w:val="04F44E"/>
        </w:rPr>
        <w:t xml:space="preserve">canciones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Berlín </w:t>
      </w:r>
      <w:r>
        <w:rPr>
          <w:color w:val="000000"/>
        </w:rPr>
        <w:t xml:space="preserve">, </w:t>
      </w:r>
      <w:r>
        <w:rPr>
          <w:color w:val="6A03D7"/>
        </w:rPr>
        <w:t xml:space="preserve">París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4F44E"/>
        </w:rPr>
        <w:t xml:space="preserve">Buenos-Aires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años </w:t>
      </w:r>
      <w:r>
        <w:rPr>
          <w:color w:val="000000"/>
        </w:rPr>
        <w:t xml:space="preserve">50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Túnel </w:t>
      </w:r>
      <w:r>
        <w:rPr>
          <w:color w:val="000000"/>
        </w:rPr>
        <w:t xml:space="preserve">del </w:t>
      </w:r>
      <w:r>
        <w:rPr>
          <w:color w:val="000000"/>
        </w:rPr>
        <w:t xml:space="preserve">Terror </w:t>
      </w:r>
      <w:r>
        <w:rPr>
          <w:color w:val="000000"/>
        </w:rPr>
        <w:t xml:space="preserve">más </w:t>
      </w:r>
      <w:r>
        <w:rPr>
          <w:color w:val="04F44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Colmenar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4F44E"/>
        </w:rPr>
        <w:t xml:space="preserve">inspirado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leyenda </w:t>
      </w:r>
      <w:r>
        <w:rPr>
          <w:color w:val="04F44E"/>
        </w:rPr>
        <w:t xml:space="preserve">urbana </w:t>
      </w:r>
      <w:r>
        <w:rPr>
          <w:color w:val="000000"/>
        </w:rPr>
        <w:t xml:space="preserve">de </w:t>
      </w:r>
      <w:r>
        <w:rPr>
          <w:color w:val="000000"/>
        </w:rPr>
        <w:t xml:space="preserve">Ianiña-Alicia </w:t>
      </w:r>
      <w:r>
        <w:rPr>
          <w:color w:val="000000"/>
        </w:rPr>
        <w:t xml:space="preserve">, </w:t>
      </w:r>
      <w:r>
        <w:rPr>
          <w:color w:val="04F44E"/>
        </w:rPr>
        <w:t xml:space="preserve">perdida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Fue </w:t>
      </w:r>
      <w:r>
        <w:rPr>
          <w:color w:val="000000"/>
        </w:rPr>
        <w:t xml:space="preserve">él </w:t>
      </w:r>
      <w:r>
        <w:rPr>
          <w:color w:val="000000"/>
        </w:rPr>
        <w:t xml:space="preserve">el </w:t>
      </w:r>
      <w:r>
        <w:rPr>
          <w:color w:val="000000"/>
        </w:rPr>
        <w:t xml:space="preserve">quien </w:t>
      </w:r>
      <w:r>
        <w:rPr>
          <w:color w:val="C6B48B"/>
        </w:rPr>
        <w:t xml:space="preserve">eligió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el </w:t>
      </w:r>
      <w:r>
        <w:rPr>
          <w:color w:val="04F44E"/>
        </w:rPr>
        <w:t xml:space="preserve">articqu </w:t>
      </w:r>
      <w:r>
        <w:rPr>
          <w:color w:val="000000"/>
        </w:rPr>
        <w:t xml:space="preserve">155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C6B48B"/>
        </w:rPr>
        <w:t xml:space="preserve">continuará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Bysqoar </w:t>
      </w:r>
      <w:r>
        <w:rPr>
          <w:color w:val="000000"/>
        </w:rPr>
        <w:t xml:space="preserve">El </w:t>
      </w:r>
      <w:r>
        <w:rPr>
          <w:color w:val="04F44E"/>
        </w:rPr>
        <w:t xml:space="preserve">único </w:t>
      </w:r>
      <w:r>
        <w:rPr>
          <w:color w:val="04F44E"/>
        </w:rPr>
        <w:t xml:space="preserve">responsable </w:t>
      </w:r>
      <w:r>
        <w:rPr>
          <w:color w:val="000000"/>
        </w:rPr>
        <w:t xml:space="preserve">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4F44E"/>
        </w:rPr>
        <w:t xml:space="preserve">Hoy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obtendrá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para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4F44E"/>
        </w:rPr>
        <w:t xml:space="preserve">articqu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Maria-Antonia-López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6A03D7"/>
        </w:rPr>
        <w:t xml:space="preserve">crucial </w:t>
      </w:r>
      <w:r>
        <w:rPr>
          <w:color w:val="000000"/>
        </w:rPr>
        <w:t xml:space="preserve">, </w:t>
      </w:r>
      <w:r>
        <w:rPr>
          <w:color w:val="04F44E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arropado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tono </w:t>
      </w:r>
      <w:r>
        <w:rPr>
          <w:color w:val="000000"/>
        </w:rPr>
        <w:t xml:space="preserve">duro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muy </w:t>
      </w:r>
      <w:r>
        <w:rPr>
          <w:color w:val="C6B48B"/>
        </w:rPr>
        <w:t xml:space="preserve">aplaudido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suyo </w:t>
      </w:r>
      <w:r>
        <w:rPr>
          <w:color w:val="000000"/>
        </w:rPr>
        <w:t xml:space="preserve">, </w:t>
      </w:r>
      <w:r>
        <w:rPr>
          <w:color w:val="04F44E"/>
        </w:rPr>
        <w:t xml:space="preserve">especialmente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pedi </w:t>
      </w:r>
      <w:r>
        <w:rPr>
          <w:color w:val="04F44E"/>
        </w:rPr>
        <w:t xml:space="preserve">autorización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4F44E"/>
        </w:rPr>
        <w:t xml:space="preserve">primera </w:t>
      </w:r>
      <w:r>
        <w:rPr>
          <w:color w:val="04F44E"/>
        </w:rPr>
        <w:t xml:space="preserve">medida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cesar </w:t>
      </w:r>
      <w:r>
        <w:rPr>
          <w:color w:val="000000"/>
        </w:rPr>
        <w:t xml:space="preserve">a </w:t>
      </w:r>
      <w:r>
        <w:rPr>
          <w:color w:val="000000"/>
        </w:rPr>
        <w:t xml:space="preserve">Puigdemond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00000"/>
        </w:rPr>
        <w:t xml:space="preserve">u </w:t>
      </w:r>
      <w:r>
        <w:rPr>
          <w:color w:val="000000"/>
        </w:rPr>
        <w:t xml:space="preserve">otra </w:t>
      </w:r>
      <w:r>
        <w:rPr>
          <w:color w:val="04F44E"/>
        </w:rPr>
        <w:t xml:space="preserve">alternativa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C6B48B"/>
        </w:rPr>
        <w:t xml:space="preserve">vulneración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4F44E"/>
        </w:rPr>
        <w:t xml:space="preserve">decia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economia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contra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para </w:t>
      </w:r>
      <w:r>
        <w:rPr>
          <w:color w:val="C6B48B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abuse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4F44E"/>
        </w:rPr>
        <w:t xml:space="preserve">insistido </w:t>
      </w:r>
      <w:r>
        <w:rPr>
          <w:color w:val="000000"/>
        </w:rPr>
        <w:t xml:space="preserve">: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como </w:t>
      </w:r>
      <w:r>
        <w:rPr>
          <w:color w:val="C6B48B"/>
        </w:rPr>
        <w:t xml:space="preserve">tarde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es </w:t>
      </w:r>
      <w:r>
        <w:rPr>
          <w:color w:val="04F44E"/>
        </w:rPr>
        <w:t xml:space="preserve">celebrarla </w:t>
      </w:r>
      <w:r>
        <w:rPr>
          <w:color w:val="000000"/>
        </w:rPr>
        <w:t xml:space="preserve">Io </w:t>
      </w:r>
      <w:r>
        <w:rPr>
          <w:color w:val="000000"/>
        </w:rPr>
        <w:t xml:space="preserve">más </w:t>
      </w:r>
      <w:r>
        <w:rPr>
          <w:color w:val="000000"/>
        </w:rPr>
        <w:t xml:space="preserve">antes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C6B48B"/>
        </w:rPr>
        <w:t xml:space="preserve">subrayaba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4F44E"/>
        </w:rPr>
        <w:t xml:space="preserve">nunca </w:t>
      </w:r>
      <w:r>
        <w:rPr>
          <w:color w:val="04F44E"/>
        </w:rPr>
        <w:t xml:space="preserve">quiso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afeado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venido </w:t>
      </w:r>
      <w:r>
        <w:rPr>
          <w:color w:val="000000"/>
        </w:rPr>
        <w:t xml:space="preserve">esta </w:t>
      </w:r>
      <w:r>
        <w:rPr>
          <w:color w:val="04F44E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6A03D7"/>
        </w:rPr>
        <w:t xml:space="preserve">alta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su </w:t>
      </w:r>
      <w:r>
        <w:rPr>
          <w:color w:val="C6B48B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venido </w:t>
      </w:r>
      <w:r>
        <w:rPr>
          <w:color w:val="04F44E"/>
        </w:rPr>
        <w:t xml:space="preserve">aqui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mis </w:t>
      </w:r>
      <w:r>
        <w:rPr>
          <w:color w:val="C6B48B"/>
        </w:rPr>
        <w:t xml:space="preserve">posiciones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en </w:t>
      </w:r>
      <w:r>
        <w:rPr>
          <w:color w:val="C6B48B"/>
        </w:rPr>
        <w:t xml:space="preserve">inmensa </w:t>
      </w:r>
      <w:r>
        <w:rPr>
          <w:color w:val="000000"/>
        </w:rPr>
        <w:t xml:space="preserve">minoria-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última </w:t>
      </w:r>
      <w:r>
        <w:rPr>
          <w:color w:val="C6B48B"/>
        </w:rPr>
        <w:t xml:space="preserve">muestra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falta </w:t>
      </w:r>
      <w:r>
        <w:rPr>
          <w:color w:val="000000"/>
        </w:rPr>
        <w:t xml:space="preserve">de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amago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de </w:t>
      </w:r>
      <w:r>
        <w:rPr>
          <w:color w:val="C6B48B"/>
        </w:rPr>
        <w:t xml:space="preserve">ayer </w:t>
      </w:r>
      <w:r>
        <w:rPr>
          <w:color w:val="000000"/>
        </w:rPr>
        <w:t xml:space="preserve">con </w:t>
      </w:r>
      <w:r>
        <w:rPr>
          <w:color w:val="C6B48B"/>
        </w:rPr>
        <w:t xml:space="preserve">convocar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ayerno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en </w:t>
      </w:r>
      <w:r>
        <w:rPr>
          <w:color w:val="04F44E"/>
        </w:rPr>
        <w:t xml:space="preserve">cuenta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glosado </w:t>
      </w:r>
      <w:r>
        <w:rPr>
          <w:color w:val="000000"/>
        </w:rPr>
        <w:t xml:space="preserve">sin </w:t>
      </w:r>
      <w:r>
        <w:rPr>
          <w:color w:val="6A03D7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impiedad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amenaza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nos </w:t>
      </w:r>
      <w:r>
        <w:rPr>
          <w:color w:val="000000"/>
        </w:rPr>
        <w:t xml:space="preserve">el </w:t>
      </w:r>
      <w:r>
        <w:rPr>
          <w:color w:val="04F44E"/>
        </w:rPr>
        <w:t xml:space="preserve">articqu </w:t>
      </w:r>
      <w:r>
        <w:rPr>
          <w:color w:val="000000"/>
        </w:rPr>
        <w:t xml:space="preserve">155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4F44E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sí </w:t>
      </w:r>
      <w:r>
        <w:rPr>
          <w:color w:val="000000"/>
        </w:rPr>
        <w:t xml:space="preserve">hubo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celebrado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C6B48B"/>
        </w:rPr>
        <w:t xml:space="preserve">ilegal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. </w:t>
      </w:r>
      <w:r>
        <w:rPr>
          <w:color w:val="000000"/>
        </w:rPr>
        <w:t xml:space="preserve">nA </w:t>
      </w:r>
      <w:r>
        <w:rPr>
          <w:color w:val="000000"/>
        </w:rPr>
        <w:t xml:space="preserve">: </w:t>
      </w:r>
      <w:r>
        <w:rPr>
          <w:color w:val="000000"/>
        </w:rPr>
        <w:t xml:space="preserve">-.. </w:t>
      </w:r>
      <w:r>
        <w:rPr>
          <w:color w:val="000000"/>
        </w:rPr>
        <w:t xml:space="preserve">l__ </w:t>
      </w:r>
      <w:r>
        <w:rPr>
          <w:color w:val="000000"/>
        </w:rPr>
        <w:t xml:space="preserve">- </w:t>
      </w:r>
      <w:r>
        <w:rPr>
          <w:color w:val="000000"/>
        </w:rPr>
        <w:t xml:space="preserve">: </w:t>
      </w:r>
      <w:r>
        <w:rPr>
          <w:color w:val="000000"/>
        </w:rPr>
        <w:t xml:space="preserve">_I-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.. </w:t>
      </w:r>
      <w:r>
        <w:rPr>
          <w:color w:val="000000"/>
        </w:rPr>
        <w:t xml:space="preserve">-- </w:t>
      </w:r>
      <w:r>
        <w:rPr>
          <w:color w:val="000000"/>
        </w:rPr>
        <w:t xml:space="preserve">I- </w:t>
      </w:r>
      <w:r>
        <w:rPr>
          <w:color w:val="000000"/>
        </w:rPr>
        <w:t xml:space="preserve">... </w:t>
      </w:r>
      <w:r>
        <w:rPr>
          <w:color w:val="04F44E"/>
        </w:rPr>
        <w:t xml:space="preserve">I </w:t>
      </w:r>
      <w:r>
        <w:rPr>
          <w:color w:val="000000"/>
        </w:rPr>
        <w:t xml:space="preserve">: </w:t>
      </w:r>
      <w:r>
        <w:rPr>
          <w:color w:val="000000"/>
        </w:rPr>
        <w:t xml:space="preserve">_I_ </w:t>
      </w:r>
      <w:r>
        <w:rPr>
          <w:color w:val="000000"/>
        </w:rPr>
        <w:t xml:space="preserve">.. </w:t>
      </w:r>
      <w:r>
        <w:rPr>
          <w:color w:val="000000"/>
        </w:rPr>
        <w:t xml:space="preserve">-- </w:t>
      </w:r>
      <w:r>
        <w:rPr>
          <w:color w:val="000000"/>
        </w:rPr>
        <w:t xml:space="preserve">nn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i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C6B48B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4F44E"/>
        </w:rPr>
        <w:t xml:space="preserve">retira </w:t>
      </w:r>
      <w:r>
        <w:rPr>
          <w:color w:val="000000"/>
        </w:rPr>
        <w:t xml:space="preserve">su </w:t>
      </w:r>
      <w:r>
        <w:rPr>
          <w:color w:val="C2527D"/>
        </w:rPr>
        <w:t xml:space="preserve">enmienda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4F44E"/>
        </w:rPr>
        <w:t xml:space="preserve">paraliza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del </w:t>
      </w:r>
      <w:r>
        <w:rPr>
          <w:color w:val="000000"/>
        </w:rPr>
        <w:t xml:space="preserve">govern </w:t>
      </w:r>
      <w:r>
        <w:rPr>
          <w:color w:val="000000"/>
        </w:rPr>
        <w:t xml:space="preserve">, </w:t>
      </w:r>
      <w:r>
        <w:rPr>
          <w:color w:val="C6B48B"/>
        </w:rPr>
        <w:t xml:space="preserve">debate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nacionalistas </w:t>
      </w:r>
      <w:r>
        <w:rPr>
          <w:color w:val="000000"/>
        </w:rPr>
        <w:t xml:space="preserve">piden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que </w:t>
      </w:r>
      <w:r>
        <w:rPr>
          <w:color w:val="000000"/>
        </w:rPr>
        <w:t xml:space="preserve">recapacite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aplique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María-Antonia-López </w:t>
      </w:r>
      <w:r>
        <w:rPr>
          <w:color w:val="000000"/>
        </w:rPr>
        <w:t xml:space="preserve">liquida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de </w:t>
      </w:r>
      <w:r>
        <w:rPr>
          <w:color w:val="04F44E"/>
        </w:rPr>
        <w:t xml:space="preserve">guerra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guerra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reconocer </w:t>
      </w:r>
      <w:r>
        <w:rPr>
          <w:color w:val="000000"/>
        </w:rPr>
        <w:t xml:space="preserve">la </w:t>
      </w:r>
      <w:r>
        <w:rPr>
          <w:color w:val="04F44E"/>
        </w:rPr>
        <w:t xml:space="preserve">autoridad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central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04F44E"/>
        </w:rPr>
        <w:t xml:space="preserve">minimización </w:t>
      </w:r>
      <w:r>
        <w:rPr>
          <w:color w:val="04F44E"/>
        </w:rPr>
        <w:t xml:space="preserve">paralela </w:t>
      </w:r>
      <w:r>
        <w:rPr>
          <w:color w:val="000000"/>
        </w:rPr>
        <w:t xml:space="preserve">, </w:t>
      </w:r>
      <w:r>
        <w:rPr>
          <w:color w:val="000000"/>
        </w:rPr>
        <w:t xml:space="preserve">dar </w:t>
      </w:r>
      <w:r>
        <w:rPr>
          <w:color w:val="04F44E"/>
        </w:rPr>
        <w:t xml:space="preserve">ningún </w:t>
      </w:r>
      <w:r>
        <w:rPr>
          <w:color w:val="000000"/>
        </w:rPr>
        <w:t xml:space="preserve">paso </w:t>
      </w:r>
      <w:r>
        <w:rPr>
          <w:color w:val="04F44E"/>
        </w:rPr>
        <w:t xml:space="preserve">atrás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4F44E"/>
        </w:rPr>
        <w:t xml:space="preserve">Partido </w:t>
      </w:r>
      <w:r>
        <w:rPr>
          <w:color w:val="C2527D"/>
        </w:rPr>
        <w:t xml:space="preserve">Socialista </w:t>
      </w:r>
      <w:r>
        <w:rPr>
          <w:color w:val="C6B48B"/>
        </w:rPr>
        <w:t xml:space="preserve">apoya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sucediendo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decidido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4F44E"/>
        </w:rPr>
        <w:t xml:space="preserve">atrás </w:t>
      </w:r>
      <w:r>
        <w:rPr>
          <w:color w:val="000000"/>
        </w:rPr>
        <w:t xml:space="preserve">y </w:t>
      </w:r>
      <w:r>
        <w:rPr>
          <w:color w:val="04F44E"/>
        </w:rPr>
        <w:t xml:space="preserve">retirar </w:t>
      </w:r>
      <w:r>
        <w:rPr>
          <w:color w:val="000000"/>
        </w:rPr>
        <w:t xml:space="preserve">la </w:t>
      </w:r>
      <w:r>
        <w:rPr>
          <w:color w:val="C2527D"/>
        </w:rPr>
        <w:t xml:space="preserve">enmienda </w:t>
      </w:r>
      <w:r>
        <w:rPr>
          <w:color w:val="000000"/>
        </w:rPr>
        <w:t xml:space="preserve">que </w:t>
      </w:r>
      <w:r>
        <w:rPr>
          <w:color w:val="04F44E"/>
        </w:rPr>
        <w:t xml:space="preserve">negociaban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se </w:t>
      </w:r>
      <w:r>
        <w:rPr>
          <w:color w:val="C6B48B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Llamada </w:t>
      </w:r>
      <w:r>
        <w:rPr>
          <w:color w:val="304195"/>
        </w:rPr>
        <w:t xml:space="preserve">desesperada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4F44E"/>
        </w:rPr>
        <w:t xml:space="preserve">reflexionen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4F44E"/>
        </w:rPr>
        <w:t xml:space="preserve">leales </w:t>
      </w:r>
      <w:r>
        <w:rPr>
          <w:color w:val="000000"/>
        </w:rPr>
        <w:t xml:space="preserve">con </w:t>
      </w:r>
      <w:r>
        <w:rPr>
          <w:color w:val="000000"/>
        </w:rPr>
        <w:t xml:space="preserve">Cataluña.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4F44E"/>
        </w:rPr>
        <w:t xml:space="preserve">insiste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esreversible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¿qué </w:t>
      </w:r>
      <w:r>
        <w:rPr>
          <w:color w:val="04F44E"/>
        </w:rPr>
        <w:t xml:space="preserve">perdemos </w:t>
      </w:r>
      <w:r>
        <w:rPr>
          <w:color w:val="04F44E"/>
        </w:rPr>
        <w:t xml:space="preserve">señor </w:t>
      </w:r>
      <w:r>
        <w:rPr>
          <w:color w:val="C6B48B"/>
        </w:rPr>
        <w:t xml:space="preserve">Rajoy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Mientras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4F44E"/>
        </w:rPr>
        <w:t xml:space="preserve">sigue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apoyos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4F44E"/>
        </w:rPr>
        <w:t xml:space="preserve">restaurar </w:t>
      </w:r>
      <w:r>
        <w:rPr>
          <w:color w:val="000000"/>
        </w:rPr>
        <w:t xml:space="preserve">la </w:t>
      </w:r>
      <w:r>
        <w:rPr>
          <w:color w:val="000000"/>
        </w:rPr>
        <w:t xml:space="preserve">autonomia </w:t>
      </w:r>
      <w:r>
        <w:rPr>
          <w:color w:val="000000"/>
        </w:rPr>
        <w:t xml:space="preserve">vulnerada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unas </w:t>
      </w:r>
      <w:r>
        <w:rPr>
          <w:color w:val="C6B48B"/>
        </w:rPr>
        <w:t xml:space="preserve">urnas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de </w:t>
      </w:r>
      <w:r>
        <w:rPr>
          <w:color w:val="000000"/>
        </w:rPr>
        <w:t xml:space="preserve">verdad.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C6B48B"/>
        </w:rPr>
        <w:t xml:space="preserve">rechazos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A03D7"/>
        </w:rPr>
        <w:t xml:space="preserve">auténtica </w:t>
      </w:r>
      <w:r>
        <w:rPr>
          <w:color w:val="257FBB"/>
        </w:rPr>
        <w:t xml:space="preserve">barbaridad </w:t>
      </w:r>
      <w:r>
        <w:rPr>
          <w:color w:val="000000"/>
        </w:rPr>
        <w:t xml:space="preserve">, </w:t>
      </w:r>
      <w:r>
        <w:rPr>
          <w:color w:val="04F44E"/>
        </w:rPr>
        <w:t xml:space="preserve">ustedes </w:t>
      </w:r>
      <w:r>
        <w:rPr>
          <w:color w:val="04F44E"/>
        </w:rPr>
        <w:t xml:space="preserve">pretenden </w:t>
      </w:r>
      <w:r>
        <w:rPr>
          <w:color w:val="000000"/>
        </w:rPr>
        <w:t xml:space="preserve">ganar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urnas. </w:t>
      </w:r>
      <w:r>
        <w:rPr>
          <w:color w:val="000000"/>
        </w:rPr>
        <w:t xml:space="preserve">`` </w:t>
      </w:r>
      <w:r>
        <w:rPr>
          <w:color w:val="000000"/>
        </w:rPr>
        <w:t xml:space="preserve">Proclamas.. </w:t>
      </w:r>
      <w:r>
        <w:rPr>
          <w:color w:val="000000"/>
        </w:rPr>
        <w:t xml:space="preserve">`` </w:t>
      </w:r>
      <w:r>
        <w:rPr>
          <w:color w:val="000000"/>
        </w:rPr>
        <w:t xml:space="preserve">Seremos </w:t>
      </w:r>
      <w:r>
        <w:rPr>
          <w:color w:val="6A03D7"/>
        </w:rPr>
        <w:t xml:space="preserve">fieles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Piugdemont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consejeros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ustedes. </w:t>
      </w:r>
      <w:r>
        <w:rPr>
          <w:color w:val="000000"/>
        </w:rPr>
        <w:t xml:space="preserve">`` </w:t>
      </w:r>
      <w:r>
        <w:rPr>
          <w:color w:val="000000"/>
        </w:rPr>
        <w:t xml:space="preserve">( </w:t>
      </w:r>
      <w:r>
        <w:rPr>
          <w:color w:val="304195"/>
        </w:rPr>
        <w:t xml:space="preserve">Habla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) </w:t>
      </w:r>
      <w:r>
        <w:rPr>
          <w:color w:val="000000"/>
        </w:rPr>
        <w:t xml:space="preserve">Y </w:t>
      </w:r>
      <w:r>
        <w:rPr>
          <w:color w:val="66F323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libro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para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de </w:t>
      </w:r>
      <w:r>
        <w:rPr>
          <w:color w:val="000000"/>
        </w:rPr>
        <w:t xml:space="preserve">Salvador-Espriú </w:t>
      </w:r>
      <w:r>
        <w:rPr>
          <w:color w:val="000000"/>
        </w:rPr>
        <w:t xml:space="preserve">para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4F44E"/>
        </w:rPr>
        <w:t xml:space="preserve">corresponde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304195"/>
        </w:rPr>
        <w:t xml:space="preserve">allí </w:t>
      </w:r>
      <w:r>
        <w:rPr>
          <w:color w:val="304195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respuesta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C6B48B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4F44E"/>
        </w:rPr>
        <w:t xml:space="preserve">propuesta </w:t>
      </w:r>
      <w:r>
        <w:rPr>
          <w:color w:val="04F44E"/>
        </w:rPr>
        <w:t xml:space="preserve">sincera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.-3- </w:t>
      </w:r>
      <w:r>
        <w:rPr>
          <w:color w:val="000000"/>
        </w:rPr>
        <w:t xml:space="preserve">l </w:t>
      </w:r>
      <w:r>
        <w:rPr>
          <w:color w:val="000000"/>
        </w:rPr>
        <w:t xml:space="preserve">_ </w:t>
      </w:r>
      <w:r>
        <w:rPr>
          <w:color w:val="000000"/>
        </w:rPr>
        <w:t xml:space="preserve">y </w:t>
      </w:r>
      <w:r>
        <w:rPr>
          <w:color w:val="000000"/>
        </w:rPr>
        <w:t xml:space="preserve">. </w:t>
      </w:r>
      <w:r>
        <w:rPr>
          <w:color w:val="000000"/>
        </w:rPr>
        <w:t xml:space="preserve">_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l. </w:t>
      </w:r>
      <w:r>
        <w:rPr>
          <w:color w:val="000000"/>
        </w:rPr>
        <w:t xml:space="preserve">y </w:t>
      </w:r>
      <w:r>
        <w:rPr>
          <w:color w:val="000000"/>
        </w:rPr>
        <w:t xml:space="preserve">. </w:t>
      </w:r>
      <w:r>
        <w:rPr>
          <w:color w:val="000000"/>
        </w:rPr>
        <w:t xml:space="preserve">n </w:t>
      </w:r>
      <w:r>
        <w:rPr>
          <w:color w:val="000000"/>
        </w:rPr>
        <w:t xml:space="preserve">y </w:t>
      </w:r>
      <w:r>
        <w:rPr>
          <w:color w:val="000000"/>
        </w:rPr>
        <w:t xml:space="preserve">u </w:t>
      </w:r>
      <w:r>
        <w:rPr>
          <w:color w:val="000000"/>
        </w:rPr>
        <w:t xml:space="preserve">y </w:t>
      </w:r>
      <w:r>
        <w:rPr>
          <w:color w:val="000000"/>
        </w:rPr>
        <w:t xml:space="preserve">y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04F44E"/>
        </w:rPr>
        <w:t xml:space="preserve">señor </w:t>
      </w:r>
      <w:r>
        <w:rPr>
          <w:color w:val="04F44E"/>
        </w:rPr>
        <w:t xml:space="preserve">Presidente </w:t>
      </w:r>
      <w:r>
        <w:rPr>
          <w:color w:val="000000"/>
        </w:rPr>
        <w:t xml:space="preserve">el </w:t>
      </w:r>
      <w:r>
        <w:rPr>
          <w:color w:val="04F44E"/>
        </w:rPr>
        <w:t xml:space="preserve">grupo </w:t>
      </w:r>
      <w:r>
        <w:rPr>
          <w:color w:val="C6B48B"/>
        </w:rPr>
        <w:t xml:space="preserve">parlamentario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retirar </w:t>
      </w:r>
      <w:r>
        <w:rPr>
          <w:color w:val="000000"/>
        </w:rPr>
        <w:t xml:space="preserve">Ia </w:t>
      </w:r>
      <w:r>
        <w:rPr>
          <w:color w:val="000000"/>
        </w:rPr>
        <w:t xml:space="preserve">enmienda.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`` </w:t>
      </w:r>
      <w:r>
        <w:rPr>
          <w:color w:val="04F44E"/>
        </w:rPr>
        <w:t xml:space="preserve">Hoy </w:t>
      </w:r>
      <w:r>
        <w:rPr>
          <w:color w:val="000000"/>
        </w:rPr>
        <w:t xml:space="preserve">hemos </w:t>
      </w:r>
      <w:r>
        <w:rPr>
          <w:color w:val="04F44E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todo.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304195"/>
        </w:rPr>
        <w:t xml:space="preserve">lágrimas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recuperemos </w:t>
      </w:r>
      <w:r>
        <w:rPr>
          <w:color w:val="000000"/>
        </w:rPr>
        <w:t xml:space="preserve">la </w:t>
      </w:r>
      <w:r>
        <w:rPr>
          <w:color w:val="000000"/>
        </w:rPr>
        <w:t xml:space="preserve">concordia. </w:t>
      </w:r>
      <w:r>
        <w:rPr>
          <w:color w:val="000000"/>
        </w:rPr>
        <w:t xml:space="preserve">``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4F44E"/>
        </w:rPr>
        <w:t xml:space="preserve">seguido </w:t>
      </w:r>
      <w:r>
        <w:rPr>
          <w:color w:val="04F44E"/>
        </w:rPr>
        <w:t xml:space="preserve">buena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, </w:t>
      </w:r>
      <w:r>
        <w:rPr>
          <w:color w:val="04F44E"/>
        </w:rPr>
        <w:t xml:space="preserve">llegaba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imagen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, </w:t>
      </w:r>
      <w:r>
        <w:rPr>
          <w:color w:val="04F44E"/>
        </w:rPr>
        <w:t xml:space="preserve">quiere </w:t>
      </w:r>
      <w:r>
        <w:rPr>
          <w:color w:val="000000"/>
        </w:rPr>
        <w:t xml:space="preserve">hacer </w:t>
      </w:r>
      <w:r>
        <w:rPr>
          <w:color w:val="04F44E"/>
        </w:rPr>
        <w:t xml:space="preserve">efectiva </w:t>
      </w:r>
      <w:r>
        <w:rPr>
          <w:color w:val="000000"/>
        </w:rPr>
        <w:t xml:space="preserve">su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4F44E"/>
        </w:rPr>
        <w:t xml:space="preserve">Primer </w:t>
      </w:r>
      <w:r>
        <w:rPr>
          <w:color w:val="04F44E"/>
        </w:rPr>
        <w:t xml:space="preserve">efecto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órdago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dimisión </w:t>
      </w:r>
      <w:r>
        <w:rPr>
          <w:color w:val="000000"/>
        </w:rPr>
        <w:t xml:space="preserve">del </w:t>
      </w:r>
      <w:r>
        <w:rPr>
          <w:color w:val="04F44E"/>
        </w:rPr>
        <w:t xml:space="preserve">consejero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 </w:t>
      </w:r>
      <w:r>
        <w:rPr>
          <w:color w:val="000000"/>
        </w:rPr>
        <w:t xml:space="preserve">y </w:t>
      </w:r>
      <w:r>
        <w:rPr>
          <w:color w:val="000000"/>
        </w:rPr>
        <w:t xml:space="preserve">Conocimiento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amwa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fracasado </w:t>
      </w:r>
      <w:r>
        <w:rPr>
          <w:color w:val="000000"/>
        </w:rPr>
        <w:t xml:space="preserve">su </w:t>
      </w:r>
      <w:r>
        <w:rPr>
          <w:color w:val="304195"/>
        </w:rPr>
        <w:t xml:space="preserve">intento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desea </w:t>
      </w:r>
      <w:r>
        <w:rPr>
          <w:color w:val="257FBB"/>
        </w:rPr>
        <w:t xml:space="preserve">suerte </w:t>
      </w:r>
      <w:r>
        <w:rPr>
          <w:color w:val="000000"/>
        </w:rPr>
        <w:t xml:space="preserve">al </w:t>
      </w:r>
      <w:r>
        <w:rPr>
          <w:color w:val="04F44E"/>
        </w:rPr>
        <w:t xml:space="preserve">Presidente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que </w:t>
      </w:r>
      <w:r>
        <w:rPr>
          <w:color w:val="C6B48B"/>
        </w:rPr>
        <w:t xml:space="preserve">escucha </w:t>
      </w:r>
      <w:r>
        <w:rPr>
          <w:color w:val="304195"/>
        </w:rPr>
        <w:t xml:space="preserve">atento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las </w:t>
      </w:r>
      <w:r>
        <w:rPr>
          <w:color w:val="04F44E"/>
        </w:rPr>
        <w:t xml:space="preserve">intervenciones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4F44E"/>
        </w:rPr>
        <w:t xml:space="preserve">media </w:t>
      </w:r>
      <w:r>
        <w:rPr>
          <w:color w:val="000000"/>
        </w:rPr>
        <w:t xml:space="preserve">de </w:t>
      </w:r>
      <w:r>
        <w:rPr>
          <w:color w:val="04F44E"/>
        </w:rPr>
        <w:t xml:space="preserve">retraso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C6B48B"/>
        </w:rPr>
        <w:t xml:space="preserve">venidas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C6B48B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04F44E"/>
        </w:rPr>
        <w:t xml:space="preserve">hipotetica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.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de </w:t>
      </w:r>
      <w:r>
        <w:rPr>
          <w:color w:val="C6B48B"/>
        </w:rPr>
        <w:t xml:space="preserve">confusion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C6B48B"/>
        </w:rPr>
        <w:t xml:space="preserve">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encuentros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objetivos </w:t>
      </w:r>
      <w:r>
        <w:rPr>
          <w:color w:val="000000"/>
        </w:rPr>
        <w:t xml:space="preserve">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6B48B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ahora </w:t>
      </w:r>
      <w:r>
        <w:rPr>
          <w:color w:val="000000"/>
        </w:rPr>
        <w:t xml:space="preserve">sí.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4F44E"/>
        </w:rPr>
        <w:t xml:space="preserve">retrasos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primerojunts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Cup </w:t>
      </w:r>
      <w:r>
        <w:rPr>
          <w:color w:val="C6B48B"/>
        </w:rPr>
        <w:t xml:space="preserve">tardan </w:t>
      </w:r>
      <w:r>
        <w:rPr>
          <w:color w:val="000000"/>
        </w:rPr>
        <w:t xml:space="preserve">en </w:t>
      </w:r>
      <w:r>
        <w:rPr>
          <w:color w:val="04F44E"/>
        </w:rPr>
        <w:t xml:space="preserve">registrar </w:t>
      </w:r>
      <w:r>
        <w:rPr>
          <w:color w:val="000000"/>
        </w:rPr>
        <w:t xml:space="preserve">sus </w:t>
      </w:r>
      <w:r>
        <w:rPr>
          <w:color w:val="04F44E"/>
        </w:rPr>
        <w:t xml:space="preserve">proposiciones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negocia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304195"/>
        </w:rPr>
        <w:t xml:space="preserve">Habla </w:t>
      </w:r>
      <w:r>
        <w:rPr>
          <w:color w:val="000000"/>
        </w:rPr>
        <w:t xml:space="preserve">catalan </w:t>
      </w:r>
      <w:r>
        <w:rPr>
          <w:color w:val="000000"/>
        </w:rPr>
        <w:t xml:space="preserve">) </w:t>
      </w:r>
      <w:r>
        <w:rPr>
          <w:color w:val="04F44E"/>
        </w:rPr>
        <w:t xml:space="preserve">AI </w:t>
      </w:r>
      <w:r>
        <w:rPr>
          <w:color w:val="04F44E"/>
        </w:rPr>
        <w:t xml:space="preserve">final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4F44E"/>
        </w:rPr>
        <w:t xml:space="preserve">consensuan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Constituimos-Ia-Republica-Catalana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de </w:t>
      </w:r>
      <w:r>
        <w:rPr>
          <w:color w:val="04F44E"/>
        </w:rPr>
        <w:t xml:space="preserve">derecho </w:t>
      </w:r>
      <w:r>
        <w:rPr>
          <w:color w:val="C6B48B"/>
        </w:rPr>
        <w:t xml:space="preserve">democratico </w:t>
      </w:r>
      <w:r>
        <w:rPr>
          <w:color w:val="000000"/>
        </w:rPr>
        <w:t xml:space="preserve">y </w:t>
      </w:r>
      <w:r>
        <w:rPr>
          <w:color w:val="04F44E"/>
        </w:rPr>
        <w:t xml:space="preserve">social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Figura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parte </w:t>
      </w:r>
      <w:r>
        <w:rPr>
          <w:color w:val="000000"/>
        </w:rPr>
        <w:t xml:space="preserve">expositica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firmaron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otro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: </w:t>
      </w:r>
      <w:r>
        <w:rPr>
          <w:color w:val="000000"/>
        </w:rPr>
        <w:t xml:space="preserve">Instar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 </w:t>
      </w:r>
      <w:r>
        <w:rPr>
          <w:color w:val="C6B48B"/>
        </w:rPr>
        <w:t xml:space="preserve">dictar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desarrollo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C6B48B"/>
        </w:rPr>
        <w:t xml:space="preserve">juridica </w:t>
      </w:r>
      <w:r>
        <w:rPr>
          <w:color w:val="000000"/>
        </w:rPr>
        <w:t xml:space="preserve">y </w:t>
      </w:r>
      <w:r>
        <w:rPr>
          <w:color w:val="AEA78F"/>
        </w:rPr>
        <w:t xml:space="preserve">fundacional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Republica </w:t>
      </w:r>
      <w:r>
        <w:rPr>
          <w:color w:val="000000"/>
        </w:rPr>
        <w:t xml:space="preserve">. </w:t>
      </w:r>
      <w:r>
        <w:rPr>
          <w:color w:val="04F44E"/>
        </w:rPr>
        <w:t xml:space="preserve">Segundo </w:t>
      </w:r>
      <w:r>
        <w:rPr>
          <w:color w:val="000000"/>
        </w:rPr>
        <w:t xml:space="preserve">: </w:t>
      </w:r>
      <w:r>
        <w:rPr>
          <w:color w:val="000000"/>
        </w:rPr>
        <w:t xml:space="preserve">Declarar </w:t>
      </w:r>
      <w:r>
        <w:rPr>
          <w:color w:val="000000"/>
        </w:rPr>
        <w:t xml:space="preserve">el </w:t>
      </w:r>
      <w:r>
        <w:rPr>
          <w:color w:val="04F44E"/>
        </w:rPr>
        <w:t xml:space="preserve">inicio </w:t>
      </w:r>
      <w:r>
        <w:rPr>
          <w:color w:val="000000"/>
        </w:rPr>
        <w:t xml:space="preserve">del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. </w:t>
      </w:r>
      <w:r>
        <w:rPr>
          <w:color w:val="000000"/>
        </w:rPr>
        <w:t xml:space="preserve">11.54 </w:t>
      </w:r>
      <w:r>
        <w:rPr>
          <w:color w:val="C6B48B"/>
        </w:rPr>
        <w:t xml:space="preserve">Puigdemont </w:t>
      </w:r>
      <w:r>
        <w:rPr>
          <w:color w:val="04F44E"/>
        </w:rPr>
        <w:t xml:space="preserve">llega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comenzar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4F44E"/>
        </w:rPr>
        <w:t xml:space="preserve">retrasa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, </w:t>
      </w:r>
      <w:r>
        <w:rPr>
          <w:color w:val="04F44E"/>
        </w:rPr>
        <w:t xml:space="preserve">reuniones </w:t>
      </w:r>
      <w:r>
        <w:rPr>
          <w:color w:val="000000"/>
        </w:rPr>
        <w:t xml:space="preserve">, </w:t>
      </w:r>
      <w:r>
        <w:rPr>
          <w:color w:val="C2527D"/>
        </w:rPr>
        <w:t xml:space="preserve">corrillos </w:t>
      </w:r>
      <w:r>
        <w:rPr>
          <w:color w:val="000000"/>
        </w:rPr>
        <w:t xml:space="preserve">. </w:t>
      </w:r>
      <w:r>
        <w:rPr>
          <w:color w:val="04F44E"/>
        </w:rPr>
        <w:t xml:space="preserve">Piden </w:t>
      </w:r>
      <w:r>
        <w:rPr>
          <w:color w:val="000000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C6B48B"/>
        </w:rPr>
        <w:t xml:space="preserve">secreto </w:t>
      </w:r>
      <w:r>
        <w:rPr>
          <w:color w:val="000000"/>
        </w:rPr>
        <w:t xml:space="preserve">.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04F44E"/>
        </w:rPr>
        <w:t xml:space="preserve">tercio </w:t>
      </w:r>
      <w:r>
        <w:rPr>
          <w:color w:val="000000"/>
        </w:rPr>
        <w:t xml:space="preserve">,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C6B48B"/>
        </w:rPr>
        <w:t xml:space="preserve">deciden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Io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4F44E"/>
        </w:rPr>
        <w:t xml:space="preserve">hablan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4F44E"/>
        </w:rPr>
        <w:t xml:space="preserve">registrar </w:t>
      </w:r>
      <w:r>
        <w:rPr>
          <w:color w:val="000000"/>
        </w:rPr>
        <w:t xml:space="preserve">ni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000000"/>
        </w:rPr>
        <w:t xml:space="preserve">Parlament-Io </w:t>
      </w:r>
      <w:r>
        <w:rPr>
          <w:color w:val="C6B48B"/>
        </w:rPr>
        <w:t xml:space="preserve">admite </w:t>
      </w:r>
      <w:r>
        <w:rPr>
          <w:color w:val="000000"/>
        </w:rPr>
        <w:t xml:space="preserve">. </w:t>
      </w:r>
      <w:r>
        <w:rPr>
          <w:color w:val="04F44E"/>
        </w:rPr>
        <w:t xml:space="preserve">Nuevo </w:t>
      </w:r>
      <w:r>
        <w:rPr>
          <w:color w:val="04F44E"/>
        </w:rPr>
        <w:t xml:space="preserve">retraso </w:t>
      </w:r>
      <w:r>
        <w:rPr>
          <w:color w:val="000000"/>
        </w:rPr>
        <w:t xml:space="preserve">del </w:t>
      </w:r>
      <w:r>
        <w:rPr>
          <w:color w:val="C6B48B"/>
        </w:rPr>
        <w:t xml:space="preserve">pleno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bastones </w:t>
      </w:r>
      <w:r>
        <w:rPr>
          <w:color w:val="000000"/>
        </w:rPr>
        <w:t xml:space="preserve">de </w:t>
      </w:r>
      <w:r>
        <w:rPr>
          <w:color w:val="C6B48B"/>
        </w:rPr>
        <w:t xml:space="preserve">mando </w:t>
      </w:r>
      <w:r>
        <w:rPr>
          <w:color w:val="C6B48B"/>
        </w:rPr>
        <w:t xml:space="preserve">gritan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será </w:t>
      </w:r>
      <w:r>
        <w:rPr>
          <w:color w:val="04F44E"/>
        </w:rPr>
        <w:t xml:space="preserve">inicio </w:t>
      </w:r>
      <w:r>
        <w:rPr>
          <w:color w:val="000000"/>
        </w:rPr>
        <w:t xml:space="preserve">al </w:t>
      </w:r>
      <w:r>
        <w:rPr>
          <w:color w:val="C6B48B"/>
        </w:rPr>
        <w:t xml:space="preserve">pleno </w:t>
      </w:r>
      <w:r>
        <w:rPr>
          <w:color w:val="C2527D"/>
        </w:rPr>
        <w:t xml:space="preserve">reprochan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pensado </w:t>
      </w:r>
      <w:r>
        <w:rPr>
          <w:color w:val="04F44E"/>
        </w:rPr>
        <w:t xml:space="preserve">ustedes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pensado </w:t>
      </w:r>
      <w:r>
        <w:rPr>
          <w:color w:val="04F44E"/>
        </w:rPr>
        <w:t xml:space="preserve">ustedes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4F44E"/>
        </w:rPr>
        <w:t xml:space="preserve">media </w:t>
      </w:r>
      <w:r>
        <w:rPr>
          <w:color w:val="000000"/>
        </w:rPr>
        <w:t xml:space="preserve">de </w:t>
      </w:r>
      <w:r>
        <w:rPr>
          <w:color w:val="04F44E"/>
        </w:rPr>
        <w:t xml:space="preserve">retraso </w:t>
      </w:r>
      <w:r>
        <w:rPr>
          <w:color w:val="000000"/>
        </w:rPr>
        <w:t xml:space="preserve">, </w:t>
      </w:r>
      <w:r>
        <w:rPr>
          <w:color w:val="04F44E"/>
        </w:rPr>
        <w:t xml:space="preserve">comenzaba </w:t>
      </w:r>
      <w:r>
        <w:rPr>
          <w:color w:val="000000"/>
        </w:rPr>
        <w:t xml:space="preserve">otro </w:t>
      </w:r>
      <w:r>
        <w:rPr>
          <w:color w:val="C6B48B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2527D"/>
        </w:rPr>
        <w:t xml:space="preserve">promete </w:t>
      </w:r>
      <w:r>
        <w:rPr>
          <w:color w:val="000000"/>
        </w:rPr>
        <w:t xml:space="preserve">hacer </w:t>
      </w:r>
      <w:r>
        <w:rPr>
          <w:color w:val="04F44E"/>
        </w:rPr>
        <w:t xml:space="preserve">historia </w:t>
      </w:r>
      <w:r>
        <w:rPr>
          <w:color w:val="000000"/>
        </w:rPr>
        <w:t xml:space="preserve">. </w:t>
      </w:r>
      <w:r>
        <w:rPr>
          <w:color w:val="04F44E"/>
        </w:rPr>
        <w:t xml:space="preserve">Dia </w:t>
      </w:r>
      <w:r>
        <w:rPr>
          <w:color w:val="000000"/>
        </w:rPr>
        <w:t xml:space="preserve">de </w:t>
      </w:r>
      <w:r>
        <w:rPr>
          <w:color w:val="C6B48B"/>
        </w:rPr>
        <w:t xml:space="preserve">gestos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4F44E"/>
        </w:rPr>
        <w:t xml:space="preserve">casi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C6B48B"/>
        </w:rPr>
        <w:t xml:space="preserve">unánime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C6B48B"/>
        </w:rPr>
        <w:t xml:space="preserve">parlamentarios </w:t>
      </w:r>
      <w:r>
        <w:rPr>
          <w:color w:val="C6B48B"/>
        </w:rPr>
        <w:t xml:space="preserve">señalan </w:t>
      </w:r>
      <w:r>
        <w:rPr>
          <w:color w:val="000000"/>
        </w:rPr>
        <w:t xml:space="preserve">a </w:t>
      </w:r>
      <w:r>
        <w:rPr>
          <w:color w:val="000000"/>
        </w:rPr>
        <w:t xml:space="preserve">puigdemont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único </w:t>
      </w:r>
      <w:r>
        <w:rPr>
          <w:color w:val="04F44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estña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lnn </w:t>
      </w:r>
      <w:r>
        <w:rPr>
          <w:color w:val="000000"/>
        </w:rPr>
        <w:t xml:space="preserve">Innlnnnndnnﬁninn-A </w:t>
      </w:r>
      <w:r>
        <w:rPr>
          <w:color w:val="000000"/>
        </w:rPr>
        <w:t xml:space="preserve">-- </w:t>
      </w:r>
      <w:r>
        <w:rPr>
          <w:color w:val="000000"/>
        </w:rPr>
        <w:t xml:space="preserve">Inn-L- </w:t>
      </w:r>
      <w:r>
        <w:rPr>
          <w:color w:val="000000"/>
        </w:rPr>
        <w:t xml:space="preserve">“ </w:t>
      </w:r>
      <w:r>
        <w:rPr>
          <w:color w:val="000000"/>
        </w:rPr>
        <w:t xml:space="preserve">al </w:t>
      </w:r>
      <w:r>
        <w:rPr>
          <w:color w:val="000000"/>
        </w:rPr>
        <w:t xml:space="preserve">a </w:t>
      </w:r>
      <w:r>
        <w:rPr>
          <w:color w:val="000000"/>
        </w:rPr>
        <w:t xml:space="preserve">: </w:t>
      </w:r>
      <w:r>
        <w:rPr>
          <w:color w:val="C6B48B"/>
        </w:rPr>
        <w:t xml:space="preserve">defienden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referendum </w:t>
      </w:r>
      <w:r>
        <w:rPr>
          <w:color w:val="000000"/>
        </w:rPr>
        <w:t xml:space="preserve">y </w:t>
      </w:r>
      <w:r>
        <w:rPr>
          <w:color w:val="04F44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Este </w:t>
      </w:r>
      <w:r>
        <w:rPr>
          <w:color w:val="04F44E"/>
        </w:rPr>
        <w:t xml:space="preserve">papel </w:t>
      </w:r>
      <w:r>
        <w:rPr>
          <w:color w:val="000000"/>
        </w:rPr>
        <w:t xml:space="preserve">es </w:t>
      </w:r>
      <w:r>
        <w:rPr>
          <w:color w:val="C6B48B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leyes </w:t>
      </w:r>
      <w:r>
        <w:rPr>
          <w:color w:val="C6B48B"/>
        </w:rPr>
        <w:t xml:space="preserve">ilegales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ilicito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: </w:t>
      </w:r>
      <w:r>
        <w:rPr>
          <w:color w:val="000000"/>
        </w:rPr>
        <w:t xml:space="preserve">“ </w:t>
      </w:r>
      <w:r>
        <w:rPr>
          <w:color w:val="000000"/>
        </w:rPr>
        <w:t xml:space="preserve">MAIRI </w:t>
      </w:r>
      <w:r>
        <w:rPr>
          <w:color w:val="000000"/>
        </w:rPr>
        <w:t xml:space="preserve">nn </w:t>
      </w:r>
      <w:r>
        <w:rPr>
          <w:color w:val="000000"/>
        </w:rPr>
        <w:t xml:space="preserve">nnóhdhua </w:t>
      </w:r>
      <w:r>
        <w:rPr>
          <w:color w:val="000000"/>
        </w:rPr>
        <w:t xml:space="preserve">u </w:t>
      </w:r>
      <w:r>
        <w:rPr>
          <w:color w:val="000000"/>
        </w:rPr>
        <w:t xml:space="preserve">uuu- </w:t>
      </w:r>
      <w:r>
        <w:rPr>
          <w:color w:val="000000"/>
        </w:rPr>
        <w:t xml:space="preserve">¡una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rompa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dividan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arruine </w:t>
      </w:r>
      <w:r>
        <w:rPr>
          <w:color w:val="000000"/>
        </w:rPr>
        <w:t xml:space="preserve">en </w:t>
      </w:r>
      <w:r>
        <w:rPr>
          <w:color w:val="04F44E"/>
        </w:rPr>
        <w:t xml:space="preserve">señor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4F44E"/>
        </w:rPr>
        <w:t xml:space="preserve">señores </w:t>
      </w:r>
      <w:r>
        <w:rPr>
          <w:color w:val="000000"/>
        </w:rPr>
        <w:t xml:space="preserve">del </w:t>
      </w:r>
      <w:r>
        <w:rPr>
          <w:color w:val="000000"/>
        </w:rPr>
        <w:t xml:space="preserve">Junt </w:t>
      </w:r>
      <w:r>
        <w:rPr>
          <w:color w:val="000000"/>
        </w:rPr>
        <w:t xml:space="preserve">pel </w:t>
      </w:r>
      <w:r>
        <w:rPr>
          <w:color w:val="C2527D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4F44E"/>
        </w:rPr>
        <w:t xml:space="preserve">usted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mayoria </w:t>
      </w:r>
      <w:r>
        <w:rPr>
          <w:color w:val="C6B48B"/>
        </w:rPr>
        <w:t xml:space="preserve">parlamentaria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6A03D7"/>
        </w:rPr>
        <w:t xml:space="preserve">soporte </w:t>
      </w:r>
      <w:r>
        <w:rPr>
          <w:color w:val="000000"/>
        </w:rPr>
        <w:t xml:space="preserve">no </w:t>
      </w:r>
      <w:r>
        <w:rPr>
          <w:color w:val="C6B48B"/>
        </w:rPr>
        <w:t xml:space="preserve">acepta </w:t>
      </w:r>
      <w:r>
        <w:rPr>
          <w:color w:val="000000"/>
        </w:rPr>
        <w:t xml:space="preserve">ya </w:t>
      </w:r>
      <w:r>
        <w:rPr>
          <w:color w:val="000000"/>
        </w:rPr>
        <w:t xml:space="preserve">Ia </w:t>
      </w:r>
      <w:r>
        <w:rPr>
          <w:color w:val="C6B48B"/>
        </w:rPr>
        <w:t xml:space="preserve">legalidad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estatutaria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es </w:t>
      </w:r>
      <w:r>
        <w:rPr>
          <w:color w:val="6A03D7"/>
        </w:rPr>
        <w:t xml:space="preserve">inevitable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error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4F44E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cometer </w:t>
      </w:r>
      <w:r>
        <w:rPr>
          <w:color w:val="000000"/>
        </w:rPr>
        <w:t xml:space="preserve">unos </w:t>
      </w:r>
      <w:r>
        <w:rPr>
          <w:color w:val="04F44E"/>
        </w:rPr>
        <w:t xml:space="preserve">cuantos </w:t>
      </w:r>
      <w:r>
        <w:rPr>
          <w:color w:val="000000"/>
        </w:rPr>
        <w:t xml:space="preserve">Io </w:t>
      </w:r>
      <w:r>
        <w:rPr>
          <w:color w:val="000000"/>
        </w:rPr>
        <w:t xml:space="preserve">pagaremos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catalanas.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4F44E"/>
        </w:rPr>
        <w:t xml:space="preserve">protege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4F44E"/>
        </w:rPr>
        <w:t xml:space="preserve">protegerá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frente </w:t>
      </w:r>
      <w:r>
        <w:rPr>
          <w:color w:val="000000"/>
        </w:rPr>
        <w:t xml:space="preserve">de </w:t>
      </w:r>
      <w:r>
        <w:rPr>
          <w:color w:val="04F44E"/>
        </w:rPr>
        <w:t xml:space="preserve">amplias </w:t>
      </w:r>
      <w:r>
        <w:rPr>
          <w:color w:val="04F44E"/>
        </w:rPr>
        <w:t xml:space="preserve">afrontar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y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realidada </w:t>
      </w:r>
      <w:r>
        <w:rPr>
          <w:color w:val="304195"/>
        </w:rPr>
        <w:t xml:space="preserve">destrozado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6A03D7"/>
        </w:rPr>
        <w:t xml:space="preserve">dramática </w:t>
      </w:r>
      <w:r>
        <w:rPr>
          <w:color w:val="000000"/>
        </w:rPr>
        <w:t xml:space="preserve">su </w:t>
      </w:r>
      <w:r>
        <w:rPr>
          <w:color w:val="58AD6D"/>
        </w:rPr>
        <w:t xml:space="preserve">relato </w:t>
      </w:r>
      <w:r>
        <w:rPr>
          <w:color w:val="000000"/>
        </w:rPr>
        <w:t xml:space="preserve">de </w:t>
      </w:r>
      <w:r>
        <w:rPr>
          <w:color w:val="04F44E"/>
        </w:rPr>
        <w:t xml:space="preserve">pensamiento </w:t>
      </w:r>
      <w:r>
        <w:rPr>
          <w:color w:val="04F44E"/>
        </w:rPr>
        <w:t xml:space="preserve">mágico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4F44E"/>
        </w:rPr>
        <w:t xml:space="preserve">permitido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4F44E"/>
        </w:rPr>
        <w:t xml:space="preserve">ahora </w:t>
      </w:r>
      <w:r>
        <w:rPr>
          <w:color w:val="000000"/>
        </w:rPr>
        <w:t xml:space="preserve">sabemos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son </w:t>
      </w:r>
      <w:r>
        <w:rPr>
          <w:color w:val="04F44E"/>
        </w:rPr>
        <w:t xml:space="preserve">ustedes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4F44E"/>
        </w:rPr>
        <w:t xml:space="preserve">dispuestos </w:t>
      </w:r>
      <w:r>
        <w:rPr>
          <w:color w:val="000000"/>
        </w:rPr>
        <w:t xml:space="preserve">a </w:t>
      </w:r>
      <w:r>
        <w:rPr>
          <w:color w:val="04F44E"/>
        </w:rPr>
        <w:t xml:space="preserve">sacrificar </w:t>
      </w:r>
      <w:r>
        <w:rPr>
          <w:color w:val="000000"/>
        </w:rPr>
        <w:t xml:space="preserve">una </w:t>
      </w:r>
      <w:r>
        <w:rPr>
          <w:color w:val="04F44E"/>
        </w:rPr>
        <w:t xml:space="preserve">década </w:t>
      </w:r>
      <w:r>
        <w:rPr>
          <w:color w:val="000000"/>
        </w:rPr>
        <w:t xml:space="preserve">de </w:t>
      </w:r>
      <w:r>
        <w:rPr>
          <w:color w:val="04F44E"/>
        </w:rPr>
        <w:t xml:space="preserve">empleo </w:t>
      </w:r>
      <w:r>
        <w:rPr>
          <w:color w:val="000000"/>
        </w:rPr>
        <w:t xml:space="preserve">, </w:t>
      </w:r>
      <w:r>
        <w:rPr>
          <w:color w:val="04F44E"/>
        </w:rPr>
        <w:t xml:space="preserve">bienestar </w:t>
      </w:r>
      <w:r>
        <w:rPr>
          <w:color w:val="000000"/>
        </w:rPr>
        <w:t xml:space="preserve">y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por </w:t>
      </w:r>
      <w:r>
        <w:rPr>
          <w:color w:val="000000"/>
        </w:rPr>
        <w:t xml:space="preserve">puro </w:t>
      </w:r>
      <w:r>
        <w:rPr>
          <w:color w:val="000000"/>
        </w:rPr>
        <w:t xml:space="preserve">fanatismo </w:t>
      </w:r>
      <w:r>
        <w:rPr>
          <w:color w:val="000000"/>
        </w:rPr>
        <w:t xml:space="preserve">, </w:t>
      </w:r>
      <w:r>
        <w:rPr>
          <w:color w:val="04F44E"/>
        </w:rPr>
        <w:t xml:space="preserve">vergüenza </w:t>
      </w:r>
      <w:r>
        <w:rPr>
          <w:color w:val="000000"/>
        </w:rPr>
        <w:t xml:space="preserve">, </w:t>
      </w:r>
      <w:r>
        <w:rPr>
          <w:color w:val="04F44E"/>
        </w:rPr>
        <w:t xml:space="preserve">vergüenza </w:t>
      </w:r>
      <w:r>
        <w:rPr>
          <w:color w:val="000000"/>
        </w:rPr>
        <w:t xml:space="preserve">, </w:t>
      </w:r>
      <w:r>
        <w:rPr>
          <w:color w:val="04F44E"/>
        </w:rPr>
        <w:t xml:space="preserve">vergüenza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Hoy </w:t>
      </w:r>
      <w:r>
        <w:rPr>
          <w:color w:val="04F44E"/>
        </w:rPr>
        <w:t xml:space="preserve">iniciamos </w:t>
      </w:r>
      <w:r>
        <w:rPr>
          <w:color w:val="000000"/>
        </w:rPr>
        <w:t xml:space="preserve">Ia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régimen </w:t>
      </w:r>
      <w:r>
        <w:rPr>
          <w:color w:val="000000"/>
        </w:rPr>
        <w:t xml:space="preserve">del </w:t>
      </w:r>
      <w:r>
        <w:rPr>
          <w:color w:val="000000"/>
        </w:rPr>
        <w:t xml:space="preserve">78 </w:t>
      </w:r>
      <w:r>
        <w:rPr>
          <w:color w:val="000000"/>
        </w:rPr>
        <w:t xml:space="preserve">y </w:t>
      </w:r>
      <w:r>
        <w:rPr>
          <w:color w:val="000000"/>
        </w:rPr>
        <w:t xml:space="preserve">dela </w:t>
      </w:r>
      <w:r>
        <w:rPr>
          <w:color w:val="000000"/>
        </w:rPr>
        <w:t xml:space="preserve">monarquía </w:t>
      </w:r>
      <w:r>
        <w:rPr>
          <w:color w:val="000000"/>
        </w:rPr>
        <w:t xml:space="preserve">borbónica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C6B48B"/>
        </w:rPr>
        <w:t xml:space="preserve">proclamamos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257FBB"/>
        </w:rPr>
        <w:t xml:space="preserve">feliz </w:t>
      </w:r>
      <w:r>
        <w:rPr>
          <w:color w:val="000000"/>
        </w:rPr>
        <w:t xml:space="preserve">, </w:t>
      </w:r>
      <w:r>
        <w:rPr>
          <w:color w:val="000000"/>
        </w:rPr>
        <w:t xml:space="preserve">viva </w:t>
      </w:r>
      <w:r>
        <w:rPr>
          <w:color w:val="000000"/>
        </w:rPr>
        <w:t xml:space="preserve">Ia </w:t>
      </w:r>
      <w:r>
        <w:rPr>
          <w:color w:val="000000"/>
        </w:rPr>
        <w:t xml:space="preserve">tierra. </w:t>
      </w:r>
      <w:r>
        <w:rPr>
          <w:color w:val="000000"/>
        </w:rPr>
        <w:t xml:space="preserve">``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se </w:t>
      </w:r>
      <w:r>
        <w:rPr>
          <w:color w:val="C6B48B"/>
        </w:rPr>
        <w:t xml:space="preserve">concentran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C2527D"/>
        </w:rPr>
        <w:t xml:space="preserve">mediodia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_______ </w:t>
      </w:r>
      <w:r>
        <w:rPr>
          <w:color w:val="000000"/>
        </w:rPr>
        <w:t xml:space="preserve">_.. </w:t>
      </w:r>
      <w:r>
        <w:rPr>
          <w:color w:val="000000"/>
        </w:rPr>
        <w:t xml:space="preserve">l__ </w:t>
      </w:r>
      <w:r>
        <w:rPr>
          <w:color w:val="000000"/>
        </w:rPr>
        <w:t xml:space="preserve">... </w:t>
      </w:r>
      <w:r>
        <w:rPr>
          <w:color w:val="000000"/>
        </w:rPr>
        <w:t xml:space="preserve">_-u </w:t>
      </w:r>
      <w:r>
        <w:rPr>
          <w:color w:val="000000"/>
        </w:rPr>
        <w:t xml:space="preserve">...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. </w:t>
      </w:r>
      <w:r>
        <w:rPr>
          <w:color w:val="000000"/>
        </w:rPr>
        <w:t xml:space="preserve">_ </w:t>
      </w:r>
      <w:r>
        <w:rPr>
          <w:color w:val="000000"/>
        </w:rPr>
        <w:t xml:space="preserve">-- </w:t>
      </w:r>
      <w:r>
        <w:rPr>
          <w:color w:val="000000"/>
        </w:rPr>
        <w:t xml:space="preserve">-.-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. </w:t>
      </w:r>
      <w:r>
        <w:rPr>
          <w:color w:val="C6B48B"/>
        </w:rPr>
        <w:t xml:space="preserve">escuchan </w:t>
      </w:r>
      <w:r>
        <w:rPr>
          <w:color w:val="000000"/>
        </w:rPr>
        <w:t xml:space="preserve">y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Georgina-Mellado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C6B48B"/>
        </w:rPr>
        <w:t xml:space="preserve">movimiento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como </w:t>
      </w:r>
      <w:r>
        <w:rPr>
          <w:color w:val="000000"/>
        </w:rPr>
        <w:t xml:space="preserve">veis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04F44E"/>
        </w:rPr>
        <w:t xml:space="preserve">calle </w:t>
      </w:r>
      <w:r>
        <w:rPr>
          <w:color w:val="C6B48B"/>
        </w:rPr>
        <w:t xml:space="preserve">continúa </w:t>
      </w:r>
      <w:r>
        <w:rPr>
          <w:color w:val="04F44E"/>
        </w:rPr>
        <w:t xml:space="preserve">siguiendo </w:t>
      </w:r>
      <w:r>
        <w:rPr>
          <w:color w:val="000000"/>
        </w:rPr>
        <w:t xml:space="preserve">con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ese </w:t>
      </w:r>
      <w:r>
        <w:rPr>
          <w:color w:val="C6B48B"/>
        </w:rPr>
        <w:t xml:space="preserve">pleno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10:00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04F44E"/>
        </w:rPr>
        <w:t xml:space="preserve">Asamblea </w:t>
      </w:r>
      <w:r>
        <w:rPr>
          <w:color w:val="04F44E"/>
        </w:rPr>
        <w:t xml:space="preserve">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estaba </w:t>
      </w:r>
      <w:r>
        <w:rPr>
          <w:color w:val="04F44E"/>
        </w:rPr>
        <w:t xml:space="preserve">prevista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dos </w:t>
      </w:r>
      <w:r>
        <w:rPr>
          <w:color w:val="04F44E"/>
        </w:rPr>
        <w:t xml:space="preserve">pantallas </w:t>
      </w:r>
      <w:r>
        <w:rPr>
          <w:color w:val="04F44E"/>
        </w:rPr>
        <w:t xml:space="preserve">gigantes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000000"/>
        </w:rPr>
        <w:t xml:space="preserve">nnnnnn-¡n </w:t>
      </w:r>
      <w:r>
        <w:rPr>
          <w:color w:val="000000"/>
        </w:rPr>
        <w:t xml:space="preserve">una </w:t>
      </w:r>
      <w:r>
        <w:rPr>
          <w:color w:val="000000"/>
        </w:rPr>
        <w:t xml:space="preserve">¡uuu-nn </w:t>
      </w:r>
      <w:r>
        <w:rPr>
          <w:color w:val="000000"/>
        </w:rPr>
        <w:t xml:space="preserve">n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 </w:t>
      </w:r>
      <w:r>
        <w:rPr>
          <w:color w:val="000000"/>
        </w:rPr>
        <w:t xml:space="preserve">¡¡an </w:t>
      </w:r>
      <w:r>
        <w:rPr>
          <w:color w:val="000000"/>
        </w:rPr>
        <w:t xml:space="preserve">In </w:t>
      </w:r>
      <w:r>
        <w:rPr>
          <w:color w:val="000000"/>
        </w:rPr>
        <w:t xml:space="preserve">que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4F44E"/>
        </w:rPr>
        <w:t xml:space="preserve">cuantos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04F44E"/>
        </w:rPr>
        <w:t xml:space="preserve">mucha </w:t>
      </w:r>
      <w:r>
        <w:rPr>
          <w:color w:val="04F44E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de </w:t>
      </w:r>
      <w:r>
        <w:rPr>
          <w:color w:val="04F44E"/>
        </w:rPr>
        <w:t xml:space="preserve">Luis </w:t>
      </w:r>
      <w:r>
        <w:rPr>
          <w:color w:val="000000"/>
        </w:rPr>
        <w:t xml:space="preserve">Compains </w:t>
      </w:r>
      <w:r>
        <w:rPr>
          <w:color w:val="000000"/>
        </w:rPr>
        <w:t xml:space="preserve">para </w:t>
      </w:r>
      <w:r>
        <w:rPr>
          <w:color w:val="04F44E"/>
        </w:rPr>
        <w:t xml:space="preserve">seguir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mucha </w:t>
      </w:r>
      <w:r>
        <w:rPr>
          <w:color w:val="04F44E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de </w:t>
      </w:r>
      <w:r>
        <w:rPr>
          <w:color w:val="04F44E"/>
        </w:rPr>
        <w:t xml:space="preserve">Luis </w:t>
      </w:r>
      <w:r>
        <w:rPr>
          <w:color w:val="000000"/>
        </w:rPr>
        <w:t xml:space="preserve">Compains </w:t>
      </w:r>
      <w:r>
        <w:rPr>
          <w:color w:val="000000"/>
        </w:rPr>
        <w:t xml:space="preserve">para </w:t>
      </w:r>
      <w:r>
        <w:rPr>
          <w:color w:val="04F44E"/>
        </w:rPr>
        <w:t xml:space="preserve">seguir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aquella </w:t>
      </w:r>
      <w:r>
        <w:rPr>
          <w:color w:val="04F44E"/>
        </w:rPr>
        <w:t xml:space="preserve">ocasión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declaró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vimos </w:t>
      </w:r>
      <w:r>
        <w:rPr>
          <w:color w:val="000000"/>
        </w:rPr>
        <w:t xml:space="preserve">a </w:t>
      </w:r>
      <w:r>
        <w:rPr>
          <w:color w:val="04F44E"/>
        </w:rPr>
        <w:t xml:space="preserve">mucha </w:t>
      </w:r>
      <w:r>
        <w:rPr>
          <w:color w:val="04F44E"/>
        </w:rPr>
        <w:t xml:space="preserve">gente </w:t>
      </w:r>
      <w:r>
        <w:rPr>
          <w:color w:val="C6B48B"/>
        </w:rPr>
        <w:t xml:space="preserve">abandonar </w:t>
      </w:r>
      <w:r>
        <w:rPr>
          <w:color w:val="000000"/>
        </w:rPr>
        <w:t xml:space="preserve">ese </w:t>
      </w:r>
      <w:r>
        <w:rPr>
          <w:color w:val="000000"/>
        </w:rPr>
        <w:t xml:space="preserve">paseo </w:t>
      </w:r>
      <w:r>
        <w:rPr>
          <w:color w:val="000000"/>
        </w:rPr>
        <w:t xml:space="preserve">con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257FBB"/>
        </w:rPr>
        <w:t xml:space="preserve">decepción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4F44E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historia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repitan </w:t>
      </w:r>
      <w:r>
        <w:rPr>
          <w:color w:val="000000"/>
        </w:rPr>
        <w:t xml:space="preserve">, </w:t>
      </w:r>
      <w:r>
        <w:rPr>
          <w:color w:val="04F44E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6A03D7"/>
        </w:rPr>
        <w:t xml:space="preserve">acabe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organización </w:t>
      </w:r>
      <w:r>
        <w:rPr>
          <w:color w:val="000000"/>
        </w:rPr>
        <w:t xml:space="preserve">nos </w:t>
      </w:r>
      <w:r>
        <w:rPr>
          <w:color w:val="304195"/>
        </w:rPr>
        <w:t xml:space="preserve">confirman </w:t>
      </w:r>
      <w:r>
        <w:rPr>
          <w:color w:val="000000"/>
        </w:rPr>
        <w:t xml:space="preserve">que </w:t>
      </w:r>
      <w:r>
        <w:rPr>
          <w:color w:val="04F44E"/>
        </w:rPr>
        <w:t xml:space="preserve">según </w:t>
      </w:r>
      <w:r>
        <w:rPr>
          <w:color w:val="000000"/>
        </w:rPr>
        <w:t xml:space="preserve">vaya </w:t>
      </w:r>
      <w:r>
        <w:rPr>
          <w:color w:val="04F44E"/>
        </w:rPr>
        <w:t xml:space="preserve">sucediéndose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se </w:t>
      </w:r>
      <w:r>
        <w:rPr>
          <w:color w:val="000000"/>
        </w:rPr>
        <w:t xml:space="preserve">irán </w:t>
      </w:r>
      <w:r>
        <w:rPr>
          <w:color w:val="304195"/>
        </w:rPr>
        <w:t xml:space="preserve">precipitando </w:t>
      </w:r>
      <w:r>
        <w:rPr>
          <w:color w:val="000000"/>
        </w:rPr>
        <w:t xml:space="preserve">los </w:t>
      </w:r>
      <w:r>
        <w:rPr>
          <w:color w:val="C6B48B"/>
        </w:rPr>
        <w:t xml:space="preserve">acontecimientos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C6B48B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4F44E"/>
        </w:rPr>
        <w:t xml:space="preserve">cientos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4F44E"/>
        </w:rPr>
        <w:t xml:space="preserve">acercando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Confiados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4F44E"/>
        </w:rPr>
        <w:t xml:space="preserve">llegue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d. </w:t>
      </w:r>
      <w:r>
        <w:rPr>
          <w:color w:val="000000"/>
        </w:rPr>
        <w:t xml:space="preserve">`` </w:t>
      </w:r>
      <w:r>
        <w:rPr>
          <w:color w:val="000000"/>
        </w:rPr>
        <w:t xml:space="preserve">Optimismo </w:t>
      </w:r>
      <w:r>
        <w:rPr>
          <w:color w:val="000000"/>
        </w:rPr>
        <w:t xml:space="preserve">, </w:t>
      </w:r>
      <w:r>
        <w:rPr>
          <w:color w:val="04F44E"/>
        </w:rPr>
        <w:t xml:space="preserve">optimismo </w:t>
      </w:r>
      <w:r>
        <w:rPr>
          <w:color w:val="000000"/>
        </w:rPr>
        <w:t xml:space="preserve">para </w:t>
      </w:r>
      <w:r>
        <w:rPr>
          <w:color w:val="04F44E"/>
        </w:rPr>
        <w:t xml:space="preserve">conseguir </w:t>
      </w:r>
      <w:r>
        <w:rPr>
          <w:color w:val="000000"/>
        </w:rPr>
        <w:t xml:space="preserve">.. </w:t>
      </w:r>
      <w:r>
        <w:rPr>
          <w:color w:val="000000"/>
        </w:rPr>
        <w:t xml:space="preserve">-- </w:t>
      </w:r>
      <w:r>
        <w:rPr>
          <w:color w:val="000000"/>
        </w:rPr>
        <w:t xml:space="preserve">n </w:t>
      </w:r>
      <w:r>
        <w:rPr>
          <w:color w:val="000000"/>
        </w:rPr>
        <w:t xml:space="preserve">-- </w:t>
      </w:r>
      <w:r>
        <w:rPr>
          <w:color w:val="000000"/>
        </w:rPr>
        <w:t xml:space="preserve">..I_I </w:t>
      </w:r>
      <w:r>
        <w:rPr>
          <w:color w:val="000000"/>
        </w:rPr>
        <w:t xml:space="preserve">: </w:t>
      </w:r>
      <w:r>
        <w:rPr>
          <w:color w:val="000000"/>
        </w:rPr>
        <w:t xml:space="preserve">-- </w:t>
      </w:r>
      <w:r>
        <w:rPr>
          <w:color w:val="000000"/>
        </w:rPr>
        <w:t xml:space="preserve">-_L_l_.-_ </w:t>
      </w:r>
      <w:r>
        <w:rPr>
          <w:color w:val="000000"/>
        </w:rPr>
        <w:t xml:space="preserve">... </w:t>
      </w:r>
      <w:r>
        <w:rPr>
          <w:color w:val="000000"/>
        </w:rPr>
        <w:t xml:space="preserve">.- </w:t>
      </w:r>
      <w:r>
        <w:rPr>
          <w:color w:val="000000"/>
        </w:rPr>
        <w:t xml:space="preserve">-- </w:t>
      </w:r>
      <w:r>
        <w:rPr>
          <w:color w:val="000000"/>
        </w:rPr>
        <w:t xml:space="preserve">L-..__-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tiempo.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4F44E"/>
        </w:rPr>
        <w:t xml:space="preserve">histórico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304195"/>
        </w:rPr>
        <w:t xml:space="preserve">doloroso </w:t>
      </w:r>
      <w:r>
        <w:rPr>
          <w:color w:val="000000"/>
        </w:rPr>
        <w:t xml:space="preserve">si </w:t>
      </w:r>
      <w:r>
        <w:rPr>
          <w:color w:val="04F44E"/>
        </w:rPr>
        <w:t xml:space="preserve">España </w:t>
      </w:r>
      <w:r>
        <w:rPr>
          <w:color w:val="000000"/>
        </w:rPr>
        <w:t xml:space="preserve">pTOCIama </w:t>
      </w:r>
      <w:r>
        <w:rPr>
          <w:color w:val="000000"/>
        </w:rPr>
        <w:t xml:space="preserve">eI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C2527D"/>
        </w:rPr>
        <w:t xml:space="preserve">SI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04195"/>
        </w:rPr>
        <w:t xml:space="preserve">horrible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4F44E"/>
        </w:rPr>
        <w:t xml:space="preserve">llevar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39cuando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desenvolvió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4F44E"/>
        </w:rPr>
        <w:t xml:space="preserve">desarrolló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programa </w:t>
      </w:r>
      <w:r>
        <w:rPr>
          <w:color w:val="000000"/>
        </w:rPr>
        <w:t xml:space="preserve">franquista.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4F44E"/>
        </w:rPr>
        <w:t xml:space="preserve">protegen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al </w:t>
      </w:r>
      <w:r>
        <w:rPr>
          <w:color w:val="04F44E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ciudadela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congregados </w:t>
      </w:r>
      <w:r>
        <w:rPr>
          <w:color w:val="000000"/>
        </w:rPr>
        <w:t xml:space="preserve">se </w:t>
      </w:r>
      <w:r>
        <w:rPr>
          <w:color w:val="04F44E"/>
        </w:rPr>
        <w:t xml:space="preserve">reparten </w:t>
      </w:r>
      <w:r>
        <w:rPr>
          <w:color w:val="000000"/>
        </w:rPr>
        <w:t xml:space="preserve">estas </w:t>
      </w:r>
      <w:r>
        <w:rPr>
          <w:color w:val="04F44E"/>
        </w:rPr>
        <w:t xml:space="preserve">tarjetas </w:t>
      </w:r>
      <w:r>
        <w:rPr>
          <w:color w:val="04F44E"/>
        </w:rPr>
        <w:t xml:space="preserve">exigiendo </w:t>
      </w:r>
      <w:r>
        <w:rPr>
          <w:color w:val="000000"/>
        </w:rPr>
        <w:t xml:space="preserve">Ia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.l- </w:t>
      </w:r>
      <w:r>
        <w:rPr>
          <w:color w:val="000000"/>
        </w:rPr>
        <w:t xml:space="preserve">l </w:t>
      </w:r>
      <w:r>
        <w:rPr>
          <w:color w:val="000000"/>
        </w:rPr>
        <w:t xml:space="preserve">--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4F44E"/>
        </w:rPr>
        <w:t xml:space="preserve">I </w:t>
      </w:r>
      <w:r>
        <w:rPr>
          <w:color w:val="000000"/>
        </w:rPr>
        <w:t xml:space="preserve">'' </w:t>
      </w:r>
      <w:r>
        <w:rPr>
          <w:color w:val="000000"/>
        </w:rPr>
        <w:t xml:space="preserve">..2u_.4 </w:t>
      </w:r>
      <w:r>
        <w:rPr>
          <w:color w:val="000000"/>
        </w:rPr>
        <w:t xml:space="preserve">.. </w:t>
      </w:r>
      <w:r>
        <w:rPr>
          <w:color w:val="000000"/>
        </w:rPr>
        <w:t xml:space="preserve">2- </w:t>
      </w:r>
      <w:r>
        <w:rPr>
          <w:color w:val="000000"/>
        </w:rPr>
        <w:t xml:space="preserve">... </w:t>
      </w:r>
      <w:r>
        <w:rPr>
          <w:color w:val="000000"/>
        </w:rPr>
        <w:t xml:space="preserve">“ </w:t>
      </w:r>
      <w:r>
        <w:rPr>
          <w:color w:val="000000"/>
        </w:rPr>
        <w:t xml:space="preserve">OÁ_-L_— </w:t>
      </w:r>
      <w:r>
        <w:rPr>
          <w:color w:val="000000"/>
        </w:rPr>
        <w:t xml:space="preserve">el </w:t>
      </w:r>
      <w:r>
        <w:rPr>
          <w:color w:val="000000"/>
        </w:rPr>
        <w:t xml:space="preserve">pte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ctaluña </w:t>
      </w:r>
      <w:r>
        <w:rPr>
          <w:color w:val="000000"/>
        </w:rPr>
        <w:t xml:space="preserve">su </w:t>
      </w:r>
      <w:r>
        <w:rPr>
          <w:color w:val="58AD6D"/>
        </w:rPr>
        <w:t xml:space="preserve">sustituto </w:t>
      </w:r>
      <w:r>
        <w:rPr>
          <w:color w:val="000000"/>
        </w:rPr>
        <w:t xml:space="preserve">ha </w:t>
      </w:r>
      <w:r>
        <w:rPr>
          <w:color w:val="04F44E"/>
        </w:rPr>
        <w:t xml:space="preserve">llegado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aplauusos </w:t>
      </w:r>
      <w:r>
        <w:rPr>
          <w:color w:val="C6B48B"/>
        </w:rPr>
        <w:t xml:space="preserve">ovacionado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mismo </w:t>
      </w:r>
      <w:r>
        <w:rPr>
          <w:color w:val="6A03D7"/>
        </w:rPr>
        <w:t xml:space="preserve">recibimiento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000000"/>
        </w:rPr>
        <w:t xml:space="preserve">Ios </w:t>
      </w:r>
      <w:r>
        <w:rPr>
          <w:color w:val="000000"/>
        </w:rPr>
        <w:t xml:space="preserve">aIcanes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vara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nan </w:t>
      </w:r>
      <w:r>
        <w:rPr>
          <w:color w:val="04F44E"/>
        </w:rPr>
        <w:t xml:space="preserve">accedido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C6B48B"/>
        </w:rPr>
        <w:t xml:space="preserve">nación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nación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deja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desear.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oprimiendo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oprimiendo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español.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4F44E"/>
        </w:rPr>
        <w:t xml:space="preserve">pantallas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todos </w:t>
      </w:r>
      <w:r>
        <w:rPr>
          <w:color w:val="04F44E"/>
        </w:rPr>
        <w:t xml:space="preserve">quieren </w:t>
      </w:r>
      <w:r>
        <w:rPr>
          <w:color w:val="000000"/>
        </w:rPr>
        <w:t xml:space="preserve">ser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proclamacion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republica </w:t>
      </w:r>
      <w:r>
        <w:rPr>
          <w:color w:val="000000"/>
        </w:rPr>
        <w:t xml:space="preserve">que </w:t>
      </w:r>
      <w:r>
        <w:rPr>
          <w:color w:val="04F44E"/>
        </w:rPr>
        <w:t xml:space="preserve">abre </w:t>
      </w:r>
      <w:r>
        <w:rPr>
          <w:color w:val="000000"/>
        </w:rPr>
        <w:t xml:space="preserve">un </w:t>
      </w:r>
      <w:r>
        <w:rPr>
          <w:color w:val="04F44E"/>
        </w:rPr>
        <w:t xml:space="preserve">incierto </w:t>
      </w:r>
      <w:r>
        <w:rPr>
          <w:color w:val="04F44E"/>
        </w:rPr>
        <w:t xml:space="preserve">futuro </w:t>
      </w:r>
      <w:r>
        <w:rPr>
          <w:color w:val="000000"/>
        </w:rPr>
        <w:t xml:space="preserve">en </w:t>
      </w:r>
      <w:r>
        <w:rPr>
          <w:color w:val="000000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4F44E"/>
        </w:rPr>
        <w:t xml:space="preserve">preocupante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257FBB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labores </w:t>
      </w:r>
      <w:r>
        <w:rPr>
          <w:color w:val="000000"/>
        </w:rPr>
        <w:t xml:space="preserve">de </w:t>
      </w:r>
      <w:r>
        <w:rPr>
          <w:color w:val="C6B48B"/>
        </w:rPr>
        <w:t xml:space="preserve">mediación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español </w:t>
      </w:r>
      <w:r>
        <w:rPr>
          <w:color w:val="000000"/>
        </w:rPr>
        <w:t xml:space="preserve">. </w:t>
      </w:r>
      <w:r>
        <w:rPr>
          <w:color w:val="AEA78F"/>
        </w:rPr>
        <w:t xml:space="preserve">Iñigo-Urkullu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6B48B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estuvo </w:t>
      </w:r>
      <w:r>
        <w:rPr>
          <w:color w:val="04F44E"/>
        </w:rPr>
        <w:t xml:space="preserve">cerca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4F44E"/>
        </w:rPr>
        <w:t xml:space="preserve">tiempo </w:t>
      </w:r>
      <w:r>
        <w:rPr>
          <w:color w:val="000000"/>
        </w:rPr>
        <w:t xml:space="preserve">de </w:t>
      </w:r>
      <w:r>
        <w:rPr>
          <w:color w:val="04F44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miras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4F44E"/>
        </w:rPr>
        <w:t xml:space="preserve">tiempo </w:t>
      </w:r>
      <w:r>
        <w:rPr>
          <w:color w:val="04F44E"/>
        </w:rPr>
        <w:t xml:space="preserve">todavia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04F44E"/>
        </w:rPr>
        <w:t xml:space="preserve">conseguirla </w:t>
      </w:r>
      <w:r>
        <w:rPr>
          <w:color w:val="000000"/>
        </w:rPr>
        <w:t xml:space="preserve">solución.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4F44E"/>
        </w:rPr>
        <w:t xml:space="preserve">hipotética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juridica </w:t>
      </w:r>
      <w:r>
        <w:rPr>
          <w:color w:val="000000"/>
        </w:rPr>
        <w:t xml:space="preserve">. </w:t>
      </w:r>
      <w:r>
        <w:rPr>
          <w:color w:val="000000"/>
        </w:rPr>
        <w:t xml:space="preserve">Ascensión-Vásquez </w:t>
      </w:r>
      <w:r>
        <w:rPr>
          <w:color w:val="000000"/>
        </w:rPr>
        <w:t xml:space="preserve">, </w:t>
      </w:r>
      <w:r>
        <w:rPr>
          <w:color w:val="000000"/>
        </w:rPr>
        <w:t xml:space="preserve">Ia-Fiscalia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 </w:t>
      </w:r>
      <w:r>
        <w:rPr>
          <w:color w:val="000000"/>
        </w:rPr>
        <w:t xml:space="preserve">tomar </w:t>
      </w:r>
      <w:r>
        <w:rPr>
          <w:color w:val="04F44E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4F44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se </w:t>
      </w:r>
      <w:r>
        <w:rPr>
          <w:color w:val="C6B48B"/>
        </w:rPr>
        <w:t xml:space="preserve">querellara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4F44E"/>
        </w:rPr>
        <w:t xml:space="preserve">aprueben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semana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4F44E"/>
        </w:rPr>
        <w:t xml:space="preserve">trabajaba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Carles </w:t>
      </w:r>
      <w:r>
        <w:rPr>
          <w:color w:val="000000"/>
        </w:rPr>
        <w:t xml:space="preserve">Puiqdemont </w:t>
      </w:r>
      <w:r>
        <w:rPr>
          <w:color w:val="000000"/>
        </w:rPr>
        <w:t xml:space="preserve">v </w:t>
      </w:r>
      <w:r>
        <w:rPr>
          <w:color w:val="000000"/>
        </w:rPr>
        <w:t xml:space="preserve">todo </w:t>
      </w:r>
      <w:r>
        <w:rPr>
          <w:color w:val="000000"/>
        </w:rPr>
        <w:t xml:space="preserve">su </w:t>
      </w:r>
      <w:r>
        <w:rPr>
          <w:color w:val="000000"/>
        </w:rPr>
        <w:t xml:space="preserve">qobierno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postute </w:t>
      </w:r>
      <w:r>
        <w:rPr>
          <w:color w:val="000000"/>
        </w:rPr>
        <w:t xml:space="preserve">oellto </w:t>
      </w:r>
      <w:r>
        <w:rPr>
          <w:color w:val="000000"/>
        </w:rPr>
        <w:t xml:space="preserve">ue </w:t>
      </w:r>
      <w:r>
        <w:rPr>
          <w:color w:val="000000"/>
        </w:rPr>
        <w:t xml:space="preserve">reoellorl </w:t>
      </w:r>
      <w:r>
        <w:rPr>
          <w:color w:val="000000"/>
        </w:rPr>
        <w:t xml:space="preserve">sl </w:t>
      </w:r>
      <w:r>
        <w:rPr>
          <w:color w:val="C6B48B"/>
        </w:rPr>
        <w:t xml:space="preserve">declaraba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hemos </w:t>
      </w:r>
      <w:r>
        <w:rPr>
          <w:color w:val="000000"/>
        </w:rPr>
        <w:t xml:space="preserve">sapIqo </w:t>
      </w:r>
      <w:r>
        <w:rPr>
          <w:color w:val="000000"/>
        </w:rPr>
        <w:t xml:space="preserve">noy </w:t>
      </w:r>
      <w:r>
        <w:rPr>
          <w:color w:val="000000"/>
        </w:rPr>
        <w:t xml:space="preserve">Ia </w:t>
      </w:r>
      <w:r>
        <w:rPr>
          <w:color w:val="000000"/>
        </w:rPr>
        <w:t xml:space="preserve">rIscaIIa </w:t>
      </w:r>
      <w:r>
        <w:rPr>
          <w:color w:val="C6B48B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irá </w:t>
      </w:r>
      <w:r>
        <w:rPr>
          <w:color w:val="04F44E"/>
        </w:rPr>
        <w:t xml:space="preserve">dirigida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6B48B"/>
        </w:rPr>
        <w:t xml:space="preserve">participen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amplia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voten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4F44E"/>
        </w:rPr>
        <w:t xml:space="preserve">Recordemos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4F44E"/>
        </w:rPr>
        <w:t xml:space="preserve">conlleva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15 </w:t>
      </w:r>
      <w:r>
        <w:rPr>
          <w:color w:val="000000"/>
        </w:rPr>
        <w:t xml:space="preserve">y </w:t>
      </w:r>
      <w:r>
        <w:rPr>
          <w:color w:val="000000"/>
        </w:rPr>
        <w:t xml:space="preserve">25 </w:t>
      </w:r>
      <w:r>
        <w:rPr>
          <w:color w:val="04F44E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CFE3C8"/>
        </w:rPr>
        <w:t xml:space="preserve">Tras-Ia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se </w:t>
      </w:r>
      <w:r>
        <w:rPr>
          <w:color w:val="04F44E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reuna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000000"/>
        </w:rPr>
        <w:t xml:space="preserve">mionistros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Jose-Corriente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4F44E"/>
        </w:rPr>
        <w:t xml:space="preserve">aqui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04F44E"/>
        </w:rPr>
        <w:t xml:space="preserve">extraordinario </w:t>
      </w:r>
      <w:r>
        <w:rPr>
          <w:color w:val="000000"/>
        </w:rPr>
        <w:t xml:space="preserve">de </w:t>
      </w:r>
      <w:r>
        <w:rPr>
          <w:color w:val="04F44E"/>
        </w:rPr>
        <w:t xml:space="preserve">ministro </w:t>
      </w:r>
      <w:r>
        <w:rPr>
          <w:color w:val="000000"/>
        </w:rPr>
        <w:t xml:space="preserve">la </w:t>
      </w:r>
      <w:r>
        <w:rPr>
          <w:color w:val="04F44E"/>
        </w:rPr>
        <w:t xml:space="preserve">primera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tomará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por </w:t>
      </w:r>
      <w:r>
        <w:rPr>
          <w:color w:val="04F44E"/>
        </w:rPr>
        <w:t xml:space="preserve">completo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cese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4F44E"/>
        </w:rPr>
        <w:t xml:space="preserve">efectivo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4F44E"/>
        </w:rPr>
        <w:t xml:space="preserve">mañana </w:t>
      </w:r>
      <w:r>
        <w:rPr>
          <w:color w:val="000000"/>
        </w:rPr>
        <w:t xml:space="preserve">Con </w:t>
      </w:r>
      <w:r>
        <w:rPr>
          <w:color w:val="04F44E"/>
        </w:rPr>
        <w:t xml:space="preserve">mucha </w:t>
      </w:r>
      <w:r>
        <w:rPr>
          <w:color w:val="04F44E"/>
        </w:rPr>
        <w:t xml:space="preserve">inquietud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siguiendo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bolsa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4F44E"/>
        </w:rPr>
        <w:t xml:space="preserve">sucede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ibex </w:t>
      </w:r>
      <w:r>
        <w:rPr>
          <w:color w:val="04F44E"/>
        </w:rPr>
        <w:t xml:space="preserve">lleva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rojo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4F44E"/>
        </w:rPr>
        <w:t xml:space="preserve">pierde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1.5 </w:t>
      </w:r>
      <w:r>
        <w:rPr>
          <w:color w:val="000000"/>
        </w:rPr>
        <w:t xml:space="preserve">% </w:t>
      </w:r>
      <w:r>
        <w:rPr>
          <w:color w:val="000000"/>
        </w:rPr>
        <w:t xml:space="preserve">dejando </w:t>
      </w:r>
      <w:r>
        <w:rPr>
          <w:color w:val="04F44E"/>
        </w:rPr>
        <w:t xml:space="preserve">atrás </w:t>
      </w:r>
      <w:r>
        <w:rPr>
          <w:color w:val="000000"/>
        </w:rPr>
        <w:t xml:space="preserve">los </w:t>
      </w:r>
      <w:r>
        <w:rPr>
          <w:color w:val="000000"/>
        </w:rPr>
        <w:t xml:space="preserve">10.200 </w:t>
      </w:r>
      <w:r>
        <w:rPr>
          <w:color w:val="04F44E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4F44E"/>
        </w:rPr>
        <w:t xml:space="preserve">valores </w:t>
      </w:r>
      <w:r>
        <w:rPr>
          <w:color w:val="000000"/>
        </w:rPr>
        <w:t xml:space="preserve">que </w:t>
      </w:r>
      <w:r>
        <w:rPr>
          <w:color w:val="C6B48B"/>
        </w:rPr>
        <w:t xml:space="preserve">peor </w:t>
      </w:r>
      <w:r>
        <w:rPr>
          <w:color w:val="000000"/>
        </w:rPr>
        <w:t xml:space="preserve">IU-Gatﬂll-PGDGIIHU </w:t>
      </w:r>
      <w:r>
        <w:rPr>
          <w:color w:val="000000"/>
        </w:rPr>
        <w:t xml:space="preserve">, </w:t>
      </w:r>
      <w:r>
        <w:rPr>
          <w:color w:val="000000"/>
        </w:rPr>
        <w:t xml:space="preserve">IUD </w:t>
      </w:r>
      <w:r>
        <w:rPr>
          <w:color w:val="000000"/>
        </w:rPr>
        <w:t xml:space="preserve">que </w:t>
      </w:r>
      <w:r>
        <w:rPr>
          <w:color w:val="000000"/>
        </w:rPr>
        <w:t xml:space="preserve">vbtﬂll </w:t>
      </w:r>
      <w:r>
        <w:rPr>
          <w:color w:val="000000"/>
        </w:rPr>
        <w:t xml:space="preserve">Illa </w:t>
      </w:r>
      <w:r>
        <w:rPr>
          <w:color w:val="000000"/>
        </w:rPr>
        <w:t xml:space="preserve">: </w:t>
      </w:r>
      <w:r>
        <w:rPr>
          <w:color w:val="04F44E"/>
        </w:rPr>
        <w:t xml:space="preserve">expuestos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como </w:t>
      </w:r>
      <w:r>
        <w:rPr>
          <w:color w:val="000000"/>
        </w:rPr>
        <w:t xml:space="preserve">Caixabank </w:t>
      </w:r>
      <w:r>
        <w:rPr>
          <w:color w:val="000000"/>
        </w:rPr>
        <w:t xml:space="preserve">o </w:t>
      </w:r>
      <w:r>
        <w:rPr>
          <w:color w:val="C6B48B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Precisamente-Sabadell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primeras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marcharse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1.600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banco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sus </w:t>
      </w:r>
      <w:r>
        <w:rPr>
          <w:color w:val="304195"/>
        </w:rPr>
        <w:t xml:space="preserve">resultados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por </w:t>
      </w:r>
      <w:r>
        <w:rPr>
          <w:color w:val="04F44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historia </w:t>
      </w:r>
      <w:r>
        <w:rPr>
          <w:color w:val="000000"/>
        </w:rPr>
        <w:t xml:space="preserve">. </w:t>
      </w:r>
      <w:r>
        <w:rPr>
          <w:color w:val="04F44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6B48B"/>
        </w:rPr>
        <w:t xml:space="preserve">traslado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4F44E"/>
        </w:rPr>
        <w:t xml:space="preserve">marcha </w:t>
      </w:r>
      <w:r>
        <w:rPr>
          <w:color w:val="04F44E"/>
        </w:rPr>
        <w:t xml:space="preserve">atrás </w:t>
      </w:r>
      <w:r>
        <w:rPr>
          <w:color w:val="000000"/>
        </w:rPr>
        <w:t xml:space="preserve">. </w:t>
      </w:r>
      <w:r>
        <w:rPr>
          <w:color w:val="04F44E"/>
        </w:rPr>
        <w:t xml:space="preserve">Pues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consejero </w:t>
      </w:r>
      <w:r>
        <w:rPr>
          <w:color w:val="C6B48B"/>
        </w:rPr>
        <w:t xml:space="preserve">delegado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entidad </w:t>
      </w:r>
      <w:r>
        <w:rPr>
          <w:color w:val="04F44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C6B48B"/>
        </w:rPr>
        <w:t xml:space="preserve">tomada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4F44E"/>
        </w:rPr>
        <w:t xml:space="preserve">presentación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resultados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4F44E"/>
        </w:rPr>
        <w:t xml:space="preserve">esperar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4F44E"/>
        </w:rPr>
        <w:t xml:space="preserve">protagonizada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4F44E"/>
        </w:rPr>
        <w:t xml:space="preserve">según </w:t>
      </w:r>
      <w:r>
        <w:rPr>
          <w:color w:val="000000"/>
        </w:rPr>
        <w:t xml:space="preserve">ha </w:t>
      </w:r>
      <w:r>
        <w:rPr>
          <w:color w:val="304195"/>
        </w:rPr>
        <w:t xml:space="preserve">confesado </w:t>
      </w:r>
      <w:r>
        <w:rPr>
          <w:color w:val="6A03D7"/>
        </w:rPr>
        <w:t xml:space="preserve">Jaime </w:t>
      </w:r>
      <w:r>
        <w:rPr>
          <w:color w:val="000000"/>
        </w:rPr>
        <w:t xml:space="preserve">Guardiola </w:t>
      </w:r>
      <w:r>
        <w:rPr>
          <w:color w:val="04F44E"/>
        </w:rPr>
        <w:t xml:space="preserve">supuso </w:t>
      </w:r>
      <w:r>
        <w:rPr>
          <w:color w:val="000000"/>
        </w:rPr>
        <w:t xml:space="preserve">una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4F44E"/>
        </w:rPr>
        <w:t xml:space="preserve">depósitos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4F44E"/>
        </w:rPr>
        <w:t xml:space="preserve">hacia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lograron </w:t>
      </w:r>
      <w:r>
        <w:rPr>
          <w:color w:val="04F44E"/>
        </w:rPr>
        <w:t xml:space="preserve">revertir </w:t>
      </w:r>
      <w:r>
        <w:rPr>
          <w:color w:val="04F44E"/>
        </w:rPr>
        <w:t xml:space="preserve">asegura </w:t>
      </w:r>
      <w:r>
        <w:rPr>
          <w:color w:val="000000"/>
        </w:rPr>
        <w:t xml:space="preserve">el </w:t>
      </w:r>
      <w:r>
        <w:rPr>
          <w:color w:val="04F44E"/>
        </w:rPr>
        <w:t xml:space="preserve">ejecutivo </w:t>
      </w:r>
      <w:r>
        <w:rPr>
          <w:color w:val="04F44E"/>
        </w:rPr>
        <w:t xml:space="preserve">simplemente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sede </w:t>
      </w:r>
      <w:r>
        <w:rPr>
          <w:color w:val="000000"/>
        </w:rPr>
        <w:t xml:space="preserve">a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mera </w:t>
      </w:r>
      <w:r>
        <w:rPr>
          <w:color w:val="04F44E"/>
        </w:rPr>
        <w:t xml:space="preserve">presentación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resultados </w:t>
      </w:r>
      <w:r>
        <w:rPr>
          <w:color w:val="000000"/>
        </w:rPr>
        <w:t xml:space="preserve">el </w:t>
      </w:r>
      <w:r>
        <w:rPr>
          <w:color w:val="C6B48B"/>
        </w:rPr>
        <w:t xml:space="preserve">Sabadell </w:t>
      </w:r>
      <w:r>
        <w:rPr>
          <w:color w:val="000000"/>
        </w:rPr>
        <w:t xml:space="preserve">ganó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652.000.000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4F44E"/>
        </w:rPr>
        <w:t xml:space="preserve">supone </w:t>
      </w:r>
      <w:r>
        <w:rPr>
          <w:color w:val="000000"/>
        </w:rPr>
        <w:t xml:space="preserve">un </w:t>
      </w:r>
      <w:r>
        <w:rPr>
          <w:color w:val="000000"/>
        </w:rPr>
        <w:t xml:space="preserve">4,2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produjo </w:t>
      </w:r>
      <w:r>
        <w:rPr>
          <w:color w:val="04F44E"/>
        </w:rPr>
        <w:t xml:space="preserve">diferente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hubo </w:t>
      </w:r>
      <w:r>
        <w:rPr>
          <w:color w:val="000000"/>
        </w:rPr>
        <w:t xml:space="preserve">un </w:t>
      </w:r>
      <w:r>
        <w:rPr>
          <w:color w:val="C6B48B"/>
        </w:rPr>
        <w:t xml:space="preserve">movimiento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depositantes </w:t>
      </w:r>
      <w:r>
        <w:rPr>
          <w:color w:val="000000"/>
        </w:rPr>
        <w:t xml:space="preserve">que </w:t>
      </w:r>
      <w:r>
        <w:rPr>
          <w:color w:val="04F44E"/>
        </w:rPr>
        <w:t xml:space="preserve">trasladaban </w:t>
      </w:r>
      <w:r>
        <w:rPr>
          <w:color w:val="000000"/>
        </w:rPr>
        <w:t xml:space="preserve">su </w:t>
      </w:r>
      <w:r>
        <w:rPr>
          <w:color w:val="000000"/>
        </w:rPr>
        <w:t xml:space="preserve">depósitode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sucursal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lógica </w:t>
      </w:r>
      <w:r>
        <w:rPr>
          <w:color w:val="000000"/>
        </w:rPr>
        <w:t xml:space="preserve">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04F44E"/>
        </w:rPr>
        <w:t xml:space="preserve">final </w:t>
      </w:r>
      <w:r>
        <w:rPr>
          <w:color w:val="000000"/>
        </w:rPr>
        <w:t xml:space="preserve">el </w:t>
      </w:r>
      <w:r>
        <w:rPr>
          <w:color w:val="04F44E"/>
        </w:rPr>
        <w:t xml:space="preserve">dinero </w:t>
      </w:r>
      <w:r>
        <w:rPr>
          <w:color w:val="000000"/>
        </w:rPr>
        <w:t xml:space="preserve">es </w:t>
      </w:r>
      <w:r>
        <w:rPr>
          <w:color w:val="304195"/>
        </w:rPr>
        <w:t xml:space="preserve">miedoso </w:t>
      </w:r>
      <w:r>
        <w:rPr>
          <w:color w:val="000000"/>
        </w:rPr>
        <w:t xml:space="preserve">y </w:t>
      </w:r>
      <w:r>
        <w:rPr>
          <w:color w:val="04F44E"/>
        </w:rPr>
        <w:t xml:space="preserve">quiere </w:t>
      </w:r>
      <w:r>
        <w:rPr>
          <w:color w:val="000000"/>
        </w:rPr>
        <w:t xml:space="preserve">previsibilidad </w:t>
      </w:r>
      <w:r>
        <w:rPr>
          <w:color w:val="000000"/>
        </w:rPr>
        <w:t xml:space="preserve">y </w:t>
      </w:r>
      <w:r>
        <w:rPr>
          <w:color w:val="04F44E"/>
        </w:rPr>
        <w:t xml:space="preserve">quiere </w:t>
      </w:r>
      <w:r>
        <w:rPr>
          <w:color w:val="04F44E"/>
        </w:rPr>
        <w:t xml:space="preserve">condiciones </w:t>
      </w:r>
      <w:r>
        <w:rPr>
          <w:color w:val="04F44E"/>
        </w:rPr>
        <w:t xml:space="preserve">objetivas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000000"/>
        </w:rPr>
        <w:t xml:space="preserve">dado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domicilio. </w:t>
      </w:r>
      <w:r>
        <w:rPr>
          <w:color w:val="000000"/>
        </w:rPr>
        <w:t xml:space="preserve">`` </w:t>
      </w:r>
      <w:r>
        <w:rPr>
          <w:color w:val="58AD6D"/>
        </w:rPr>
        <w:t xml:space="preserve">Ahora </w:t>
      </w:r>
      <w:r>
        <w:rPr>
          <w:color w:val="04F44E"/>
        </w:rPr>
        <w:t xml:space="preserve">mismo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knóandn </w:t>
      </w:r>
      <w:r>
        <w:rPr>
          <w:color w:val="000000"/>
        </w:rPr>
        <w:t xml:space="preserve">las </w:t>
      </w:r>
      <w:r>
        <w:rPr>
          <w:color w:val="000000"/>
        </w:rPr>
        <w:t xml:space="preserve">¡winning-6m- </w:t>
      </w:r>
      <w:r>
        <w:rPr>
          <w:color w:val="000000"/>
        </w:rPr>
        <w:t xml:space="preserve">aluum </w:t>
      </w:r>
      <w:r>
        <w:rPr>
          <w:color w:val="000000"/>
        </w:rPr>
        <w:t xml:space="preserve">mia-MA </w:t>
      </w:r>
      <w:r>
        <w:rPr>
          <w:color w:val="000000"/>
        </w:rPr>
        <w:t xml:space="preserve">AA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4F44E"/>
        </w:rPr>
        <w:t xml:space="preserve">finalizado </w:t>
      </w:r>
      <w:r>
        <w:rPr>
          <w:color w:val="000000"/>
        </w:rPr>
        <w:t xml:space="preserve">el </w:t>
      </w:r>
      <w:r>
        <w:rPr>
          <w:color w:val="C6B48B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4F44E"/>
        </w:rPr>
        <w:t xml:space="preserve">grupo </w:t>
      </w:r>
      <w:r>
        <w:rPr>
          <w:color w:val="C6B48B"/>
        </w:rPr>
        <w:t xml:space="preserve">parlamentario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C6B48B"/>
        </w:rPr>
        <w:t xml:space="preserve">aplicar </w:t>
      </w:r>
      <w:r>
        <w:rPr>
          <w:color w:val="000000"/>
        </w:rPr>
        <w:t xml:space="preserve">su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empezado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-- </w:t>
      </w:r>
      <w:r>
        <w:rPr>
          <w:color w:val="000000"/>
        </w:rPr>
        <w:t xml:space="preserve">.. </w:t>
      </w:r>
      <w:r>
        <w:rPr>
          <w:color w:val="000000"/>
        </w:rPr>
        <w:t xml:space="preserve">-- </w:t>
      </w:r>
      <w:r>
        <w:rPr>
          <w:color w:val="000000"/>
        </w:rPr>
        <w:t xml:space="preserve">l </w:t>
      </w:r>
      <w:r>
        <w:rPr>
          <w:color w:val="000000"/>
        </w:rPr>
        <w:t xml:space="preserve">-- </w:t>
      </w:r>
      <w:r>
        <w:rPr>
          <w:color w:val="000000"/>
        </w:rPr>
        <w:t xml:space="preserve">_ </w:t>
      </w:r>
      <w:r>
        <w:rPr>
          <w:color w:val="000000"/>
        </w:rPr>
        <w:t xml:space="preserve">-- </w:t>
      </w:r>
      <w:r>
        <w:rPr>
          <w:color w:val="000000"/>
        </w:rPr>
        <w:t xml:space="preserve">l- </w:t>
      </w:r>
      <w:r>
        <w:rPr>
          <w:color w:val="000000"/>
        </w:rPr>
        <w:t xml:space="preserve">I_- </w:t>
      </w:r>
      <w:r>
        <w:rPr>
          <w:color w:val="000000"/>
        </w:rPr>
        <w:t xml:space="preserve">. </w:t>
      </w:r>
      <w:r>
        <w:rPr>
          <w:color w:val="000000"/>
        </w:rPr>
        <w:t xml:space="preserve">, </w:t>
      </w:r>
      <w:r>
        <w:rPr>
          <w:color w:val="000000"/>
        </w:rPr>
        <w:t xml:space="preserve">..-. </w:t>
      </w:r>
      <w:r>
        <w:rPr>
          <w:color w:val="000000"/>
        </w:rPr>
        <w:t xml:space="preserve">, </w:t>
      </w:r>
      <w:r>
        <w:rPr>
          <w:color w:val="000000"/>
        </w:rPr>
        <w:t xml:space="preserve">..__4-_ </w:t>
      </w:r>
      <w:r>
        <w:rPr>
          <w:color w:val="000000"/>
        </w:rPr>
        <w:t xml:space="preserve">_l_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como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que </w:t>
      </w:r>
      <w:r>
        <w:rPr>
          <w:color w:val="C6B48B"/>
        </w:rPr>
        <w:t xml:space="preserve">abandonarán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produzcala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están </w:t>
      </w:r>
      <w:r>
        <w:rPr>
          <w:color w:val="C6B48B"/>
        </w:rPr>
        <w:t xml:space="preserve">abandonando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lo </w:t>
      </w:r>
      <w:r>
        <w:rPr>
          <w:color w:val="04F44E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votar </w:t>
      </w:r>
      <w:r>
        <w:rPr>
          <w:color w:val="000000"/>
        </w:rPr>
        <w:t xml:space="preserve">Just-Per-Si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Cup </w:t>
      </w:r>
      <w:r>
        <w:rPr>
          <w:color w:val="000000"/>
        </w:rPr>
        <w:t xml:space="preserve">la </w:t>
      </w:r>
      <w:r>
        <w:rPr>
          <w:color w:val="04F44E"/>
        </w:rPr>
        <w:t xml:space="preserve">automoción </w:t>
      </w:r>
      <w:r>
        <w:rPr>
          <w:color w:val="000000"/>
        </w:rPr>
        <w:t xml:space="preserve">se </w:t>
      </w:r>
      <w:r>
        <w:rPr>
          <w:color w:val="000000"/>
        </w:rPr>
        <w:t xml:space="preserve">produciráen </w:t>
      </w:r>
      <w:r>
        <w:rPr>
          <w:color w:val="04F44E"/>
        </w:rPr>
        <w:t xml:space="preserve">cuestión </w:t>
      </w:r>
      <w:r>
        <w:rPr>
          <w:color w:val="000000"/>
        </w:rPr>
        <w:t xml:space="preserve">de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4F44E"/>
        </w:rPr>
        <w:t xml:space="preserve">anuncian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, </w:t>
      </w:r>
      <w:r>
        <w:rPr>
          <w:color w:val="000000"/>
        </w:rPr>
        <w:t xml:space="preserve">. </w:t>
      </w:r>
      <w:r>
        <w:rPr>
          <w:color w:val="000000"/>
        </w:rPr>
        <w:t xml:space="preserve">tina </w:t>
      </w:r>
      <w:r>
        <w:rPr>
          <w:color w:val="000000"/>
        </w:rPr>
        <w:t xml:space="preserve">rnniihlu </w:t>
      </w:r>
      <w:r>
        <w:rPr>
          <w:color w:val="000000"/>
        </w:rPr>
        <w:t xml:space="preserve">‘ </w:t>
      </w:r>
      <w:r>
        <w:rPr>
          <w:color w:val="000000"/>
        </w:rPr>
        <w:t xml:space="preserve">a </w:t>
      </w:r>
      <w:r>
        <w:rPr>
          <w:color w:val="000000"/>
        </w:rPr>
        <w:t xml:space="preserve">nafalana </w:t>
      </w:r>
      <w:r>
        <w:rPr>
          <w:color w:val="000000"/>
        </w:rPr>
        <w:t xml:space="preserve">nn </w:t>
      </w:r>
      <w:r>
        <w:rPr>
          <w:color w:val="6A03D7"/>
        </w:rPr>
        <w:t xml:space="preserve">tran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transitoria </w:t>
      </w:r>
      <w:r>
        <w:rPr>
          <w:color w:val="000000"/>
        </w:rPr>
        <w:t xml:space="preserve">que </w:t>
      </w:r>
      <w:r>
        <w:rPr>
          <w:color w:val="04F44E"/>
        </w:rPr>
        <w:t xml:space="preserve">prevén </w:t>
      </w:r>
      <w:r>
        <w:rPr>
          <w:color w:val="000000"/>
        </w:rPr>
        <w:t xml:space="preserve">cosas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doble </w:t>
      </w:r>
      <w:r>
        <w:rPr>
          <w:color w:val="04F44E"/>
        </w:rPr>
        <w:t xml:space="preserve">nacionalidad </w:t>
      </w:r>
      <w:r>
        <w:rPr>
          <w:color w:val="000000"/>
        </w:rPr>
        <w:t xml:space="preserve">o </w:t>
      </w:r>
      <w:r>
        <w:rPr>
          <w:color w:val="000000"/>
        </w:rPr>
        <w:t xml:space="preserve">Ia </w:t>
      </w:r>
      <w:r>
        <w:rPr>
          <w:color w:val="04F44E"/>
        </w:rPr>
        <w:t xml:space="preserve">nacionalidad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4F44E"/>
        </w:rPr>
        <w:t xml:space="preserve">quiere </w:t>
      </w:r>
      <w:r>
        <w:rPr>
          <w:color w:val="04F44E"/>
        </w:rPr>
        <w:t xml:space="preserve">someter </w:t>
      </w:r>
      <w:r>
        <w:rPr>
          <w:color w:val="000000"/>
        </w:rPr>
        <w:t xml:space="preserve">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producirá </w:t>
      </w:r>
      <w:r>
        <w:rPr>
          <w:color w:val="000000"/>
        </w:rPr>
        <w:t xml:space="preserve">en </w:t>
      </w:r>
      <w:r>
        <w:rPr>
          <w:color w:val="04F44E"/>
        </w:rPr>
        <w:t xml:space="preserve">breves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el </w:t>
      </w:r>
      <w:r>
        <w:rPr>
          <w:color w:val="04F44E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6A03D7"/>
        </w:rPr>
        <w:t xml:space="preserve">acabe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4F44E"/>
        </w:rPr>
        <w:t xml:space="preserve">informa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ya </w:t>
      </w:r>
      <w:r>
        <w:rPr>
          <w:color w:val="04F44E"/>
        </w:rPr>
        <w:t xml:space="preserve">empezado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estaria </w:t>
      </w:r>
      <w:r>
        <w:rPr>
          <w:color w:val="000000"/>
        </w:rPr>
        <w:t xml:space="preserve">ya </w:t>
      </w:r>
      <w:r>
        <w:rPr>
          <w:color w:val="000000"/>
        </w:rPr>
        <w:t xml:space="preserve">botando </w:t>
      </w:r>
      <w:r>
        <w:rPr>
          <w:color w:val="000000"/>
        </w:rPr>
        <w:t xml:space="preserve">esa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bancada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la </w:t>
      </w:r>
      <w:r>
        <w:rPr>
          <w:color w:val="C6B48B"/>
        </w:rPr>
        <w:t xml:space="preserve">señal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. </w:t>
      </w:r>
      <w:r>
        <w:rPr>
          <w:color w:val="257FBB"/>
        </w:rPr>
        <w:t xml:space="preserve">Usted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el </w:t>
      </w:r>
      <w:r>
        <w:rPr>
          <w:color w:val="04F44E"/>
        </w:rPr>
        <w:t xml:space="preserve">artícqu </w:t>
      </w:r>
      <w:r>
        <w:rPr>
          <w:color w:val="000000"/>
        </w:rPr>
        <w:t xml:space="preserve">85 </w:t>
      </w:r>
      <w:r>
        <w:rPr>
          <w:color w:val="000000"/>
        </w:rPr>
        <w:t xml:space="preserve">pero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.. </w:t>
      </w:r>
      <w:r>
        <w:rPr>
          <w:color w:val="000000"/>
        </w:rPr>
        <w:t xml:space="preserve">-_ </w:t>
      </w:r>
      <w:r>
        <w:rPr>
          <w:color w:val="000000"/>
        </w:rPr>
        <w:t xml:space="preserve">r </w:t>
      </w:r>
      <w:r>
        <w:rPr>
          <w:color w:val="000000"/>
        </w:rPr>
        <w:t xml:space="preserve">... </w:t>
      </w:r>
      <w:r>
        <w:rPr>
          <w:color w:val="000000"/>
        </w:rPr>
        <w:t xml:space="preserve">.. </w:t>
      </w:r>
      <w:r>
        <w:rPr>
          <w:color w:val="000000"/>
        </w:rPr>
        <w:t xml:space="preserve">1..- </w:t>
      </w:r>
      <w:r>
        <w:rPr>
          <w:color w:val="04F44E"/>
        </w:rPr>
        <w:t xml:space="preserve">usted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6A03D7"/>
        </w:rPr>
        <w:t xml:space="preserve">indicaciones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está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reglamento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4F44E"/>
        </w:rPr>
        <w:t xml:space="preserve">ustedes </w:t>
      </w:r>
      <w:r>
        <w:rPr>
          <w:color w:val="C6B48B"/>
        </w:rPr>
        <w:t xml:space="preserve">consideran </w:t>
      </w:r>
      <w:r>
        <w:rPr>
          <w:color w:val="04F44E"/>
        </w:rPr>
        <w:t xml:space="preserve">épicas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4F44E"/>
        </w:rPr>
        <w:t xml:space="preserve">consideramos </w:t>
      </w:r>
      <w:r>
        <w:rPr>
          <w:color w:val="58AD6D"/>
        </w:rPr>
        <w:t xml:space="preserve">catastrófica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perilla </w:t>
      </w:r>
      <w:r>
        <w:rPr>
          <w:color w:val="000000"/>
        </w:rPr>
        <w:t xml:space="preserve">de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, </w:t>
      </w:r>
      <w:r>
        <w:rPr>
          <w:color w:val="58AD6D"/>
        </w:rPr>
        <w:t xml:space="preserve">sufrimiento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4F44E"/>
        </w:rPr>
        <w:t xml:space="preserve">problemas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gente </w:t>
      </w:r>
      <w:r>
        <w:rPr>
          <w:color w:val="000000"/>
        </w:rPr>
        <w:t xml:space="preserve">no </w:t>
      </w:r>
      <w:r>
        <w:rPr>
          <w:color w:val="C6B48B"/>
        </w:rPr>
        <w:t xml:space="preserve">asuma </w:t>
      </w:r>
      <w:r>
        <w:rPr>
          <w:color w:val="000000"/>
        </w:rPr>
        <w:t xml:space="preserve">su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4F44E"/>
        </w:rPr>
        <w:t xml:space="preserve">nadie </w:t>
      </w:r>
      <w:r>
        <w:rPr>
          <w:color w:val="000000"/>
        </w:rPr>
        <w:t xml:space="preserve">tiene </w:t>
      </w:r>
      <w:r>
        <w:rPr>
          <w:color w:val="04F44E"/>
        </w:rPr>
        <w:t xml:space="preserve">derecho </w:t>
      </w:r>
      <w:r>
        <w:rPr>
          <w:color w:val="000000"/>
        </w:rPr>
        <w:t xml:space="preserve">a </w:t>
      </w:r>
      <w:r>
        <w:rPr>
          <w:color w:val="58AD6D"/>
        </w:rPr>
        <w:t xml:space="preserve">esconder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Ia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apunto </w:t>
      </w:r>
      <w:r>
        <w:rPr>
          <w:color w:val="000000"/>
        </w:rPr>
        <w:t xml:space="preserve">de </w:t>
      </w:r>
      <w:r>
        <w:rPr>
          <w:color w:val="000000"/>
        </w:rPr>
        <w:t xml:space="preserve">tomar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una </w:t>
      </w:r>
      <w:r>
        <w:rPr>
          <w:color w:val="000000"/>
        </w:rPr>
        <w:t xml:space="preserve">consecuenciaque </w:t>
      </w:r>
      <w:r>
        <w:rPr>
          <w:color w:val="04F44E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dela </w:t>
      </w:r>
      <w:r>
        <w:rPr>
          <w:color w:val="000000"/>
        </w:rPr>
        <w:t xml:space="preserve">cara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