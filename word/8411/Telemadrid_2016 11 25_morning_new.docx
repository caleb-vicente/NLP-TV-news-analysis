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14:00:40 </w:t>
      </w:r>
      <w:r>
        <w:rPr>
          <w:color w:val="000000"/>
        </w:rPr>
        <w:t xml:space="preserve">] </w:t>
      </w:r>
      <w:r>
        <w:rPr>
          <w:color w:val="000000"/>
        </w:rPr>
        <w:t xml:space="preserve">Es </w:t>
      </w:r>
      <w:r>
        <w:rPr>
          <w:color w:val="58AD6D"/>
        </w:rPr>
        <w:t xml:space="preserve">imagen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del </w:t>
      </w:r>
      <w:r>
        <w:rPr>
          <w:color w:val="000000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. </w:t>
      </w:r>
      <w:r>
        <w:rPr>
          <w:color w:val="304195"/>
        </w:rPr>
        <w:t xml:space="preserve">Vean </w:t>
      </w:r>
      <w:r>
        <w:rPr>
          <w:color w:val="000000"/>
        </w:rPr>
        <w:t xml:space="preserve">cómo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58AD6D"/>
        </w:rPr>
        <w:t xml:space="preserve">golpea </w:t>
      </w:r>
      <w:r>
        <w:rPr>
          <w:color w:val="000000"/>
        </w:rPr>
        <w:t xml:space="preserve">con </w:t>
      </w:r>
      <w:r>
        <w:rPr>
          <w:color w:val="000000"/>
        </w:rPr>
        <w:t xml:space="preserve">saña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coge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agresión </w:t>
      </w:r>
      <w:r>
        <w:rPr>
          <w:color w:val="04F44E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04195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San-Juan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8AD6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chico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4F44E"/>
        </w:rPr>
        <w:t xml:space="preserve">quería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contó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58AD6D"/>
        </w:rPr>
        <w:t xml:space="preserve">difundido </w:t>
      </w:r>
      <w:r>
        <w:rPr>
          <w:color w:val="000000"/>
        </w:rPr>
        <w:t xml:space="preserve">estas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58AD6D"/>
        </w:rPr>
        <w:t xml:space="preserve">eliminación </w:t>
      </w:r>
      <w:r>
        <w:rPr>
          <w:color w:val="000000"/>
        </w:rPr>
        <w:t xml:space="preserve">dela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cruda </w:t>
      </w:r>
      <w:r>
        <w:rPr>
          <w:color w:val="000000"/>
        </w:rPr>
        <w:t xml:space="preserve">y </w:t>
      </w:r>
      <w:r>
        <w:rPr>
          <w:color w:val="000000"/>
        </w:rPr>
        <w:t xml:space="preserve">dura </w:t>
      </w:r>
      <w:r>
        <w:rPr>
          <w:color w:val="04F44E"/>
        </w:rPr>
        <w:t xml:space="preserve">realidad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58AD6D"/>
        </w:rPr>
        <w:t xml:space="preserve">enfrente </w:t>
      </w:r>
      <w:r>
        <w:rPr>
          <w:color w:val="000000"/>
        </w:rPr>
        <w:t xml:space="preserve">y </w:t>
      </w:r>
      <w:r>
        <w:rPr>
          <w:color w:val="304195"/>
        </w:rPr>
        <w:t xml:space="preserve">unidos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.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58AD6D"/>
        </w:rPr>
        <w:t xml:space="preserve">reconocimientos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han </w:t>
      </w:r>
      <w:r>
        <w:rPr>
          <w:color w:val="04F44E"/>
        </w:rPr>
        <w:t xml:space="preserve">luchado </w:t>
      </w:r>
      <w:r>
        <w:rPr>
          <w:color w:val="000000"/>
        </w:rPr>
        <w:t xml:space="preserve">para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para </w:t>
      </w:r>
      <w:r>
        <w:rPr>
          <w:color w:val="58AD6D"/>
        </w:rPr>
        <w:t xml:space="preserve">escuchar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000000"/>
        </w:rPr>
        <w:t xml:space="preserve">voz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58AD6D"/>
        </w:rPr>
        <w:t xml:space="preserve">sufrido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Empecé </w:t>
      </w:r>
      <w:r>
        <w:rPr>
          <w:color w:val="000000"/>
        </w:rPr>
        <w:t xml:space="preserve">a </w:t>
      </w:r>
      <w:r>
        <w:rPr>
          <w:color w:val="304195"/>
        </w:rPr>
        <w:t xml:space="preserve">gritar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304195"/>
        </w:rPr>
        <w:t xml:space="preserve">gritar </w:t>
      </w:r>
      <w:r>
        <w:rPr>
          <w:color w:val="000000"/>
        </w:rPr>
        <w:t xml:space="preserve">muy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4F44E"/>
        </w:rPr>
        <w:t xml:space="preserve">perdida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muy </w:t>
      </w:r>
      <w:r>
        <w:rPr>
          <w:color w:val="000000"/>
        </w:rPr>
        <w:t xml:space="preserve">asustada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con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cómo </w:t>
      </w:r>
      <w:r>
        <w:rPr>
          <w:color w:val="58AD6D"/>
        </w:rPr>
        <w:t xml:space="preserve">explicarlo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una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te </w:t>
      </w:r>
      <w:r>
        <w:rPr>
          <w:color w:val="000000"/>
        </w:rPr>
        <w:t xml:space="preserve">mata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8AD6D"/>
        </w:rPr>
        <w:t xml:space="preserve">mismo </w:t>
      </w:r>
      <w:r>
        <w:rPr>
          <w:color w:val="04F44E"/>
        </w:rPr>
        <w:t xml:space="preserve">tiempo </w:t>
      </w:r>
      <w:r>
        <w:rPr>
          <w:color w:val="000000"/>
        </w:rPr>
        <w:t xml:space="preserve">tú </w:t>
      </w:r>
      <w:r>
        <w:rPr>
          <w:color w:val="04F44E"/>
        </w:rPr>
        <w:t xml:space="preserve">sigues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304195"/>
        </w:rPr>
        <w:t xml:space="preserve">Precisamente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25 </w:t>
      </w:r>
      <w:r>
        <w:rPr>
          <w:color w:val="000000"/>
        </w:rPr>
        <w:t xml:space="preserve">de </w:t>
      </w:r>
      <w:r>
        <w:rPr>
          <w:color w:val="04F44E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58AD6D"/>
        </w:rPr>
        <w:t xml:space="preserve">condenar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hacia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, </w:t>
      </w:r>
      <w:r>
        <w:rPr>
          <w:color w:val="58AD6D"/>
        </w:rPr>
        <w:t xml:space="preserve">lamentan </w:t>
      </w:r>
      <w:r>
        <w:rPr>
          <w:color w:val="000000"/>
        </w:rPr>
        <w:t xml:space="preserve">la </w:t>
      </w:r>
      <w:r>
        <w:rPr>
          <w:color w:val="58AD6D"/>
        </w:rPr>
        <w:t xml:space="preserve">última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4F44E"/>
        </w:rPr>
        <w:t xml:space="preserve">Javier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Fuente </w:t>
      </w:r>
      <w:r>
        <w:rPr>
          <w:color w:val="000000"/>
        </w:rPr>
        <w:t xml:space="preserve">, </w:t>
      </w:r>
      <w:r>
        <w:rPr>
          <w:color w:val="58AD6D"/>
        </w:rPr>
        <w:t xml:space="preserve">condena </w:t>
      </w:r>
      <w:r>
        <w:rPr>
          <w:color w:val="000000"/>
        </w:rPr>
        <w:t xml:space="preserve">enérgicamente </w:t>
      </w:r>
      <w:r>
        <w:rPr>
          <w:color w:val="000000"/>
        </w:rPr>
        <w:t xml:space="preserve">el </w:t>
      </w:r>
      <w:r>
        <w:rPr>
          <w:color w:val="58AD6D"/>
        </w:rPr>
        <w:t xml:space="preserve">crimen </w:t>
      </w:r>
      <w:r>
        <w:rPr>
          <w:color w:val="000000"/>
        </w:rPr>
        <w:t xml:space="preserve">. </w:t>
      </w:r>
      <w:r>
        <w:rPr>
          <w:color w:val="6A03D7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12:00 </w:t>
      </w:r>
      <w:r>
        <w:rPr>
          <w:color w:val="000000"/>
        </w:rPr>
        <w:t xml:space="preserve">del </w:t>
      </w:r>
      <w:r>
        <w:rPr>
          <w:color w:val="304195"/>
        </w:rPr>
        <w:t xml:space="preserve">mediodía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fuenlabreños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000000"/>
        </w:rPr>
        <w:t xml:space="preserve">corporación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al </w:t>
      </w:r>
      <w:r>
        <w:rPr>
          <w:color w:val="6A03D7"/>
        </w:rPr>
        <w:t xml:space="preserve">completo </w:t>
      </w:r>
      <w:r>
        <w:rPr>
          <w:color w:val="000000"/>
        </w:rPr>
        <w:t xml:space="preserve">han </w:t>
      </w:r>
      <w:r>
        <w:rPr>
          <w:color w:val="304195"/>
        </w:rPr>
        <w:t xml:space="preserve">guardado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304195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Alía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decretado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58AD6D"/>
        </w:rPr>
        <w:t xml:space="preserve">oficial </w:t>
      </w:r>
      <w:r>
        <w:rPr>
          <w:color w:val="000000"/>
        </w:rPr>
        <w:t xml:space="preserve">y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ni </w:t>
      </w:r>
      <w:r>
        <w:rPr>
          <w:color w:val="000000"/>
        </w:rPr>
        <w:t xml:space="preserve">sus </w:t>
      </w:r>
      <w:r>
        <w:rPr>
          <w:color w:val="257FBB"/>
        </w:rPr>
        <w:t xml:space="preserve">amigos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57FBB"/>
        </w:rPr>
        <w:t xml:space="preserve">amigos </w:t>
      </w:r>
      <w:r>
        <w:rPr>
          <w:color w:val="000000"/>
        </w:rPr>
        <w:t xml:space="preserve">de </w:t>
      </w:r>
      <w:r>
        <w:rPr>
          <w:color w:val="000000"/>
        </w:rPr>
        <w:t xml:space="preserve">Alía </w:t>
      </w:r>
      <w:r>
        <w:rPr>
          <w:color w:val="000000"/>
        </w:rPr>
        <w:t xml:space="preserve">se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pudo </w:t>
      </w:r>
      <w:r>
        <w:rPr>
          <w:color w:val="000000"/>
        </w:rPr>
        <w:t xml:space="preserve">pasar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58AD6D"/>
        </w:rPr>
        <w:t xml:space="preserve">aparentemente </w:t>
      </w:r>
      <w:r>
        <w:rPr>
          <w:color w:val="000000"/>
        </w:rPr>
        <w:t xml:space="preserve">nos </w:t>
      </w:r>
      <w:r>
        <w:rPr>
          <w:color w:val="257FBB"/>
        </w:rPr>
        <w:t xml:space="preserve">comentaban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ningún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le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contar </w:t>
      </w:r>
      <w:r>
        <w:rPr>
          <w:color w:val="000000"/>
        </w:rPr>
        <w:t xml:space="preserve">más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. </w:t>
      </w:r>
      <w:r>
        <w:rPr>
          <w:color w:val="04F44E"/>
        </w:rPr>
        <w:t xml:space="preserve">Comienza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4F44E"/>
        </w:rPr>
        <w:t xml:space="preserve">especial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1.500 </w:t>
      </w:r>
      <w:r>
        <w:rPr>
          <w:color w:val="04F44E"/>
        </w:rPr>
        <w:t xml:space="preserve">plazas </w:t>
      </w:r>
      <w:r>
        <w:rPr>
          <w:color w:val="000000"/>
        </w:rPr>
        <w:t xml:space="preserve">en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y </w:t>
      </w:r>
      <w:r>
        <w:rPr>
          <w:color w:val="000000"/>
        </w:rPr>
        <w:t xml:space="preserve">170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304195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4F44E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unas </w:t>
      </w:r>
      <w:r>
        <w:rPr>
          <w:color w:val="000000"/>
        </w:rPr>
        <w:t xml:space="preserve">700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4F44E"/>
        </w:rPr>
        <w:t xml:space="preserve">habia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un </w:t>
      </w:r>
      <w:r>
        <w:rPr>
          <w:color w:val="257FBB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4F44E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58AD6D"/>
        </w:rPr>
        <w:t xml:space="preserve">padres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agarraba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57FBB"/>
        </w:rPr>
        <w:t xml:space="preserve">soltaba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Iapa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304195"/>
        </w:rPr>
        <w:t xml:space="preserve">Tremendo </w:t>
      </w:r>
      <w:r>
        <w:rPr>
          <w:color w:val="000000"/>
        </w:rPr>
        <w:t xml:space="preserve">el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chica </w:t>
      </w:r>
      <w:r>
        <w:rPr>
          <w:color w:val="000000"/>
        </w:rPr>
        <w:t xml:space="preserve">que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04F44E"/>
        </w:rPr>
        <w:t xml:space="preserve">chino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000000"/>
        </w:rPr>
        <w:t xml:space="preserve">oído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peritos </w:t>
      </w:r>
      <w:r>
        <w:rPr>
          <w:color w:val="304195"/>
        </w:rPr>
        <w:t xml:space="preserve">policiales </w:t>
      </w:r>
      <w:r>
        <w:rPr>
          <w:color w:val="58AD6D"/>
        </w:rPr>
        <w:t xml:space="preserve">contar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000000"/>
        </w:rPr>
        <w:t xml:space="preserve">su </w:t>
      </w:r>
      <w:r>
        <w:rPr>
          <w:color w:val="58AD6D"/>
        </w:rPr>
        <w:t xml:space="preserve">móvil </w:t>
      </w:r>
      <w:r>
        <w:rPr>
          <w:color w:val="58AD6D"/>
        </w:rPr>
        <w:t xml:space="preserve">delató </w:t>
      </w:r>
      <w:r>
        <w:rPr>
          <w:color w:val="000000"/>
        </w:rPr>
        <w:t xml:space="preserve">a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. </w:t>
      </w:r>
      <w:r>
        <w:rPr>
          <w:color w:val="304195"/>
        </w:rPr>
        <w:t xml:space="preserve">Llevaba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58AD6D"/>
        </w:rPr>
        <w:t xml:space="preserve">ocultos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tacones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zapatos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billetes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pares </w:t>
      </w:r>
      <w:r>
        <w:rPr>
          <w:color w:val="000000"/>
        </w:rPr>
        <w:t xml:space="preserve">. </w:t>
      </w:r>
      <w:r>
        <w:rPr>
          <w:color w:val="04F44E"/>
        </w:rPr>
        <w:t xml:space="preserve">Cada </w:t>
      </w:r>
      <w:r>
        <w:rPr>
          <w:color w:val="000000"/>
        </w:rPr>
        <w:t xml:space="preserve">cuña </w:t>
      </w:r>
      <w:r>
        <w:rPr>
          <w:color w:val="000000"/>
        </w:rPr>
        <w:t xml:space="preserve">con </w:t>
      </w:r>
      <w:r>
        <w:rPr>
          <w:color w:val="000000"/>
        </w:rPr>
        <w:t xml:space="preserve">45.000 </w:t>
      </w:r>
      <w:r>
        <w:rPr>
          <w:color w:val="000000"/>
        </w:rPr>
        <w:t xml:space="preserve">euros </w:t>
      </w:r>
      <w:r>
        <w:rPr>
          <w:color w:val="257FBB"/>
        </w:rPr>
        <w:t xml:space="preserve">bien </w:t>
      </w:r>
      <w:r>
        <w:rPr>
          <w:color w:val="58AD6D"/>
        </w:rPr>
        <w:t xml:space="preserve">prensados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pasajera </w:t>
      </w:r>
      <w:r>
        <w:rPr>
          <w:color w:val="6A03D7"/>
        </w:rPr>
        <w:t xml:space="preserve">holandesa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 </w:t>
      </w:r>
      <w:r>
        <w:rPr>
          <w:color w:val="000000"/>
        </w:rPr>
        <w:t xml:space="preserve">desde </w:t>
      </w:r>
      <w:r>
        <w:rPr>
          <w:color w:val="04F44E"/>
        </w:rPr>
        <w:t xml:space="preserve">Barajas </w:t>
      </w:r>
      <w:r>
        <w:rPr>
          <w:color w:val="000000"/>
        </w:rPr>
        <w:t xml:space="preserve">a </w:t>
      </w:r>
      <w:r>
        <w:rPr>
          <w:color w:val="04F44E"/>
        </w:rPr>
        <w:t xml:space="preserve">Medellín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57FBB"/>
        </w:rPr>
        <w:t xml:space="preserve">Pues </w:t>
      </w:r>
      <w:r>
        <w:rPr>
          <w:color w:val="000000"/>
        </w:rPr>
        <w:t xml:space="preserve">un </w:t>
      </w:r>
      <w:r>
        <w:rPr>
          <w:color w:val="58AD6D"/>
        </w:rPr>
        <w:t xml:space="preserve">abrigo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vengo </w:t>
      </w:r>
      <w:r>
        <w:rPr>
          <w:color w:val="000000"/>
        </w:rPr>
        <w:t xml:space="preserve">a </w:t>
      </w:r>
      <w:r>
        <w:rPr>
          <w:color w:val="04F44E"/>
        </w:rPr>
        <w:t xml:space="preserve">comprar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Hemos </w:t>
      </w:r>
      <w:r>
        <w:rPr>
          <w:color w:val="04F44E"/>
        </w:rPr>
        <w:t xml:space="preserve">comprado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compraremos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4F44E"/>
        </w:rPr>
        <w:t xml:space="preserve">comprado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4F44E"/>
        </w:rPr>
        <w:t xml:space="preserve">ahorro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304195"/>
        </w:rPr>
        <w:t xml:space="preserve">Llegó </w:t>
      </w:r>
      <w:r>
        <w:rPr>
          <w:color w:val="000000"/>
        </w:rPr>
        <w:t xml:space="preserve">el </w:t>
      </w:r>
      <w:r>
        <w:rPr>
          <w:color w:val="000000"/>
        </w:rPr>
        <w:t xml:space="preserve">Black </w:t>
      </w:r>
      <w:r>
        <w:rPr>
          <w:color w:val="000000"/>
        </w:rPr>
        <w:t xml:space="preserve">Friday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4F44E"/>
        </w:rPr>
        <w:t xml:space="preserve">consumidores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00000"/>
        </w:rPr>
        <w:t xml:space="preserve">hoy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los </w:t>
      </w:r>
      <w:r>
        <w:rPr>
          <w:color w:val="04F44E"/>
        </w:rPr>
        <w:t xml:space="preserve">grandes </w:t>
      </w:r>
      <w:r>
        <w:rPr>
          <w:color w:val="000000"/>
        </w:rPr>
        <w:t xml:space="preserve">decuentos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a </w:t>
      </w:r>
      <w:r>
        <w:rPr>
          <w:color w:val="6A03D7"/>
        </w:rPr>
        <w:t xml:space="preserve">aprovechar </w:t>
      </w:r>
      <w:r>
        <w:rPr>
          <w:color w:val="000000"/>
        </w:rPr>
        <w:t xml:space="preserve">los </w:t>
      </w:r>
      <w:r>
        <w:rPr>
          <w:color w:val="04F44E"/>
        </w:rPr>
        <w:t xml:space="preserve">grandes </w:t>
      </w:r>
      <w:r>
        <w:rPr>
          <w:color w:val="04F44E"/>
        </w:rPr>
        <w:t xml:space="preserve">descuentos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costumbre </w:t>
      </w:r>
      <w:r>
        <w:rPr>
          <w:color w:val="000000"/>
        </w:rPr>
        <w:t xml:space="preserve">importada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58AD6D"/>
        </w:rPr>
        <w:t xml:space="preserve">Unidos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 </w:t>
      </w:r>
      <w:r>
        <w:rPr>
          <w:color w:val="000000"/>
        </w:rPr>
        <w:t xml:space="preserve">que </w:t>
      </w:r>
      <w:r>
        <w:rPr>
          <w:color w:val="04F44E"/>
        </w:rPr>
        <w:t xml:space="preserve">aumente </w:t>
      </w:r>
      <w:r>
        <w:rPr>
          <w:color w:val="58AD6D"/>
        </w:rPr>
        <w:t xml:space="preserve">casi </w:t>
      </w:r>
      <w:r>
        <w:rPr>
          <w:color w:val="000000"/>
        </w:rPr>
        <w:t xml:space="preserve">un </w:t>
      </w:r>
      <w:r>
        <w:rPr>
          <w:color w:val="04F44E"/>
        </w:rPr>
        <w:t xml:space="preserve">tercio </w:t>
      </w:r>
      <w:r>
        <w:rPr>
          <w:color w:val="000000"/>
        </w:rPr>
        <w:t xml:space="preserve">las </w:t>
      </w:r>
      <w:r>
        <w:rPr>
          <w:color w:val="04F44E"/>
        </w:rPr>
        <w:t xml:space="preserve">ventas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millar </w:t>
      </w:r>
      <w:r>
        <w:rPr>
          <w:color w:val="000000"/>
        </w:rPr>
        <w:t xml:space="preserve">de </w:t>
      </w:r>
      <w:r>
        <w:rPr>
          <w:color w:val="304195"/>
        </w:rPr>
        <w:t xml:space="preserve">pequeños </w:t>
      </w:r>
      <w:r>
        <w:rPr>
          <w:color w:val="04F44E"/>
        </w:rPr>
        <w:t xml:space="preserve">comercios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Tú </w:t>
      </w:r>
      <w:r>
        <w:rPr>
          <w:color w:val="000000"/>
        </w:rPr>
        <w:t xml:space="preserve">tienes </w:t>
      </w:r>
      <w:r>
        <w:rPr>
          <w:color w:val="000000"/>
        </w:rPr>
        <w:t xml:space="preserve">unos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000000"/>
        </w:rPr>
        <w:t xml:space="preserve">de </w:t>
      </w:r>
      <w:r>
        <w:rPr>
          <w:color w:val="04F44E"/>
        </w:rPr>
        <w:t xml:space="preserve">conservarlos </w:t>
      </w:r>
      <w:r>
        <w:rPr>
          <w:color w:val="000000"/>
        </w:rPr>
        <w:t xml:space="preserve">es </w:t>
      </w:r>
      <w:r>
        <w:rPr>
          <w:color w:val="000000"/>
        </w:rPr>
        <w:t xml:space="preserve">tratarles </w:t>
      </w:r>
      <w:r>
        <w:rPr>
          <w:color w:val="257FBB"/>
        </w:rPr>
        <w:t xml:space="preserve">bien </w:t>
      </w:r>
      <w:r>
        <w:rPr>
          <w:color w:val="000000"/>
        </w:rPr>
        <w:t xml:space="preserve">y </w:t>
      </w:r>
      <w:r>
        <w:rPr>
          <w:color w:val="04F44E"/>
        </w:rPr>
        <w:t xml:space="preserve">siempre </w:t>
      </w:r>
      <w:r>
        <w:rPr>
          <w:color w:val="000000"/>
        </w:rPr>
        <w:t xml:space="preserve">tienes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la </w:t>
      </w:r>
      <w:r>
        <w:rPr>
          <w:color w:val="04F44E"/>
        </w:rPr>
        <w:t xml:space="preserve">diferencia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gran </w:t>
      </w:r>
      <w:r>
        <w:rPr>
          <w:color w:val="04F44E"/>
        </w:rPr>
        <w:t xml:space="preserve">comercio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4F44E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4F44E"/>
        </w:rPr>
        <w:t xml:space="preserve">fábrica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han </w:t>
      </w:r>
      <w:r>
        <w:rPr>
          <w:color w:val="000000"/>
        </w:rPr>
        <w:t xml:space="preserve">salido </w:t>
      </w:r>
      <w:r>
        <w:rPr>
          <w:color w:val="04F44E"/>
        </w:rPr>
        <w:t xml:space="preserve">muchas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luces </w:t>
      </w:r>
      <w:r>
        <w:rPr>
          <w:color w:val="66F323"/>
        </w:rPr>
        <w:t xml:space="preserve">navideñas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6A03D7"/>
        </w:rPr>
        <w:t xml:space="preserve">adornan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lucen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V-Avenida </w:t>
      </w:r>
      <w:r>
        <w:rPr>
          <w:color w:val="000000"/>
        </w:rPr>
        <w:t xml:space="preserve">de </w:t>
      </w:r>
      <w:r>
        <w:rPr>
          <w:color w:val="58AD6D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04195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6A03D7"/>
        </w:rPr>
        <w:t xml:space="preserve">Japón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les </w:t>
      </w:r>
      <w:r>
        <w:rPr>
          <w:color w:val="304195"/>
        </w:rPr>
        <w:t xml:space="preserve">mostramos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de </w:t>
      </w:r>
      <w:r>
        <w:rPr>
          <w:color w:val="000000"/>
        </w:rPr>
        <w:t xml:space="preserve">Puente-Genil </w:t>
      </w:r>
      <w:r>
        <w:rPr>
          <w:color w:val="04F44E"/>
        </w:rPr>
        <w:t xml:space="preserve">ilumina </w:t>
      </w:r>
      <w:r>
        <w:rPr>
          <w:color w:val="000000"/>
        </w:rPr>
        <w:t xml:space="preserve">de </w:t>
      </w:r>
      <w:r>
        <w:rPr>
          <w:color w:val="66F323"/>
        </w:rPr>
        <w:t xml:space="preserve">navidad </w:t>
      </w:r>
      <w:r>
        <w:rPr>
          <w:color w:val="000000"/>
        </w:rPr>
        <w:t xml:space="preserve">muchos </w:t>
      </w:r>
      <w:r>
        <w:rPr>
          <w:color w:val="04F44E"/>
        </w:rPr>
        <w:t xml:space="preserve">rincones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vísperas </w:t>
      </w:r>
      <w:r>
        <w:rPr>
          <w:color w:val="000000"/>
        </w:rPr>
        <w:t xml:space="preserve">del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000000"/>
        </w:rPr>
        <w:t xml:space="preserve">los </w:t>
      </w:r>
      <w:r>
        <w:rPr>
          <w:color w:val="58AD6D"/>
        </w:rPr>
        <w:t xml:space="preserve">estrenos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4F44E"/>
        </w:rPr>
        <w:t xml:space="preserve">muchas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. </w:t>
      </w:r>
      <w:r>
        <w:rPr>
          <w:color w:val="257FBB"/>
        </w:rPr>
        <w:t xml:space="preserve">Siempre </w:t>
      </w:r>
      <w:r>
        <w:rPr>
          <w:color w:val="000000"/>
        </w:rPr>
        <w:t xml:space="preserve">dela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Daniel-Mateos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cuadro </w:t>
      </w:r>
      <w:r>
        <w:rPr>
          <w:color w:val="000000"/>
        </w:rPr>
        <w:t xml:space="preserve">de </w:t>
      </w:r>
      <w:r>
        <w:rPr>
          <w:color w:val="000000"/>
        </w:rPr>
        <w:t xml:space="preserve">Sorolla </w:t>
      </w:r>
      <w:r>
        <w:rPr>
          <w:color w:val="000000"/>
        </w:rPr>
        <w:t xml:space="preserve">y </w:t>
      </w:r>
      <w:r>
        <w:rPr>
          <w:color w:val="000000"/>
        </w:rPr>
        <w:t xml:space="preserve">saldrá </w:t>
      </w:r>
      <w:r>
        <w:rPr>
          <w:color w:val="000000"/>
        </w:rPr>
        <w:t xml:space="preserve">a </w:t>
      </w:r>
      <w:r>
        <w:rPr>
          <w:color w:val="04F44E"/>
        </w:rPr>
        <w:t xml:space="preserve">subasta </w:t>
      </w:r>
      <w:r>
        <w:rPr>
          <w:color w:val="000000"/>
        </w:rPr>
        <w:t xml:space="preserve">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14 </w:t>
      </w:r>
      <w:r>
        <w:rPr>
          <w:color w:val="000000"/>
        </w:rPr>
        <w:t xml:space="preserve">de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en </w:t>
      </w:r>
      <w:r>
        <w:rPr>
          <w:color w:val="304195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hoy </w:t>
      </w:r>
      <w:r>
        <w:rPr>
          <w:color w:val="000000"/>
        </w:rPr>
        <w:t xml:space="preserve">podremos </w:t>
      </w:r>
      <w:r>
        <w:rPr>
          <w:color w:val="58AD6D"/>
        </w:rPr>
        <w:t xml:space="preserve">verlo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257FBB"/>
        </w:rPr>
        <w:t xml:space="preserve">dónde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58AD6D"/>
        </w:rPr>
        <w:t xml:space="preserve">hablaremos </w:t>
      </w:r>
      <w:r>
        <w:rPr>
          <w:color w:val="000000"/>
        </w:rPr>
        <w:t xml:space="preserve">de </w:t>
      </w:r>
      <w:r>
        <w:rPr>
          <w:color w:val="04F44E"/>
        </w:rPr>
        <w:t xml:space="preserve">exposiciones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teatro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58AD6D"/>
        </w:rPr>
        <w:t xml:space="preserve">estrenos </w:t>
      </w:r>
      <w:r>
        <w:rPr>
          <w:color w:val="000000"/>
        </w:rPr>
        <w:t xml:space="preserve">de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siempre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o </w:t>
      </w:r>
      <w:r>
        <w:rPr>
          <w:color w:val="000000"/>
        </w:rPr>
        <w:t xml:space="preserve">menos </w:t>
      </w:r>
      <w:r>
        <w:rPr>
          <w:color w:val="000000"/>
        </w:rPr>
        <w:t xml:space="preserve">al </w:t>
      </w:r>
      <w:r>
        <w:rPr>
          <w:color w:val="58AD6D"/>
        </w:rPr>
        <w:t xml:space="preserve">final </w:t>
      </w:r>
      <w:r>
        <w:rPr>
          <w:color w:val="000000"/>
        </w:rPr>
        <w:t xml:space="preserve">del </w:t>
      </w:r>
      <w:r>
        <w:rPr>
          <w:color w:val="304195"/>
        </w:rPr>
        <w:t xml:space="preserve">informativo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imagen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del </w:t>
      </w:r>
      <w:r>
        <w:rPr>
          <w:color w:val="000000"/>
        </w:rPr>
        <w:t xml:space="preserve">Pueblo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preparando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304195"/>
        </w:rPr>
        <w:t xml:space="preserve">tarde </w:t>
      </w:r>
      <w:r>
        <w:rPr>
          <w:color w:val="000000"/>
        </w:rPr>
        <w:t xml:space="preserve">.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cae </w:t>
      </w:r>
      <w:r>
        <w:rPr>
          <w:color w:val="000000"/>
        </w:rPr>
        <w:t xml:space="preserve">agua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seis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estará </w:t>
      </w:r>
      <w:r>
        <w:rPr>
          <w:color w:val="000000"/>
        </w:rPr>
        <w:t xml:space="preserve">en </w:t>
      </w:r>
      <w:r>
        <w:rPr>
          <w:color w:val="304195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1.000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58AD6D"/>
        </w:rPr>
        <w:t xml:space="preserve">contaremos </w:t>
      </w:r>
      <w:r>
        <w:rPr>
          <w:color w:val="04F44E"/>
        </w:rPr>
        <w:t xml:space="preserve">cuantos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deportes </w:t>
      </w:r>
      <w:r>
        <w:rPr>
          <w:color w:val="000000"/>
        </w:rPr>
        <w:t xml:space="preserve">,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para </w:t>
      </w:r>
      <w:r>
        <w:rPr>
          <w:color w:val="732484"/>
        </w:rPr>
        <w:t xml:space="preserve">Zidane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Juanma-Cueto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plaga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daño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Real-Madrid </w:t>
      </w:r>
      <w:r>
        <w:rPr>
          <w:color w:val="000000"/>
        </w:rPr>
        <w:t xml:space="preserve">, </w:t>
      </w:r>
      <w:r>
        <w:rPr>
          <w:color w:val="04F44E"/>
        </w:rPr>
        <w:t xml:space="preserve">empezando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732484"/>
        </w:rPr>
        <w:t xml:space="preserve">Sporting </w:t>
      </w:r>
      <w:r>
        <w:rPr>
          <w:color w:val="000000"/>
        </w:rPr>
        <w:t xml:space="preserve">de </w:t>
      </w:r>
      <w:r>
        <w:rPr>
          <w:color w:val="304195"/>
        </w:rPr>
        <w:t xml:space="preserve">Gijón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Bernabéu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4:15 </w:t>
      </w:r>
      <w:r>
        <w:rPr>
          <w:color w:val="000000"/>
        </w:rPr>
        <w:t xml:space="preserve">. </w:t>
      </w:r>
      <w:r>
        <w:rPr>
          <w:color w:val="732484"/>
        </w:rPr>
        <w:t xml:space="preserve">Sergio-Ramos </w:t>
      </w:r>
      <w:r>
        <w:rPr>
          <w:color w:val="000000"/>
        </w:rPr>
        <w:t xml:space="preserve">era </w:t>
      </w:r>
      <w:r>
        <w:rPr>
          <w:color w:val="58AD6D"/>
        </w:rPr>
        <w:t xml:space="preserve">titular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4F44E"/>
        </w:rPr>
        <w:t xml:space="preserve">tarjeta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le </w:t>
      </w:r>
      <w:r>
        <w:rPr>
          <w:color w:val="000000"/>
        </w:rPr>
        <w:t xml:space="preserve">dejaría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58AD6D"/>
        </w:rPr>
        <w:t xml:space="preserve">partido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732484"/>
        </w:rPr>
        <w:t xml:space="preserve">Varane </w:t>
      </w:r>
      <w:r>
        <w:rPr>
          <w:color w:val="04F44E"/>
        </w:rPr>
        <w:t xml:space="preserve">sigue </w:t>
      </w:r>
      <w:r>
        <w:rPr>
          <w:color w:val="000000"/>
        </w:rPr>
        <w:t xml:space="preserve">con </w:t>
      </w:r>
      <w:r>
        <w:rPr>
          <w:color w:val="04F44E"/>
        </w:rPr>
        <w:t xml:space="preserve">molestias </w:t>
      </w:r>
      <w:r>
        <w:rPr>
          <w:color w:val="000000"/>
        </w:rPr>
        <w:t xml:space="preserve">. </w:t>
      </w:r>
      <w:r>
        <w:rPr>
          <w:color w:val="6A03D7"/>
        </w:rPr>
        <w:t xml:space="preserve">Pepe </w:t>
      </w:r>
      <w:r>
        <w:rPr>
          <w:color w:val="000000"/>
        </w:rPr>
        <w:t xml:space="preserve">y </w:t>
      </w:r>
      <w:r>
        <w:rPr>
          <w:color w:val="732484"/>
        </w:rPr>
        <w:t xml:space="preserve">Casemiro </w:t>
      </w:r>
      <w:r>
        <w:rPr>
          <w:color w:val="000000"/>
        </w:rPr>
        <w:t xml:space="preserve">se </w:t>
      </w:r>
      <w:r>
        <w:rPr>
          <w:color w:val="58AD6D"/>
        </w:rPr>
        <w:t xml:space="preserve">entrenan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resto </w:t>
      </w:r>
      <w:r>
        <w:rPr>
          <w:color w:val="000000"/>
        </w:rPr>
        <w:t xml:space="preserve">del </w:t>
      </w:r>
      <w:r>
        <w:rPr>
          <w:color w:val="04F44E"/>
        </w:rPr>
        <w:t xml:space="preserve">grupo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técnico </w:t>
      </w:r>
      <w:r>
        <w:rPr>
          <w:color w:val="6A03D7"/>
        </w:rPr>
        <w:t xml:space="preserve">francés </w:t>
      </w:r>
      <w:r>
        <w:rPr>
          <w:color w:val="000000"/>
        </w:rPr>
        <w:t xml:space="preserve">. </w:t>
      </w:r>
      <w:r>
        <w:rPr>
          <w:color w:val="04F44E"/>
        </w:rPr>
        <w:t xml:space="preserve">precisamente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dela </w:t>
      </w:r>
      <w:r>
        <w:rPr>
          <w:color w:val="58AD6D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4F44E"/>
        </w:rPr>
        <w:t xml:space="preserve">empezar </w:t>
      </w:r>
      <w:r>
        <w:rPr>
          <w:color w:val="000000"/>
        </w:rPr>
        <w:t xml:space="preserve">el </w:t>
      </w:r>
      <w:r>
        <w:rPr>
          <w:color w:val="000000"/>
        </w:rPr>
        <w:t xml:space="preserve">Telenoticias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de </w:t>
      </w:r>
      <w:r>
        <w:rPr>
          <w:color w:val="000000"/>
        </w:rPr>
        <w:t xml:space="preserve">26 </w:t>
      </w:r>
      <w:r>
        <w:rPr>
          <w:color w:val="58AD6D"/>
        </w:rPr>
        <w:t xml:space="preserve">años </w:t>
      </w:r>
      <w:r>
        <w:rPr>
          <w:color w:val="000000"/>
        </w:rPr>
        <w:t xml:space="preserve">fue </w:t>
      </w:r>
      <w:r>
        <w:rPr>
          <w:color w:val="000000"/>
        </w:rPr>
        <w:t xml:space="preserve">degollada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58AD6D"/>
        </w:rPr>
        <w:t xml:space="preserve">embarazada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le </w:t>
      </w:r>
      <w:r>
        <w:rPr>
          <w:color w:val="000000"/>
        </w:rPr>
        <w:t xml:space="preserve">mató </w:t>
      </w:r>
      <w:r>
        <w:rPr>
          <w:color w:val="000000"/>
        </w:rPr>
        <w:t xml:space="preserve">al </w:t>
      </w:r>
      <w:r>
        <w:rPr>
          <w:color w:val="257FBB"/>
        </w:rPr>
        <w:t xml:space="preserve">pensar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hijo </w:t>
      </w:r>
      <w:r>
        <w:rPr>
          <w:color w:val="000000"/>
        </w:rPr>
        <w:t xml:space="preserve">suyo </w:t>
      </w:r>
      <w:r>
        <w:rPr>
          <w:color w:val="000000"/>
        </w:rPr>
        <w:t xml:space="preserve">. </w:t>
      </w:r>
      <w:r>
        <w:rPr>
          <w:color w:val="04F44E"/>
        </w:rPr>
        <w:t xml:space="preserve">Javier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04195"/>
        </w:rPr>
        <w:t xml:space="preserve">banderas </w:t>
      </w:r>
      <w:r>
        <w:rPr>
          <w:color w:val="304195"/>
        </w:rPr>
        <w:t xml:space="preserve">ondean </w:t>
      </w:r>
      <w:r>
        <w:rPr>
          <w:color w:val="000000"/>
        </w:rPr>
        <w:t xml:space="preserve">a </w:t>
      </w:r>
      <w:r>
        <w:rPr>
          <w:color w:val="04F44E"/>
        </w:rPr>
        <w:t xml:space="preserve">media </w:t>
      </w:r>
      <w:r>
        <w:rPr>
          <w:color w:val="304195"/>
        </w:rPr>
        <w:t xml:space="preserve">asta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guardado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exterior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por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corporación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4F44E"/>
        </w:rPr>
        <w:t xml:space="preserve">decretado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58AD6D"/>
        </w:rPr>
        <w:t xml:space="preserve">oficial </w:t>
      </w:r>
      <w:r>
        <w:rPr>
          <w:color w:val="000000"/>
        </w:rPr>
        <w:t xml:space="preserve">en </w:t>
      </w:r>
      <w:r>
        <w:rPr>
          <w:color w:val="58AD6D"/>
        </w:rPr>
        <w:t xml:space="preserve">recuerdo </w:t>
      </w:r>
      <w:r>
        <w:rPr>
          <w:color w:val="000000"/>
        </w:rPr>
        <w:t xml:space="preserve">y </w:t>
      </w:r>
      <w:r>
        <w:rPr>
          <w:color w:val="304195"/>
        </w:rPr>
        <w:t xml:space="preserve">repulsa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asesinato </w:t>
      </w:r>
      <w:r>
        <w:rPr>
          <w:color w:val="58AD6D"/>
        </w:rPr>
        <w:t xml:space="preserve">cometido </w:t>
      </w:r>
      <w:r>
        <w:rPr>
          <w:color w:val="304195"/>
        </w:rPr>
        <w:t xml:space="preserve">ayer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municipio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40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machista </w:t>
      </w:r>
      <w:r>
        <w:rPr>
          <w:color w:val="000000"/>
        </w:rPr>
        <w:t xml:space="preserve">. </w:t>
      </w:r>
      <w:r>
        <w:rPr>
          <w:color w:val="58AD6D"/>
        </w:rPr>
        <w:t xml:space="preserve">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58AD6D"/>
        </w:rPr>
        <w:t xml:space="preserve">hablando </w:t>
      </w:r>
      <w:r>
        <w:rPr>
          <w:color w:val="000000"/>
        </w:rPr>
        <w:t xml:space="preserve">con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y </w:t>
      </w:r>
      <w:r>
        <w:rPr>
          <w:color w:val="6A03D7"/>
        </w:rPr>
        <w:t xml:space="preserve">allegados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58AD6D"/>
        </w:rPr>
        <w:t xml:space="preserve">última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Alía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58AD6D"/>
        </w:rPr>
        <w:t xml:space="preserve">contaban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304195"/>
        </w:rPr>
        <w:t xml:space="preserve">completamente </w:t>
      </w:r>
      <w:r>
        <w:rPr>
          <w:color w:val="04F44E"/>
        </w:rPr>
        <w:t xml:space="preserve">normal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aparentemente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les </w:t>
      </w:r>
      <w:r>
        <w:rPr>
          <w:color w:val="000000"/>
        </w:rPr>
        <w:t xml:space="preserve">m </w:t>
      </w:r>
      <w:r>
        <w:rPr>
          <w:color w:val="000000"/>
        </w:rPr>
        <w:t xml:space="preserve">veían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58AD6D"/>
        </w:rPr>
        <w:t xml:space="preserve">aparentemente </w:t>
      </w:r>
      <w:r>
        <w:rPr>
          <w:color w:val="58AD6D"/>
        </w:rPr>
        <w:t xml:space="preserve">ningún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les </w:t>
      </w:r>
      <w:r>
        <w:rPr>
          <w:color w:val="000000"/>
        </w:rPr>
        <w:t xml:space="preserve">veian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304195"/>
        </w:rPr>
        <w:t xml:space="preserve">completamente </w:t>
      </w:r>
      <w:r>
        <w:rPr>
          <w:color w:val="257FBB"/>
        </w:rPr>
        <w:t xml:space="preserve">felices </w:t>
      </w:r>
      <w:r>
        <w:rPr>
          <w:color w:val="000000"/>
        </w:rPr>
        <w:t xml:space="preserve">, </w:t>
      </w:r>
      <w:r>
        <w:rPr>
          <w:color w:val="000000"/>
        </w:rPr>
        <w:t xml:space="preserve">ella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04F44E"/>
        </w:rPr>
        <w:t xml:space="preserve">profundamente </w:t>
      </w:r>
      <w:r>
        <w:rPr>
          <w:color w:val="000000"/>
        </w:rPr>
        <w:t xml:space="preserve">enamorada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00000"/>
        </w:rPr>
        <w:t xml:space="preserve">ilusionada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estaba </w:t>
      </w:r>
      <w:r>
        <w:rPr>
          <w:color w:val="58AD6D"/>
        </w:rPr>
        <w:t xml:space="preserve">embarazada </w:t>
      </w:r>
      <w:r>
        <w:rPr>
          <w:color w:val="000000"/>
        </w:rPr>
        <w:t xml:space="preserve">. </w:t>
      </w:r>
      <w:r>
        <w:rPr>
          <w:color w:val="257FBB"/>
        </w:rPr>
        <w:t xml:space="preserve">Usted </w:t>
      </w:r>
      <w:r>
        <w:rPr>
          <w:color w:val="58AD6D"/>
        </w:rPr>
        <w:t xml:space="preserve">conocía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a </w:t>
      </w:r>
      <w:r>
        <w:rPr>
          <w:color w:val="000000"/>
        </w:rPr>
        <w:t xml:space="preserve">lia </w:t>
      </w:r>
      <w:r>
        <w:rPr>
          <w:color w:val="000000"/>
        </w:rPr>
        <w:t xml:space="preserve">. </w:t>
      </w:r>
      <w:r>
        <w:rPr>
          <w:color w:val="257FBB"/>
        </w:rPr>
        <w:t xml:space="preserve">Usted </w:t>
      </w:r>
      <w:r>
        <w:rPr>
          <w:color w:val="58AD6D"/>
        </w:rPr>
        <w:t xml:space="preserve">conocía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a </w:t>
      </w:r>
      <w:r>
        <w:rPr>
          <w:color w:val="000000"/>
        </w:rPr>
        <w:t xml:space="preserve">Alía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Mi </w:t>
      </w:r>
      <w:r>
        <w:rPr>
          <w:color w:val="304195"/>
        </w:rPr>
        <w:t xml:space="preserve">sobrina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304195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257FBB"/>
        </w:rPr>
        <w:t xml:space="preserve">amigos </w:t>
      </w:r>
      <w:r>
        <w:rPr>
          <w:color w:val="58AD6D"/>
        </w:rPr>
        <w:t xml:space="preserve">explican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. </w:t>
      </w:r>
      <w:r>
        <w:rPr>
          <w:color w:val="000000"/>
        </w:rPr>
        <w:t xml:space="preserve">Increible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con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58AD6D"/>
        </w:rPr>
        <w:t xml:space="preserve">chica </w:t>
      </w:r>
      <w:r>
        <w:rPr>
          <w:color w:val="304195"/>
        </w:rPr>
        <w:t xml:space="preserve">completamente </w:t>
      </w:r>
      <w:r>
        <w:rPr>
          <w:color w:val="04F44E"/>
        </w:rPr>
        <w:t xml:space="preserve">normal </w:t>
      </w:r>
      <w:r>
        <w:rPr>
          <w:color w:val="000000"/>
        </w:rPr>
        <w:t xml:space="preserve">, </w:t>
      </w:r>
      <w:r>
        <w:rPr>
          <w:color w:val="000000"/>
        </w:rPr>
        <w:t xml:space="preserve">enamorada </w:t>
      </w:r>
      <w:r>
        <w:rPr>
          <w:color w:val="000000"/>
        </w:rPr>
        <w:t xml:space="preserve">su </w:t>
      </w:r>
      <w:r>
        <w:rPr>
          <w:color w:val="257FBB"/>
        </w:rPr>
        <w:t xml:space="preserve">novio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58AD6D"/>
        </w:rPr>
        <w:t xml:space="preserve">esperaba </w:t>
      </w:r>
      <w:r>
        <w:rPr>
          <w:color w:val="000000"/>
        </w:rPr>
        <w:t xml:space="preserve">un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ilusionada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4F44E"/>
        </w:rPr>
        <w:t xml:space="preserve">embarazo </w:t>
      </w:r>
      <w:r>
        <w:rPr>
          <w:color w:val="000000"/>
        </w:rPr>
        <w:t xml:space="preserve">, </w:t>
      </w:r>
      <w:r>
        <w:rPr>
          <w:color w:val="000000"/>
        </w:rPr>
        <w:t xml:space="preserve">estaban </w:t>
      </w:r>
      <w:r>
        <w:rPr>
          <w:color w:val="000000"/>
        </w:rPr>
        <w:t xml:space="preserve">todos </w:t>
      </w:r>
      <w:r>
        <w:rPr>
          <w:color w:val="04F44E"/>
        </w:rPr>
        <w:t xml:space="preserve">ilusionados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chico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58AD6D"/>
        </w:rPr>
        <w:t xml:space="preserve">conocemos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dolor </w:t>
      </w:r>
      <w:r>
        <w:rPr>
          <w:color w:val="304195"/>
        </w:rPr>
        <w:t xml:space="preserve">invade </w:t>
      </w:r>
      <w:r>
        <w:rPr>
          <w:color w:val="000000"/>
        </w:rPr>
        <w:t xml:space="preserve">todo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04F44E"/>
        </w:rPr>
        <w:t xml:space="preserve">frente </w:t>
      </w:r>
      <w:r>
        <w:rPr>
          <w:color w:val="000000"/>
        </w:rPr>
        <w:t xml:space="preserve">al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han </w:t>
      </w:r>
      <w:r>
        <w:rPr>
          <w:color w:val="304195"/>
        </w:rPr>
        <w:t xml:space="preserve">guardado </w:t>
      </w:r>
      <w:r>
        <w:rPr>
          <w:color w:val="000000"/>
        </w:rPr>
        <w:t xml:space="preserve">dos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4F44E"/>
        </w:rPr>
        <w:t xml:space="preserve">Unidad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barbarie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estoy </w:t>
      </w:r>
      <w:r>
        <w:rPr>
          <w:color w:val="000000"/>
        </w:rPr>
        <w:t xml:space="preserve">muy </w:t>
      </w:r>
      <w:r>
        <w:rPr>
          <w:color w:val="04F44E"/>
        </w:rPr>
        <w:t xml:space="preserve">afectada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58AD6D"/>
        </w:rPr>
        <w:t xml:space="preserve">parece </w:t>
      </w:r>
      <w:r>
        <w:rPr>
          <w:color w:val="58AD6D"/>
        </w:rPr>
        <w:t xml:space="preserve">mentira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4F44E"/>
        </w:rPr>
        <w:t xml:space="preserve">siga </w:t>
      </w:r>
      <w:r>
        <w:rPr>
          <w:color w:val="000000"/>
        </w:rPr>
        <w:t xml:space="preserve">pasando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corporación </w:t>
      </w:r>
      <w:r>
        <w:rPr>
          <w:color w:val="04F44E"/>
        </w:rPr>
        <w:t xml:space="preserve">municipal </w:t>
      </w:r>
      <w:r>
        <w:rPr>
          <w:color w:val="000000"/>
        </w:rPr>
        <w:t xml:space="preserve">ha </w:t>
      </w:r>
      <w:r>
        <w:rPr>
          <w:color w:val="04F44E"/>
        </w:rPr>
        <w:t xml:space="preserve">decretado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 </w:t>
      </w:r>
      <w:r>
        <w:rPr>
          <w:color w:val="000000"/>
        </w:rPr>
        <w:t xml:space="preserve">más </w:t>
      </w:r>
      <w:r>
        <w:rPr>
          <w:color w:val="58AD6D"/>
        </w:rPr>
        <w:t xml:space="preserve">rotunda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vil </w:t>
      </w:r>
      <w:r>
        <w:rPr>
          <w:color w:val="58AD6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ciudadana </w:t>
      </w:r>
      <w:r>
        <w:rPr>
          <w:color w:val="000000"/>
        </w:rPr>
        <w:t xml:space="preserve">de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y </w:t>
      </w:r>
      <w:r>
        <w:rPr>
          <w:color w:val="04F44E"/>
        </w:rPr>
        <w:t xml:space="preserve">plantear </w:t>
      </w:r>
      <w:r>
        <w:rPr>
          <w:color w:val="000000"/>
        </w:rPr>
        <w:t xml:space="preserve">nuestra </w:t>
      </w:r>
      <w:r>
        <w:rPr>
          <w:color w:val="304195"/>
        </w:rPr>
        <w:t xml:space="preserve">repulsa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58AD6D"/>
        </w:rPr>
        <w:t xml:space="preserve">apoyo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dela </w:t>
      </w:r>
      <w:r>
        <w:rPr>
          <w:color w:val="304195"/>
        </w:rPr>
        <w:t xml:space="preserve">persona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Israel-Jiménez </w:t>
      </w:r>
      <w:r>
        <w:rPr>
          <w:color w:val="000000"/>
        </w:rPr>
        <w:t xml:space="preserve">, </w:t>
      </w:r>
      <w:r>
        <w:rPr>
          <w:color w:val="04F44E"/>
        </w:rPr>
        <w:t xml:space="preserve">siguen </w:t>
      </w:r>
      <w:r>
        <w:rPr>
          <w:color w:val="04F44E"/>
        </w:rPr>
        <w:t xml:space="preserve">dependencias </w:t>
      </w:r>
      <w:r>
        <w:rPr>
          <w:color w:val="000000"/>
        </w:rPr>
        <w:t xml:space="preserve">dela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Concepción-Dancausa </w:t>
      </w:r>
      <w:r>
        <w:rPr>
          <w:color w:val="000000"/>
        </w:rPr>
        <w:t xml:space="preserve">ha </w:t>
      </w:r>
      <w:r>
        <w:rPr>
          <w:color w:val="04F44E"/>
        </w:rPr>
        <w:t xml:space="preserve">presidido </w:t>
      </w:r>
      <w:r>
        <w:rPr>
          <w:color w:val="000000"/>
        </w:rPr>
        <w:t xml:space="preserve">a </w:t>
      </w:r>
      <w:r>
        <w:rPr>
          <w:color w:val="C2527D"/>
        </w:rPr>
        <w:t xml:space="preserve">mediodia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04195"/>
        </w:rPr>
        <w:t xml:space="preserve">Delegación </w:t>
      </w:r>
      <w:r>
        <w:rPr>
          <w:color w:val="000000"/>
        </w:rPr>
        <w:t xml:space="preserve">del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304195"/>
        </w:rPr>
        <w:t xml:space="preserve">memoria </w:t>
      </w:r>
      <w:r>
        <w:rPr>
          <w:color w:val="000000"/>
        </w:rPr>
        <w:t xml:space="preserve">dela </w:t>
      </w:r>
      <w:r>
        <w:rPr>
          <w:color w:val="58AD6D"/>
        </w:rPr>
        <w:t xml:space="preserve">última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58AD6D"/>
        </w:rPr>
        <w:t xml:space="preserve">ejerce </w:t>
      </w:r>
      <w:r>
        <w:rPr>
          <w:color w:val="000000"/>
        </w:rPr>
        <w:t xml:space="preserve">de </w:t>
      </w:r>
      <w:r>
        <w:rPr>
          <w:color w:val="04F44E"/>
        </w:rPr>
        <w:t xml:space="preserve">muchas </w:t>
      </w:r>
      <w:r>
        <w:rPr>
          <w:color w:val="04F44E"/>
        </w:rPr>
        <w:t xml:space="preserve">maneras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4F44E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ven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ex </w:t>
      </w:r>
      <w:r>
        <w:rPr>
          <w:color w:val="58AD6D"/>
        </w:rPr>
        <w:t xml:space="preserve">parejas </w:t>
      </w:r>
      <w:r>
        <w:rPr>
          <w:color w:val="000000"/>
        </w:rPr>
        <w:t xml:space="preserve">que </w:t>
      </w:r>
      <w:r>
        <w:rPr>
          <w:color w:val="000000"/>
        </w:rPr>
        <w:t xml:space="preserve">dan </w:t>
      </w:r>
      <w:r>
        <w:rPr>
          <w:color w:val="58AD6D"/>
        </w:rPr>
        <w:t xml:space="preserve">palizas </w:t>
      </w:r>
      <w:r>
        <w:rPr>
          <w:color w:val="000000"/>
        </w:rPr>
        <w:t xml:space="preserve">o </w:t>
      </w:r>
      <w:r>
        <w:rPr>
          <w:color w:val="58AD6D"/>
        </w:rPr>
        <w:t xml:space="preserve">acaban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que </w:t>
      </w:r>
      <w:r>
        <w:rPr>
          <w:color w:val="000000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salen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noticias </w:t>
      </w:r>
      <w:r>
        <w:rPr>
          <w:color w:val="000000"/>
        </w:rPr>
        <w:t xml:space="preserve">,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dicen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relación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y </w:t>
      </w:r>
      <w:r>
        <w:rPr>
          <w:color w:val="58AD6D"/>
        </w:rPr>
        <w:t xml:space="preserve">acaban </w:t>
      </w:r>
      <w:r>
        <w:rPr>
          <w:color w:val="000000"/>
        </w:rPr>
        <w:t xml:space="preserve">siendo </w:t>
      </w:r>
      <w:r>
        <w:rPr>
          <w:color w:val="58AD6D"/>
        </w:rPr>
        <w:t xml:space="preserve">violadas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6A03D7"/>
        </w:rPr>
        <w:t xml:space="preserve">arrancan </w:t>
      </w:r>
      <w:r>
        <w:rPr>
          <w:color w:val="000000"/>
        </w:rPr>
        <w:t xml:space="preserve">el </w:t>
      </w:r>
      <w:r>
        <w:rPr>
          <w:color w:val="04F44E"/>
        </w:rPr>
        <w:t xml:space="preserve">corazón </w:t>
      </w:r>
      <w:r>
        <w:rPr>
          <w:color w:val="000000"/>
        </w:rPr>
        <w:t xml:space="preserve">del </w:t>
      </w:r>
      <w:r>
        <w:rPr>
          <w:color w:val="58AD6D"/>
        </w:rPr>
        <w:t xml:space="preserve">pecho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58AD6D"/>
        </w:rPr>
        <w:t xml:space="preserve">quedas </w:t>
      </w:r>
      <w:r>
        <w:rPr>
          <w:color w:val="58AD6D"/>
        </w:rPr>
        <w:t xml:space="preserve">vacía </w:t>
      </w:r>
      <w:r>
        <w:rPr>
          <w:color w:val="000000"/>
        </w:rPr>
        <w:t xml:space="preserve">por </w:t>
      </w:r>
      <w:r>
        <w:rPr>
          <w:color w:val="04F44E"/>
        </w:rPr>
        <w:t xml:space="preserve">dentro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estremecedor </w:t>
      </w:r>
      <w:r>
        <w:rPr>
          <w:color w:val="58AD6D"/>
        </w:rPr>
        <w:t xml:space="preserve">testimonio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intenta </w:t>
      </w:r>
      <w:r>
        <w:rPr>
          <w:color w:val="04F44E"/>
        </w:rPr>
        <w:t xml:space="preserve">recuperarse </w:t>
      </w:r>
      <w:r>
        <w:rPr>
          <w:color w:val="58AD6D"/>
        </w:rPr>
        <w:t xml:space="preserve">tras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sensación </w:t>
      </w:r>
      <w:r>
        <w:rPr>
          <w:color w:val="000000"/>
        </w:rPr>
        <w:t xml:space="preserve">, </w:t>
      </w:r>
      <w:r>
        <w:rPr>
          <w:color w:val="58AD6D"/>
        </w:rPr>
        <w:t xml:space="preserve">humillación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000000"/>
        </w:rPr>
        <w:t xml:space="preserve">gusano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4F44E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58AD6D"/>
        </w:rPr>
        <w:t xml:space="preserve">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agresor </w:t>
      </w:r>
      <w:r>
        <w:rPr>
          <w:color w:val="000000"/>
        </w:rPr>
        <w:t xml:space="preserve">por </w:t>
      </w:r>
      <w:r>
        <w:rPr>
          <w:color w:val="58AD6D"/>
        </w:rPr>
        <w:t xml:space="preserve">Facebook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meses </w:t>
      </w:r>
      <w:r>
        <w:rPr>
          <w:color w:val="58AD6D"/>
        </w:rPr>
        <w:t xml:space="preserve">quedó </w:t>
      </w:r>
      <w:r>
        <w:rPr>
          <w:color w:val="000000"/>
        </w:rPr>
        <w:t xml:space="preserve">a </w:t>
      </w:r>
      <w:r>
        <w:rPr>
          <w:color w:val="000000"/>
        </w:rPr>
        <w:t xml:space="preserve">cenar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4F44E"/>
        </w:rPr>
        <w:t xml:space="preserve">quiero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304195"/>
        </w:rPr>
        <w:t xml:space="preserve">pacífico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57FBB"/>
        </w:rPr>
        <w:t xml:space="preserve">gustó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mal </w:t>
      </w:r>
      <w:r>
        <w:rPr>
          <w:color w:val="04F44E"/>
        </w:rPr>
        <w:t xml:space="preserve">carácter </w:t>
      </w:r>
      <w:r>
        <w:rPr>
          <w:color w:val="000000"/>
        </w:rPr>
        <w:t xml:space="preserve">y </w:t>
      </w:r>
      <w:r>
        <w:rPr>
          <w:color w:val="58AD6D"/>
        </w:rPr>
        <w:t xml:space="preserve">decidió </w:t>
      </w:r>
      <w:r>
        <w:rPr>
          <w:color w:val="000000"/>
        </w:rPr>
        <w:t xml:space="preserve">no </w:t>
      </w:r>
      <w:r>
        <w:rPr>
          <w:color w:val="58AD6D"/>
        </w:rPr>
        <w:t xml:space="preserve">quedar </w:t>
      </w:r>
      <w:r>
        <w:rPr>
          <w:color w:val="000000"/>
        </w:rPr>
        <w:t xml:space="preserve">más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58AD6D"/>
        </w:rPr>
        <w:t xml:space="preserve">aceptó </w:t>
      </w:r>
      <w:r>
        <w:rPr>
          <w:color w:val="000000"/>
        </w:rPr>
        <w:t xml:space="preserve">un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8AD6D"/>
        </w:rPr>
        <w:t xml:space="preserve">amenazas </w:t>
      </w:r>
      <w:r>
        <w:rPr>
          <w:color w:val="04F44E"/>
        </w:rPr>
        <w:t xml:space="preserve">hacia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000000"/>
        </w:rPr>
        <w:t xml:space="preserve">hijas </w:t>
      </w:r>
      <w:r>
        <w:rPr>
          <w:color w:val="58AD6D"/>
        </w:rPr>
        <w:t xml:space="preserve">consiguió </w:t>
      </w:r>
      <w:r>
        <w:rPr>
          <w:color w:val="58AD6D"/>
        </w:rPr>
        <w:t xml:space="preserve">volver </w:t>
      </w:r>
      <w:r>
        <w:rPr>
          <w:color w:val="000000"/>
        </w:rPr>
        <w:t xml:space="preserve">a </w:t>
      </w:r>
      <w:r>
        <w:rPr>
          <w:color w:val="58AD6D"/>
        </w:rPr>
        <w:t xml:space="preserve">verla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llevó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poligono </w:t>
      </w:r>
      <w:r>
        <w:rPr>
          <w:color w:val="04F44E"/>
        </w:rPr>
        <w:t xml:space="preserve">industrial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agredió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obligó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camión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violó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Me </w:t>
      </w:r>
      <w:r>
        <w:rPr>
          <w:color w:val="000000"/>
        </w:rPr>
        <w:t xml:space="preserve">pegaba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tiraba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le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dejara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me </w:t>
      </w:r>
      <w:r>
        <w:rPr>
          <w:color w:val="000000"/>
        </w:rPr>
        <w:t xml:space="preserve">decía </w:t>
      </w:r>
      <w:r>
        <w:rPr>
          <w:color w:val="000000"/>
        </w:rPr>
        <w:t xml:space="preserve">: </w:t>
      </w:r>
      <w:r>
        <w:rPr>
          <w:color w:val="000000"/>
        </w:rPr>
        <w:t xml:space="preserve">tú </w:t>
      </w:r>
      <w:r>
        <w:rPr>
          <w:color w:val="58AD6D"/>
        </w:rPr>
        <w:t xml:space="preserve">eliges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haces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por </w:t>
      </w:r>
      <w:r>
        <w:rPr>
          <w:color w:val="000000"/>
        </w:rPr>
        <w:t xml:space="preserve">tu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,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fuerza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4F44E"/>
        </w:rPr>
        <w:t xml:space="preserve">quería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aquello </w:t>
      </w:r>
      <w:r>
        <w:rPr>
          <w:color w:val="000000"/>
        </w:rPr>
        <w:t xml:space="preserve">, </w:t>
      </w:r>
      <w:r>
        <w:rPr>
          <w:color w:val="58AD6D"/>
        </w:rPr>
        <w:t xml:space="preserve">quedó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4F44E"/>
        </w:rPr>
        <w:t xml:space="preserve">quería </w:t>
      </w:r>
      <w:r>
        <w:rPr>
          <w:color w:val="58AD6D"/>
        </w:rPr>
        <w:t xml:space="preserve">denunciarlo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4F44E"/>
        </w:rPr>
        <w:t xml:space="preserve">quería </w:t>
      </w:r>
      <w:r>
        <w:rPr>
          <w:color w:val="257FBB"/>
        </w:rPr>
        <w:t xml:space="preserve">decirlo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58AD6D"/>
        </w:rPr>
        <w:t xml:space="preserve">vergüenza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304195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304195"/>
        </w:rPr>
        <w:t xml:space="preserve">Finalmente </w:t>
      </w:r>
      <w:r>
        <w:rPr>
          <w:color w:val="58AD6D"/>
        </w:rPr>
        <w:t xml:space="preserve">denunció </w:t>
      </w:r>
      <w:r>
        <w:rPr>
          <w:color w:val="000000"/>
        </w:rPr>
        <w:t xml:space="preserve">y </w:t>
      </w:r>
      <w:r>
        <w:rPr>
          <w:color w:val="304195"/>
        </w:rPr>
        <w:t xml:space="preserve">encontró </w:t>
      </w:r>
      <w:r>
        <w:rPr>
          <w:color w:val="58AD6D"/>
        </w:rPr>
        <w:t xml:space="preserve">apoyo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asistencia </w:t>
      </w:r>
      <w:r>
        <w:rPr>
          <w:color w:val="000000"/>
        </w:rPr>
        <w:t xml:space="preserve">a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58AD6D"/>
        </w:rPr>
        <w:t xml:space="preserve">detrás </w:t>
      </w:r>
      <w:r>
        <w:rPr>
          <w:color w:val="000000"/>
        </w:rPr>
        <w:t xml:space="preserve">son </w:t>
      </w:r>
      <w:r>
        <w:rPr>
          <w:color w:val="000000"/>
        </w:rPr>
        <w:t xml:space="preserve">creencias </w:t>
      </w:r>
      <w:r>
        <w:rPr>
          <w:color w:val="000000"/>
        </w:rPr>
        <w:t xml:space="preserve">y </w:t>
      </w:r>
      <w:r>
        <w:rPr>
          <w:color w:val="04F44E"/>
        </w:rPr>
        <w:t xml:space="preserve">valores </w:t>
      </w:r>
      <w:r>
        <w:rPr>
          <w:color w:val="58AD6D"/>
        </w:rPr>
        <w:t xml:space="preserve">machistas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4F44E"/>
        </w:rPr>
        <w:t xml:space="preserve">desigualdad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tratar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4F44E"/>
        </w:rPr>
        <w:t xml:space="preserve">objeto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labor </w:t>
      </w:r>
      <w:r>
        <w:rPr>
          <w:color w:val="000000"/>
        </w:rPr>
        <w:t xml:space="preserve">es </w:t>
      </w:r>
      <w:r>
        <w:rPr>
          <w:color w:val="04F44E"/>
        </w:rPr>
        <w:t xml:space="preserve">prevenir </w:t>
      </w:r>
      <w:r>
        <w:rPr>
          <w:color w:val="000000"/>
        </w:rPr>
        <w:t xml:space="preserve">a </w:t>
      </w:r>
      <w:r>
        <w:rPr>
          <w:color w:val="000000"/>
        </w:rPr>
        <w:t xml:space="preserve">haber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concienciación </w:t>
      </w:r>
      <w:r>
        <w:rPr>
          <w:color w:val="000000"/>
        </w:rPr>
        <w:t xml:space="preserve">y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04F44E"/>
        </w:rPr>
        <w:t xml:space="preserve">ayudan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apoyo </w:t>
      </w:r>
      <w:r>
        <w:rPr>
          <w:color w:val="58AD6D"/>
        </w:rPr>
        <w:t xml:space="preserve">tremendo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deben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04F44E"/>
        </w:rPr>
        <w:t xml:space="preserve">hacerlo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se </w:t>
      </w:r>
      <w:r>
        <w:rPr>
          <w:color w:val="04F44E"/>
        </w:rPr>
        <w:t xml:space="preserve">produce </w:t>
      </w:r>
      <w:r>
        <w:rPr>
          <w:color w:val="000000"/>
        </w:rPr>
        <w:t xml:space="preserve">una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cada </w:t>
      </w:r>
      <w:r>
        <w:rPr>
          <w:color w:val="58AD6D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lacra </w:t>
      </w:r>
      <w:r>
        <w:rPr>
          <w:color w:val="58AD6D"/>
        </w:rPr>
        <w:t xml:space="preserve">oculta </w:t>
      </w:r>
      <w:r>
        <w:rPr>
          <w:color w:val="000000"/>
        </w:rPr>
        <w:t xml:space="preserve">y </w:t>
      </w:r>
      <w:r>
        <w:rPr>
          <w:color w:val="304195"/>
        </w:rPr>
        <w:t xml:space="preserve">silenciosa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asistencia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4F44E"/>
        </w:rPr>
        <w:t xml:space="preserve">animan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000000"/>
        </w:rPr>
        <w:t xml:space="preserve">paso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de </w:t>
      </w:r>
      <w:r>
        <w:rPr>
          <w:color w:val="04F44E"/>
        </w:rPr>
        <w:t xml:space="preserve">Alcalá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Laura-Gómez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multiplicado </w:t>
      </w:r>
      <w:r>
        <w:rPr>
          <w:color w:val="000000"/>
        </w:rPr>
        <w:t xml:space="preserve">los </w:t>
      </w:r>
      <w:r>
        <w:rPr>
          <w:color w:val="304195"/>
        </w:rPr>
        <w:t xml:space="preserve">actos </w:t>
      </w:r>
      <w:r>
        <w:rPr>
          <w:color w:val="000000"/>
        </w:rPr>
        <w:t xml:space="preserve">con </w:t>
      </w:r>
      <w:r>
        <w:rPr>
          <w:color w:val="04F44E"/>
        </w:rPr>
        <w:t xml:space="preserve">motivo </w:t>
      </w:r>
      <w:r>
        <w:rPr>
          <w:color w:val="000000"/>
        </w:rPr>
        <w:t xml:space="preserve">del </w:t>
      </w:r>
      <w:r>
        <w:rPr>
          <w:color w:val="58AD6D"/>
        </w:rPr>
        <w:t xml:space="preserve">primer </w:t>
      </w:r>
      <w:r>
        <w:rPr>
          <w:color w:val="000000"/>
        </w:rPr>
        <w:t xml:space="preserve">día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Fa </w:t>
      </w:r>
      <w:r>
        <w:rPr>
          <w:color w:val="000000"/>
        </w:rPr>
        <w:t xml:space="preserve">la </w:t>
      </w:r>
      <w:r>
        <w:rPr>
          <w:color w:val="58AD6D"/>
        </w:rPr>
        <w:t xml:space="preserve">eliminación </w:t>
      </w:r>
      <w:r>
        <w:rPr>
          <w:color w:val="000000"/>
        </w:rPr>
        <w:t xml:space="preserve">dela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Puerta </w:t>
      </w:r>
      <w:r>
        <w:rPr>
          <w:color w:val="000000"/>
        </w:rPr>
        <w:t xml:space="preserve">del </w:t>
      </w:r>
      <w:r>
        <w:rPr>
          <w:color w:val="304195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presidido </w:t>
      </w:r>
      <w:r>
        <w:rPr>
          <w:color w:val="000000"/>
        </w:rPr>
        <w:t xml:space="preserve">la </w:t>
      </w:r>
      <w:r>
        <w:rPr>
          <w:color w:val="304195"/>
        </w:rPr>
        <w:t xml:space="preserve">muestra </w:t>
      </w:r>
      <w:r>
        <w:rPr>
          <w:color w:val="000000"/>
        </w:rPr>
        <w:t xml:space="preserve">de </w:t>
      </w:r>
      <w:r>
        <w:rPr>
          <w:color w:val="304195"/>
        </w:rPr>
        <w:t xml:space="preserve">repulsa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recuerdo </w:t>
      </w:r>
      <w:r>
        <w:rPr>
          <w:color w:val="000000"/>
        </w:rPr>
        <w:t xml:space="preserve">muy </w:t>
      </w:r>
      <w:r>
        <w:rPr>
          <w:color w:val="04F44E"/>
        </w:rPr>
        <w:t xml:space="preserve">especial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304195"/>
        </w:rPr>
        <w:t xml:space="preserve">asesinada </w:t>
      </w:r>
      <w:r>
        <w:rPr>
          <w:color w:val="000000"/>
        </w:rPr>
        <w:t xml:space="preserve">en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4F44E"/>
        </w:rPr>
        <w:t xml:space="preserve">solamente </w:t>
      </w:r>
      <w:r>
        <w:rPr>
          <w:color w:val="000000"/>
        </w:rPr>
        <w:t xml:space="preserve">en </w:t>
      </w:r>
      <w:r>
        <w:rPr>
          <w:color w:val="58AD6D"/>
        </w:rPr>
        <w:t xml:space="preserve">recuerdo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como </w:t>
      </w:r>
      <w:r>
        <w:rPr>
          <w:color w:val="304195"/>
        </w:rPr>
        <w:t xml:space="preserve">símbolo </w:t>
      </w:r>
      <w:r>
        <w:rPr>
          <w:color w:val="000000"/>
        </w:rPr>
        <w:t xml:space="preserve">del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4F44E"/>
        </w:rPr>
        <w:t xml:space="preserve">combatir </w:t>
      </w:r>
      <w:r>
        <w:rPr>
          <w:color w:val="000000"/>
        </w:rPr>
        <w:t xml:space="preserve">sin </w:t>
      </w:r>
      <w:r>
        <w:rPr>
          <w:color w:val="6A03D7"/>
        </w:rPr>
        <w:t xml:space="preserve">descanso </w:t>
      </w:r>
      <w:r>
        <w:rPr>
          <w:color w:val="000000"/>
        </w:rPr>
        <w:t xml:space="preserve">de </w:t>
      </w:r>
      <w:r>
        <w:rPr>
          <w:color w:val="04F44E"/>
        </w:rPr>
        <w:t xml:space="preserve">manera </w:t>
      </w:r>
      <w:r>
        <w:rPr>
          <w:color w:val="58AD6D"/>
        </w:rPr>
        <w:t xml:space="preserve">continuada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por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4F44E"/>
        </w:rPr>
        <w:t xml:space="preserve">residencias </w:t>
      </w:r>
      <w:r>
        <w:rPr>
          <w:color w:val="000000"/>
        </w:rPr>
        <w:t xml:space="preserve">a </w:t>
      </w:r>
      <w:r>
        <w:rPr>
          <w:color w:val="000000"/>
        </w:rPr>
        <w:t xml:space="preserve">382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292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58AD6D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región </w:t>
      </w:r>
      <w:r>
        <w:rPr>
          <w:color w:val="58AD6D"/>
        </w:rPr>
        <w:t xml:space="preserve">cuenta </w:t>
      </w:r>
      <w:r>
        <w:rPr>
          <w:color w:val="000000"/>
        </w:rPr>
        <w:t xml:space="preserve">con </w:t>
      </w:r>
      <w:r>
        <w:rPr>
          <w:color w:val="000000"/>
        </w:rPr>
        <w:t xml:space="preserve">23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que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en </w:t>
      </w:r>
      <w:r>
        <w:rPr>
          <w:color w:val="04F44E"/>
        </w:rPr>
        <w:t xml:space="preserve">materia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 </w:t>
      </w:r>
      <w:r>
        <w:rPr>
          <w:color w:val="58AD6D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para </w:t>
      </w:r>
      <w:r>
        <w:rPr>
          <w:color w:val="58AD6D"/>
        </w:rPr>
        <w:t xml:space="preserve">intentar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cero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día </w:t>
      </w:r>
      <w:r>
        <w:rPr>
          <w:color w:val="000000"/>
        </w:rPr>
        <w:t xml:space="preserve">Ayaan-Hirsi-Ali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257FBB"/>
        </w:rPr>
        <w:t xml:space="preserve">programa </w:t>
      </w:r>
      <w:r>
        <w:rPr>
          <w:color w:val="04F44E"/>
        </w:rPr>
        <w:t xml:space="preserve">específico </w:t>
      </w:r>
      <w:r>
        <w:rPr>
          <w:color w:val="000000"/>
        </w:rPr>
        <w:t xml:space="preserve">para </w:t>
      </w:r>
      <w:r>
        <w:rPr>
          <w:color w:val="58AD6D"/>
        </w:rPr>
        <w:t xml:space="preserve">mujeres </w:t>
      </w:r>
      <w:r>
        <w:rPr>
          <w:color w:val="000000"/>
        </w:rPr>
        <w:t xml:space="preserve">de </w:t>
      </w:r>
      <w:r>
        <w:rPr>
          <w:color w:val="04F44E"/>
        </w:rPr>
        <w:t xml:space="preserve">origen </w:t>
      </w:r>
      <w:r>
        <w:rPr>
          <w:color w:val="6A03D7"/>
        </w:rPr>
        <w:t xml:space="preserve">magrebí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304195"/>
        </w:rPr>
        <w:t xml:space="preserve">encuentro </w:t>
      </w:r>
      <w:r>
        <w:rPr>
          <w:color w:val="000000"/>
        </w:rPr>
        <w:t xml:space="preserve">,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y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4F44E"/>
        </w:rPr>
        <w:t xml:space="preserve">muchas </w:t>
      </w:r>
      <w:r>
        <w:rPr>
          <w:color w:val="58AD6D"/>
        </w:rPr>
        <w:t xml:space="preserve">sufren </w:t>
      </w:r>
      <w:r>
        <w:rPr>
          <w:color w:val="04F44E"/>
        </w:rPr>
        <w:t xml:space="preserve">aislamiento </w:t>
      </w:r>
      <w:r>
        <w:rPr>
          <w:color w:val="04F44E"/>
        </w:rPr>
        <w:t xml:space="preserve">social </w:t>
      </w:r>
      <w:r>
        <w:rPr>
          <w:color w:val="000000"/>
        </w:rPr>
        <w:t xml:space="preserve">al </w:t>
      </w:r>
      <w:r>
        <w:rPr>
          <w:color w:val="04F44E"/>
        </w:rPr>
        <w:t xml:space="preserve">ponerla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dado </w:t>
      </w:r>
      <w:r>
        <w:rPr>
          <w:color w:val="000000"/>
        </w:rPr>
        <w:t xml:space="preserve">ese </w:t>
      </w:r>
      <w:r>
        <w:rPr>
          <w:color w:val="000000"/>
        </w:rPr>
        <w:t xml:space="preserve">paso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enfrentar </w:t>
      </w:r>
      <w:r>
        <w:rPr>
          <w:color w:val="000000"/>
        </w:rPr>
        <w:t xml:space="preserve">un </w:t>
      </w:r>
      <w:r>
        <w:rPr>
          <w:color w:val="04F44E"/>
        </w:rPr>
        <w:t xml:space="preserve">camino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que </w:t>
      </w:r>
      <w:r>
        <w:rPr>
          <w:color w:val="04F44E"/>
        </w:rPr>
        <w:t xml:space="preserve">muchas </w:t>
      </w:r>
      <w:r>
        <w:rPr>
          <w:color w:val="000000"/>
        </w:rPr>
        <w:t xml:space="preserve">veces </w:t>
      </w:r>
      <w:r>
        <w:rPr>
          <w:color w:val="58AD6D"/>
        </w:rPr>
        <w:t xml:space="preserve">sufren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000000"/>
        </w:rPr>
        <w:t xml:space="preserve">muy </w:t>
      </w:r>
      <w:r>
        <w:rPr>
          <w:color w:val="58AD6D"/>
        </w:rPr>
        <w:t xml:space="preserve">cuestionadas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8AD6D"/>
        </w:rPr>
        <w:t xml:space="preserve">sienten </w:t>
      </w:r>
      <w:r>
        <w:rPr>
          <w:color w:val="58AD6D"/>
        </w:rPr>
        <w:t xml:space="preserve">apoyadas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son </w:t>
      </w:r>
      <w:r>
        <w:rPr>
          <w:color w:val="04F44E"/>
        </w:rPr>
        <w:t xml:space="preserve">puntos </w:t>
      </w:r>
      <w:r>
        <w:rPr>
          <w:color w:val="304195"/>
        </w:rPr>
        <w:t xml:space="preserve">estratégicos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se </w:t>
      </w:r>
      <w:r>
        <w:rPr>
          <w:color w:val="04F44E"/>
        </w:rPr>
        <w:t xml:space="preserve">fortalezcan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empoderen </w:t>
      </w:r>
      <w:r>
        <w:rPr>
          <w:color w:val="000000"/>
        </w:rPr>
        <w:t xml:space="preserve">a </w:t>
      </w:r>
      <w:r>
        <w:rPr>
          <w:color w:val="000000"/>
        </w:rPr>
        <w:t xml:space="preserve">si </w:t>
      </w:r>
      <w:r>
        <w:rPr>
          <w:color w:val="58AD6D"/>
        </w:rPr>
        <w:t xml:space="preserve">mismas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les </w:t>
      </w:r>
      <w:r>
        <w:rPr>
          <w:color w:val="04F44E"/>
        </w:rPr>
        <w:t xml:space="preserve">permite </w:t>
      </w:r>
      <w:r>
        <w:rPr>
          <w:color w:val="000000"/>
        </w:rPr>
        <w:t xml:space="preserve">tomar </w:t>
      </w:r>
      <w:r>
        <w:rPr>
          <w:color w:val="58AD6D"/>
        </w:rPr>
        <w:t xml:space="preserve">decisiones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000000"/>
        </w:rPr>
        <w:t xml:space="preserve">impensables </w:t>
      </w:r>
      <w:r>
        <w:rPr>
          <w:color w:val="000000"/>
        </w:rPr>
        <w:t xml:space="preserve">hacía </w:t>
      </w:r>
      <w:r>
        <w:rPr>
          <w:color w:val="04F44E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puso </w:t>
      </w:r>
      <w:r>
        <w:rPr>
          <w:color w:val="000000"/>
        </w:rPr>
        <w:t xml:space="preserve">en </w:t>
      </w:r>
      <w:r>
        <w:rPr>
          <w:color w:val="04F44E"/>
        </w:rPr>
        <w:t xml:space="preserve">marcha </w:t>
      </w:r>
      <w:r>
        <w:rPr>
          <w:color w:val="000000"/>
        </w:rPr>
        <w:t xml:space="preserve">su </w:t>
      </w:r>
      <w:r>
        <w:rPr>
          <w:color w:val="58AD6D"/>
        </w:rPr>
        <w:t xml:space="preserve">estrategia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genero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tiempo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atendido </w:t>
      </w:r>
      <w:r>
        <w:rPr>
          <w:color w:val="000000"/>
        </w:rPr>
        <w:t xml:space="preserve">a </w:t>
      </w:r>
      <w:r>
        <w:rPr>
          <w:color w:val="000000"/>
        </w:rPr>
        <w:t xml:space="preserve">382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292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incorporación </w:t>
      </w:r>
      <w:r>
        <w:rPr>
          <w:color w:val="000000"/>
        </w:rPr>
        <w:t xml:space="preserve">al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292 </w:t>
      </w:r>
      <w:r>
        <w:rPr>
          <w:color w:val="58AD6D"/>
        </w:rPr>
        <w:t xml:space="preserve">menores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incorporación </w:t>
      </w:r>
      <w:r>
        <w:rPr>
          <w:color w:val="000000"/>
        </w:rPr>
        <w:t xml:space="preserve">al </w:t>
      </w:r>
      <w:r>
        <w:rPr>
          <w:color w:val="04F44E"/>
        </w:rPr>
        <w:t xml:space="preserve">sistema </w:t>
      </w:r>
      <w:r>
        <w:rPr>
          <w:color w:val="000000"/>
        </w:rPr>
        <w:t xml:space="preserve">Viogen </w:t>
      </w:r>
      <w:r>
        <w:rPr>
          <w:color w:val="000000"/>
        </w:rPr>
        <w:t xml:space="preserve">se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58AD6D"/>
        </w:rPr>
        <w:t xml:space="preserve">seguimiento </w:t>
      </w:r>
      <w:r>
        <w:rPr>
          <w:color w:val="AEA78F"/>
        </w:rPr>
        <w:t xml:space="preserve">individualizado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órdenes </w:t>
      </w:r>
      <w:r>
        <w:rPr>
          <w:color w:val="000000"/>
        </w:rPr>
        <w:t xml:space="preserve">de </w:t>
      </w:r>
      <w:r>
        <w:rPr>
          <w:color w:val="04F44E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personado </w:t>
      </w:r>
      <w:r>
        <w:rPr>
          <w:color w:val="000000"/>
        </w:rPr>
        <w:t xml:space="preserve">como </w:t>
      </w:r>
      <w:r>
        <w:rPr>
          <w:color w:val="58AD6D"/>
        </w:rPr>
        <w:t xml:space="preserve">acusación </w:t>
      </w:r>
      <w:r>
        <w:rPr>
          <w:color w:val="58AD6D"/>
        </w:rPr>
        <w:t xml:space="preserve">particular </w:t>
      </w:r>
      <w:r>
        <w:rPr>
          <w:color w:val="000000"/>
        </w:rPr>
        <w:t xml:space="preserve">en </w:t>
      </w:r>
      <w:r>
        <w:rPr>
          <w:color w:val="58AD6D"/>
        </w:rPr>
        <w:t xml:space="preserve">cinco </w:t>
      </w:r>
      <w:r>
        <w:rPr>
          <w:color w:val="000000"/>
        </w:rPr>
        <w:t xml:space="preserve">casos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4F44E"/>
        </w:rPr>
        <w:t xml:space="preserve">seguiremos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ir </w:t>
      </w:r>
      <w:r>
        <w:rPr>
          <w:color w:val="04F44E"/>
        </w:rPr>
        <w:t xml:space="preserve">produciendo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04F44E"/>
        </w:rPr>
        <w:t xml:space="preserve">mejorado </w:t>
      </w:r>
      <w:r>
        <w:rPr>
          <w:color w:val="000000"/>
        </w:rPr>
        <w:t xml:space="preserve">la </w:t>
      </w:r>
      <w:r>
        <w:rPr>
          <w:color w:val="04F44E"/>
        </w:rPr>
        <w:t xml:space="preserve">atención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8AD6D"/>
        </w:rPr>
        <w:t xml:space="preserve">proceso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dude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58AD6D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existan </w:t>
      </w:r>
      <w:r>
        <w:rPr>
          <w:color w:val="58AD6D"/>
        </w:rPr>
        <w:t xml:space="preserve">recursos </w:t>
      </w:r>
      <w:r>
        <w:rPr>
          <w:color w:val="58AD6D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sean </w:t>
      </w:r>
      <w:r>
        <w:rPr>
          <w:color w:val="304195"/>
        </w:rPr>
        <w:t xml:space="preserve">atendidas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257FBB"/>
        </w:rPr>
        <w:t xml:space="preserve">buena </w:t>
      </w:r>
      <w:r>
        <w:rPr>
          <w:color w:val="04F44E"/>
        </w:rPr>
        <w:t xml:space="preserve">integración </w:t>
      </w:r>
      <w:r>
        <w:rPr>
          <w:color w:val="000000"/>
        </w:rPr>
        <w:t xml:space="preserve">hace </w:t>
      </w:r>
      <w:r>
        <w:rPr>
          <w:color w:val="04F44E"/>
        </w:rPr>
        <w:t xml:space="preserve">falta </w:t>
      </w:r>
      <w:r>
        <w:rPr>
          <w:color w:val="04F44E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4F44E"/>
        </w:rPr>
        <w:t xml:space="preserve">puntos </w:t>
      </w:r>
      <w:r>
        <w:rPr>
          <w:color w:val="000000"/>
        </w:rPr>
        <w:t xml:space="preserve">de </w:t>
      </w:r>
      <w:r>
        <w:rPr>
          <w:color w:val="04F44E"/>
        </w:rPr>
        <w:t xml:space="preserve">empleo </w:t>
      </w:r>
      <w:r>
        <w:rPr>
          <w:color w:val="58AD6D"/>
        </w:rPr>
        <w:t xml:space="preserve">tramitó </w:t>
      </w:r>
      <w:r>
        <w:rPr>
          <w:color w:val="000000"/>
        </w:rPr>
        <w:t xml:space="preserve">883 </w:t>
      </w:r>
      <w:r>
        <w:rPr>
          <w:color w:val="04F44E"/>
        </w:rPr>
        <w:t xml:space="preserve">contratos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58AD6D"/>
        </w:rPr>
        <w:t xml:space="preserve">miembros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sumado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homenajes </w:t>
      </w:r>
      <w:r>
        <w:rPr>
          <w:color w:val="000000"/>
        </w:rPr>
        <w:t xml:space="preserve">que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e </w:t>
      </w:r>
      <w:r>
        <w:rPr>
          <w:color w:val="04F44E"/>
        </w:rPr>
        <w:t xml:space="preserve">instituciones </w:t>
      </w:r>
      <w:r>
        <w:rPr>
          <w:color w:val="04F44E"/>
        </w:rPr>
        <w:t xml:space="preserve">realizan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304195"/>
        </w:rPr>
        <w:t xml:space="preserve">homenajear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doméstica </w:t>
      </w:r>
      <w:r>
        <w:rPr>
          <w:color w:val="000000"/>
        </w:rPr>
        <w:t xml:space="preserve">y </w:t>
      </w:r>
      <w:r>
        <w:rPr>
          <w:color w:val="04F44E"/>
        </w:rPr>
        <w:t xml:space="preserve">concienciar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gravedad </w:t>
      </w:r>
      <w:r>
        <w:rPr>
          <w:color w:val="000000"/>
        </w:rPr>
        <w:t xml:space="preserve">del </w:t>
      </w:r>
      <w:r>
        <w:rPr>
          <w:color w:val="04F44E"/>
        </w:rPr>
        <w:t xml:space="preserve">problema </w:t>
      </w:r>
      <w:r>
        <w:rPr>
          <w:color w:val="000000"/>
        </w:rPr>
        <w:t xml:space="preserve">.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alli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4F44E"/>
        </w:rPr>
        <w:t xml:space="preserve">reconocimiento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actitudes </w:t>
      </w:r>
      <w:r>
        <w:rPr>
          <w:color w:val="257FBB"/>
        </w:rPr>
        <w:t xml:space="preserve">valientes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4F44E"/>
        </w:rPr>
        <w:t xml:space="preserve">ejemplo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304195"/>
        </w:rPr>
        <w:t xml:space="preserve">conductores </w:t>
      </w:r>
      <w:r>
        <w:rPr>
          <w:color w:val="000000"/>
        </w:rPr>
        <w:t xml:space="preserve">dela </w:t>
      </w:r>
      <w:r>
        <w:rPr>
          <w:color w:val="000000"/>
        </w:rPr>
        <w:t xml:space="preserve">Empresa-Municipal </w:t>
      </w:r>
      <w:r>
        <w:rPr>
          <w:color w:val="000000"/>
        </w:rPr>
        <w:t xml:space="preserve">de </w:t>
      </w:r>
      <w:r>
        <w:rPr>
          <w:color w:val="000000"/>
        </w:rPr>
        <w:t xml:space="preserve">Transportes </w:t>
      </w:r>
      <w:r>
        <w:rPr>
          <w:color w:val="000000"/>
        </w:rPr>
        <w:t xml:space="preserve">que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en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58AD6D"/>
        </w:rPr>
        <w:t xml:space="preserve">mujeres </w:t>
      </w:r>
      <w:r>
        <w:rPr>
          <w:color w:val="58AD6D"/>
        </w:rPr>
        <w:t xml:space="preserve">agredidas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premiados </w:t>
      </w:r>
      <w:r>
        <w:rPr>
          <w:color w:val="000000"/>
        </w:rPr>
        <w:t xml:space="preserve">, </w:t>
      </w:r>
      <w:r>
        <w:rPr>
          <w:color w:val="04F44E"/>
        </w:rPr>
        <w:t xml:space="preserve">Fernando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paró </w:t>
      </w:r>
      <w:r>
        <w:rPr>
          <w:color w:val="000000"/>
        </w:rPr>
        <w:t xml:space="preserve">su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para </w:t>
      </w:r>
      <w:r>
        <w:rPr>
          <w:color w:val="6A03D7"/>
        </w:rPr>
        <w:t xml:space="preserve">refugiar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fuese </w:t>
      </w:r>
      <w:r>
        <w:rPr>
          <w:color w:val="000000"/>
        </w:rPr>
        <w:t xml:space="preserve">una </w:t>
      </w:r>
      <w:r>
        <w:rPr>
          <w:color w:val="04F44E"/>
        </w:rPr>
        <w:t xml:space="preserve">excepción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ocurriera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58AD6D"/>
        </w:rPr>
        <w:t xml:space="preserve">tres </w:t>
      </w:r>
      <w:r>
        <w:rPr>
          <w:color w:val="04F44E"/>
        </w:rPr>
        <w:t xml:space="preserve">cortos </w:t>
      </w:r>
      <w:r>
        <w:rPr>
          <w:color w:val="000000"/>
        </w:rPr>
        <w:t xml:space="preserve">, </w:t>
      </w:r>
      <w:r>
        <w:rPr>
          <w:color w:val="58AD6D"/>
        </w:rPr>
        <w:t xml:space="preserve">grabados </w:t>
      </w:r>
      <w:r>
        <w:rPr>
          <w:color w:val="000000"/>
        </w:rPr>
        <w:t xml:space="preserve">con </w:t>
      </w:r>
      <w:r>
        <w:rPr>
          <w:color w:val="58AD6D"/>
        </w:rPr>
        <w:t xml:space="preserve">teléfonos </w:t>
      </w:r>
      <w:r>
        <w:rPr>
          <w:color w:val="58AD6D"/>
        </w:rPr>
        <w:t xml:space="preserve">móviles </w:t>
      </w:r>
      <w:r>
        <w:rPr>
          <w:color w:val="000000"/>
        </w:rPr>
        <w:t xml:space="preserve">, </w:t>
      </w:r>
      <w:r>
        <w:rPr>
          <w:color w:val="000000"/>
        </w:rPr>
        <w:t xml:space="preserve">porjóvenes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peleando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00000"/>
        </w:rPr>
        <w:t xml:space="preserve">mami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00000"/>
        </w:rPr>
        <w:t xml:space="preserve">ganas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todos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000000"/>
        </w:rPr>
        <w:t xml:space="preserve">estado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para </w:t>
      </w:r>
      <w:r>
        <w:rPr>
          <w:color w:val="58AD6D"/>
        </w:rPr>
        <w:t xml:space="preserve">tratar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000000"/>
        </w:rPr>
        <w:t xml:space="preserve">como </w:t>
      </w:r>
      <w:r>
        <w:rPr>
          <w:color w:val="04F44E"/>
        </w:rPr>
        <w:t xml:space="preserve">decia </w:t>
      </w:r>
      <w:r>
        <w:rPr>
          <w:color w:val="000000"/>
        </w:rPr>
        <w:t xml:space="preserve">esa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parque </w:t>
      </w:r>
      <w:r>
        <w:rPr>
          <w:color w:val="000000"/>
        </w:rPr>
        <w:t xml:space="preserve">del </w:t>
      </w:r>
      <w:r>
        <w:rPr>
          <w:color w:val="000000"/>
        </w:rPr>
        <w:t xml:space="preserve">Retiro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decir </w:t>
      </w:r>
      <w:r>
        <w:rPr>
          <w:color w:val="58AD6D"/>
        </w:rPr>
        <w:t xml:space="preserve">basta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 </w:t>
      </w:r>
      <w:r>
        <w:rPr>
          <w:color w:val="000000"/>
        </w:rPr>
        <w:t xml:space="preserve">hacer </w:t>
      </w:r>
      <w:r>
        <w:rPr>
          <w:color w:val="58AD6D"/>
        </w:rPr>
        <w:t xml:space="preserve">político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4F44E"/>
        </w:rPr>
        <w:t xml:space="preserve">cambien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4F44E"/>
        </w:rPr>
        <w:t xml:space="preserve">cambio </w:t>
      </w:r>
      <w:r>
        <w:rPr>
          <w:color w:val="000000"/>
        </w:rPr>
        <w:t xml:space="preserve">se </w:t>
      </w:r>
      <w:r>
        <w:rPr>
          <w:color w:val="000000"/>
        </w:rPr>
        <w:t xml:space="preserve">vea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4F44E"/>
        </w:rPr>
        <w:t xml:space="preserve">Cualquier </w:t>
      </w:r>
      <w:r>
        <w:rPr>
          <w:color w:val="58AD6D"/>
        </w:rPr>
        <w:t xml:space="preserve">acto </w:t>
      </w:r>
      <w:r>
        <w:rPr>
          <w:color w:val="304195"/>
        </w:rPr>
        <w:t xml:space="preserve">violento </w:t>
      </w:r>
      <w:r>
        <w:rPr>
          <w:color w:val="000000"/>
        </w:rPr>
        <w:t xml:space="preserve">contra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mujer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hecho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04F44E"/>
        </w:rPr>
        <w:t xml:space="preserve">mundo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4F44E"/>
        </w:rPr>
        <w:t xml:space="preserve">degrada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estamos </w:t>
      </w:r>
      <w:r>
        <w:rPr>
          <w:color w:val="58AD6D"/>
        </w:rPr>
        <w:t xml:space="preserve">convencidos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4F44E"/>
        </w:rPr>
        <w:t xml:space="preserve">natural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consustancial </w:t>
      </w:r>
      <w:r>
        <w:rPr>
          <w:color w:val="000000"/>
        </w:rPr>
        <w:t xml:space="preserve">al </w:t>
      </w:r>
      <w:r>
        <w:rPr>
          <w:color w:val="000000"/>
        </w:rPr>
        <w:t xml:space="preserve">ser </w:t>
      </w:r>
      <w:r>
        <w:rPr>
          <w:color w:val="04F44E"/>
        </w:rPr>
        <w:t xml:space="preserve">humano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4F44E"/>
        </w:rPr>
        <w:t xml:space="preserve">aprendido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desaprender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seremos </w:t>
      </w:r>
      <w:r>
        <w:rPr>
          <w:color w:val="04F44E"/>
        </w:rPr>
        <w:t xml:space="preserve">capaces </w:t>
      </w:r>
      <w:r>
        <w:rPr>
          <w:color w:val="000000"/>
        </w:rPr>
        <w:t xml:space="preserve">de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leído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04F44E"/>
        </w:rPr>
        <w:t xml:space="preserve">institucional </w:t>
      </w:r>
      <w:r>
        <w:rPr>
          <w:color w:val="04F44E"/>
        </w:rPr>
        <w:t xml:space="preserve">aprobada </w:t>
      </w:r>
      <w:r>
        <w:rPr>
          <w:color w:val="000000"/>
        </w:rPr>
        <w:t xml:space="preserve">por </w:t>
      </w:r>
      <w:r>
        <w:rPr>
          <w:color w:val="04F44E"/>
        </w:rPr>
        <w:t xml:space="preserve">unanimidad </w:t>
      </w:r>
      <w:r>
        <w:rPr>
          <w:color w:val="000000"/>
        </w:rPr>
        <w:t xml:space="preserve">esta </w:t>
      </w:r>
      <w:r>
        <w:rPr>
          <w:color w:val="58AD6D"/>
        </w:rPr>
        <w:t xml:space="preserve">misma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000000"/>
        </w:rPr>
        <w:t xml:space="preserve">, </w:t>
      </w:r>
      <w:r>
        <w:rPr>
          <w:color w:val="58AD6D"/>
        </w:rPr>
        <w:t xml:space="preserve">entra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nueva </w:t>
      </w:r>
      <w:r>
        <w:rPr>
          <w:color w:val="000000"/>
        </w:rPr>
        <w:t xml:space="preserve">fase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peritos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4F44E"/>
        </w:rPr>
        <w:t xml:space="preserve">presentar </w:t>
      </w:r>
      <w:r>
        <w:rPr>
          <w:color w:val="58AD6D"/>
        </w:rPr>
        <w:t xml:space="preserve">pruebas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58AD6D"/>
        </w:rPr>
        <w:t xml:space="preserve">expertos </w:t>
      </w:r>
      <w:r>
        <w:rPr>
          <w:color w:val="000000"/>
        </w:rPr>
        <w:t xml:space="preserve">en </w:t>
      </w:r>
      <w:r>
        <w:rPr>
          <w:color w:val="04F44E"/>
        </w:rPr>
        <w:t xml:space="preserve">telecomunicaciones </w:t>
      </w:r>
      <w:r>
        <w:rPr>
          <w:color w:val="000000"/>
        </w:rPr>
        <w:t xml:space="preserve">han </w:t>
      </w:r>
      <w:r>
        <w:rPr>
          <w:color w:val="304195"/>
        </w:rPr>
        <w:t xml:space="preserve">mostrado </w:t>
      </w:r>
      <w:r>
        <w:rPr>
          <w:color w:val="000000"/>
        </w:rPr>
        <w:t xml:space="preserve">los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4F44E"/>
        </w:rPr>
        <w:t xml:space="preserve">figura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04195"/>
        </w:rPr>
        <w:t xml:space="preserve">inmediaciones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lugares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4F44E"/>
        </w:rPr>
        <w:t xml:space="preserve">produjeron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ortiz </w:t>
      </w:r>
      <w:r>
        <w:rPr>
          <w:color w:val="000000"/>
        </w:rPr>
        <w:t xml:space="preserve">ha </w:t>
      </w:r>
      <w:r>
        <w:rPr>
          <w:color w:val="58AD6D"/>
        </w:rPr>
        <w:t xml:space="preserve">intentado </w:t>
      </w:r>
      <w:r>
        <w:rPr>
          <w:color w:val="04F44E"/>
        </w:rPr>
        <w:t xml:space="preserve">demostrarlo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 </w:t>
      </w:r>
      <w:r>
        <w:rPr>
          <w:color w:val="04F44E"/>
        </w:rPr>
        <w:t xml:space="preserve">Ortiz </w:t>
      </w:r>
      <w:r>
        <w:rPr>
          <w:color w:val="000000"/>
        </w:rPr>
        <w:t xml:space="preserve">ha </w:t>
      </w:r>
      <w:r>
        <w:rPr>
          <w:color w:val="58AD6D"/>
        </w:rPr>
        <w:t xml:space="preserve">intentado </w:t>
      </w:r>
      <w:r>
        <w:rPr>
          <w:color w:val="04F44E"/>
        </w:rPr>
        <w:t xml:space="preserve">demostrarlo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escáner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4F44E"/>
        </w:rPr>
        <w:t xml:space="preserve">rendimiento </w:t>
      </w:r>
      <w:r>
        <w:rPr>
          <w:color w:val="000000"/>
        </w:rPr>
        <w:t xml:space="preserve">, </w:t>
      </w:r>
      <w:r>
        <w:rPr>
          <w:color w:val="58AD6D"/>
        </w:rPr>
        <w:t xml:space="preserve">calibrado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, </w:t>
      </w:r>
      <w:r>
        <w:rPr>
          <w:color w:val="04F44E"/>
        </w:rPr>
        <w:t xml:space="preserve">realizó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58AD6D"/>
        </w:rPr>
        <w:t xml:space="preserve">móvil </w:t>
      </w:r>
      <w:r>
        <w:rPr>
          <w:color w:val="000000"/>
        </w:rPr>
        <w:t xml:space="preserve">de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podía </w:t>
      </w:r>
      <w:r>
        <w:rPr>
          <w:color w:val="000000"/>
        </w:rPr>
        <w:t xml:space="preserve">se </w:t>
      </w:r>
      <w:r>
        <w:rPr>
          <w:color w:val="304195"/>
        </w:rPr>
        <w:t xml:space="preserve">registran </w:t>
      </w:r>
      <w:r>
        <w:rPr>
          <w:color w:val="000000"/>
        </w:rPr>
        <w:t xml:space="preserve">las </w:t>
      </w:r>
      <w:r>
        <w:rPr>
          <w:color w:val="000000"/>
        </w:rPr>
        <w:t xml:space="preserve">antenas </w:t>
      </w:r>
      <w:r>
        <w:rPr>
          <w:color w:val="000000"/>
        </w:rPr>
        <w:t xml:space="preserve">donde </w:t>
      </w:r>
      <w:r>
        <w:rPr>
          <w:color w:val="000000"/>
        </w:rPr>
        <w:t xml:space="preserve">tuvo </w:t>
      </w:r>
      <w:r>
        <w:rPr>
          <w:color w:val="000000"/>
        </w:rPr>
        <w:t xml:space="preserve">lugar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58AD6D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podemos </w:t>
      </w:r>
      <w:r>
        <w:rPr>
          <w:color w:val="58AD6D"/>
        </w:rPr>
        <w:t xml:space="preserve">determinar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medición </w:t>
      </w:r>
      <w:r>
        <w:rPr>
          <w:color w:val="000000"/>
        </w:rPr>
        <w:t xml:space="preserve">hay </w:t>
      </w:r>
      <w:r>
        <w:rPr>
          <w:color w:val="04F44E"/>
        </w:rPr>
        <w:t xml:space="preserve">cobertura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expertos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defensa </w:t>
      </w:r>
      <w:r>
        <w:rPr>
          <w:color w:val="000000"/>
        </w:rPr>
        <w:t xml:space="preserve">del </w:t>
      </w:r>
      <w:r>
        <w:rPr>
          <w:color w:val="58AD6D"/>
        </w:rPr>
        <w:t xml:space="preserve">presunto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dicen </w:t>
      </w:r>
      <w:r>
        <w:rPr>
          <w:color w:val="000000"/>
        </w:rPr>
        <w:t xml:space="preserve">lo </w:t>
      </w:r>
      <w:r>
        <w:rPr>
          <w:color w:val="58AD6D"/>
        </w:rPr>
        <w:t xml:space="preserve">contrario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4F44E"/>
        </w:rPr>
        <w:t xml:space="preserve">ofrecen </w:t>
      </w:r>
      <w:r>
        <w:rPr>
          <w:color w:val="000000"/>
        </w:rPr>
        <w:t xml:space="preserve">aquí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estadísticas </w:t>
      </w:r>
      <w:r>
        <w:rPr>
          <w:color w:val="000000"/>
        </w:rPr>
        <w:t xml:space="preserve">hogar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medición </w:t>
      </w:r>
      <w:r>
        <w:rPr>
          <w:color w:val="04F44E"/>
        </w:rPr>
        <w:t xml:space="preserve">concreta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8AD6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4F44E"/>
        </w:rPr>
        <w:t xml:space="preserve">trabajando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58AD6D"/>
        </w:rPr>
        <w:t xml:space="preserve">aportado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domicilio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Santa-Virgilia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304195"/>
        </w:rPr>
        <w:t xml:space="preserve">momento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4F44E"/>
        </w:rPr>
        <w:t xml:space="preserve">china </w:t>
      </w:r>
      <w:r>
        <w:rPr>
          <w:color w:val="000000"/>
        </w:rPr>
        <w:t xml:space="preserve">de </w:t>
      </w:r>
      <w:r>
        <w:rPr>
          <w:color w:val="58AD6D"/>
        </w:rPr>
        <w:t xml:space="preserve">seis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joven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4F44E"/>
        </w:rPr>
        <w:t xml:space="preserve">habia </w:t>
      </w:r>
      <w:r>
        <w:rPr>
          <w:color w:val="58AD6D"/>
        </w:rPr>
        <w:t xml:space="preserve">llevado </w:t>
      </w:r>
      <w:r>
        <w:rPr>
          <w:color w:val="000000"/>
        </w:rPr>
        <w:t xml:space="preserve">un </w:t>
      </w:r>
      <w:r>
        <w:rPr>
          <w:color w:val="257FBB"/>
        </w:rPr>
        <w:t xml:space="preserve">amigo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4F44E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58AD6D"/>
        </w:rPr>
        <w:t xml:space="preserve">preguntado </w:t>
      </w:r>
      <w:r>
        <w:rPr>
          <w:color w:val="000000"/>
        </w:rPr>
        <w:t xml:space="preserve">a </w:t>
      </w:r>
      <w:r>
        <w:rPr>
          <w:color w:val="000000"/>
        </w:rPr>
        <w:t xml:space="preserve">mis </w:t>
      </w:r>
      <w:r>
        <w:rPr>
          <w:color w:val="58AD6D"/>
        </w:rPr>
        <w:t xml:space="preserve">padres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malo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58AD6D"/>
        </w:rPr>
        <w:t xml:space="preserve">agarraba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, </w:t>
      </w:r>
      <w:r>
        <w:rPr>
          <w:color w:val="000000"/>
        </w:rPr>
        <w:t xml:space="preserve">tenía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4F44E"/>
        </w:rPr>
        <w:t xml:space="preserve">aqui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57FBB"/>
        </w:rPr>
        <w:t xml:space="preserve">soltaba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00000"/>
        </w:rPr>
        <w:t xml:space="preserve">Iapa </w:t>
      </w:r>
      <w:r>
        <w:rPr>
          <w:color w:val="000000"/>
        </w:rPr>
        <w:t xml:space="preserve">. </w:t>
      </w:r>
      <w:r>
        <w:rPr>
          <w:color w:val="000000"/>
        </w:rPr>
        <w:t xml:space="preserve">''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las </w:t>
      </w:r>
      <w:r>
        <w:rPr>
          <w:color w:val="304195"/>
        </w:rPr>
        <w:t xml:space="preserve">psicólogas </w:t>
      </w:r>
      <w:r>
        <w:rPr>
          <w:color w:val="304195"/>
        </w:rPr>
        <w:t xml:space="preserve">forenses </w:t>
      </w:r>
      <w:r>
        <w:rPr>
          <w:color w:val="000000"/>
        </w:rPr>
        <w:t xml:space="preserve">que </w:t>
      </w:r>
      <w:r>
        <w:rPr>
          <w:color w:val="04F44E"/>
        </w:rPr>
        <w:t xml:space="preserve">atendieron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niñas </w:t>
      </w:r>
      <w:r>
        <w:rPr>
          <w:color w:val="000000"/>
        </w:rPr>
        <w:t xml:space="preserve">. </w:t>
      </w:r>
      <w:r>
        <w:rPr>
          <w:color w:val="58AD6D"/>
        </w:rPr>
        <w:t xml:space="preserve">Novedades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parricidio </w:t>
      </w:r>
      <w:r>
        <w:rPr>
          <w:color w:val="000000"/>
        </w:rPr>
        <w:t xml:space="preserve">de </w:t>
      </w:r>
      <w:r>
        <w:rPr>
          <w:color w:val="000000"/>
        </w:rPr>
        <w:t xml:space="preserve">Aranjuez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un </w:t>
      </w:r>
      <w:r>
        <w:rPr>
          <w:color w:val="304195"/>
        </w:rPr>
        <w:t xml:space="preserve">cuchillo </w:t>
      </w:r>
      <w:r>
        <w:rPr>
          <w:color w:val="000000"/>
        </w:rPr>
        <w:t xml:space="preserve">de </w:t>
      </w:r>
      <w:r>
        <w:rPr>
          <w:color w:val="04F44E"/>
        </w:rPr>
        <w:t xml:space="preserve">grandes </w:t>
      </w:r>
      <w:r>
        <w:rPr>
          <w:color w:val="04F44E"/>
        </w:rPr>
        <w:t xml:space="preserve">dimensiones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39 </w:t>
      </w:r>
      <w:r>
        <w:rPr>
          <w:color w:val="58AD6D"/>
        </w:rPr>
        <w:t xml:space="preserve">años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habría </w:t>
      </w:r>
      <w:r>
        <w:rPr>
          <w:color w:val="304195"/>
        </w:rPr>
        <w:t xml:space="preserve">suicidado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madre </w:t>
      </w:r>
      <w:r>
        <w:rPr>
          <w:color w:val="58AD6D"/>
        </w:rPr>
        <w:t xml:space="preserve">contaba </w:t>
      </w:r>
      <w:r>
        <w:rPr>
          <w:color w:val="000000"/>
        </w:rPr>
        <w:t xml:space="preserve">con </w:t>
      </w:r>
      <w:r>
        <w:rPr>
          <w:color w:val="304195"/>
        </w:rPr>
        <w:t xml:space="preserve">antecedentes </w:t>
      </w:r>
      <w:r>
        <w:rPr>
          <w:color w:val="58AD6D"/>
        </w:rPr>
        <w:t xml:space="preserve">psiquiátricos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momentos </w:t>
      </w:r>
      <w:r>
        <w:rPr>
          <w:color w:val="58AD6D"/>
        </w:rPr>
        <w:t xml:space="preserve">previos </w:t>
      </w:r>
      <w:r>
        <w:rPr>
          <w:color w:val="000000"/>
        </w:rPr>
        <w:t xml:space="preserve">al </w:t>
      </w:r>
      <w:r>
        <w:rPr>
          <w:color w:val="58AD6D"/>
        </w:rPr>
        <w:t xml:space="preserve">crimen </w:t>
      </w:r>
      <w:r>
        <w:rPr>
          <w:color w:val="000000"/>
        </w:rPr>
        <w:t xml:space="preserve">había </w:t>
      </w:r>
      <w:r>
        <w:rPr>
          <w:color w:val="58AD6D"/>
        </w:rPr>
        <w:t xml:space="preserve">avisado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04195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8AD6D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dela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fueron </w:t>
      </w:r>
      <w:r>
        <w:rPr>
          <w:color w:val="304195"/>
        </w:rPr>
        <w:t xml:space="preserve">encontrados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profundo </w:t>
      </w:r>
      <w:r>
        <w:rPr>
          <w:color w:val="04F44E"/>
        </w:rPr>
        <w:t xml:space="preserve">corte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abdomen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ha </w:t>
      </w:r>
      <w:r>
        <w:rPr>
          <w:color w:val="04F44E"/>
        </w:rPr>
        <w:t xml:space="preserve">comenzado </w:t>
      </w:r>
      <w:r>
        <w:rPr>
          <w:color w:val="000000"/>
        </w:rPr>
        <w:t xml:space="preserve">este </w:t>
      </w:r>
      <w:r>
        <w:rPr>
          <w:color w:val="04F44E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prolongar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04F44E"/>
        </w:rPr>
        <w:t xml:space="preserve">marzo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4F44E"/>
        </w:rPr>
        <w:t xml:space="preserve">plazas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más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para </w:t>
      </w:r>
      <w:r>
        <w:rPr>
          <w:color w:val="04F44E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4F44E"/>
        </w:rPr>
        <w:t xml:space="preserve">habitualmente </w:t>
      </w:r>
      <w:r>
        <w:rPr>
          <w:color w:val="000000"/>
        </w:rPr>
        <w:t xml:space="preserve">pernoctan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¿SAMUR-Social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digame </w:t>
      </w:r>
      <w:r>
        <w:rPr>
          <w:color w:val="000000"/>
        </w:rPr>
        <w:t xml:space="preserve">? </w:t>
      </w:r>
      <w:r>
        <w:rPr>
          <w:color w:val="000000"/>
        </w:rPr>
        <w:t xml:space="preserve">Esta </w:t>
      </w:r>
      <w:r>
        <w:rPr>
          <w:color w:val="04F44E"/>
        </w:rPr>
        <w:t xml:space="preserve">llamada </w:t>
      </w:r>
      <w:r>
        <w:rPr>
          <w:color w:val="000000"/>
        </w:rPr>
        <w:t xml:space="preserve">puede </w:t>
      </w:r>
      <w:r>
        <w:rPr>
          <w:color w:val="04F44E"/>
        </w:rPr>
        <w:t xml:space="preserve">producirse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cualquier </w:t>
      </w:r>
      <w:r>
        <w:rPr>
          <w:color w:val="30419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siempre </w:t>
      </w:r>
      <w:r>
        <w:rPr>
          <w:color w:val="58AD6D"/>
        </w:rPr>
        <w:t xml:space="preserve">recibe </w:t>
      </w:r>
      <w:r>
        <w:rPr>
          <w:color w:val="04F44E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¿Usted </w:t>
      </w:r>
      <w:r>
        <w:rPr>
          <w:color w:val="000000"/>
        </w:rPr>
        <w:t xml:space="preserve">sabe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abre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?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4F44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4F44E"/>
        </w:rPr>
        <w:t xml:space="preserve">redoblan </w:t>
      </w:r>
      <w:r>
        <w:rPr>
          <w:color w:val="000000"/>
        </w:rPr>
        <w:t xml:space="preserve">sus </w:t>
      </w:r>
      <w:r>
        <w:rPr>
          <w:color w:val="04F44E"/>
        </w:rPr>
        <w:t xml:space="preserve">esfuerzos </w:t>
      </w:r>
      <w:r>
        <w:rPr>
          <w:color w:val="000000"/>
        </w:rPr>
        <w:t xml:space="preserve">. </w:t>
      </w:r>
      <w:r>
        <w:rPr>
          <w:color w:val="000000"/>
        </w:rPr>
        <w:t xml:space="preserve">Pretenden </w:t>
      </w:r>
      <w:r>
        <w:rPr>
          <w:color w:val="000000"/>
        </w:rPr>
        <w:t xml:space="preserve">dar </w:t>
      </w:r>
      <w:r>
        <w:rPr>
          <w:color w:val="04F44E"/>
        </w:rPr>
        <w:t xml:space="preserve">acogida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demanden </w:t>
      </w:r>
      <w:r>
        <w:rPr>
          <w:color w:val="000000"/>
        </w:rPr>
        <w:t xml:space="preserve">un </w:t>
      </w:r>
      <w:r>
        <w:rPr>
          <w:color w:val="04F44E"/>
        </w:rPr>
        <w:t xml:space="preserve">sitio </w:t>
      </w:r>
      <w:r>
        <w:rPr>
          <w:color w:val="000000"/>
        </w:rPr>
        <w:t xml:space="preserve">donde </w:t>
      </w:r>
      <w:r>
        <w:rPr>
          <w:color w:val="04F44E"/>
        </w:rPr>
        <w:t xml:space="preserve">dormir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4F44E"/>
        </w:rPr>
        <w:t xml:space="preserve">evidentemente </w:t>
      </w:r>
      <w:r>
        <w:rPr>
          <w:color w:val="000000"/>
        </w:rPr>
        <w:t xml:space="preserve">hará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4F44E"/>
        </w:rPr>
        <w:t xml:space="preserve">ello </w:t>
      </w:r>
      <w:r>
        <w:rPr>
          <w:color w:val="000000"/>
        </w:rPr>
        <w:t xml:space="preserve">ponen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disposición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4F44E"/>
        </w:rPr>
        <w:t xml:space="preserve">plazas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suman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900 </w:t>
      </w:r>
      <w:r>
        <w:rPr>
          <w:color w:val="6A03D7"/>
        </w:rPr>
        <w:t xml:space="preserve">estables </w:t>
      </w:r>
      <w:r>
        <w:rPr>
          <w:color w:val="000000"/>
        </w:rPr>
        <w:t xml:space="preserve">. </w:t>
      </w:r>
      <w:r>
        <w:rPr>
          <w:color w:val="58AD6D"/>
        </w:rPr>
        <w:t xml:space="preserve">Además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hemos </w:t>
      </w:r>
      <w:r>
        <w:rPr>
          <w:color w:val="04F44E"/>
        </w:rPr>
        <w:t xml:space="preserve">incrementado </w:t>
      </w:r>
      <w:r>
        <w:rPr>
          <w:color w:val="000000"/>
        </w:rPr>
        <w:t xml:space="preserve">el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04F44E"/>
        </w:rPr>
        <w:t xml:space="preserve">plazas </w:t>
      </w:r>
      <w:r>
        <w:rPr>
          <w:color w:val="04F44E"/>
        </w:rPr>
        <w:t xml:space="preserve">respecto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18 </w:t>
      </w:r>
      <w:r>
        <w:rPr>
          <w:color w:val="04F44E"/>
        </w:rPr>
        <w:t xml:space="preserve">equipos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304195"/>
        </w:rPr>
        <w:t xml:space="preserve">recorren </w:t>
      </w:r>
      <w:r>
        <w:rPr>
          <w:color w:val="04F44E"/>
        </w:rPr>
        <w:t xml:space="preserve">parques </w:t>
      </w:r>
      <w:r>
        <w:rPr>
          <w:color w:val="000000"/>
        </w:rPr>
        <w:t xml:space="preserve">, </w:t>
      </w:r>
      <w:r>
        <w:rPr>
          <w:color w:val="04F44E"/>
        </w:rPr>
        <w:t xml:space="preserve">bancos </w:t>
      </w:r>
      <w:r>
        <w:rPr>
          <w:color w:val="000000"/>
        </w:rPr>
        <w:t xml:space="preserve">y </w:t>
      </w:r>
      <w:r>
        <w:rPr>
          <w:color w:val="04F44E"/>
        </w:rPr>
        <w:t xml:space="preserve">plazas </w:t>
      </w:r>
      <w:r>
        <w:rPr>
          <w:color w:val="000000"/>
        </w:rPr>
        <w:t xml:space="preserve">para </w:t>
      </w:r>
      <w:r>
        <w:rPr>
          <w:color w:val="04F44E"/>
        </w:rPr>
        <w:t xml:space="preserve">ofrecer </w:t>
      </w:r>
      <w:r>
        <w:rPr>
          <w:color w:val="04F44E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000000"/>
        </w:rPr>
        <w:t xml:space="preserve">acompañamiento </w:t>
      </w:r>
      <w:r>
        <w:rPr>
          <w:color w:val="000000"/>
        </w:rPr>
        <w:t xml:space="preserve">, </w:t>
      </w:r>
      <w:r>
        <w:rPr>
          <w:color w:val="58AD6D"/>
        </w:rPr>
        <w:t xml:space="preserve">informamos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recursos </w:t>
      </w:r>
      <w:r>
        <w:rPr>
          <w:color w:val="000000"/>
        </w:rPr>
        <w:t xml:space="preserve">, </w:t>
      </w:r>
      <w:r>
        <w:rPr>
          <w:color w:val="04F44E"/>
        </w:rPr>
        <w:t xml:space="preserve">muchas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58AD6D"/>
        </w:rPr>
        <w:t xml:space="preserve">documentación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6A03D7"/>
        </w:rPr>
        <w:t xml:space="preserve">acompañamos </w:t>
      </w:r>
      <w:r>
        <w:rPr>
          <w:color w:val="000000"/>
        </w:rPr>
        <w:t xml:space="preserve">al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salud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58AD6D"/>
        </w:rPr>
        <w:t xml:space="preserve">reciban </w:t>
      </w:r>
      <w:r>
        <w:rPr>
          <w:color w:val="000000"/>
        </w:rPr>
        <w:t xml:space="preserve">una </w:t>
      </w:r>
      <w:r>
        <w:rPr>
          <w:color w:val="04F44E"/>
        </w:rPr>
        <w:t xml:space="preserve">adecuada </w:t>
      </w:r>
      <w:r>
        <w:rPr>
          <w:color w:val="04F44E"/>
        </w:rPr>
        <w:t xml:space="preserve">atención </w:t>
      </w:r>
      <w:r>
        <w:rPr>
          <w:color w:val="04F44E"/>
        </w:rPr>
        <w:t xml:space="preserve">sanitaria </w:t>
      </w:r>
      <w:r>
        <w:rPr>
          <w:color w:val="000000"/>
        </w:rPr>
        <w:t xml:space="preserve">. </w:t>
      </w:r>
      <w:r>
        <w:rPr>
          <w:color w:val="000000"/>
        </w:rPr>
        <w:t xml:space="preserve">Hola-Mohamed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304195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estás </w:t>
      </w:r>
      <w:r>
        <w:rPr>
          <w:color w:val="000000"/>
        </w:rPr>
        <w:t xml:space="preserve">. </w:t>
      </w:r>
      <w:r>
        <w:rPr>
          <w:color w:val="000000"/>
        </w:rPr>
        <w:t xml:space="preserve">Mohamed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04195"/>
        </w:rPr>
        <w:t xml:space="preserve">marroquí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61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su </w:t>
      </w:r>
      <w:r>
        <w:rPr>
          <w:color w:val="04F44E"/>
        </w:rPr>
        <w:t xml:space="preserve">mundo </w:t>
      </w:r>
      <w:r>
        <w:rPr>
          <w:color w:val="000000"/>
        </w:rPr>
        <w:t xml:space="preserve">se </w:t>
      </w:r>
      <w:r>
        <w:rPr>
          <w:color w:val="000000"/>
        </w:rPr>
        <w:t xml:space="preserve">vino </w:t>
      </w:r>
      <w:r>
        <w:rPr>
          <w:color w:val="304195"/>
        </w:rPr>
        <w:t xml:space="preserve">abajo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4F44E"/>
        </w:rPr>
        <w:t xml:space="preserve">quieres </w:t>
      </w:r>
      <w:r>
        <w:rPr>
          <w:color w:val="000000"/>
        </w:rPr>
        <w:t xml:space="preserve">te </w:t>
      </w:r>
      <w:r>
        <w:rPr>
          <w:color w:val="58AD6D"/>
        </w:rPr>
        <w:t xml:space="preserve">apuntamos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lista </w:t>
      </w:r>
      <w:r>
        <w:rPr>
          <w:color w:val="000000"/>
        </w:rPr>
        <w:t xml:space="preserve">los </w:t>
      </w:r>
      <w:r>
        <w:rPr>
          <w:color w:val="04F44E"/>
        </w:rPr>
        <w:t xml:space="preserve">autobuses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58AD6D"/>
        </w:rPr>
        <w:t xml:space="preserve">rechazar </w:t>
      </w:r>
      <w:r>
        <w:rPr>
          <w:color w:val="000000"/>
        </w:rPr>
        <w:t xml:space="preserve">la </w:t>
      </w:r>
      <w:r>
        <w:rPr>
          <w:color w:val="000000"/>
        </w:rPr>
        <w:t xml:space="preserve">cama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4F44E"/>
        </w:rPr>
        <w:t xml:space="preserve">ofrece </w:t>
      </w:r>
      <w:r>
        <w:rPr>
          <w:color w:val="000000"/>
        </w:rPr>
        <w:t xml:space="preserve">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coges </w:t>
      </w:r>
      <w:r>
        <w:rPr>
          <w:color w:val="000000"/>
        </w:rPr>
        <w:t xml:space="preserve">el </w:t>
      </w:r>
      <w:r>
        <w:rPr>
          <w:color w:val="04F44E"/>
        </w:rPr>
        <w:t xml:space="preserve">autobús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equipos </w:t>
      </w:r>
      <w:r>
        <w:rPr>
          <w:color w:val="000000"/>
        </w:rPr>
        <w:t xml:space="preserve">de </w:t>
      </w:r>
      <w:r>
        <w:rPr>
          <w:color w:val="304195"/>
        </w:rPr>
        <w:t xml:space="preserve">calle </w:t>
      </w:r>
      <w:r>
        <w:rPr>
          <w:color w:val="000000"/>
        </w:rPr>
        <w:t xml:space="preserve">del </w:t>
      </w:r>
      <w:r>
        <w:rPr>
          <w:color w:val="000000"/>
        </w:rPr>
        <w:t xml:space="preserve">SAMUR-Social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para </w:t>
      </w:r>
      <w:r>
        <w:rPr>
          <w:color w:val="58AD6D"/>
        </w:rPr>
        <w:t xml:space="preserve">buscar </w:t>
      </w:r>
      <w:r>
        <w:rPr>
          <w:color w:val="000000"/>
        </w:rPr>
        <w:t xml:space="preserve">a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sin </w:t>
      </w:r>
      <w:r>
        <w:rPr>
          <w:color w:val="000000"/>
        </w:rPr>
        <w:t xml:space="preserve">hogar </w:t>
      </w:r>
      <w:r>
        <w:rPr>
          <w:color w:val="000000"/>
        </w:rPr>
        <w:t xml:space="preserve">y </w:t>
      </w:r>
      <w:r>
        <w:rPr>
          <w:color w:val="304195"/>
        </w:rPr>
        <w:t xml:space="preserve">ofrecerles </w:t>
      </w:r>
      <w:r>
        <w:rPr>
          <w:color w:val="000000"/>
        </w:rPr>
        <w:t xml:space="preserve">un </w:t>
      </w:r>
      <w:r>
        <w:rPr>
          <w:color w:val="04F44E"/>
        </w:rPr>
        <w:t xml:space="preserve">techo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32981"/>
        </w:rPr>
        <w:t xml:space="preserve">albergues </w:t>
      </w:r>
      <w:r>
        <w:rPr>
          <w:color w:val="000000"/>
        </w:rPr>
        <w:t xml:space="preserve">del </w:t>
      </w:r>
      <w:r>
        <w:rPr>
          <w:color w:val="04F44E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Javier-Gálvez </w:t>
      </w:r>
      <w:r>
        <w:rPr>
          <w:color w:val="000000"/>
        </w:rPr>
        <w:t xml:space="preserve">. </w:t>
      </w:r>
      <w:r>
        <w:rPr>
          <w:color w:val="04F44E"/>
        </w:rPr>
        <w:t xml:space="preserve">Ayuda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pasan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4F44E"/>
        </w:rPr>
        <w:t xml:space="preserve">ayuda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04F44E"/>
        </w:rPr>
        <w:t xml:space="preserve">hambre </w:t>
      </w:r>
      <w:r>
        <w:rPr>
          <w:color w:val="000000"/>
        </w:rPr>
        <w:t xml:space="preserve">. </w:t>
      </w:r>
      <w:r>
        <w:rPr>
          <w:color w:val="04F44E"/>
        </w:rPr>
        <w:t xml:space="preserve">Comienza </w:t>
      </w:r>
      <w:r>
        <w:rPr>
          <w:color w:val="000000"/>
        </w:rPr>
        <w:t xml:space="preserve">la </w:t>
      </w:r>
      <w:r>
        <w:rPr>
          <w:color w:val="000000"/>
        </w:rPr>
        <w:t xml:space="preserve">Gran-Recogida-Anual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que </w:t>
      </w:r>
      <w:r>
        <w:rPr>
          <w:color w:val="04F44E"/>
        </w:rPr>
        <w:t xml:space="preserve">realizan </w:t>
      </w:r>
      <w:r>
        <w:rPr>
          <w:color w:val="000000"/>
        </w:rPr>
        <w:t xml:space="preserve">los </w:t>
      </w:r>
      <w:r>
        <w:rPr>
          <w:color w:val="04F44E"/>
        </w:rPr>
        <w:t xml:space="preserve">Bancos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por </w:t>
      </w:r>
      <w:r>
        <w:rPr>
          <w:color w:val="04F44E"/>
        </w:rPr>
        <w:t xml:space="preserve">distintas </w:t>
      </w:r>
      <w:r>
        <w:rPr>
          <w:color w:val="04F44E"/>
        </w:rPr>
        <w:t xml:space="preserve">ciudades </w:t>
      </w:r>
      <w:r>
        <w:rPr>
          <w:color w:val="04F44E"/>
        </w:rPr>
        <w:t xml:space="preserve">españolas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4F44E"/>
        </w:rPr>
        <w:t xml:space="preserve">tiendas </w:t>
      </w:r>
      <w:r>
        <w:rPr>
          <w:color w:val="000000"/>
        </w:rPr>
        <w:t xml:space="preserve">, </w:t>
      </w:r>
      <w:r>
        <w:rPr>
          <w:color w:val="304195"/>
        </w:rPr>
        <w:t xml:space="preserve">supermercados </w:t>
      </w:r>
      <w:r>
        <w:rPr>
          <w:color w:val="000000"/>
        </w:rPr>
        <w:t xml:space="preserve">y </w:t>
      </w:r>
      <w:r>
        <w:rPr>
          <w:color w:val="04F44E"/>
        </w:rPr>
        <w:t xml:space="preserve">grandes </w:t>
      </w:r>
      <w:r>
        <w:rPr>
          <w:color w:val="04F44E"/>
        </w:rPr>
        <w:t xml:space="preserve">superficies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donen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Georgina-Mellado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04195"/>
        </w:rPr>
        <w:t xml:space="preserve">informarles </w:t>
      </w:r>
      <w:r>
        <w:rPr>
          <w:color w:val="000000"/>
        </w:rPr>
        <w:t xml:space="preserve">de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4F44E"/>
        </w:rPr>
        <w:t xml:space="preserve">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banco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4F44E"/>
        </w:rPr>
        <w:t xml:space="preserve">necesitan </w:t>
      </w:r>
      <w:r>
        <w:rPr>
          <w:color w:val="000000"/>
        </w:rPr>
        <w:t xml:space="preserve">son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no </w:t>
      </w:r>
      <w:r>
        <w:rPr>
          <w:color w:val="000000"/>
        </w:rPr>
        <w:t xml:space="preserve">perecederos </w:t>
      </w:r>
      <w:r>
        <w:rPr>
          <w:color w:val="000000"/>
        </w:rPr>
        <w:t xml:space="preserve">, </w:t>
      </w:r>
      <w:r>
        <w:rPr>
          <w:color w:val="04F44E"/>
        </w:rPr>
        <w:t xml:space="preserve">principalmente </w:t>
      </w:r>
      <w:r>
        <w:rPr>
          <w:color w:val="04F44E"/>
        </w:rPr>
        <w:t xml:space="preserve">aceite </w:t>
      </w:r>
      <w:r>
        <w:rPr>
          <w:color w:val="000000"/>
        </w:rPr>
        <w:t xml:space="preserve">, </w:t>
      </w:r>
      <w:r>
        <w:rPr>
          <w:color w:val="257FBB"/>
        </w:rPr>
        <w:t xml:space="preserve">pasta </w:t>
      </w:r>
      <w:r>
        <w:rPr>
          <w:color w:val="000000"/>
        </w:rPr>
        <w:t xml:space="preserve">, </w:t>
      </w:r>
      <w:r>
        <w:rPr>
          <w:color w:val="04F44E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legumbres </w:t>
      </w:r>
      <w:r>
        <w:rPr>
          <w:color w:val="000000"/>
        </w:rPr>
        <w:t xml:space="preserve">, </w:t>
      </w:r>
      <w:r>
        <w:rPr>
          <w:color w:val="000000"/>
        </w:rPr>
        <w:t xml:space="preserve">latas </w:t>
      </w:r>
      <w:r>
        <w:rPr>
          <w:color w:val="000000"/>
        </w:rPr>
        <w:t xml:space="preserve">de </w:t>
      </w:r>
      <w:r>
        <w:rPr>
          <w:color w:val="04F44E"/>
        </w:rPr>
        <w:t xml:space="preserve">conserva </w:t>
      </w:r>
      <w:r>
        <w:rPr>
          <w:color w:val="000000"/>
        </w:rPr>
        <w:t xml:space="preserve">y </w:t>
      </w:r>
      <w:r>
        <w:rPr>
          <w:color w:val="04F44E"/>
        </w:rPr>
        <w:t xml:space="preserve">alimentos </w:t>
      </w:r>
      <w:r>
        <w:rPr>
          <w:color w:val="04F44E"/>
        </w:rPr>
        <w:t xml:space="preserve">infantiles </w:t>
      </w:r>
      <w:r>
        <w:rPr>
          <w:color w:val="000000"/>
        </w:rPr>
        <w:t xml:space="preserve">como </w:t>
      </w:r>
      <w:r>
        <w:rPr>
          <w:color w:val="04F44E"/>
        </w:rPr>
        <w:t xml:space="preserve">leche </w:t>
      </w:r>
      <w:r>
        <w:rPr>
          <w:color w:val="000000"/>
        </w:rPr>
        <w:t xml:space="preserve">de </w:t>
      </w:r>
      <w:r>
        <w:rPr>
          <w:color w:val="304195"/>
        </w:rPr>
        <w:t xml:space="preserve">continuación </w:t>
      </w:r>
      <w:r>
        <w:rPr>
          <w:color w:val="000000"/>
        </w:rPr>
        <w:t xml:space="preserve">o </w:t>
      </w:r>
      <w:r>
        <w:rPr>
          <w:color w:val="000000"/>
        </w:rPr>
        <w:t xml:space="preserve">papillas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4F44E"/>
        </w:rPr>
        <w:t xml:space="preserve">cuidado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tarros </w:t>
      </w:r>
      <w:r>
        <w:rPr>
          <w:color w:val="000000"/>
        </w:rPr>
        <w:t xml:space="preserve">de </w:t>
      </w:r>
      <w:r>
        <w:rPr>
          <w:color w:val="304195"/>
        </w:rPr>
        <w:t xml:space="preserve">cristal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potitos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romper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desplazamientos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4F44E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la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madrileños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de </w:t>
      </w:r>
      <w:r>
        <w:rPr>
          <w:color w:val="04F44E"/>
        </w:rPr>
        <w:t xml:space="preserve">gran </w:t>
      </w:r>
      <w:r>
        <w:rPr>
          <w:color w:val="04F44E"/>
        </w:rPr>
        <w:t xml:space="preserve">recogida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ha </w:t>
      </w:r>
      <w:r>
        <w:rPr>
          <w:color w:val="04F44E"/>
        </w:rPr>
        <w:t xml:space="preserve">empezado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y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centro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de </w:t>
      </w:r>
      <w:r>
        <w:rPr>
          <w:color w:val="304195"/>
        </w:rPr>
        <w:t xml:space="preserve">Pozuelo </w:t>
      </w:r>
      <w:r>
        <w:rPr>
          <w:color w:val="000000"/>
        </w:rPr>
        <w:t xml:space="preserve">, </w:t>
      </w:r>
      <w:r>
        <w:rPr>
          <w:color w:val="58AD6D"/>
        </w:rPr>
        <w:t xml:space="preserve">llevan </w:t>
      </w:r>
      <w:r>
        <w:rPr>
          <w:color w:val="58AD6D"/>
        </w:rPr>
        <w:t xml:space="preserve">recogidos </w:t>
      </w:r>
      <w:r>
        <w:rPr>
          <w:color w:val="000000"/>
        </w:rPr>
        <w:t xml:space="preserve">ya </w:t>
      </w:r>
      <w:r>
        <w:rPr>
          <w:color w:val="58AD6D"/>
        </w:rPr>
        <w:t xml:space="preserve">casi </w:t>
      </w:r>
      <w:r>
        <w:rPr>
          <w:color w:val="000000"/>
        </w:rPr>
        <w:t xml:space="preserve">4000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4F44E"/>
        </w:rPr>
        <w:t xml:space="preserve">comida </w:t>
      </w:r>
      <w:r>
        <w:rPr>
          <w:color w:val="000000"/>
        </w:rPr>
        <w:t xml:space="preserve">. </w:t>
      </w:r>
      <w:r>
        <w:rPr>
          <w:color w:val="58AD6D"/>
        </w:rPr>
        <w:t xml:space="preserve">Rosa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explicar </w:t>
      </w:r>
      <w:r>
        <w:rPr>
          <w:color w:val="000000"/>
        </w:rPr>
        <w:t xml:space="preserve">cómo </w:t>
      </w:r>
      <w:r>
        <w:rPr>
          <w:color w:val="000000"/>
        </w:rPr>
        <w:t xml:space="preserve">va </w:t>
      </w:r>
      <w:r>
        <w:rPr>
          <w:color w:val="000000"/>
        </w:rPr>
        <w:t xml:space="preserve">la </w:t>
      </w:r>
      <w:r>
        <w:rPr>
          <w:color w:val="58AD6D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es </w:t>
      </w:r>
      <w:r>
        <w:rPr>
          <w:color w:val="58AD6D"/>
        </w:rPr>
        <w:t xml:space="preserve">recoger </w:t>
      </w:r>
      <w:r>
        <w:rPr>
          <w:color w:val="000000"/>
        </w:rPr>
        <w:t xml:space="preserve">2.700.000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no </w:t>
      </w:r>
      <w:r>
        <w:rPr>
          <w:color w:val="000000"/>
        </w:rPr>
        <w:t xml:space="preserve">perecederos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deseando </w:t>
      </w:r>
      <w:r>
        <w:rPr>
          <w:color w:val="000000"/>
        </w:rPr>
        <w:t xml:space="preserve">que </w:t>
      </w:r>
      <w:r>
        <w:rPr>
          <w:color w:val="000000"/>
        </w:rPr>
        <w:t xml:space="preserve">así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4F44E"/>
        </w:rPr>
        <w:t xml:space="preserve">ello </w:t>
      </w:r>
      <w:r>
        <w:rPr>
          <w:color w:val="58AD6D"/>
        </w:rPr>
        <w:t xml:space="preserve">contamos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4F44E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19.500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, </w:t>
      </w:r>
      <w:r>
        <w:rPr>
          <w:color w:val="04F44E"/>
        </w:rPr>
        <w:t xml:space="preserve">necesitamos </w:t>
      </w:r>
      <w:r>
        <w:rPr>
          <w:color w:val="000000"/>
        </w:rPr>
        <w:t xml:space="preserve">20.000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58AD6D"/>
        </w:rPr>
        <w:t xml:space="preserve">conseguido </w:t>
      </w:r>
      <w:r>
        <w:rPr>
          <w:color w:val="000000"/>
        </w:rPr>
        <w:t xml:space="preserve">19.500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4F44E"/>
        </w:rPr>
        <w:t xml:space="preserve">además </w:t>
      </w:r>
      <w:r>
        <w:rPr>
          <w:color w:val="000000"/>
        </w:rPr>
        <w:t xml:space="preserve">pedimos </w:t>
      </w:r>
      <w:r>
        <w:rPr>
          <w:color w:val="04F44E"/>
        </w:rPr>
        <w:t xml:space="preserve">ayuda </w:t>
      </w:r>
      <w:r>
        <w:rPr>
          <w:color w:val="000000"/>
        </w:rPr>
        <w:t xml:space="preserve">para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gran </w:t>
      </w:r>
      <w:r>
        <w:rPr>
          <w:color w:val="04F44E"/>
        </w:rPr>
        <w:t xml:space="preserve">recogida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4F44E"/>
        </w:rPr>
        <w:t xml:space="preserve">clasificación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se </w:t>
      </w:r>
      <w:r>
        <w:rPr>
          <w:color w:val="04F44E"/>
        </w:rPr>
        <w:t xml:space="preserve">almacenan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clasificarlos </w:t>
      </w:r>
      <w:r>
        <w:rPr>
          <w:color w:val="000000"/>
        </w:rPr>
        <w:t xml:space="preserve">para </w:t>
      </w:r>
      <w:r>
        <w:rPr>
          <w:color w:val="04F44E"/>
        </w:rPr>
        <w:t xml:space="preserve">luego </w:t>
      </w:r>
      <w:r>
        <w:rPr>
          <w:color w:val="000000"/>
        </w:rPr>
        <w:t xml:space="preserve">poderlos </w:t>
      </w:r>
      <w:r>
        <w:rPr>
          <w:color w:val="58AD6D"/>
        </w:rPr>
        <w:t xml:space="preserve">entregar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4F44E"/>
        </w:rPr>
        <w:t xml:space="preserve">forma </w:t>
      </w:r>
      <w:r>
        <w:rPr>
          <w:color w:val="04F44E"/>
        </w:rPr>
        <w:t xml:space="preserve">ordenada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4F44E"/>
        </w:rPr>
        <w:t xml:space="preserve">necesitar </w:t>
      </w:r>
      <w:r>
        <w:rPr>
          <w:color w:val="000000"/>
        </w:rPr>
        <w:t xml:space="preserve">7000 </w:t>
      </w:r>
      <w:r>
        <w:rPr>
          <w:color w:val="04F44E"/>
        </w:rPr>
        <w:t xml:space="preserve">voluntarios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esperamos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podamos </w:t>
      </w:r>
      <w:r>
        <w:rPr>
          <w:color w:val="58AD6D"/>
        </w:rPr>
        <w:t xml:space="preserve">conseguir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habéis </w:t>
      </w:r>
      <w:r>
        <w:rPr>
          <w:color w:val="58AD6D"/>
        </w:rPr>
        <w:t xml:space="preserve">contado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304195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1 </w:t>
      </w:r>
      <w:r>
        <w:rPr>
          <w:color w:val="257FBB"/>
        </w:rPr>
        <w:t xml:space="preserve">maravillosa </w:t>
      </w:r>
      <w:r>
        <w:rPr>
          <w:color w:val="04F44E"/>
        </w:rPr>
        <w:t xml:space="preserve">colaboración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257FBB"/>
        </w:rPr>
        <w:t xml:space="preserve">maravillosa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?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04F44E"/>
        </w:rPr>
        <w:t xml:space="preserve">colaborado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banco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maniobra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fachada </w:t>
      </w:r>
      <w:r>
        <w:rPr>
          <w:color w:val="000000"/>
        </w:rPr>
        <w:t xml:space="preserve">del </w:t>
      </w:r>
      <w:r>
        <w:rPr>
          <w:color w:val="000000"/>
        </w:rPr>
        <w:t xml:space="preserve">Hipercor </w:t>
      </w:r>
      <w:r>
        <w:rPr>
          <w:color w:val="000000"/>
        </w:rPr>
        <w:t xml:space="preserve">de </w:t>
      </w:r>
      <w:r>
        <w:rPr>
          <w:color w:val="304195"/>
        </w:rPr>
        <w:t xml:space="preserve">Pozuelo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304195"/>
        </w:rPr>
        <w:t xml:space="preserve">bomberos </w:t>
      </w:r>
      <w:r>
        <w:rPr>
          <w:color w:val="04F44E"/>
        </w:rPr>
        <w:t xml:space="preserve">colaborando </w:t>
      </w:r>
      <w:r>
        <w:rPr>
          <w:color w:val="000000"/>
        </w:rPr>
        <w:t xml:space="preserve">con </w:t>
      </w:r>
      <w:r>
        <w:rPr>
          <w:color w:val="58AD6D"/>
        </w:rPr>
        <w:t xml:space="preserve">Banco </w:t>
      </w:r>
      <w:r>
        <w:rPr>
          <w:color w:val="000000"/>
        </w:rPr>
        <w:t xml:space="preserve">de </w:t>
      </w:r>
      <w:r>
        <w:rPr>
          <w:color w:val="000000"/>
        </w:rPr>
        <w:t xml:space="preserve">Alimentos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4F44E"/>
        </w:rPr>
        <w:t xml:space="preserve">iniciativa </w:t>
      </w:r>
      <w:r>
        <w:rPr>
          <w:color w:val="04F44E"/>
        </w:rPr>
        <w:t xml:space="preserve">solidaria </w:t>
      </w:r>
      <w:r>
        <w:rPr>
          <w:color w:val="000000"/>
        </w:rPr>
        <w:t xml:space="preserve">en </w:t>
      </w:r>
      <w:r>
        <w:rPr>
          <w:color w:val="000000"/>
        </w:rPr>
        <w:t xml:space="preserve">14 </w:t>
      </w:r>
      <w:r>
        <w:rPr>
          <w:color w:val="04F44E"/>
        </w:rPr>
        <w:t xml:space="preserve">centros </w:t>
      </w:r>
      <w:r>
        <w:rPr>
          <w:color w:val="000000"/>
        </w:rPr>
        <w:t xml:space="preserve">en </w:t>
      </w:r>
      <w:r>
        <w:rPr>
          <w:color w:val="04F44E"/>
        </w:rPr>
        <w:t xml:space="preserve">total </w:t>
      </w:r>
      <w:r>
        <w:rPr>
          <w:color w:val="000000"/>
        </w:rPr>
        <w:t xml:space="preserve">, </w:t>
      </w:r>
      <w:r>
        <w:rPr>
          <w:color w:val="58AD6D"/>
        </w:rPr>
        <w:t xml:space="preserve">llevaremos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estaremos </w:t>
      </w:r>
      <w:r>
        <w:rPr>
          <w:color w:val="58AD6D"/>
        </w:rPr>
        <w:t xml:space="preserve">dispuestos </w:t>
      </w:r>
      <w:r>
        <w:rPr>
          <w:color w:val="000000"/>
        </w:rPr>
        <w:t xml:space="preserve">para </w:t>
      </w:r>
      <w:r>
        <w:rPr>
          <w:color w:val="04F44E"/>
        </w:rPr>
        <w:t xml:space="preserve">colaborar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banco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y </w:t>
      </w:r>
      <w:r>
        <w:rPr>
          <w:color w:val="000000"/>
        </w:rPr>
        <w:t xml:space="preserve">dar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consejos </w:t>
      </w:r>
      <w:r>
        <w:rPr>
          <w:color w:val="000000"/>
        </w:rPr>
        <w:t xml:space="preserve">al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acerque </w:t>
      </w:r>
      <w:r>
        <w:rPr>
          <w:color w:val="000000"/>
        </w:rPr>
        <w:t xml:space="preserve">para </w:t>
      </w:r>
      <w:r>
        <w:rPr>
          <w:color w:val="04F44E"/>
        </w:rPr>
        <w:t xml:space="preserve">prevenir </w:t>
      </w:r>
      <w:r>
        <w:rPr>
          <w:color w:val="6A03D7"/>
        </w:rPr>
        <w:t xml:space="preserve">incendios </w:t>
      </w:r>
      <w:r>
        <w:rPr>
          <w:color w:val="000000"/>
        </w:rPr>
        <w:t xml:space="preserve">y </w:t>
      </w:r>
      <w:r>
        <w:rPr>
          <w:color w:val="58AD6D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257FBB"/>
        </w:rPr>
        <w:t xml:space="preserve">Rafa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 </w:t>
      </w:r>
      <w:r>
        <w:rPr>
          <w:color w:val="04F44E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una </w:t>
      </w:r>
      <w:r>
        <w:rPr>
          <w:color w:val="257FBB"/>
        </w:rPr>
        <w:t xml:space="preserve">señora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304195"/>
        </w:rPr>
        <w:t xml:space="preserve">momento </w:t>
      </w:r>
      <w:r>
        <w:rPr>
          <w:color w:val="58AD6D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dejar </w:t>
      </w:r>
      <w:r>
        <w:rPr>
          <w:color w:val="000000"/>
        </w:rPr>
        <w:t xml:space="preserve">unas </w:t>
      </w:r>
      <w:r>
        <w:rPr>
          <w:color w:val="58AD6D"/>
        </w:rPr>
        <w:t xml:space="preserve">bolsas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4F44E"/>
        </w:rPr>
        <w:t xml:space="preserve">centrado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?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años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4F44E"/>
        </w:rPr>
        <w:t xml:space="preserve">comercial </w:t>
      </w:r>
      <w:r>
        <w:rPr>
          <w:color w:val="000000"/>
        </w:rPr>
        <w:t xml:space="preserve">exprofeso </w:t>
      </w:r>
      <w:r>
        <w:rPr>
          <w:color w:val="000000"/>
        </w:rPr>
        <w:t xml:space="preserve">para </w:t>
      </w:r>
      <w:r>
        <w:rPr>
          <w:color w:val="04F44E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04F44E"/>
        </w:rPr>
        <w:t xml:space="preserve">novedad </w:t>
      </w:r>
      <w:r>
        <w:rPr>
          <w:color w:val="000000"/>
        </w:rPr>
        <w:t xml:space="preserve">es </w:t>
      </w:r>
      <w:r>
        <w:rPr>
          <w:color w:val="04F44E"/>
        </w:rPr>
        <w:t xml:space="preserve">alimentos </w:t>
      </w:r>
      <w:r>
        <w:rPr>
          <w:color w:val="04F44E"/>
        </w:rPr>
        <w:t xml:space="preserve">infantiles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58AD6D"/>
        </w:rPr>
        <w:t xml:space="preserve">recogido </w:t>
      </w:r>
      <w:r>
        <w:rPr>
          <w:color w:val="04F44E"/>
        </w:rPr>
        <w:t xml:space="preserve">bastantes </w:t>
      </w:r>
      <w:r>
        <w:rPr>
          <w:color w:val="04F44E"/>
        </w:rPr>
        <w:t xml:space="preserve">alimentos </w:t>
      </w:r>
      <w:r>
        <w:rPr>
          <w:color w:val="04F44E"/>
        </w:rPr>
        <w:t xml:space="preserve">infantiles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ya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madroños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quieren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04F44E"/>
        </w:rPr>
        <w:t xml:space="preserve">donación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se </w:t>
      </w:r>
      <w:r>
        <w:rPr>
          <w:color w:val="58AD6D"/>
        </w:rPr>
        <w:t xml:space="preserve">recogerán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04F44E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decimos </w:t>
      </w:r>
      <w:r>
        <w:rPr>
          <w:color w:val="304195"/>
        </w:rPr>
        <w:t xml:space="preserve">adiós </w:t>
      </w:r>
      <w:r>
        <w:rPr>
          <w:color w:val="000000"/>
        </w:rPr>
        <w:t xml:space="preserve">a </w:t>
      </w:r>
      <w:r>
        <w:rPr>
          <w:color w:val="000000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8AD6D"/>
        </w:rPr>
        <w:t xml:space="preserve">quizá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saben </w:t>
      </w:r>
      <w:r>
        <w:rPr>
          <w:color w:val="000000"/>
        </w:rPr>
        <w:t xml:space="preserve">decimos </w:t>
      </w:r>
      <w:r>
        <w:rPr>
          <w:color w:val="304195"/>
        </w:rPr>
        <w:t xml:space="preserve">adiós </w:t>
      </w:r>
      <w:r>
        <w:rPr>
          <w:color w:val="000000"/>
        </w:rPr>
        <w:t xml:space="preserve">al </w:t>
      </w:r>
      <w:r>
        <w:rPr>
          <w:color w:val="04F44E"/>
        </w:rPr>
        <w:t xml:space="preserve">Año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Legumbres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04F44E"/>
        </w:rPr>
        <w:t xml:space="preserve">motivo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elaborando </w:t>
      </w:r>
      <w:r>
        <w:rPr>
          <w:color w:val="04F44E"/>
        </w:rPr>
        <w:t xml:space="preserve">recetas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4F44E"/>
        </w:rPr>
        <w:t xml:space="preserve">alimentos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de </w:t>
      </w:r>
      <w:r>
        <w:rPr>
          <w:color w:val="000000"/>
        </w:rPr>
        <w:t xml:space="preserve">Antón-Martín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toca </w:t>
      </w:r>
      <w:r>
        <w:rPr>
          <w:color w:val="04F44E"/>
        </w:rPr>
        <w:t xml:space="preserve">preparar </w:t>
      </w:r>
      <w:r>
        <w:rPr>
          <w:color w:val="000000"/>
        </w:rPr>
        <w:t xml:space="preserve">durante </w:t>
      </w:r>
      <w:r>
        <w:rPr>
          <w:color w:val="58AD6D"/>
        </w:rPr>
        <w:t xml:space="preserve">cuatro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manera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cocido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degustar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4F44E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Lavapiés </w:t>
      </w:r>
      <w:r>
        <w:rPr>
          <w:color w:val="000000"/>
        </w:rPr>
        <w:t xml:space="preserve">. </w:t>
      </w:r>
      <w:r>
        <w:rPr>
          <w:color w:val="000000"/>
        </w:rPr>
        <w:t xml:space="preserve">Manuel </w:t>
      </w:r>
      <w:r>
        <w:rPr>
          <w:color w:val="000000"/>
        </w:rPr>
        <w:t xml:space="preserve">y </w:t>
      </w:r>
      <w:r>
        <w:rPr>
          <w:color w:val="C2527D"/>
        </w:rPr>
        <w:t xml:space="preserve">Conchi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58AD6D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4F44E"/>
        </w:rPr>
        <w:t xml:space="preserve">nueve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4F44E"/>
        </w:rPr>
        <w:t xml:space="preserve">comenzaban </w:t>
      </w:r>
      <w:r>
        <w:rPr>
          <w:color w:val="000000"/>
        </w:rPr>
        <w:t xml:space="preserve">a </w:t>
      </w:r>
      <w:r>
        <w:rPr>
          <w:color w:val="04F44E"/>
        </w:rPr>
        <w:t xml:space="preserve">preparar </w:t>
      </w:r>
      <w:r>
        <w:rPr>
          <w:color w:val="000000"/>
        </w:rPr>
        <w:t xml:space="preserve">el </w:t>
      </w:r>
      <w:r>
        <w:rPr>
          <w:color w:val="6A03D7"/>
        </w:rPr>
        <w:t xml:space="preserve">típico </w:t>
      </w:r>
      <w:r>
        <w:rPr>
          <w:color w:val="000000"/>
        </w:rPr>
        <w:t xml:space="preserve">cocido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4F44E"/>
        </w:rPr>
        <w:t xml:space="preserve">gallina </w:t>
      </w:r>
      <w:r>
        <w:rPr>
          <w:color w:val="000000"/>
        </w:rPr>
        <w:t xml:space="preserve">, </w:t>
      </w:r>
      <w:r>
        <w:rPr>
          <w:color w:val="000000"/>
        </w:rPr>
        <w:t xml:space="preserve">morcillo </w:t>
      </w:r>
      <w:r>
        <w:rPr>
          <w:color w:val="000000"/>
        </w:rPr>
        <w:t xml:space="preserve">, </w:t>
      </w:r>
      <w:r>
        <w:rPr>
          <w:color w:val="6A03D7"/>
        </w:rPr>
        <w:t xml:space="preserve">chorizo </w:t>
      </w:r>
      <w:r>
        <w:rPr>
          <w:color w:val="000000"/>
        </w:rPr>
        <w:t xml:space="preserve">, </w:t>
      </w:r>
      <w:r>
        <w:rPr>
          <w:color w:val="04F44E"/>
        </w:rPr>
        <w:t xml:space="preserve">hueso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, </w:t>
      </w:r>
      <w:r>
        <w:rPr>
          <w:color w:val="000000"/>
        </w:rPr>
        <w:t xml:space="preserve">espinazo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productos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garbanzos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carne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4F44E"/>
        </w:rPr>
        <w:t xml:space="preserve">verduras </w:t>
      </w:r>
      <w:r>
        <w:rPr>
          <w:color w:val="000000"/>
        </w:rPr>
        <w:t xml:space="preserve">son </w:t>
      </w:r>
      <w:r>
        <w:rPr>
          <w:color w:val="000000"/>
        </w:rPr>
        <w:t xml:space="preserve">del </w:t>
      </w:r>
      <w:r>
        <w:rPr>
          <w:color w:val="000000"/>
        </w:rPr>
        <w:t xml:space="preserve">Mercado-Antón-Martin </w:t>
      </w:r>
      <w:r>
        <w:rPr>
          <w:color w:val="000000"/>
        </w:rPr>
        <w:t xml:space="preserve">que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4F44E"/>
        </w:rPr>
        <w:t xml:space="preserve">organiza </w:t>
      </w:r>
      <w:r>
        <w:rPr>
          <w:color w:val="04F44E"/>
        </w:rPr>
        <w:t xml:space="preserve">encuentros </w:t>
      </w:r>
      <w:r>
        <w:rPr>
          <w:color w:val="000000"/>
        </w:rPr>
        <w:t xml:space="preserve">gastronómicos </w:t>
      </w:r>
      <w:r>
        <w:rPr>
          <w:color w:val="000000"/>
        </w:rPr>
        <w:t xml:space="preserve">y </w:t>
      </w:r>
      <w:r>
        <w:rPr>
          <w:color w:val="04F44E"/>
        </w:rPr>
        <w:t xml:space="preserve">recetas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Iegumbre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000000"/>
        </w:rPr>
        <w:t xml:space="preserve">puesto </w:t>
      </w:r>
      <w:r>
        <w:rPr>
          <w:color w:val="000000"/>
        </w:rPr>
        <w:t xml:space="preserve">mucho </w:t>
      </w:r>
      <w:r>
        <w:rPr>
          <w:color w:val="304195"/>
        </w:rPr>
        <w:t xml:space="preserve">cariño </w:t>
      </w:r>
      <w:r>
        <w:rPr>
          <w:color w:val="000000"/>
        </w:rPr>
        <w:t xml:space="preserve">y </w:t>
      </w:r>
      <w:r>
        <w:rPr>
          <w:color w:val="000000"/>
        </w:rPr>
        <w:t xml:space="preserve">hacemos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 </w:t>
      </w:r>
      <w:r>
        <w:rPr>
          <w:color w:val="257FBB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comensales </w:t>
      </w:r>
      <w:r>
        <w:rPr>
          <w:color w:val="000000"/>
        </w:rPr>
        <w:t xml:space="preserve">son </w:t>
      </w:r>
      <w:r>
        <w:rPr>
          <w:color w:val="58AD6D"/>
        </w:rPr>
        <w:t xml:space="preserve">socios </w:t>
      </w:r>
      <w:r>
        <w:rPr>
          <w:color w:val="000000"/>
        </w:rPr>
        <w:t xml:space="preserve">del </w:t>
      </w:r>
      <w:r>
        <w:rPr>
          <w:color w:val="04F44E"/>
        </w:rPr>
        <w:t xml:space="preserve">centro </w:t>
      </w:r>
      <w:r>
        <w:rPr>
          <w:color w:val="000000"/>
        </w:rPr>
        <w:t xml:space="preserve">de </w:t>
      </w:r>
      <w:r>
        <w:rPr>
          <w:color w:val="04F44E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Calle-Cabeza </w:t>
      </w:r>
      <w:r>
        <w:rPr>
          <w:color w:val="000000"/>
        </w:rPr>
        <w:t xml:space="preserve">en </w:t>
      </w:r>
      <w:r>
        <w:rPr>
          <w:color w:val="000000"/>
        </w:rPr>
        <w:t xml:space="preserve">Lavapiés </w:t>
      </w:r>
      <w:r>
        <w:rPr>
          <w:color w:val="000000"/>
        </w:rPr>
        <w:t xml:space="preserve">. </w:t>
      </w:r>
      <w:r>
        <w:rPr>
          <w:color w:val="000000"/>
        </w:rPr>
        <w:t xml:space="preserve">Riquísimo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cocido </w:t>
      </w:r>
      <w:r>
        <w:rPr>
          <w:color w:val="000000"/>
        </w:rPr>
        <w:t xml:space="preserve">está </w:t>
      </w:r>
      <w:r>
        <w:rPr>
          <w:color w:val="000000"/>
        </w:rPr>
        <w:t xml:space="preserve">riquísimo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legumbres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4F44E"/>
        </w:rPr>
        <w:t xml:space="preserve">proteínas </w:t>
      </w:r>
      <w:r>
        <w:rPr>
          <w:color w:val="000000"/>
        </w:rPr>
        <w:t xml:space="preserve">,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4F44E"/>
        </w:rPr>
        <w:t xml:space="preserve">carnes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58AD6D"/>
        </w:rPr>
        <w:t xml:space="preserve">contenido </w:t>
      </w:r>
      <w:r>
        <w:rPr>
          <w:color w:val="04F44E"/>
        </w:rPr>
        <w:t xml:space="preserve">graso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bajo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4F44E"/>
        </w:rPr>
        <w:t xml:space="preserve">cocinamos </w:t>
      </w:r>
      <w:r>
        <w:rPr>
          <w:color w:val="000000"/>
        </w:rPr>
        <w:t xml:space="preserve">con </w:t>
      </w:r>
      <w:r>
        <w:rPr>
          <w:color w:val="04F44E"/>
        </w:rPr>
        <w:t xml:space="preserve">verdura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añadimos </w:t>
      </w:r>
      <w:r>
        <w:rPr>
          <w:color w:val="000000"/>
        </w:rPr>
        <w:t xml:space="preserve">vitamina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ponemos </w:t>
      </w:r>
      <w:r>
        <w:rPr>
          <w:color w:val="000000"/>
        </w:rPr>
        <w:t xml:space="preserve">al </w:t>
      </w:r>
      <w:r>
        <w:rPr>
          <w:color w:val="000000"/>
        </w:rPr>
        <w:t xml:space="preserve">gas </w:t>
      </w:r>
      <w:r>
        <w:rPr>
          <w:color w:val="000000"/>
        </w:rPr>
        <w:t xml:space="preserve">le </w:t>
      </w:r>
      <w:r>
        <w:rPr>
          <w:color w:val="000000"/>
        </w:rPr>
        <w:t xml:space="preserve">ponemos </w:t>
      </w:r>
      <w:r>
        <w:rPr>
          <w:color w:val="04F44E"/>
        </w:rPr>
        <w:t xml:space="preserve">minerales </w:t>
      </w:r>
      <w:r>
        <w:rPr>
          <w:color w:val="000000"/>
        </w:rPr>
        <w:t xml:space="preserve">y </w:t>
      </w:r>
      <w:r>
        <w:rPr>
          <w:color w:val="58AD6D"/>
        </w:rPr>
        <w:t xml:space="preserve">conseguimos </w:t>
      </w:r>
      <w:r>
        <w:rPr>
          <w:color w:val="000000"/>
        </w:rPr>
        <w:t xml:space="preserve">un </w:t>
      </w:r>
      <w:r>
        <w:rPr>
          <w:color w:val="257FBB"/>
        </w:rPr>
        <w:t xml:space="preserve">plato </w:t>
      </w:r>
      <w:r>
        <w:rPr>
          <w:color w:val="000000"/>
        </w:rPr>
        <w:t xml:space="preserve">muy </w:t>
      </w:r>
      <w:r>
        <w:rPr>
          <w:color w:val="000000"/>
        </w:rPr>
        <w:t xml:space="preserve">nutritivo </w:t>
      </w:r>
      <w:r>
        <w:rPr>
          <w:color w:val="000000"/>
        </w:rPr>
        <w:t xml:space="preserve">y </w:t>
      </w:r>
      <w:r>
        <w:rPr>
          <w:color w:val="04F44E"/>
        </w:rPr>
        <w:t xml:space="preserve">energético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tiempo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58AD6D"/>
        </w:rPr>
        <w:t xml:space="preserve">bienvenido </w:t>
      </w:r>
      <w:r>
        <w:rPr>
          <w:color w:val="000000"/>
        </w:rPr>
        <w:t xml:space="preserve">el </w:t>
      </w:r>
      <w:r>
        <w:rPr>
          <w:color w:val="304195"/>
        </w:rPr>
        <w:t xml:space="preserve">caldo </w:t>
      </w:r>
      <w:r>
        <w:rPr>
          <w:color w:val="000000"/>
        </w:rPr>
        <w:t xml:space="preserve">del </w:t>
      </w:r>
      <w:r>
        <w:rPr>
          <w:color w:val="000000"/>
        </w:rPr>
        <w:t xml:space="preserve">cocido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 </w:t>
      </w:r>
      <w:r>
        <w:rPr>
          <w:color w:val="6A03D7"/>
        </w:rPr>
        <w:t xml:space="preserve">disfrutan </w:t>
      </w:r>
      <w:r>
        <w:rPr>
          <w:color w:val="6A03D7"/>
        </w:rPr>
        <w:t xml:space="preserve">bailan </w:t>
      </w:r>
      <w:r>
        <w:rPr>
          <w:color w:val="000000"/>
        </w:rPr>
        <w:t xml:space="preserve">por </w:t>
      </w:r>
      <w:r>
        <w:rPr>
          <w:color w:val="6A03D7"/>
        </w:rPr>
        <w:t xml:space="preserve">sevillanas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6A03D7"/>
        </w:rPr>
        <w:t xml:space="preserve">baile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cocido </w:t>
      </w:r>
      <w:r>
        <w:rPr>
          <w:color w:val="000000"/>
        </w:rPr>
        <w:t xml:space="preserve">. </w:t>
      </w:r>
      <w:r>
        <w:rPr>
          <w:color w:val="000000"/>
        </w:rPr>
        <w:t xml:space="preserve">Hacemos </w:t>
      </w:r>
      <w:r>
        <w:rPr>
          <w:color w:val="6A03D7"/>
        </w:rPr>
        <w:t xml:space="preserve">fiesta </w:t>
      </w:r>
      <w:r>
        <w:rPr>
          <w:color w:val="304195"/>
        </w:rPr>
        <w:t xml:space="preserve">enseguida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6A03D7"/>
        </w:rPr>
        <w:t xml:space="preserve">tradicional </w:t>
      </w:r>
      <w:r>
        <w:rPr>
          <w:color w:val="000000"/>
        </w:rPr>
        <w:t xml:space="preserve">a </w:t>
      </w:r>
      <w:r>
        <w:rPr>
          <w:color w:val="04F44E"/>
        </w:rPr>
        <w:t xml:space="preserve">recetas </w:t>
      </w:r>
      <w:r>
        <w:rPr>
          <w:color w:val="000000"/>
        </w:rPr>
        <w:t xml:space="preserve">más </w:t>
      </w:r>
      <w:r>
        <w:rPr>
          <w:color w:val="000000"/>
        </w:rPr>
        <w:t xml:space="preserve">vanguardista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000000"/>
        </w:rPr>
        <w:t xml:space="preserve">lentejas </w:t>
      </w:r>
      <w:r>
        <w:rPr>
          <w:color w:val="000000"/>
        </w:rPr>
        <w:t xml:space="preserve">rojas </w:t>
      </w:r>
      <w:r>
        <w:rPr>
          <w:color w:val="04F44E"/>
        </w:rPr>
        <w:t xml:space="preserve">picantes </w:t>
      </w:r>
      <w:r>
        <w:rPr>
          <w:color w:val="000000"/>
        </w:rPr>
        <w:t xml:space="preserve">con </w:t>
      </w:r>
      <w:r>
        <w:rPr>
          <w:color w:val="6A03D7"/>
        </w:rPr>
        <w:t xml:space="preserve">costillas </w:t>
      </w:r>
      <w:r>
        <w:rPr>
          <w:color w:val="000000"/>
        </w:rPr>
        <w:t xml:space="preserve">adobas </w:t>
      </w:r>
      <w:r>
        <w:rPr>
          <w:color w:val="000000"/>
        </w:rPr>
        <w:t xml:space="preserve">y </w:t>
      </w:r>
      <w:r>
        <w:rPr>
          <w:color w:val="6A03D7"/>
        </w:rPr>
        <w:t xml:space="preserve">costra </w:t>
      </w:r>
      <w:r>
        <w:rPr>
          <w:color w:val="000000"/>
        </w:rPr>
        <w:t xml:space="preserve">de </w:t>
      </w:r>
      <w:r>
        <w:rPr>
          <w:color w:val="04F44E"/>
        </w:rPr>
        <w:t xml:space="preserve">queso </w:t>
      </w:r>
      <w:r>
        <w:rPr>
          <w:color w:val="000000"/>
        </w:rPr>
        <w:t xml:space="preserve">de </w:t>
      </w:r>
      <w:r>
        <w:rPr>
          <w:color w:val="000000"/>
        </w:rPr>
        <w:t xml:space="preserve">mozzarella </w:t>
      </w:r>
      <w:r>
        <w:rPr>
          <w:color w:val="000000"/>
        </w:rPr>
        <w:t xml:space="preserve">. </w:t>
      </w:r>
      <w:r>
        <w:rPr>
          <w:color w:val="58AD6D"/>
        </w:rPr>
        <w:t xml:space="preserve">Hace </w:t>
      </w:r>
      <w:r>
        <w:rPr>
          <w:color w:val="000000"/>
        </w:rPr>
        <w:t xml:space="preserve">un </w:t>
      </w:r>
      <w:r>
        <w:rPr>
          <w:color w:val="04F44E"/>
        </w:rPr>
        <w:t xml:space="preserve">tiempo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las </w:t>
      </w:r>
      <w:r>
        <w:rPr>
          <w:color w:val="000000"/>
        </w:rPr>
        <w:t xml:space="preserve">legumbres </w:t>
      </w:r>
      <w:r>
        <w:rPr>
          <w:color w:val="000000"/>
        </w:rPr>
        <w:t xml:space="preserve">eran </w:t>
      </w:r>
      <w:r>
        <w:rPr>
          <w:color w:val="04F44E"/>
        </w:rPr>
        <w:t xml:space="preserve">consideradas </w:t>
      </w:r>
      <w:r>
        <w:rPr>
          <w:color w:val="04F44E"/>
        </w:rPr>
        <w:t xml:space="preserve">alimento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son </w:t>
      </w:r>
      <w:r>
        <w:rPr>
          <w:color w:val="04F44E"/>
        </w:rPr>
        <w:t xml:space="preserve">reconocidas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A03D7"/>
        </w:rPr>
        <w:t xml:space="preserve">alta </w:t>
      </w:r>
      <w:r>
        <w:rPr>
          <w:color w:val="04F44E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4F44E"/>
        </w:rPr>
        <w:t xml:space="preserve">mercado </w:t>
      </w:r>
      <w:r>
        <w:rPr>
          <w:color w:val="000000"/>
        </w:rPr>
        <w:t xml:space="preserve">Antón-Martín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Telemadrid </w:t>
      </w:r>
      <w:r>
        <w:rPr>
          <w:color w:val="000000"/>
        </w:rPr>
        <w:t xml:space="preserve">, </w:t>
      </w:r>
      <w:r>
        <w:rPr>
          <w:color w:val="000000"/>
        </w:rPr>
        <w:t xml:space="preserve">Anabel-Sanz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imagen </w:t>
      </w:r>
      <w:r>
        <w:rPr>
          <w:color w:val="000000"/>
        </w:rPr>
        <w:t xml:space="preserve">dela </w:t>
      </w:r>
      <w:r>
        <w:rPr>
          <w:color w:val="58AD6D"/>
        </w:rPr>
        <w:t xml:space="preserve">lacra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22 </w:t>
      </w:r>
      <w:r>
        <w:rPr>
          <w:color w:val="58AD6D"/>
        </w:rPr>
        <w:t xml:space="preserve">años </w:t>
      </w:r>
      <w:r>
        <w:rPr>
          <w:color w:val="304195"/>
        </w:rPr>
        <w:t xml:space="preserve">propina </w:t>
      </w:r>
      <w:r>
        <w:rPr>
          <w:color w:val="000000"/>
        </w:rPr>
        <w:t xml:space="preserve">una </w:t>
      </w:r>
      <w:r>
        <w:rPr>
          <w:color w:val="304195"/>
        </w:rPr>
        <w:t xml:space="preserve">brutal </w:t>
      </w:r>
      <w:r>
        <w:rPr>
          <w:color w:val="58AD6D"/>
        </w:rPr>
        <w:t xml:space="preserve">paliza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de </w:t>
      </w:r>
      <w:r>
        <w:rPr>
          <w:color w:val="000000"/>
        </w:rPr>
        <w:t xml:space="preserve">38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16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joven </w:t>
      </w:r>
      <w:r>
        <w:rPr>
          <w:color w:val="000000"/>
        </w:rPr>
        <w:t xml:space="preserve">, </w:t>
      </w:r>
      <w:r>
        <w:rPr>
          <w:color w:val="58AD6D"/>
        </w:rPr>
        <w:t xml:space="preserve">recibe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4F44E"/>
        </w:rPr>
        <w:t xml:space="preserve">serie </w:t>
      </w:r>
      <w:r>
        <w:rPr>
          <w:color w:val="000000"/>
        </w:rPr>
        <w:t xml:space="preserve">de </w:t>
      </w:r>
      <w:r>
        <w:rPr>
          <w:color w:val="58AD6D"/>
        </w:rPr>
        <w:t xml:space="preserve">golpes </w:t>
      </w:r>
      <w:r>
        <w:rPr>
          <w:color w:val="000000"/>
        </w:rPr>
        <w:t xml:space="preserve">. </w:t>
      </w:r>
      <w:r>
        <w:rPr>
          <w:color w:val="6A03D7"/>
        </w:rPr>
        <w:t xml:space="preserve">Logra </w:t>
      </w:r>
      <w:r>
        <w:rPr>
          <w:color w:val="304195"/>
        </w:rPr>
        <w:t xml:space="preserve">derribarla </w:t>
      </w:r>
      <w:r>
        <w:rPr>
          <w:color w:val="000000"/>
        </w:rPr>
        <w:t xml:space="preserve">. </w:t>
      </w:r>
      <w:r>
        <w:rPr>
          <w:color w:val="58AD6D"/>
        </w:rPr>
        <w:t xml:space="preserve">Sale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257FBB"/>
        </w:rPr>
        <w:t xml:space="preserve">alguien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visto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6A03D7"/>
        </w:rPr>
        <w:t xml:space="preserve">regresa </w:t>
      </w:r>
      <w:r>
        <w:rPr>
          <w:color w:val="000000"/>
        </w:rPr>
        <w:t xml:space="preserve">al </w:t>
      </w:r>
      <w:r>
        <w:rPr>
          <w:color w:val="58AD6D"/>
        </w:rPr>
        <w:t xml:space="preserve">portal </w:t>
      </w:r>
      <w:r>
        <w:rPr>
          <w:color w:val="000000"/>
        </w:rPr>
        <w:t xml:space="preserve">para </w:t>
      </w:r>
      <w:r>
        <w:rPr>
          <w:color w:val="000000"/>
        </w:rPr>
        <w:t xml:space="preserve">proseguir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. </w:t>
      </w:r>
      <w:r>
        <w:rPr>
          <w:color w:val="58AD6D"/>
        </w:rPr>
        <w:t xml:space="preserve">Tras </w:t>
      </w:r>
      <w:r>
        <w:rPr>
          <w:color w:val="58AD6D"/>
        </w:rPr>
        <w:t xml:space="preserve">cinco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58AD6D"/>
        </w:rPr>
        <w:t xml:space="preserve">golpes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pelos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04195"/>
        </w:rPr>
        <w:t xml:space="preserve">escalera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F44E"/>
        </w:rPr>
        <w:t xml:space="preserve">introduce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ascensor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no </w:t>
      </w:r>
      <w:r>
        <w:rPr>
          <w:color w:val="04F44E"/>
        </w:rPr>
        <w:t xml:space="preserve">habia </w:t>
      </w:r>
      <w:r>
        <w:rPr>
          <w:color w:val="58AD6D"/>
        </w:rPr>
        <w:t xml:space="preserve">denunciado </w:t>
      </w:r>
      <w:r>
        <w:rPr>
          <w:color w:val="000000"/>
        </w:rPr>
        <w:t xml:space="preserve">esto </w:t>
      </w:r>
      <w:r>
        <w:rPr>
          <w:color w:val="000000"/>
        </w:rPr>
        <w:t xml:space="preserve">por </w:t>
      </w:r>
      <w:r>
        <w:rPr>
          <w:color w:val="304195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58AD6D"/>
        </w:rPr>
        <w:t xml:space="preserve">comprobó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estaba </w:t>
      </w:r>
      <w:r>
        <w:rPr>
          <w:color w:val="58AD6D"/>
        </w:rPr>
        <w:t xml:space="preserve">grabado </w:t>
      </w:r>
      <w:r>
        <w:rPr>
          <w:color w:val="000000"/>
        </w:rPr>
        <w:t xml:space="preserve">, </w:t>
      </w:r>
      <w:r>
        <w:rPr>
          <w:color w:val="58AD6D"/>
        </w:rPr>
        <w:t xml:space="preserve">decidió </w:t>
      </w:r>
      <w:r>
        <w:rPr>
          <w:color w:val="58AD6D"/>
        </w:rPr>
        <w:t xml:space="preserve">denunciarlo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8AD6D"/>
        </w:rPr>
        <w:t xml:space="preserve">imágenes </w:t>
      </w:r>
      <w:r>
        <w:rPr>
          <w:color w:val="000000"/>
        </w:rPr>
        <w:t xml:space="preserve">fueron </w:t>
      </w:r>
      <w:r>
        <w:rPr>
          <w:color w:val="58AD6D"/>
        </w:rPr>
        <w:t xml:space="preserve">grababas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circuito </w:t>
      </w:r>
      <w:r>
        <w:rPr>
          <w:color w:val="04F44E"/>
        </w:rPr>
        <w:t xml:space="preserve">cerrado </w:t>
      </w:r>
      <w:r>
        <w:rPr>
          <w:color w:val="000000"/>
        </w:rPr>
        <w:t xml:space="preserve">de </w:t>
      </w:r>
      <w:r>
        <w:rPr>
          <w:color w:val="58AD6D"/>
        </w:rPr>
        <w:t xml:space="preserve">televisión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304195"/>
        </w:rPr>
        <w:t xml:space="preserve">vecinos </w:t>
      </w:r>
      <w:r>
        <w:rPr>
          <w:color w:val="000000"/>
        </w:rPr>
        <w:t xml:space="preserve">había </w:t>
      </w:r>
      <w:r>
        <w:rPr>
          <w:color w:val="04F44E"/>
        </w:rPr>
        <w:t xml:space="preserve">instalado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robos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la </w:t>
      </w:r>
      <w:r>
        <w:rPr>
          <w:color w:val="58AD6D"/>
        </w:rPr>
        <w:t xml:space="preserve">entregó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que </w:t>
      </w:r>
      <w:r>
        <w:rPr>
          <w:color w:val="58AD6D"/>
        </w:rPr>
        <w:t xml:space="preserve">actuó </w:t>
      </w:r>
      <w:r>
        <w:rPr>
          <w:color w:val="000000"/>
        </w:rPr>
        <w:t xml:space="preserve">de </w:t>
      </w:r>
      <w:r>
        <w:rPr>
          <w:color w:val="304195"/>
        </w:rPr>
        <w:t xml:space="preserve">oficio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04195"/>
        </w:rPr>
        <w:t xml:space="preserve">detener </w:t>
      </w:r>
      <w:r>
        <w:rPr>
          <w:color w:val="000000"/>
        </w:rPr>
        <w:t xml:space="preserve">al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paliza </w:t>
      </w:r>
      <w:r>
        <w:rPr>
          <w:color w:val="000000"/>
        </w:rPr>
        <w:t xml:space="preserve">. </w:t>
      </w:r>
      <w:r>
        <w:rPr>
          <w:color w:val="58AD6D"/>
        </w:rPr>
        <w:t xml:space="preserve">Así </w:t>
      </w:r>
      <w:r>
        <w:rPr>
          <w:color w:val="000000"/>
        </w:rPr>
        <w:t xml:space="preserve">se </w:t>
      </w:r>
      <w:r>
        <w:rPr>
          <w:color w:val="04F44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hacia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58AD6D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527D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celebrado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00000"/>
        </w:rPr>
        <w:t xml:space="preserve">para </w:t>
      </w:r>
      <w:r>
        <w:rPr>
          <w:color w:val="58AD6D"/>
        </w:rPr>
        <w:t xml:space="preserve">reconocer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4F44E"/>
        </w:rPr>
        <w:t xml:space="preserve">trabajan </w:t>
      </w:r>
      <w:r>
        <w:rPr>
          <w:color w:val="000000"/>
        </w:rPr>
        <w:t xml:space="preserve">para </w:t>
      </w:r>
      <w:r>
        <w:rPr>
          <w:color w:val="58AD6D"/>
        </w:rPr>
        <w:t xml:space="preserve">eliminar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4F44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José-Corriente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4F44E"/>
        </w:rPr>
        <w:t xml:space="preserve">presidido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58AD6D"/>
        </w:rPr>
        <w:t xml:space="preserve">Mariano-Rajoy </w:t>
      </w:r>
      <w:r>
        <w:rPr>
          <w:color w:val="000000"/>
        </w:rPr>
        <w:t xml:space="preserve">ha </w:t>
      </w:r>
      <w:r>
        <w:rPr>
          <w:color w:val="04F44E"/>
        </w:rPr>
        <w:t xml:space="preserve">querido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58AD6D"/>
        </w:rPr>
        <w:t xml:space="preserve">recuerdo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40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8AD6D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o </w:t>
      </w:r>
      <w:r>
        <w:rPr>
          <w:color w:val="000000"/>
        </w:rPr>
        <w:t xml:space="preserve">sus </w:t>
      </w:r>
      <w:r>
        <w:rPr>
          <w:color w:val="000000"/>
        </w:rPr>
        <w:t xml:space="preserve">ex </w:t>
      </w:r>
      <w:r>
        <w:rPr>
          <w:color w:val="58AD6D"/>
        </w:rPr>
        <w:t xml:space="preserve">parejas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Ministros </w:t>
      </w:r>
      <w:r>
        <w:rPr>
          <w:color w:val="58AD6D"/>
        </w:rPr>
        <w:t xml:space="preserve">previa </w:t>
      </w:r>
      <w:r>
        <w:rPr>
          <w:color w:val="000000"/>
        </w:rPr>
        <w:t xml:space="preserve">ese </w:t>
      </w:r>
      <w:r>
        <w:rPr>
          <w:color w:val="58AD6D"/>
        </w:rPr>
        <w:t xml:space="preserve">acto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ha </w:t>
      </w:r>
      <w:r>
        <w:rPr>
          <w:color w:val="04F44E"/>
        </w:rPr>
        <w:t xml:space="preserve">aprobado </w:t>
      </w:r>
      <w:r>
        <w:rPr>
          <w:color w:val="000000"/>
        </w:rPr>
        <w:t xml:space="preserve">una </w:t>
      </w:r>
      <w:r>
        <w:rPr>
          <w:color w:val="58AD6D"/>
        </w:rPr>
        <w:t xml:space="preserve">declaración </w:t>
      </w:r>
      <w:r>
        <w:rPr>
          <w:color w:val="04F44E"/>
        </w:rPr>
        <w:t xml:space="preserve">institucional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4F44E"/>
        </w:rPr>
        <w:t xml:space="preserve">internacional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. </w:t>
      </w:r>
      <w:r>
        <w:rPr>
          <w:color w:val="58AD6D"/>
        </w:rPr>
        <w:t xml:space="preserve">Rajoy </w:t>
      </w:r>
      <w:r>
        <w:rPr>
          <w:color w:val="000000"/>
        </w:rPr>
        <w:t xml:space="preserve">ha </w:t>
      </w:r>
      <w:r>
        <w:rPr>
          <w:color w:val="04F44E"/>
        </w:rPr>
        <w:t xml:space="preserve">animado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58AD6D"/>
        </w:rPr>
        <w:t xml:space="preserve">maltratadas </w:t>
      </w:r>
      <w:r>
        <w:rPr>
          <w:color w:val="000000"/>
        </w:rPr>
        <w:t xml:space="preserve">a </w:t>
      </w:r>
      <w:r>
        <w:rPr>
          <w:color w:val="58AD6D"/>
        </w:rPr>
        <w:t xml:space="preserve">llamar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061 </w:t>
      </w:r>
      <w:r>
        <w:rPr>
          <w:color w:val="000000"/>
        </w:rPr>
        <w:t xml:space="preserve">recordándoles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304195"/>
        </w:rPr>
        <w:t xml:space="preserve">rastro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factura </w:t>
      </w:r>
      <w:r>
        <w:rPr>
          <w:color w:val="58AD6D"/>
        </w:rPr>
        <w:t xml:space="preserve">telefónica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58AD6D"/>
        </w:rPr>
        <w:t xml:space="preserve">llamar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el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4F44E"/>
        </w:rPr>
        <w:t xml:space="preserve">medios </w:t>
      </w:r>
      <w:r>
        <w:rPr>
          <w:color w:val="000000"/>
        </w:rPr>
        <w:t xml:space="preserve">para </w:t>
      </w:r>
      <w:r>
        <w:rPr>
          <w:color w:val="000000"/>
        </w:rPr>
        <w:t xml:space="preserve">sentido </w:t>
      </w:r>
      <w:r>
        <w:rPr>
          <w:color w:val="000000"/>
        </w:rPr>
        <w:t xml:space="preserve">ha </w:t>
      </w:r>
      <w:r>
        <w:rPr>
          <w:color w:val="58AD6D"/>
        </w:rPr>
        <w:t xml:space="preserve">recordado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dijo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58AD6D"/>
        </w:rPr>
        <w:t xml:space="preserve">debate </w:t>
      </w:r>
      <w:r>
        <w:rPr>
          <w:color w:val="000000"/>
        </w:rPr>
        <w:t xml:space="preserve">de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que </w:t>
      </w:r>
      <w:r>
        <w:rPr>
          <w:color w:val="04F44E"/>
        </w:rPr>
        <w:t xml:space="preserve">quería </w:t>
      </w:r>
      <w:r>
        <w:rPr>
          <w:color w:val="04F44E"/>
        </w:rPr>
        <w:t xml:space="preserve">promover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4F44E"/>
        </w:rPr>
        <w:t xml:space="preserve">empezando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4F44E"/>
        </w:rPr>
        <w:t xml:space="preserve">formado </w:t>
      </w:r>
      <w:r>
        <w:rPr>
          <w:color w:val="000000"/>
        </w:rPr>
        <w:t xml:space="preserve">una </w:t>
      </w:r>
      <w:r>
        <w:rPr>
          <w:color w:val="C2527D"/>
        </w:rPr>
        <w:t xml:space="preserve">subcomisión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para </w:t>
      </w:r>
      <w:r>
        <w:rPr>
          <w:color w:val="58AD6D"/>
        </w:rPr>
        <w:t xml:space="preserve">buscar </w:t>
      </w:r>
      <w:r>
        <w:rPr>
          <w:color w:val="000000"/>
        </w:rPr>
        <w:t xml:space="preserve">ese </w:t>
      </w:r>
      <w:r>
        <w:rPr>
          <w:color w:val="04F44E"/>
        </w:rPr>
        <w:t xml:space="preserve">gran </w:t>
      </w:r>
      <w:r>
        <w:rPr>
          <w:color w:val="C2527D"/>
        </w:rPr>
        <w:t xml:space="preserve">pacto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.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del </w:t>
      </w:r>
      <w:r>
        <w:rPr>
          <w:color w:val="04F44E"/>
        </w:rPr>
        <w:t xml:space="preserve">Consejo </w:t>
      </w:r>
      <w:r>
        <w:rPr>
          <w:color w:val="000000"/>
        </w:rPr>
        <w:t xml:space="preserve">de </w:t>
      </w:r>
      <w:r>
        <w:rPr>
          <w:color w:val="58AD6D"/>
        </w:rPr>
        <w:t xml:space="preserve">Ministros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4F44E"/>
        </w:rPr>
        <w:t xml:space="preserve">nueve </w:t>
      </w:r>
      <w:r>
        <w:rPr>
          <w:color w:val="000000"/>
        </w:rPr>
        <w:t xml:space="preserve">Meninas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premios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4F44E"/>
        </w:rPr>
        <w:t xml:space="preserve">contribuido </w:t>
      </w:r>
      <w:r>
        <w:rPr>
          <w:color w:val="000000"/>
        </w:rPr>
        <w:t xml:space="preserve">a </w:t>
      </w:r>
      <w:r>
        <w:rPr>
          <w:color w:val="04F44E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ANAR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257FBB"/>
        </w:rPr>
        <w:t xml:space="preserve">amiga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Save </w:t>
      </w:r>
      <w:r>
        <w:rPr>
          <w:color w:val="000000"/>
        </w:rPr>
        <w:t xml:space="preserve">the </w:t>
      </w:r>
      <w:r>
        <w:rPr>
          <w:color w:val="000000"/>
        </w:rPr>
        <w:t xml:space="preserve">Children </w:t>
      </w:r>
      <w:r>
        <w:rPr>
          <w:color w:val="000000"/>
        </w:rPr>
        <w:t xml:space="preserve">. </w:t>
      </w:r>
      <w:r>
        <w:rPr>
          <w:color w:val="000000"/>
        </w:rPr>
        <w:t xml:space="preserve">10 </w:t>
      </w:r>
      <w:r>
        <w:rPr>
          <w:color w:val="04F44E"/>
        </w:rPr>
        <w:t xml:space="preserve">premios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y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que </w:t>
      </w:r>
      <w:r>
        <w:rPr>
          <w:color w:val="04F44E"/>
        </w:rPr>
        <w:t xml:space="preserve">luchan </w:t>
      </w:r>
      <w:r>
        <w:rPr>
          <w:color w:val="000000"/>
        </w:rPr>
        <w:t xml:space="preserve">dia </w:t>
      </w:r>
      <w:r>
        <w:rPr>
          <w:color w:val="000000"/>
        </w:rPr>
        <w:t xml:space="preserve">a </w:t>
      </w:r>
      <w:r>
        <w:rPr>
          <w:color w:val="000000"/>
        </w:rPr>
        <w:t xml:space="preserve">dia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al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genero </w:t>
      </w:r>
      <w:r>
        <w:rPr>
          <w:color w:val="000000"/>
        </w:rPr>
        <w:t xml:space="preserve">muy </w:t>
      </w:r>
      <w:r>
        <w:rPr>
          <w:color w:val="04F44E"/>
        </w:rPr>
        <w:t xml:space="preserve">centrados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Meninas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ámbito </w:t>
      </w:r>
      <w:r>
        <w:rPr>
          <w:color w:val="04F44E"/>
        </w:rPr>
        <w:t xml:space="preserve">infantil </w:t>
      </w:r>
      <w:r>
        <w:rPr>
          <w:color w:val="000000"/>
        </w:rPr>
        <w:t xml:space="preserve">y </w:t>
      </w:r>
      <w:r>
        <w:rPr>
          <w:color w:val="04F44E"/>
        </w:rPr>
        <w:t xml:space="preserve">adolescencia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las </w:t>
      </w:r>
      <w:r>
        <w:rPr>
          <w:color w:val="304195"/>
        </w:rPr>
        <w:t xml:space="preserve">victimas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4F44E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4F44E"/>
        </w:rPr>
        <w:t xml:space="preserve">expuestas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4F44E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4F44E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4F44E"/>
        </w:rPr>
        <w:t xml:space="preserve">fundamental </w:t>
      </w:r>
      <w:r>
        <w:rPr>
          <w:color w:val="04F44E"/>
        </w:rPr>
        <w:t xml:space="preserve">establecer </w:t>
      </w:r>
      <w:r>
        <w:rPr>
          <w:color w:val="000000"/>
        </w:rPr>
        <w:t xml:space="preserve">entre </w:t>
      </w:r>
      <w:r>
        <w:rPr>
          <w:color w:val="000000"/>
        </w:rPr>
        <w:t xml:space="preserve">todos </w:t>
      </w:r>
      <w:r>
        <w:rPr>
          <w:color w:val="000000"/>
        </w:rPr>
        <w:t xml:space="preserve">una </w:t>
      </w:r>
      <w:r>
        <w:rPr>
          <w:color w:val="04F44E"/>
        </w:rPr>
        <w:t xml:space="preserve">sólida </w:t>
      </w:r>
      <w:r>
        <w:rPr>
          <w:color w:val="6A03D7"/>
        </w:rPr>
        <w:t xml:space="preserve">barrera </w:t>
      </w:r>
      <w:r>
        <w:rPr>
          <w:color w:val="000000"/>
        </w:rPr>
        <w:t xml:space="preserve">de </w:t>
      </w:r>
      <w:r>
        <w:rPr>
          <w:color w:val="04F44E"/>
        </w:rPr>
        <w:t xml:space="preserve">valores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ONG-Save </w:t>
      </w:r>
      <w:r>
        <w:rPr>
          <w:color w:val="000000"/>
        </w:rPr>
        <w:t xml:space="preserve">the </w:t>
      </w:r>
      <w:r>
        <w:rPr>
          <w:color w:val="000000"/>
        </w:rPr>
        <w:t xml:space="preserve">Children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4F44E"/>
        </w:rPr>
        <w:t xml:space="preserve">labor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menores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AMAR </w:t>
      </w:r>
      <w:r>
        <w:rPr>
          <w:color w:val="000000"/>
        </w:rPr>
        <w:t xml:space="preserve">o </w:t>
      </w:r>
      <w:r>
        <w:rPr>
          <w:color w:val="000000"/>
        </w:rPr>
        <w:t xml:space="preserve">Pantallas </w:t>
      </w:r>
      <w:r>
        <w:rPr>
          <w:color w:val="257FBB"/>
        </w:rPr>
        <w:t xml:space="preserve">amigas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04F44E"/>
        </w:rPr>
        <w:t xml:space="preserve">nuevas </w:t>
      </w:r>
      <w:r>
        <w:rPr>
          <w:color w:val="04F44E"/>
        </w:rPr>
        <w:t xml:space="preserve">fórmulas </w:t>
      </w:r>
      <w:r>
        <w:rPr>
          <w:color w:val="000000"/>
        </w:rPr>
        <w:t xml:space="preserve">de </w:t>
      </w:r>
      <w:r>
        <w:rPr>
          <w:color w:val="58AD6D"/>
        </w:rPr>
        <w:t xml:space="preserve">acoso </w:t>
      </w:r>
      <w:r>
        <w:rPr>
          <w:color w:val="000000"/>
        </w:rPr>
        <w:t xml:space="preserve">y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en </w:t>
      </w:r>
      <w:r>
        <w:rPr>
          <w:color w:val="04F44E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ha </w:t>
      </w:r>
      <w:r>
        <w:rPr>
          <w:color w:val="58AD6D"/>
        </w:rPr>
        <w:t xml:space="preserve">llamado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000000"/>
        </w:rPr>
        <w:t xml:space="preserve">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de </w:t>
      </w:r>
      <w:r>
        <w:rPr>
          <w:color w:val="C2527D"/>
        </w:rPr>
        <w:t xml:space="preserve">pacto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genero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vuestro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58AD6D"/>
        </w:rPr>
        <w:t xml:space="preserve">apoya </w:t>
      </w:r>
      <w:r>
        <w:rPr>
          <w:color w:val="000000"/>
        </w:rPr>
        <w:t xml:space="preserve">, </w:t>
      </w:r>
      <w:r>
        <w:rPr>
          <w:color w:val="58AD6D"/>
        </w:rPr>
        <w:t xml:space="preserve">contáis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solidaridad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apoyo </w:t>
      </w:r>
      <w:r>
        <w:rPr>
          <w:color w:val="000000"/>
        </w:rPr>
        <w:t xml:space="preserve">decididoDe </w:t>
      </w:r>
      <w:r>
        <w:rPr>
          <w:color w:val="000000"/>
        </w:rPr>
        <w:t xml:space="preserve">las </w:t>
      </w:r>
      <w:r>
        <w:rPr>
          <w:color w:val="04F44E"/>
        </w:rPr>
        <w:t xml:space="preserve">instituciones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asociaciones </w:t>
      </w:r>
      <w:r>
        <w:rPr>
          <w:color w:val="000000"/>
        </w:rPr>
        <w:t xml:space="preserve">y </w:t>
      </w:r>
      <w:r>
        <w:rPr>
          <w:color w:val="04F44E"/>
        </w:rPr>
        <w:t xml:space="preserve">profesionales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Asociación-Acemi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04F44E"/>
        </w:rPr>
        <w:t xml:space="preserve">empresa </w:t>
      </w:r>
      <w:r>
        <w:rPr>
          <w:color w:val="000000"/>
        </w:rPr>
        <w:t xml:space="preserve">de </w:t>
      </w:r>
      <w:r>
        <w:rPr>
          <w:color w:val="04F44E"/>
        </w:rPr>
        <w:t xml:space="preserve">servicios </w:t>
      </w:r>
      <w:r>
        <w:rPr>
          <w:color w:val="000000"/>
        </w:rPr>
        <w:t xml:space="preserve">Clece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otros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premiados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58AD6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legisladores </w:t>
      </w:r>
      <w:r>
        <w:rPr>
          <w:color w:val="000000"/>
        </w:rPr>
        <w:t xml:space="preserve">,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o </w:t>
      </w:r>
      <w:r>
        <w:rPr>
          <w:color w:val="58AD6D"/>
        </w:rPr>
        <w:t xml:space="preserve">periodistas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Diputados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04195"/>
        </w:rPr>
        <w:t xml:space="preserve">guardado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para </w:t>
      </w:r>
      <w:r>
        <w:rPr>
          <w:color w:val="304195"/>
        </w:rPr>
        <w:t xml:space="preserve">expresar </w:t>
      </w:r>
      <w:r>
        <w:rPr>
          <w:color w:val="000000"/>
        </w:rPr>
        <w:t xml:space="preserve">su </w:t>
      </w:r>
      <w:r>
        <w:rPr>
          <w:color w:val="58AD6D"/>
        </w:rPr>
        <w:t xml:space="preserve">rechazo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4F44E"/>
        </w:rPr>
        <w:t xml:space="preserve">manifestado </w:t>
      </w:r>
      <w:r>
        <w:rPr>
          <w:color w:val="000000"/>
        </w:rPr>
        <w:t xml:space="preserve">su </w:t>
      </w:r>
      <w:r>
        <w:rPr>
          <w:color w:val="04F44E"/>
        </w:rPr>
        <w:t xml:space="preserve">compromiso </w:t>
      </w:r>
      <w:r>
        <w:rPr>
          <w:color w:val="000000"/>
        </w:rPr>
        <w:t xml:space="preserve">de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para </w:t>
      </w:r>
      <w:r>
        <w:rPr>
          <w:color w:val="58AD6D"/>
        </w:rPr>
        <w:t xml:space="preserve">acabar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lacra </w:t>
      </w:r>
      <w:r>
        <w:rPr>
          <w:color w:val="000000"/>
        </w:rPr>
        <w:t xml:space="preserve">. </w:t>
      </w:r>
      <w:r>
        <w:rPr>
          <w:color w:val="000000"/>
        </w:rPr>
        <w:t xml:space="preserve">Maria-Marín </w:t>
      </w:r>
      <w:r>
        <w:rPr>
          <w:color w:val="000000"/>
        </w:rPr>
        <w:t xml:space="preserve">. </w:t>
      </w:r>
      <w:r>
        <w:rPr>
          <w:color w:val="304195"/>
        </w:rPr>
        <w:t xml:space="preserve">Representantes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4F44E"/>
        </w:rPr>
        <w:t xml:space="preserve">grupos </w:t>
      </w:r>
      <w:r>
        <w:rPr>
          <w:color w:val="58AD6D"/>
        </w:rPr>
        <w:t xml:space="preserve">políticos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304195"/>
        </w:rPr>
        <w:t xml:space="preserve">guardado </w:t>
      </w:r>
      <w:r>
        <w:rPr>
          <w:color w:val="000000"/>
        </w:rPr>
        <w:t xml:space="preserve">ese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12:00 </w:t>
      </w:r>
      <w:r>
        <w:rPr>
          <w:color w:val="000000"/>
        </w:rPr>
        <w:t xml:space="preserve">dela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304195"/>
        </w:rPr>
        <w:t xml:space="preserve">muestra </w:t>
      </w:r>
      <w:r>
        <w:rPr>
          <w:color w:val="000000"/>
        </w:rPr>
        <w:t xml:space="preserve">de </w:t>
      </w:r>
      <w:r>
        <w:rPr>
          <w:color w:val="04F44E"/>
        </w:rPr>
        <w:t xml:space="preserve">respeto </w:t>
      </w:r>
      <w:r>
        <w:rPr>
          <w:color w:val="000000"/>
        </w:rPr>
        <w:t xml:space="preserve">. </w:t>
      </w:r>
      <w:r>
        <w:rPr>
          <w:color w:val="304195"/>
        </w:rPr>
        <w:t xml:space="preserve">Justo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pleno </w:t>
      </w:r>
      <w:r>
        <w:rPr>
          <w:color w:val="000000"/>
        </w:rPr>
        <w:t xml:space="preserve">del </w:t>
      </w:r>
      <w:r>
        <w:rPr>
          <w:color w:val="58AD6D"/>
        </w:rPr>
        <w:t xml:space="preserve">Congreso </w:t>
      </w:r>
      <w:r>
        <w:rPr>
          <w:color w:val="04F44E"/>
        </w:rPr>
        <w:t xml:space="preserve">aprobaba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04F44E"/>
        </w:rPr>
        <w:t xml:space="preserve">gran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iniciativa </w:t>
      </w:r>
      <w:r>
        <w:rPr>
          <w:color w:val="000000"/>
        </w:rPr>
        <w:t xml:space="preserve">de </w:t>
      </w:r>
      <w:r>
        <w:rPr>
          <w:color w:val="58AD6D"/>
        </w:rPr>
        <w:t xml:space="preserve">PP </w:t>
      </w:r>
      <w:r>
        <w:rPr>
          <w:color w:val="000000"/>
        </w:rPr>
        <w:t xml:space="preserve">y </w:t>
      </w:r>
      <w:r>
        <w:rPr>
          <w:color w:val="C2527D"/>
        </w:rPr>
        <w:t xml:space="preserve">PSOE </w:t>
      </w:r>
      <w:r>
        <w:rPr>
          <w:color w:val="000000"/>
        </w:rPr>
        <w:t xml:space="preserve">para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000000"/>
        </w:rPr>
        <w:t xml:space="preserve">,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, </w:t>
      </w:r>
      <w:r>
        <w:rPr>
          <w:color w:val="04F44E"/>
        </w:rPr>
        <w:t xml:space="preserve">necesario </w:t>
      </w:r>
      <w:r>
        <w:rPr>
          <w:color w:val="000000"/>
        </w:rPr>
        <w:t xml:space="preserve">para </w:t>
      </w:r>
      <w:r>
        <w:rPr>
          <w:color w:val="58AD6D"/>
        </w:rPr>
        <w:t xml:space="preserve">evitar </w:t>
      </w:r>
      <w:r>
        <w:rPr>
          <w:color w:val="000000"/>
        </w:rPr>
        <w:t xml:space="preserve">que </w:t>
      </w:r>
      <w:r>
        <w:rPr>
          <w:color w:val="58AD6D"/>
        </w:rPr>
        <w:t xml:space="preserve">ninguna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muera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parejas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crear </w:t>
      </w:r>
      <w:r>
        <w:rPr>
          <w:color w:val="000000"/>
        </w:rPr>
        <w:t xml:space="preserve">una </w:t>
      </w:r>
      <w:r>
        <w:rPr>
          <w:color w:val="C2527D"/>
        </w:rPr>
        <w:t xml:space="preserve">subcomisión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este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58AD6D"/>
        </w:rPr>
        <w:t xml:space="preserve">visto </w:t>
      </w:r>
      <w:r>
        <w:rPr>
          <w:color w:val="257FBB"/>
        </w:rPr>
        <w:t xml:space="preserve">bueno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8AD6D"/>
        </w:rPr>
        <w:t xml:space="preserve">partidos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4F44E"/>
        </w:rPr>
        <w:t xml:space="preserve">acuerdo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58AD6D"/>
        </w:rPr>
        <w:t xml:space="preserve">quedado </w:t>
      </w:r>
      <w:r>
        <w:rPr>
          <w:color w:val="304195"/>
        </w:rPr>
        <w:t xml:space="preserve">escenificado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304195"/>
        </w:rPr>
        <w:t xml:space="preserve">minuto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58AD6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Telenoticias </w:t>
      </w:r>
      <w:r>
        <w:rPr>
          <w:color w:val="58AD6D"/>
        </w:rPr>
        <w:t xml:space="preserve">condenas </w:t>
      </w:r>
      <w:r>
        <w:rPr>
          <w:color w:val="000000"/>
        </w:rPr>
        <w:t xml:space="preserve">, </w:t>
      </w:r>
      <w:r>
        <w:rPr>
          <w:color w:val="304195"/>
        </w:rPr>
        <w:t xml:space="preserve">minutos </w:t>
      </w:r>
      <w:r>
        <w:rPr>
          <w:color w:val="000000"/>
        </w:rPr>
        <w:t xml:space="preserve">de </w:t>
      </w:r>
      <w:r>
        <w:rPr>
          <w:color w:val="304195"/>
        </w:rPr>
        <w:t xml:space="preserve">silencio </w:t>
      </w:r>
      <w:r>
        <w:rPr>
          <w:color w:val="000000"/>
        </w:rPr>
        <w:t xml:space="preserve">, </w:t>
      </w:r>
      <w:r>
        <w:rPr>
          <w:color w:val="04F44E"/>
        </w:rPr>
        <w:t xml:space="preserve">propuestas </w:t>
      </w:r>
      <w:r>
        <w:rPr>
          <w:color w:val="000000"/>
        </w:rPr>
        <w:t xml:space="preserve">, </w:t>
      </w:r>
      <w:r>
        <w:rPr>
          <w:color w:val="58AD6D"/>
        </w:rPr>
        <w:t xml:space="preserve">reconocimientos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Echábamos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304195"/>
        </w:rPr>
        <w:t xml:space="preserve">mensajes </w:t>
      </w:r>
      <w:r>
        <w:rPr>
          <w:color w:val="000000"/>
        </w:rPr>
        <w:t xml:space="preserve">en </w:t>
      </w:r>
      <w:r>
        <w:rPr>
          <w:color w:val="04F44E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Mensajes </w:t>
      </w:r>
      <w:r>
        <w:rPr>
          <w:color w:val="000000"/>
        </w:rPr>
        <w:t xml:space="preserve">para </w:t>
      </w:r>
      <w:r>
        <w:rPr>
          <w:color w:val="58AD6D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pueden </w:t>
      </w:r>
      <w:r>
        <w:rPr>
          <w:color w:val="58AD6D"/>
        </w:rPr>
        <w:t xml:space="preserve">liberarse </w:t>
      </w:r>
      <w:r>
        <w:rPr>
          <w:color w:val="000000"/>
        </w:rPr>
        <w:t xml:space="preserve">del </w:t>
      </w:r>
      <w:r>
        <w:rPr>
          <w:color w:val="000000"/>
        </w:rPr>
        <w:t xml:space="preserve">yugo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000000"/>
        </w:rPr>
        <w:t xml:space="preserve">Araceli-Rabasco </w:t>
      </w:r>
      <w:r>
        <w:rPr>
          <w:color w:val="000000"/>
        </w:rPr>
        <w:t xml:space="preserve">,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de </w:t>
      </w:r>
      <w:r>
        <w:rPr>
          <w:color w:val="04F44E"/>
        </w:rPr>
        <w:t xml:space="preserve">género </w:t>
      </w:r>
      <w:r>
        <w:rPr>
          <w:color w:val="000000"/>
        </w:rPr>
        <w:t xml:space="preserve">y </w:t>
      </w:r>
      <w:r>
        <w:rPr>
          <w:color w:val="58AD6D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Fundación </w:t>
      </w:r>
      <w:r>
        <w:rPr>
          <w:color w:val="000000"/>
        </w:rPr>
        <w:t xml:space="preserve">Ana-Bella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25 </w:t>
      </w:r>
      <w:r>
        <w:rPr>
          <w:color w:val="58AD6D"/>
        </w:rPr>
        <w:t xml:space="preserve">años </w:t>
      </w:r>
      <w:r>
        <w:rPr>
          <w:color w:val="000000"/>
        </w:rPr>
        <w:t xml:space="preserve">cuando </w:t>
      </w:r>
      <w:r>
        <w:rPr>
          <w:color w:val="58AD6D"/>
        </w:rPr>
        <w:t xml:space="preserve">decidió </w:t>
      </w:r>
      <w:r>
        <w:rPr>
          <w:color w:val="58AD6D"/>
        </w:rPr>
        <w:t xml:space="preserve">irse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257FBB"/>
        </w:rPr>
        <w:t xml:space="preserve">enamorado </w:t>
      </w:r>
      <w:r>
        <w:rPr>
          <w:color w:val="000000"/>
        </w:rPr>
        <w:t xml:space="preserve">Todo </w:t>
      </w:r>
      <w:r>
        <w:rPr>
          <w:color w:val="04F44E"/>
        </w:rPr>
        <w:t xml:space="preserve">normal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aparecen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¿cuándo </w:t>
      </w:r>
      <w:r>
        <w:rPr>
          <w:color w:val="04F44E"/>
        </w:rPr>
        <w:t xml:space="preserve">comienzan </w:t>
      </w:r>
      <w:r>
        <w:rPr>
          <w:color w:val="000000"/>
        </w:rPr>
        <w:t xml:space="preserve">?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58AD6D"/>
        </w:rPr>
        <w:t xml:space="preserve">llega </w:t>
      </w:r>
      <w:r>
        <w:rPr>
          <w:color w:val="000000"/>
        </w:rPr>
        <w:t xml:space="preserve">la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agresiva </w:t>
      </w:r>
      <w:r>
        <w:rPr>
          <w:color w:val="000000"/>
        </w:rPr>
        <w:t xml:space="preserve">, </w:t>
      </w:r>
      <w:r>
        <w:rPr>
          <w:color w:val="04F44E"/>
        </w:rPr>
        <w:t xml:space="preserve">física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58AD6D"/>
        </w:rPr>
        <w:t xml:space="preserve">sometida </w:t>
      </w:r>
      <w:r>
        <w:rPr>
          <w:color w:val="000000"/>
        </w:rPr>
        <w:t xml:space="preserve">durante </w:t>
      </w:r>
      <w:r>
        <w:rPr>
          <w:color w:val="58AD6D"/>
        </w:rPr>
        <w:t xml:space="preserve">varios </w:t>
      </w:r>
      <w:r>
        <w:rPr>
          <w:color w:val="000000"/>
        </w:rPr>
        <w:t xml:space="preserve">meses </w:t>
      </w:r>
      <w:r>
        <w:rPr>
          <w:color w:val="000000"/>
        </w:rPr>
        <w:t xml:space="preserve">a </w:t>
      </w:r>
      <w:r>
        <w:rPr>
          <w:color w:val="58AD6D"/>
        </w:rPr>
        <w:t xml:space="preserve">violencia </w:t>
      </w:r>
      <w:r>
        <w:rPr>
          <w:color w:val="58AD6D"/>
        </w:rPr>
        <w:t xml:space="preserve">verbal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amenazas </w:t>
      </w:r>
      <w:r>
        <w:rPr>
          <w:color w:val="000000"/>
        </w:rPr>
        <w:t xml:space="preserve">, </w:t>
      </w:r>
      <w:r>
        <w:rPr>
          <w:color w:val="58AD6D"/>
        </w:rPr>
        <w:t xml:space="preserve">ecuaciones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58AD6D"/>
        </w:rPr>
        <w:t xml:space="preserve">sutiles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4F44E"/>
        </w:rPr>
        <w:t xml:space="preserve">percibes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das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4F44E"/>
        </w:rPr>
        <w:t xml:space="preserve">limitando </w:t>
      </w:r>
      <w:r>
        <w:rPr>
          <w:color w:val="000000"/>
        </w:rPr>
        <w:t xml:space="preserve">tu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estás </w:t>
      </w:r>
      <w:r>
        <w:rPr>
          <w:color w:val="58AD6D"/>
        </w:rPr>
        <w:t xml:space="preserve">evitando </w:t>
      </w:r>
      <w:r>
        <w:rPr>
          <w:color w:val="000000"/>
        </w:rPr>
        <w:t xml:space="preserve">mirar </w:t>
      </w:r>
      <w:r>
        <w:rPr>
          <w:color w:val="000000"/>
        </w:rPr>
        <w:t xml:space="preserve">a </w:t>
      </w:r>
      <w:r>
        <w:rPr>
          <w:color w:val="04F44E"/>
        </w:rPr>
        <w:t xml:space="preserve">determinadas </w:t>
      </w:r>
      <w:r>
        <w:rPr>
          <w:color w:val="304195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estás </w:t>
      </w:r>
      <w:r>
        <w:rPr>
          <w:color w:val="58AD6D"/>
        </w:rPr>
        <w:t xml:space="preserve">evitando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coger </w:t>
      </w:r>
      <w:r>
        <w:rPr>
          <w:color w:val="000000"/>
        </w:rPr>
        <w:t xml:space="preserve">el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está </w:t>
      </w:r>
      <w:r>
        <w:rPr>
          <w:color w:val="04F44E"/>
        </w:rPr>
        <w:t xml:space="preserve">limitando </w:t>
      </w:r>
      <w:r>
        <w:rPr>
          <w:color w:val="000000"/>
        </w:rPr>
        <w:t xml:space="preserve">tu </w:t>
      </w:r>
      <w:r>
        <w:rPr>
          <w:color w:val="000000"/>
        </w:rPr>
        <w:t xml:space="preserve">, </w:t>
      </w:r>
      <w:r>
        <w:rPr>
          <w:color w:val="000000"/>
        </w:rPr>
        <w:t xml:space="preserve">quedándote </w:t>
      </w:r>
      <w:r>
        <w:rPr>
          <w:color w:val="000000"/>
        </w:rPr>
        <w:t xml:space="preserve">sin </w:t>
      </w:r>
      <w:r>
        <w:rPr>
          <w:color w:val="257FBB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eres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. </w:t>
      </w:r>
      <w:r>
        <w:rPr>
          <w:color w:val="257FBB"/>
        </w:rPr>
        <w:t xml:space="preserve">Pasa </w:t>
      </w:r>
      <w:r>
        <w:rPr>
          <w:color w:val="000000"/>
        </w:rPr>
        <w:t xml:space="preserve">un </w:t>
      </w:r>
      <w:r>
        <w:rPr>
          <w:color w:val="04F44E"/>
        </w:rPr>
        <w:t xml:space="preserve">tiempo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58AD6D"/>
        </w:rPr>
        <w:t xml:space="preserve">primer </w:t>
      </w:r>
      <w:r>
        <w:rPr>
          <w:color w:val="304195"/>
        </w:rPr>
        <w:t xml:space="preserve">empujón </w:t>
      </w:r>
      <w:r>
        <w:rPr>
          <w:color w:val="000000"/>
        </w:rPr>
        <w:t xml:space="preserve">, </w:t>
      </w:r>
      <w:r>
        <w:rPr>
          <w:color w:val="000000"/>
        </w:rPr>
        <w:t xml:space="preserve">crees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 </w:t>
      </w:r>
      <w:r>
        <w:rPr>
          <w:color w:val="000000"/>
        </w:rPr>
        <w:t xml:space="preserve">sido </w:t>
      </w:r>
      <w:r>
        <w:rPr>
          <w:color w:val="000000"/>
        </w:rPr>
        <w:t xml:space="preserve">tú </w:t>
      </w:r>
      <w:r>
        <w:rPr>
          <w:color w:val="000000"/>
        </w:rPr>
        <w:t xml:space="preserve">la </w:t>
      </w:r>
      <w:r>
        <w:rPr>
          <w:color w:val="58AD6D"/>
        </w:rPr>
        <w:t xml:space="preserve">culpable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57FBB"/>
        </w:rPr>
        <w:t xml:space="preserve">enfada </w:t>
      </w:r>
      <w:r>
        <w:rPr>
          <w:color w:val="000000"/>
        </w:rPr>
        <w:t xml:space="preserve">esta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, </w:t>
      </w:r>
      <w:r>
        <w:rPr>
          <w:color w:val="000000"/>
        </w:rPr>
        <w:t xml:space="preserve">vives </w:t>
      </w:r>
      <w:r>
        <w:rPr>
          <w:color w:val="000000"/>
        </w:rPr>
        <w:t xml:space="preserve">con </w:t>
      </w:r>
      <w:r>
        <w:rPr>
          <w:color w:val="304195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saber </w:t>
      </w:r>
      <w:r>
        <w:rPr>
          <w:color w:val="000000"/>
        </w:rPr>
        <w:t xml:space="preserve">qué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provocar </w:t>
      </w:r>
      <w:r>
        <w:rPr>
          <w:color w:val="000000"/>
        </w:rPr>
        <w:t xml:space="preserve">una </w:t>
      </w:r>
      <w:r>
        <w:rPr>
          <w:color w:val="58AD6D"/>
        </w:rPr>
        <w:t xml:space="preserve">discusión </w:t>
      </w:r>
      <w:r>
        <w:rPr>
          <w:color w:val="000000"/>
        </w:rPr>
        <w:t xml:space="preserve">y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304195"/>
        </w:rPr>
        <w:t xml:space="preserve">empujón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tortazo </w:t>
      </w:r>
      <w:r>
        <w:rPr>
          <w:color w:val="000000"/>
        </w:rPr>
        <w:t xml:space="preserve">tirarte </w:t>
      </w:r>
      <w:r>
        <w:rPr>
          <w:color w:val="000000"/>
        </w:rPr>
        <w:t xml:space="preserve">al </w:t>
      </w:r>
      <w:r>
        <w:rPr>
          <w:color w:val="000000"/>
        </w:rPr>
        <w:t xml:space="preserve">suelo </w:t>
      </w:r>
      <w:r>
        <w:rPr>
          <w:color w:val="000000"/>
        </w:rPr>
        <w:t xml:space="preserve">y </w:t>
      </w:r>
      <w:r>
        <w:rPr>
          <w:color w:val="000000"/>
        </w:rPr>
        <w:t xml:space="preserve">asi </w:t>
      </w:r>
      <w:r>
        <w:rPr>
          <w:color w:val="000000"/>
        </w:rPr>
        <w:t xml:space="preserve">viví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sin </w:t>
      </w:r>
      <w:r>
        <w:rPr>
          <w:color w:val="000000"/>
        </w:rPr>
        <w:t xml:space="preserve">ser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Aguantó </w:t>
      </w:r>
      <w:r>
        <w:rPr>
          <w:color w:val="000000"/>
        </w:rPr>
        <w:t xml:space="preserve">los </w:t>
      </w:r>
      <w:r>
        <w:rPr>
          <w:color w:val="000000"/>
        </w:rPr>
        <w:t xml:space="preserve">malos </w:t>
      </w:r>
      <w:r>
        <w:rPr>
          <w:color w:val="58AD6D"/>
        </w:rPr>
        <w:t xml:space="preserve">tratos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4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58AD6D"/>
        </w:rPr>
        <w:t xml:space="preserve">sufrió </w:t>
      </w:r>
      <w:r>
        <w:rPr>
          <w:color w:val="58AD6D"/>
        </w:rPr>
        <w:t xml:space="preserve">palizas </w:t>
      </w:r>
      <w:r>
        <w:rPr>
          <w:color w:val="58AD6D"/>
        </w:rPr>
        <w:t xml:space="preserve">incluso </w:t>
      </w:r>
      <w:r>
        <w:rPr>
          <w:color w:val="000000"/>
        </w:rPr>
        <w:t xml:space="preserve">estando </w:t>
      </w:r>
      <w:r>
        <w:rPr>
          <w:color w:val="58AD6D"/>
        </w:rPr>
        <w:t xml:space="preserve">embarazada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un </w:t>
      </w:r>
      <w:r>
        <w:rPr>
          <w:color w:val="000000"/>
        </w:rPr>
        <w:t xml:space="preserve">dia </w:t>
      </w:r>
      <w:r>
        <w:rPr>
          <w:color w:val="58AD6D"/>
        </w:rPr>
        <w:t xml:space="preserve">decide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58AD6D"/>
        </w:rPr>
        <w:t xml:space="preserve">aquel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304195"/>
        </w:rPr>
        <w:t xml:space="preserve">ocurrió </w:t>
      </w:r>
      <w:r>
        <w:rPr>
          <w:color w:val="000000"/>
        </w:rPr>
        <w:t xml:space="preserve">? </w:t>
      </w:r>
      <w:r>
        <w:rPr>
          <w:color w:val="000000"/>
        </w:rPr>
        <w:t xml:space="preserve">Estando </w:t>
      </w:r>
      <w:r>
        <w:rPr>
          <w:color w:val="58AD6D"/>
        </w:rPr>
        <w:t xml:space="preserve">embarazada </w:t>
      </w:r>
      <w:r>
        <w:rPr>
          <w:color w:val="000000"/>
        </w:rPr>
        <w:t xml:space="preserve">se </w:t>
      </w:r>
      <w:r>
        <w:rPr>
          <w:color w:val="04F44E"/>
        </w:rPr>
        <w:t xml:space="preserve">adelantó </w:t>
      </w:r>
      <w:r>
        <w:rPr>
          <w:color w:val="000000"/>
        </w:rPr>
        <w:t xml:space="preserve">mi </w:t>
      </w:r>
      <w:r>
        <w:rPr>
          <w:color w:val="58AD6D"/>
        </w:rPr>
        <w:t xml:space="preserve">parto </w:t>
      </w:r>
      <w:r>
        <w:rPr>
          <w:color w:val="000000"/>
        </w:rPr>
        <w:t xml:space="preserve">unas </w:t>
      </w:r>
      <w:r>
        <w:rPr>
          <w:color w:val="58AD6D"/>
        </w:rPr>
        <w:t xml:space="preserve">tres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58AD6D"/>
        </w:rPr>
        <w:t xml:space="preserve">paliza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nació </w:t>
      </w:r>
      <w:r>
        <w:rPr>
          <w:color w:val="000000"/>
        </w:rPr>
        <w:t xml:space="preserve">con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y </w:t>
      </w:r>
      <w:r>
        <w:rPr>
          <w:color w:val="000000"/>
        </w:rPr>
        <w:t xml:space="preserve">estuvo </w:t>
      </w:r>
      <w:r>
        <w:rPr>
          <w:color w:val="58AD6D"/>
        </w:rPr>
        <w:t xml:space="preserve">tres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incubadora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58AD6D"/>
        </w:rPr>
        <w:t xml:space="preserve">aguantando </w:t>
      </w:r>
      <w:r>
        <w:rPr>
          <w:color w:val="04F44E"/>
        </w:rPr>
        <w:t xml:space="preserve">muchas </w:t>
      </w:r>
      <w:r>
        <w:rPr>
          <w:color w:val="58AD6D"/>
        </w:rPr>
        <w:t xml:space="preserve">palizas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iba </w:t>
      </w:r>
      <w:r>
        <w:rPr>
          <w:color w:val="04F44E"/>
        </w:rPr>
        <w:t xml:space="preserve">cumplir </w:t>
      </w:r>
      <w:r>
        <w:rPr>
          <w:color w:val="000000"/>
        </w:rPr>
        <w:t xml:space="preserve">los </w:t>
      </w:r>
      <w:r>
        <w:rPr>
          <w:color w:val="58AD6D"/>
        </w:rPr>
        <w:t xml:space="preserve">tres </w:t>
      </w:r>
      <w:r>
        <w:rPr>
          <w:color w:val="58AD6D"/>
        </w:rPr>
        <w:t xml:space="preserve">años </w:t>
      </w:r>
      <w:r>
        <w:rPr>
          <w:color w:val="000000"/>
        </w:rPr>
        <w:t xml:space="preserve">hubo </w:t>
      </w:r>
      <w:r>
        <w:rPr>
          <w:color w:val="000000"/>
        </w:rPr>
        <w:t xml:space="preserve">un </w:t>
      </w:r>
      <w:r>
        <w:rPr>
          <w:color w:val="04F44E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inflexión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cual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palizas </w:t>
      </w:r>
      <w:r>
        <w:rPr>
          <w:color w:val="000000"/>
        </w:rPr>
        <w:t xml:space="preserve">me </w:t>
      </w:r>
      <w:r>
        <w:rPr>
          <w:color w:val="000000"/>
        </w:rPr>
        <w:t xml:space="preserve">tire </w:t>
      </w:r>
      <w:r>
        <w:rPr>
          <w:color w:val="000000"/>
        </w:rPr>
        <w:t xml:space="preserve">al </w:t>
      </w:r>
      <w:r>
        <w:rPr>
          <w:color w:val="000000"/>
        </w:rPr>
        <w:t xml:space="preserve">suelo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04195"/>
        </w:rPr>
        <w:t xml:space="preserve">arrastra </w:t>
      </w:r>
      <w:r>
        <w:rPr>
          <w:color w:val="000000"/>
        </w:rPr>
        <w:t xml:space="preserve">del </w:t>
      </w:r>
      <w:r>
        <w:rPr>
          <w:color w:val="000000"/>
        </w:rPr>
        <w:t xml:space="preserve">pelo </w:t>
      </w:r>
      <w:r>
        <w:rPr>
          <w:color w:val="000000"/>
        </w:rPr>
        <w:t xml:space="preserve">y </w:t>
      </w:r>
      <w:r>
        <w:rPr>
          <w:color w:val="257FBB"/>
        </w:rPr>
        <w:t xml:space="preserve">bien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8AD6D"/>
        </w:rPr>
        <w:t xml:space="preserve">mirada </w:t>
      </w:r>
      <w:r>
        <w:rPr>
          <w:color w:val="000000"/>
        </w:rPr>
        <w:t xml:space="preserve">de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04195"/>
        </w:rPr>
        <w:t xml:space="preserve">miedo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fue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me </w:t>
      </w:r>
      <w:r>
        <w:rPr>
          <w:color w:val="000000"/>
        </w:rPr>
        <w:t xml:space="preserve">diera </w:t>
      </w:r>
      <w:r>
        <w:rPr>
          <w:color w:val="000000"/>
        </w:rPr>
        <w:t xml:space="preserve">un </w:t>
      </w:r>
      <w:r>
        <w:rPr>
          <w:color w:val="58AD6D"/>
        </w:rPr>
        <w:t xml:space="preserve">golpe </w:t>
      </w:r>
      <w:r>
        <w:rPr>
          <w:color w:val="000000"/>
        </w:rPr>
        <w:t xml:space="preserve">y </w:t>
      </w:r>
      <w:r>
        <w:rPr>
          <w:color w:val="000000"/>
        </w:rPr>
        <w:t xml:space="preserve">fuera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4F44E"/>
        </w:rPr>
        <w:t xml:space="preserve">quería </w:t>
      </w:r>
      <w:r>
        <w:rPr>
          <w:color w:val="000000"/>
        </w:rPr>
        <w:t xml:space="preserve">eso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y </w:t>
      </w:r>
      <w:r>
        <w:rPr>
          <w:color w:val="04F44E"/>
        </w:rPr>
        <w:t xml:space="preserve">entonces </w:t>
      </w:r>
      <w:r>
        <w:rPr>
          <w:color w:val="000000"/>
        </w:rPr>
        <w:t xml:space="preserve">eso </w:t>
      </w:r>
      <w:r>
        <w:rPr>
          <w:color w:val="000000"/>
        </w:rPr>
        <w:t xml:space="preserve">fue </w:t>
      </w:r>
      <w:r>
        <w:rPr>
          <w:color w:val="000000"/>
        </w:rPr>
        <w:t xml:space="preserve">determinante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yo </w:t>
      </w:r>
      <w:r>
        <w:rPr>
          <w:color w:val="000000"/>
        </w:rPr>
        <w:t xml:space="preserve">ser </w:t>
      </w:r>
      <w:r>
        <w:rPr>
          <w:color w:val="58AD6D"/>
        </w:rPr>
        <w:t xml:space="preserve">consciente </w:t>
      </w:r>
      <w:r>
        <w:rPr>
          <w:color w:val="000000"/>
        </w:rPr>
        <w:t xml:space="preserve">y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y </w:t>
      </w:r>
      <w:r>
        <w:rPr>
          <w:color w:val="304195"/>
        </w:rPr>
        <w:t xml:space="preserve">escapar </w:t>
      </w:r>
      <w:r>
        <w:rPr>
          <w:color w:val="000000"/>
        </w:rPr>
        <w:t xml:space="preserve">. </w:t>
      </w:r>
      <w:r>
        <w:rPr>
          <w:color w:val="04F44E"/>
        </w:rPr>
        <w:t xml:space="preserve">empecé </w:t>
      </w:r>
      <w:r>
        <w:rPr>
          <w:color w:val="000000"/>
        </w:rPr>
        <w:t xml:space="preserve">a </w:t>
      </w:r>
      <w:r>
        <w:rPr>
          <w:color w:val="257FBB"/>
        </w:rPr>
        <w:t xml:space="preserve">pensar </w:t>
      </w:r>
      <w:r>
        <w:rPr>
          <w:color w:val="000000"/>
        </w:rPr>
        <w:t xml:space="preserve">cómo </w:t>
      </w:r>
      <w:r>
        <w:rPr>
          <w:color w:val="304195"/>
        </w:rPr>
        <w:t xml:space="preserve">escapar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dia </w:t>
      </w:r>
      <w:r>
        <w:rPr>
          <w:color w:val="58AD6D"/>
        </w:rPr>
        <w:t xml:space="preserve">siguiente </w:t>
      </w:r>
      <w:r>
        <w:rPr>
          <w:color w:val="58AD6D"/>
        </w:rPr>
        <w:t xml:space="preserve">lleve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000000"/>
        </w:rPr>
        <w:t xml:space="preserve">con </w:t>
      </w:r>
      <w:r>
        <w:rPr>
          <w:color w:val="000000"/>
        </w:rPr>
        <w:t xml:space="preserve">mis </w:t>
      </w:r>
      <w:r>
        <w:rPr>
          <w:color w:val="58AD6D"/>
        </w:rPr>
        <w:t xml:space="preserve">padres </w:t>
      </w:r>
      <w:r>
        <w:rPr>
          <w:color w:val="000000"/>
        </w:rPr>
        <w:t xml:space="preserve">porque </w:t>
      </w:r>
      <w:r>
        <w:rPr>
          <w:color w:val="000000"/>
        </w:rPr>
        <w:t xml:space="preserve">yo </w:t>
      </w:r>
      <w:r>
        <w:rPr>
          <w:color w:val="000000"/>
        </w:rPr>
        <w:t xml:space="preserve">estaba </w:t>
      </w:r>
      <w:r>
        <w:rPr>
          <w:color w:val="58AD6D"/>
        </w:rPr>
        <w:t xml:space="preserve">premeditado </w:t>
      </w:r>
      <w:r>
        <w:rPr>
          <w:color w:val="000000"/>
        </w:rPr>
        <w:t xml:space="preserve">como </w:t>
      </w:r>
      <w:r>
        <w:rPr>
          <w:color w:val="04F44E"/>
        </w:rPr>
        <w:t xml:space="preserve">irme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pudiera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4F44E"/>
        </w:rPr>
        <w:t xml:space="preserve">organiza </w:t>
      </w:r>
      <w:r>
        <w:rPr>
          <w:color w:val="000000"/>
        </w:rPr>
        <w:t xml:space="preserve">una </w:t>
      </w:r>
      <w:r>
        <w:rPr>
          <w:color w:val="58AD6D"/>
        </w:rPr>
        <w:t xml:space="preserve">reacción </w:t>
      </w:r>
      <w:r>
        <w:rPr>
          <w:color w:val="304195"/>
        </w:rPr>
        <w:t xml:space="preserve">violenta </w:t>
      </w:r>
      <w:r>
        <w:rPr>
          <w:color w:val="000000"/>
        </w:rPr>
        <w:t xml:space="preserve">no </w:t>
      </w:r>
      <w:r>
        <w:rPr>
          <w:color w:val="000000"/>
        </w:rPr>
        <w:t xml:space="preserve">estuviera </w:t>
      </w:r>
      <w:r>
        <w:rPr>
          <w:color w:val="000000"/>
        </w:rPr>
        <w:t xml:space="preserve">mi </w:t>
      </w:r>
      <w:r>
        <w:rPr>
          <w:color w:val="000000"/>
        </w:rPr>
        <w:t xml:space="preserve">hija </w:t>
      </w:r>
      <w:r>
        <w:rPr>
          <w:color w:val="58AD6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vino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257FBB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pegar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cogí </w:t>
      </w:r>
      <w:r>
        <w:rPr>
          <w:color w:val="000000"/>
        </w:rPr>
        <w:t xml:space="preserve">el </w:t>
      </w:r>
      <w:r>
        <w:rPr>
          <w:color w:val="000000"/>
        </w:rPr>
        <w:t xml:space="preserve">palo </w:t>
      </w:r>
      <w:r>
        <w:rPr>
          <w:color w:val="000000"/>
        </w:rPr>
        <w:t xml:space="preserve">dela </w:t>
      </w:r>
      <w:r>
        <w:rPr>
          <w:color w:val="304195"/>
        </w:rPr>
        <w:t xml:space="preserve">fregona </w:t>
      </w:r>
      <w:r>
        <w:rPr>
          <w:color w:val="000000"/>
        </w:rPr>
        <w:t xml:space="preserve">y </w:t>
      </w:r>
      <w:r>
        <w:rPr>
          <w:color w:val="04F44E"/>
        </w:rPr>
        <w:t xml:space="preserve">empezó </w:t>
      </w:r>
      <w:r>
        <w:rPr>
          <w:color w:val="000000"/>
        </w:rPr>
        <w:t xml:space="preserve">a </w:t>
      </w:r>
      <w:r>
        <w:rPr>
          <w:color w:val="000000"/>
        </w:rPr>
        <w:t xml:space="preserve">golpearme </w:t>
      </w:r>
      <w:r>
        <w:rPr>
          <w:color w:val="000000"/>
        </w:rPr>
        <w:t xml:space="preserve">. </w:t>
      </w:r>
      <w:r>
        <w:rPr>
          <w:color w:val="000000"/>
        </w:rPr>
        <w:t xml:space="preserve">Sali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04195"/>
        </w:rPr>
        <w:t xml:space="preserve">escaleras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bajo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04195"/>
        </w:rPr>
        <w:t xml:space="preserve">ascensor </w:t>
      </w:r>
      <w:r>
        <w:rPr>
          <w:color w:val="000000"/>
        </w:rPr>
        <w:t xml:space="preserve">y </w:t>
      </w:r>
      <w:r>
        <w:rPr>
          <w:color w:val="000000"/>
        </w:rPr>
        <w:t xml:space="preserve">Ievantes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fue </w:t>
      </w:r>
      <w:r>
        <w:rPr>
          <w:color w:val="000000"/>
        </w:rPr>
        <w:t xml:space="preserve">traumático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me </w:t>
      </w:r>
      <w:r>
        <w:rPr>
          <w:color w:val="000000"/>
        </w:rPr>
        <w:t xml:space="preserve">cogió </w:t>
      </w:r>
      <w:r>
        <w:rPr>
          <w:color w:val="000000"/>
        </w:rPr>
        <w:t xml:space="preserve">, </w:t>
      </w:r>
      <w:r>
        <w:rPr>
          <w:color w:val="58AD6D"/>
        </w:rPr>
        <w:t xml:space="preserve">llegué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puerta </w:t>
      </w:r>
      <w:r>
        <w:rPr>
          <w:color w:val="000000"/>
        </w:rPr>
        <w:t xml:space="preserve">el </w:t>
      </w:r>
      <w:r>
        <w:rPr>
          <w:color w:val="000000"/>
        </w:rPr>
        <w:t xml:space="preserve">picaporte </w:t>
      </w:r>
      <w:r>
        <w:rPr>
          <w:color w:val="000000"/>
        </w:rPr>
        <w:t xml:space="preserve">la </w:t>
      </w:r>
      <w:r>
        <w:rPr>
          <w:color w:val="304195"/>
        </w:rPr>
        <w:t xml:space="preserve">calle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me </w:t>
      </w:r>
      <w:r>
        <w:rPr>
          <w:color w:val="58AD6D"/>
        </w:rPr>
        <w:t xml:space="preserve">agarro </w:t>
      </w:r>
      <w:r>
        <w:rPr>
          <w:color w:val="000000"/>
        </w:rPr>
        <w:t xml:space="preserve">del </w:t>
      </w:r>
      <w:r>
        <w:rPr>
          <w:color w:val="304195"/>
        </w:rPr>
        <w:t xml:space="preserve">cuello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pegó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pared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4F44E"/>
        </w:rPr>
        <w:t xml:space="preserve">habia </w:t>
      </w:r>
      <w:r>
        <w:rPr>
          <w:color w:val="000000"/>
        </w:rPr>
        <w:t xml:space="preserve">unos </w:t>
      </w:r>
      <w:r>
        <w:rPr>
          <w:color w:val="58AD6D"/>
        </w:rPr>
        <w:t xml:space="preserve">ladrillos </w:t>
      </w:r>
      <w:r>
        <w:rPr>
          <w:color w:val="000000"/>
        </w:rPr>
        <w:t xml:space="preserve">muy </w:t>
      </w:r>
      <w:r>
        <w:rPr>
          <w:color w:val="6A03D7"/>
        </w:rPr>
        <w:t xml:space="preserve">ásperos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raspo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dejó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4F44E"/>
        </w:rPr>
        <w:t xml:space="preserve">marcadas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cuello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matar </w:t>
      </w:r>
      <w:r>
        <w:rPr>
          <w:color w:val="000000"/>
        </w:rPr>
        <w:t xml:space="preserve">. </w:t>
      </w:r>
      <w:r>
        <w:rPr>
          <w:color w:val="58AD6D"/>
        </w:rPr>
        <w:t xml:space="preserve">llegó </w:t>
      </w:r>
      <w:r>
        <w:rPr>
          <w:color w:val="000000"/>
        </w:rPr>
        <w:t xml:space="preserve">su </w:t>
      </w:r>
      <w:r>
        <w:rPr>
          <w:color w:val="58AD6D"/>
        </w:rPr>
        <w:t xml:space="preserve">padre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58AD6D"/>
        </w:rPr>
        <w:t xml:space="preserve">agarró </w:t>
      </w:r>
      <w:r>
        <w:rPr>
          <w:color w:val="000000"/>
        </w:rPr>
        <w:t xml:space="preserve">y </w:t>
      </w:r>
      <w:r>
        <w:rPr>
          <w:color w:val="000000"/>
        </w:rPr>
        <w:t xml:space="preserve">salí </w:t>
      </w:r>
      <w:r>
        <w:rPr>
          <w:color w:val="000000"/>
        </w:rPr>
        <w:t xml:space="preserve">corriendoy </w:t>
      </w:r>
      <w:r>
        <w:rPr>
          <w:color w:val="000000"/>
        </w:rPr>
        <w:t xml:space="preserve">no </w:t>
      </w:r>
      <w:r>
        <w:rPr>
          <w:color w:val="58AD6D"/>
        </w:rPr>
        <w:t xml:space="preserve">recuerdo </w:t>
      </w:r>
      <w:r>
        <w:rPr>
          <w:color w:val="000000"/>
        </w:rPr>
        <w:t xml:space="preserve">cómo </w:t>
      </w:r>
      <w:r>
        <w:rPr>
          <w:color w:val="58AD6D"/>
        </w:rPr>
        <w:t xml:space="preserve">llegué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mis </w:t>
      </w:r>
      <w:r>
        <w:rPr>
          <w:color w:val="58AD6D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dejó </w:t>
      </w:r>
      <w:r>
        <w:rPr>
          <w:color w:val="000000"/>
        </w:rPr>
        <w:t xml:space="preserve">tan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hice </w:t>
      </w:r>
      <w:r>
        <w:rPr>
          <w:color w:val="000000"/>
        </w:rPr>
        <w:t xml:space="preserve">. </w:t>
      </w:r>
      <w:r>
        <w:rPr>
          <w:color w:val="257FBB"/>
        </w:rPr>
        <w:t xml:space="preserve">Usted </w:t>
      </w:r>
      <w:r>
        <w:rPr>
          <w:color w:val="58AD6D"/>
        </w:rPr>
        <w:t xml:space="preserve">decidiera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8AD6D"/>
        </w:rPr>
        <w:t xml:space="preserve">padres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yo </w:t>
      </w:r>
      <w:r>
        <w:rPr>
          <w:color w:val="000000"/>
        </w:rPr>
        <w:t xml:space="preserve">vi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 </w:t>
      </w:r>
      <w:r>
        <w:rPr>
          <w:color w:val="304195"/>
        </w:rPr>
        <w:t xml:space="preserve">escapar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super </w:t>
      </w:r>
      <w:r>
        <w:rPr>
          <w:color w:val="000000"/>
        </w:rPr>
        <w:t xml:space="preserve">con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metí </w:t>
      </w:r>
      <w:r>
        <w:rPr>
          <w:color w:val="000000"/>
        </w:rPr>
        <w:t xml:space="preserve">mi </w:t>
      </w:r>
      <w:r>
        <w:rPr>
          <w:color w:val="000000"/>
        </w:rPr>
        <w:t xml:space="preserve">sobre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58AD6D"/>
        </w:rPr>
        <w:t xml:space="preserve">volver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escapada </w:t>
      </w:r>
      <w:r>
        <w:rPr>
          <w:color w:val="000000"/>
        </w:rPr>
        <w:t xml:space="preserve">era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58AD6D"/>
        </w:rPr>
        <w:t xml:space="preserve">volver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58AD6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58AD6D"/>
        </w:rPr>
        <w:t xml:space="preserve">padres </w:t>
      </w:r>
      <w:r>
        <w:rPr>
          <w:color w:val="000000"/>
        </w:rPr>
        <w:t xml:space="preserve">un </w:t>
      </w:r>
      <w:r>
        <w:rPr>
          <w:color w:val="000000"/>
        </w:rPr>
        <w:t xml:space="preserve">tío </w:t>
      </w:r>
      <w:r>
        <w:rPr>
          <w:color w:val="000000"/>
        </w:rPr>
        <w:t xml:space="preserve">mío </w:t>
      </w:r>
      <w:r>
        <w:rPr>
          <w:color w:val="000000"/>
        </w:rPr>
        <w:t xml:space="preserve">me </w:t>
      </w:r>
      <w:r>
        <w:rPr>
          <w:color w:val="58AD6D"/>
        </w:rPr>
        <w:t xml:space="preserve">llevó </w:t>
      </w:r>
      <w:r>
        <w:rPr>
          <w:color w:val="000000"/>
        </w:rPr>
        <w:t xml:space="preserve">a </w:t>
      </w:r>
      <w:r>
        <w:rPr>
          <w:color w:val="58AD6D"/>
        </w:rPr>
        <w:t xml:space="preserve">denunciar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4F44E"/>
        </w:rPr>
        <w:t xml:space="preserve">sabia </w:t>
      </w:r>
      <w:r>
        <w:rPr>
          <w:color w:val="000000"/>
        </w:rPr>
        <w:t xml:space="preserve">si </w:t>
      </w:r>
      <w:r>
        <w:rPr>
          <w:color w:val="000000"/>
        </w:rPr>
        <w:t xml:space="preserve">él </w:t>
      </w:r>
      <w:r>
        <w:rPr>
          <w:color w:val="04F44E"/>
        </w:rPr>
        <w:t xml:space="preserve">realmente </w:t>
      </w:r>
      <w:r>
        <w:rPr>
          <w:color w:val="000000"/>
        </w:rPr>
        <w:t xml:space="preserve">iba </w:t>
      </w:r>
      <w:r>
        <w:rPr>
          <w:color w:val="000000"/>
        </w:rPr>
        <w:t xml:space="preserve">air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mi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iba </w:t>
      </w:r>
      <w:r>
        <w:rPr>
          <w:color w:val="000000"/>
        </w:rPr>
        <w:t xml:space="preserve">embaucar </w:t>
      </w:r>
      <w:r>
        <w:rPr>
          <w:color w:val="000000"/>
        </w:rPr>
        <w:t xml:space="preserve">para </w:t>
      </w:r>
      <w:r>
        <w:rPr>
          <w:color w:val="58AD6D"/>
        </w:rPr>
        <w:t xml:space="preserve">volver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mi </w:t>
      </w:r>
      <w:r>
        <w:rPr>
          <w:color w:val="000000"/>
        </w:rPr>
        <w:t xml:space="preserve">tía </w:t>
      </w:r>
      <w:r>
        <w:rPr>
          <w:color w:val="000000"/>
        </w:rPr>
        <w:t xml:space="preserve">me </w:t>
      </w:r>
      <w:r>
        <w:rPr>
          <w:color w:val="04F44E"/>
        </w:rPr>
        <w:t xml:space="preserve">ayudó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la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,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clínica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un </w:t>
      </w:r>
      <w:r>
        <w:rPr>
          <w:color w:val="58AD6D"/>
        </w:rPr>
        <w:t xml:space="preserve">parte </w:t>
      </w:r>
      <w:r>
        <w:rPr>
          <w:color w:val="000000"/>
        </w:rPr>
        <w:t xml:space="preserve">de </w:t>
      </w:r>
      <w:r>
        <w:rPr>
          <w:color w:val="58AD6D"/>
        </w:rPr>
        <w:t xml:space="preserve">lesiones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304195"/>
        </w:rPr>
        <w:t xml:space="preserve">momento </w:t>
      </w:r>
      <w:r>
        <w:rPr>
          <w:color w:val="000000"/>
        </w:rPr>
        <w:t xml:space="preserve">Iuché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era </w:t>
      </w:r>
      <w:r>
        <w:rPr>
          <w:color w:val="04F44E"/>
        </w:rPr>
        <w:t xml:space="preserve">absolutamente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infierno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era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lo </w:t>
      </w:r>
      <w:r>
        <w:rPr>
          <w:color w:val="000000"/>
        </w:rPr>
        <w:t xml:space="preserve">pone </w:t>
      </w:r>
      <w:r>
        <w:rPr>
          <w:color w:val="58AD6D"/>
        </w:rPr>
        <w:t xml:space="preserve">fácil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000000"/>
        </w:rPr>
        <w:t xml:space="preserve">estigmatiza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ve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mira </w:t>
      </w:r>
      <w:r>
        <w:rPr>
          <w:color w:val="000000"/>
        </w:rPr>
        <w:t xml:space="preserve">esta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pegado </w:t>
      </w:r>
      <w:r>
        <w:rPr>
          <w:color w:val="000000"/>
        </w:rPr>
        <w:t xml:space="preserve">al </w:t>
      </w:r>
      <w:r>
        <w:rPr>
          <w:color w:val="000000"/>
        </w:rPr>
        <w:t xml:space="preserve">marido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4F44E"/>
        </w:rPr>
        <w:t xml:space="preserve">quiere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el </w:t>
      </w:r>
      <w:r>
        <w:rPr>
          <w:color w:val="04F44E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cualquier </w:t>
      </w:r>
      <w:r>
        <w:rPr>
          <w:color w:val="000000"/>
        </w:rPr>
        <w:t xml:space="preserve">cosa </w:t>
      </w:r>
      <w:r>
        <w:rPr>
          <w:color w:val="000000"/>
        </w:rPr>
        <w:t xml:space="preserve">es </w:t>
      </w:r>
      <w:r>
        <w:rPr>
          <w:color w:val="04F44E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58AD6D"/>
        </w:rPr>
        <w:t xml:space="preserve">maltratador </w:t>
      </w:r>
      <w:r>
        <w:rPr>
          <w:color w:val="000000"/>
        </w:rPr>
        <w:t xml:space="preserve">. </w:t>
      </w:r>
      <w:r>
        <w:rPr>
          <w:color w:val="04F44E"/>
        </w:rPr>
        <w:t xml:space="preserve">AI </w:t>
      </w:r>
      <w:r>
        <w:rPr>
          <w:color w:val="000000"/>
        </w:rPr>
        <w:t xml:space="preserve">ver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que </w:t>
      </w:r>
      <w:r>
        <w:rPr>
          <w:color w:val="304195"/>
        </w:rPr>
        <w:t xml:space="preserve">suceden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4F44E"/>
        </w:rPr>
        <w:t xml:space="preserve">Fuenlabrada </w:t>
      </w:r>
      <w:r>
        <w:rPr>
          <w:color w:val="000000"/>
        </w:rPr>
        <w:t xml:space="preserve">, </w:t>
      </w:r>
      <w:r>
        <w:rPr>
          <w:color w:val="257FBB"/>
        </w:rPr>
        <w:t xml:space="preserve">usted </w:t>
      </w:r>
      <w:r>
        <w:rPr>
          <w:color w:val="6A03D7"/>
        </w:rPr>
        <w:t xml:space="preserve">revive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sucedió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58AD6D"/>
        </w:rPr>
        <w:t xml:space="preserve">indigna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4F44E"/>
        </w:rPr>
        <w:t xml:space="preserve">muchas </w:t>
      </w:r>
      <w:r>
        <w:rPr>
          <w:color w:val="000000"/>
        </w:rPr>
        <w:t xml:space="preserve">están </w:t>
      </w:r>
      <w:r>
        <w:rPr>
          <w:color w:val="58AD6D"/>
        </w:rPr>
        <w:t xml:space="preserve">sometida </w:t>
      </w:r>
      <w:r>
        <w:rPr>
          <w:color w:val="000000"/>
        </w:rPr>
        <w:t xml:space="preserve">y </w:t>
      </w:r>
      <w:r>
        <w:rPr>
          <w:color w:val="000000"/>
        </w:rPr>
        <w:t xml:space="preserve">aniquiladas </w:t>
      </w:r>
      <w:r>
        <w:rPr>
          <w:color w:val="000000"/>
        </w:rPr>
        <w:t xml:space="preserve">emocionalmente </w:t>
      </w:r>
      <w:r>
        <w:rPr>
          <w:color w:val="000000"/>
        </w:rPr>
        <w:t xml:space="preserve">. </w:t>
      </w:r>
      <w:r>
        <w:rPr>
          <w:color w:val="6A03D7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4F44E"/>
        </w:rPr>
        <w:t xml:space="preserve">acogida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Fundación-Ana-Bella </w:t>
      </w:r>
      <w:r>
        <w:rPr>
          <w:color w:val="000000"/>
        </w:rPr>
        <w:t xml:space="preserve">está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4F44E"/>
        </w:rPr>
        <w:t xml:space="preserve">posible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no </w:t>
      </w:r>
      <w:r>
        <w:rPr>
          <w:color w:val="58AD6D"/>
        </w:rPr>
        <w:t xml:space="preserve">vuelva </w:t>
      </w:r>
      <w:r>
        <w:rPr>
          <w:color w:val="04F44E"/>
        </w:rPr>
        <w:t xml:space="preserve">consuma </w:t>
      </w:r>
      <w:r>
        <w:rPr>
          <w:color w:val="58AD6D"/>
        </w:rPr>
        <w:t xml:space="preserve">tratados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58AD6D"/>
        </w:rPr>
        <w:t xml:space="preserve">sometidas </w:t>
      </w:r>
      <w:r>
        <w:rPr>
          <w:color w:val="000000"/>
        </w:rPr>
        <w:t xml:space="preserve">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6A03D7"/>
        </w:rPr>
        <w:t xml:space="preserve">calor </w:t>
      </w:r>
      <w:r>
        <w:rPr>
          <w:color w:val="000000"/>
        </w:rPr>
        <w:t xml:space="preserve">familiary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4F44E"/>
        </w:rPr>
        <w:t xml:space="preserve">ayuden </w:t>
      </w:r>
      <w:r>
        <w:rPr>
          <w:color w:val="000000"/>
        </w:rPr>
        <w:t xml:space="preserve">para </w:t>
      </w:r>
      <w:r>
        <w:rPr>
          <w:color w:val="04F44E"/>
        </w:rPr>
        <w:t xml:space="preserve">seguir </w:t>
      </w:r>
      <w:r>
        <w:rPr>
          <w:color w:val="04F44E"/>
        </w:rPr>
        <w:t xml:space="preserve">adelante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58AD6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tomado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58AD6D"/>
        </w:rPr>
        <w:t xml:space="preserve">fácil </w:t>
      </w:r>
      <w:r>
        <w:rPr>
          <w:color w:val="000000"/>
        </w:rPr>
        <w:t xml:space="preserve">que </w:t>
      </w:r>
      <w:r>
        <w:rPr>
          <w:color w:val="58AD6D"/>
        </w:rPr>
        <w:t xml:space="preserve">vuelva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aún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embaucador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58AD6D"/>
        </w:rPr>
        <w:t xml:space="preserve">entiendo </w:t>
      </w:r>
      <w:r>
        <w:rPr>
          <w:color w:val="000000"/>
        </w:rPr>
        <w:t xml:space="preserve">esas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vuelven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embaucador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58AD6D"/>
        </w:rPr>
        <w:t xml:space="preserve">maltratado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que </w:t>
      </w:r>
      <w:r>
        <w:rPr>
          <w:color w:val="58AD6D"/>
        </w:rPr>
        <w:t xml:space="preserve">sufren </w:t>
      </w:r>
      <w:r>
        <w:rPr>
          <w:color w:val="58AD6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4F44E"/>
        </w:rPr>
        <w:t xml:space="preserve">muchas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de </w:t>
      </w:r>
      <w:r>
        <w:rPr>
          <w:color w:val="58AD6D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00000"/>
        </w:rPr>
        <w:t xml:space="preserve">la </w:t>
      </w:r>
      <w:r>
        <w:rPr>
          <w:color w:val="04F44E"/>
        </w:rPr>
        <w:t xml:space="preserve">llamada </w:t>
      </w:r>
      <w:r>
        <w:rPr>
          <w:color w:val="58AD6D"/>
        </w:rPr>
        <w:t xml:space="preserve">teléfono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257FBB"/>
        </w:rPr>
        <w:t xml:space="preserve">molesten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304195"/>
        </w:rPr>
        <w:t xml:space="preserve">pequeñas </w:t>
      </w:r>
      <w:r>
        <w:rPr>
          <w:color w:val="000000"/>
        </w:rPr>
        <w:t xml:space="preserve">cosas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te </w:t>
      </w:r>
      <w:r>
        <w:rPr>
          <w:color w:val="04F44E"/>
        </w:rPr>
        <w:t xml:space="preserve">quiere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58AD6D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4F44E"/>
        </w:rPr>
        <w:t xml:space="preserve">sigue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04F44E"/>
        </w:rPr>
        <w:t xml:space="preserve">camino </w:t>
      </w:r>
      <w:r>
        <w:rPr>
          <w:color w:val="58AD6D"/>
        </w:rPr>
        <w:t xml:space="preserve">llegará </w:t>
      </w:r>
      <w:r>
        <w:rPr>
          <w:color w:val="000000"/>
        </w:rPr>
        <w:t xml:space="preserve">al </w:t>
      </w:r>
      <w:r>
        <w:rPr>
          <w:color w:val="58AD6D"/>
        </w:rPr>
        <w:t xml:space="preserve">maltrato </w:t>
      </w:r>
      <w:r>
        <w:rPr>
          <w:color w:val="04F44E"/>
        </w:rPr>
        <w:t xml:space="preserve">físico </w:t>
      </w:r>
      <w:r>
        <w:rPr>
          <w:color w:val="000000"/>
        </w:rPr>
        <w:t xml:space="preserve">. </w:t>
      </w:r>
      <w:r>
        <w:rPr>
          <w:color w:val="000000"/>
        </w:rPr>
        <w:t xml:space="preserve">Araceli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304195"/>
        </w:rPr>
        <w:t xml:space="preserve">presencia </w:t>
      </w:r>
      <w:r>
        <w:rPr>
          <w:color w:val="000000"/>
        </w:rPr>
        <w:t xml:space="preserve">que </w:t>
      </w:r>
      <w:r>
        <w:rPr>
          <w:color w:val="58AD6D"/>
        </w:rPr>
        <w:t xml:space="preserve">demuestra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257FBB"/>
        </w:rPr>
        <w:t xml:space="preserve">Totalmente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000000"/>
        </w:rPr>
        <w:t xml:space="preserve">case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, </w:t>
      </w:r>
      <w:r>
        <w:rPr>
          <w:color w:val="000000"/>
        </w:rPr>
        <w:t xml:space="preserve">tuve </w:t>
      </w:r>
      <w:r>
        <w:rPr>
          <w:color w:val="000000"/>
        </w:rPr>
        <w:t xml:space="preserve">otra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304195"/>
        </w:rPr>
        <w:t xml:space="preserve">miedo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sé </w:t>
      </w:r>
      <w:r>
        <w:rPr>
          <w:color w:val="000000"/>
        </w:rPr>
        <w:t xml:space="preserve">cuál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factores </w:t>
      </w:r>
      <w:r>
        <w:rPr>
          <w:color w:val="000000"/>
        </w:rPr>
        <w:t xml:space="preserve">que </w:t>
      </w:r>
      <w:r>
        <w:rPr>
          <w:color w:val="304195"/>
        </w:rPr>
        <w:t xml:space="preserve">desencadenan </w:t>
      </w:r>
      <w:r>
        <w:rPr>
          <w:color w:val="000000"/>
        </w:rPr>
        <w:t xml:space="preserve">una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4F44E"/>
        </w:rPr>
        <w:t xml:space="preserve">quiero </w:t>
      </w:r>
      <w:r>
        <w:rPr>
          <w:color w:val="304195"/>
        </w:rPr>
        <w:t xml:space="preserve">trasmitir </w:t>
      </w:r>
      <w:r>
        <w:rPr>
          <w:color w:val="000000"/>
        </w:rPr>
        <w:t xml:space="preserve">cuáles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4F44E"/>
        </w:rPr>
        <w:t xml:space="preserve">factores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unapersona </w:t>
      </w:r>
      <w:r>
        <w:rPr>
          <w:color w:val="000000"/>
        </w:rPr>
        <w:t xml:space="preserve">te </w:t>
      </w:r>
      <w:r>
        <w:rPr>
          <w:color w:val="58AD6D"/>
        </w:rPr>
        <w:t xml:space="preserve">somete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4F44E"/>
        </w:rPr>
        <w:t xml:space="preserve">factores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desterrado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rehice </w:t>
      </w:r>
      <w:r>
        <w:rPr>
          <w:color w:val="000000"/>
        </w:rPr>
        <w:t xml:space="preserve">mi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cuatro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casé </w:t>
      </w:r>
      <w:r>
        <w:rPr>
          <w:color w:val="000000"/>
        </w:rPr>
        <w:t xml:space="preserve">y </w:t>
      </w:r>
      <w:r>
        <w:rPr>
          <w:color w:val="000000"/>
        </w:rPr>
        <w:t xml:space="preserve">tuve </w:t>
      </w:r>
      <w:r>
        <w:rPr>
          <w:color w:val="000000"/>
        </w:rPr>
        <w:t xml:space="preserve">otra </w:t>
      </w:r>
      <w:r>
        <w:rPr>
          <w:color w:val="000000"/>
        </w:rPr>
        <w:t xml:space="preserve">hija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tenido </w:t>
      </w:r>
      <w:r>
        <w:rPr>
          <w:color w:val="58AD6D"/>
        </w:rPr>
        <w:t xml:space="preserve">ninguna </w:t>
      </w:r>
      <w:r>
        <w:rPr>
          <w:color w:val="04F44E"/>
        </w:rPr>
        <w:t xml:space="preserve">experiencia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58AD6D"/>
        </w:rPr>
        <w:t xml:space="preserve">hombres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abusadores </w:t>
      </w:r>
      <w:r>
        <w:rPr>
          <w:color w:val="000000"/>
        </w:rPr>
        <w:t xml:space="preserve">o </w:t>
      </w:r>
      <w:r>
        <w:rPr>
          <w:color w:val="58AD6D"/>
        </w:rPr>
        <w:t xml:space="preserve">maltratadores </w:t>
      </w:r>
      <w:r>
        <w:rPr>
          <w:color w:val="000000"/>
        </w:rPr>
        <w:t xml:space="preserve">. </w:t>
      </w:r>
      <w:r>
        <w:rPr>
          <w:color w:val="58AD6D"/>
        </w:rPr>
        <w:t xml:space="preserve">Ahora </w:t>
      </w:r>
      <w:r>
        <w:rPr>
          <w:color w:val="58AD6D"/>
        </w:rPr>
        <w:t xml:space="preserve">intento </w:t>
      </w:r>
      <w:r>
        <w:rPr>
          <w:color w:val="04F44E"/>
        </w:rPr>
        <w:t xml:space="preserve">ayudara </w:t>
      </w:r>
      <w:r>
        <w:rPr>
          <w:color w:val="000000"/>
        </w:rPr>
        <w:t xml:space="preserve">otras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sufran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58AD6D"/>
        </w:rPr>
        <w:t xml:space="preserve">sufrí </w:t>
      </w:r>
      <w:r>
        <w:rPr>
          <w:color w:val="000000"/>
        </w:rPr>
        <w:t xml:space="preserve">. </w:t>
      </w:r>
      <w:r>
        <w:rPr>
          <w:color w:val="000000"/>
        </w:rPr>
        <w:t xml:space="preserve">Gracias-Araceli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58AD6D"/>
        </w:rPr>
        <w:t xml:space="preserve">contarnos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localidad </w:t>
      </w:r>
      <w:r>
        <w:rPr>
          <w:color w:val="6A03D7"/>
        </w:rPr>
        <w:t xml:space="preserve">cordobesa </w:t>
      </w:r>
      <w:r>
        <w:rPr>
          <w:color w:val="000000"/>
        </w:rPr>
        <w:t xml:space="preserve">de </w:t>
      </w:r>
      <w:r>
        <w:rPr>
          <w:color w:val="000000"/>
        </w:rPr>
        <w:t xml:space="preserve">Montilla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a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alertada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04195"/>
        </w:rPr>
        <w:t xml:space="preserve">vecino </w:t>
      </w:r>
      <w:r>
        <w:rPr>
          <w:color w:val="000000"/>
        </w:rPr>
        <w:t xml:space="preserve">, </w:t>
      </w:r>
      <w:r>
        <w:rPr>
          <w:color w:val="304195"/>
        </w:rPr>
        <w:t xml:space="preserve">encontró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dela </w:t>
      </w:r>
      <w:r>
        <w:rPr>
          <w:color w:val="000000"/>
        </w:rPr>
        <w:t xml:space="preserve">mujer </w:t>
      </w:r>
      <w:r>
        <w:rPr>
          <w:color w:val="000000"/>
        </w:rPr>
        <w:t xml:space="preserve">con </w:t>
      </w:r>
      <w:r>
        <w:rPr>
          <w:color w:val="58AD6D"/>
        </w:rPr>
        <w:t xml:space="preserve">múltiples </w:t>
      </w:r>
      <w:r>
        <w:rPr>
          <w:color w:val="304195"/>
        </w:rPr>
        <w:t xml:space="preserve">signos </w:t>
      </w:r>
      <w:r>
        <w:rPr>
          <w:color w:val="000000"/>
        </w:rPr>
        <w:t xml:space="preserve">de </w:t>
      </w:r>
      <w:r>
        <w:rPr>
          <w:color w:val="58AD6D"/>
        </w:rPr>
        <w:t xml:space="preserve">violencia </w:t>
      </w:r>
      <w:r>
        <w:rPr>
          <w:color w:val="000000"/>
        </w:rPr>
        <w:t xml:space="preserve">y </w:t>
      </w:r>
      <w:r>
        <w:rPr>
          <w:color w:val="304195"/>
        </w:rPr>
        <w:t xml:space="preserve">heridas </w:t>
      </w:r>
      <w:r>
        <w:rPr>
          <w:color w:val="000000"/>
        </w:rPr>
        <w:t xml:space="preserve">de </w:t>
      </w:r>
      <w:r>
        <w:rPr>
          <w:color w:val="304195"/>
        </w:rPr>
        <w:t xml:space="preserve">arma </w:t>
      </w:r>
      <w:r>
        <w:rPr>
          <w:color w:val="304195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304195"/>
        </w:rPr>
        <w:t xml:space="preserve">desenlace </w:t>
      </w:r>
      <w:r>
        <w:rPr>
          <w:color w:val="000000"/>
        </w:rPr>
        <w:t xml:space="preserve">lo </w:t>
      </w:r>
      <w:r>
        <w:rPr>
          <w:color w:val="58AD6D"/>
        </w:rPr>
        <w:t xml:space="preserve">provocó </w:t>
      </w:r>
      <w:r>
        <w:rPr>
          <w:color w:val="000000"/>
        </w:rPr>
        <w:t xml:space="preserve">una </w:t>
      </w:r>
      <w:r>
        <w:rPr>
          <w:color w:val="58AD6D"/>
        </w:rPr>
        <w:t xml:space="preserve">discusión </w:t>
      </w:r>
      <w:r>
        <w:rPr>
          <w:color w:val="304195"/>
        </w:rPr>
        <w:t xml:space="preserve">familiar </w:t>
      </w:r>
      <w:r>
        <w:rPr>
          <w:color w:val="000000"/>
        </w:rPr>
        <w:t xml:space="preserve">. </w:t>
      </w:r>
      <w:r>
        <w:rPr>
          <w:color w:val="58AD6D"/>
        </w:rPr>
        <w:t xml:space="preserve">Fuentes </w:t>
      </w:r>
      <w:r>
        <w:rPr>
          <w:color w:val="304195"/>
        </w:rPr>
        <w:t xml:space="preserve">cercanas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han </w:t>
      </w:r>
      <w:r>
        <w:rPr>
          <w:color w:val="58AD6D"/>
        </w:rPr>
        <w:t xml:space="preserve">señalado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04195"/>
        </w:rPr>
        <w:t xml:space="preserve">familia </w:t>
      </w:r>
      <w:r>
        <w:rPr>
          <w:color w:val="000000"/>
        </w:rPr>
        <w:t xml:space="preserve">desestructurada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58AD6D"/>
        </w:rPr>
        <w:t xml:space="preserve">padre </w:t>
      </w:r>
      <w:r>
        <w:rPr>
          <w:color w:val="000000"/>
        </w:rPr>
        <w:t xml:space="preserve">se </w:t>
      </w:r>
      <w:r>
        <w:rPr>
          <w:color w:val="304195"/>
        </w:rPr>
        <w:t xml:space="preserve">encontraba </w:t>
      </w:r>
      <w:r>
        <w:rPr>
          <w:color w:val="000000"/>
        </w:rPr>
        <w:t xml:space="preserve">en </w:t>
      </w:r>
      <w:r>
        <w:rPr>
          <w:color w:val="58AD6D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04195"/>
        </w:rPr>
        <w:t xml:space="preserve">encuentra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pasará </w:t>
      </w:r>
      <w:r>
        <w:rPr>
          <w:color w:val="000000"/>
        </w:rPr>
        <w:t xml:space="preserve">a </w:t>
      </w:r>
      <w:r>
        <w:rPr>
          <w:color w:val="58AD6D"/>
        </w:rPr>
        <w:t xml:space="preserve">disposición </w:t>
      </w:r>
      <w:r>
        <w:rPr>
          <w:color w:val="58AD6D"/>
        </w:rPr>
        <w:t xml:space="preserve">judicial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58AD6D"/>
        </w:rPr>
        <w:t xml:space="preserve">confesado </w:t>
      </w:r>
      <w:r>
        <w:rPr>
          <w:color w:val="000000"/>
        </w:rPr>
        <w:t xml:space="preserve">los </w:t>
      </w:r>
      <w:r>
        <w:rPr>
          <w:color w:val="58AD6D"/>
        </w:rPr>
        <w:t xml:space="preserve">hechos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58AD6D"/>
        </w:rPr>
        <w:t xml:space="preserve">implicado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04195"/>
        </w:rPr>
        <w:t xml:space="preserve">hermano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8AD6D"/>
        </w:rPr>
        <w:t xml:space="preserve">juzgados </w:t>
      </w:r>
      <w:r>
        <w:rPr>
          <w:color w:val="000000"/>
        </w:rPr>
        <w:t xml:space="preserve">de </w:t>
      </w:r>
      <w:r>
        <w:rPr>
          <w:color w:val="000000"/>
        </w:rPr>
        <w:t xml:space="preserve">Pozoblanco </w:t>
      </w:r>
      <w:r>
        <w:rPr>
          <w:color w:val="000000"/>
        </w:rPr>
        <w:t xml:space="preserve">, </w:t>
      </w:r>
      <w:r>
        <w:rPr>
          <w:color w:val="6A03D7"/>
        </w:rPr>
        <w:t xml:space="preserve">Córdoba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4F44E"/>
        </w:rPr>
        <w:t xml:space="preserve">prestado </w:t>
      </w:r>
      <w:r>
        <w:rPr>
          <w:color w:val="58AD6D"/>
        </w:rPr>
        <w:t xml:space="preserve">declaración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58AD6D"/>
        </w:rPr>
        <w:t xml:space="preserve">presuntamente </w:t>
      </w:r>
      <w:r>
        <w:rPr>
          <w:color w:val="000000"/>
        </w:rPr>
        <w:t xml:space="preserve">drogada </w:t>
      </w:r>
      <w:r>
        <w:rPr>
          <w:color w:val="000000"/>
        </w:rPr>
        <w:t xml:space="preserve">y </w:t>
      </w:r>
      <w:r>
        <w:rPr>
          <w:color w:val="58AD6D"/>
        </w:rPr>
        <w:t xml:space="preserve">violada </w:t>
      </w:r>
      <w:r>
        <w:rPr>
          <w:color w:val="000000"/>
        </w:rPr>
        <w:t xml:space="preserve">por </w:t>
      </w:r>
      <w:r>
        <w:rPr>
          <w:color w:val="58AD6D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encarcelados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supuesta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58AD6D"/>
        </w:rPr>
        <w:t xml:space="preserve">presuntamente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00000"/>
        </w:rPr>
        <w:t xml:space="preserve">Los </w:t>
      </w:r>
      <w:r>
        <w:rPr>
          <w:color w:val="58AD6D"/>
        </w:rPr>
        <w:t xml:space="preserve">acusados </w:t>
      </w:r>
      <w:r>
        <w:rPr>
          <w:color w:val="58AD6D"/>
        </w:rPr>
        <w:t xml:space="preserve">grabaron </w:t>
      </w:r>
      <w:r>
        <w:rPr>
          <w:color w:val="000000"/>
        </w:rPr>
        <w:t xml:space="preserve">los </w:t>
      </w:r>
      <w:r>
        <w:rPr>
          <w:color w:val="58AD6D"/>
        </w:rPr>
        <w:t xml:space="preserve">abusos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8AD6D"/>
        </w:rPr>
        <w:t xml:space="preserve">móvil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58AD6D"/>
        </w:rPr>
        <w:t xml:space="preserve">compartieron </w:t>
      </w:r>
      <w:r>
        <w:rPr>
          <w:color w:val="000000"/>
        </w:rPr>
        <w:t xml:space="preserve">en </w:t>
      </w:r>
      <w:r>
        <w:rPr>
          <w:color w:val="000000"/>
        </w:rPr>
        <w:t xml:space="preserve">Whatsapp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magistrado </w:t>
      </w:r>
      <w:r>
        <w:rPr>
          <w:color w:val="58AD6D"/>
        </w:rPr>
        <w:t xml:space="preserve">sostiene </w:t>
      </w:r>
      <w:r>
        <w:rPr>
          <w:color w:val="000000"/>
        </w:rPr>
        <w:t xml:space="preserve">que </w:t>
      </w:r>
      <w:r>
        <w:rPr>
          <w:color w:val="58AD6D"/>
        </w:rPr>
        <w:t xml:space="preserve">existen </w:t>
      </w:r>
      <w:r>
        <w:rPr>
          <w:color w:val="04F44E"/>
        </w:rPr>
        <w:t xml:space="preserve">serios </w:t>
      </w:r>
      <w:r>
        <w:rPr>
          <w:color w:val="58AD6D"/>
        </w:rPr>
        <w:t xml:space="preserve">indicios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4F44E"/>
        </w:rPr>
        <w:t xml:space="preserve">utilizaran </w:t>
      </w:r>
      <w:r>
        <w:rPr>
          <w:color w:val="58AD6D"/>
        </w:rPr>
        <w:t xml:space="preserve">sustancias </w:t>
      </w:r>
      <w:r>
        <w:rPr>
          <w:color w:val="04F44E"/>
        </w:rPr>
        <w:t xml:space="preserve">destinadas </w:t>
      </w:r>
      <w:r>
        <w:rPr>
          <w:color w:val="000000"/>
        </w:rPr>
        <w:t xml:space="preserve">a </w:t>
      </w:r>
      <w:r>
        <w:rPr>
          <w:color w:val="58AD6D"/>
        </w:rPr>
        <w:t xml:space="preserve">provocar </w:t>
      </w:r>
      <w:r>
        <w:rPr>
          <w:color w:val="000000"/>
        </w:rPr>
        <w:t xml:space="preserve">la </w:t>
      </w:r>
      <w:r>
        <w:rPr>
          <w:color w:val="000000"/>
        </w:rPr>
        <w:t xml:space="preserve">inconsciencia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víctima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de </w:t>
      </w:r>
      <w:r>
        <w:rPr>
          <w:color w:val="AEA78F"/>
        </w:rPr>
        <w:t xml:space="preserve">Rita-Barberá </w:t>
      </w:r>
      <w:r>
        <w:rPr>
          <w:color w:val="304195"/>
        </w:rPr>
        <w:t xml:space="preserve">continúa </w:t>
      </w:r>
      <w:r>
        <w:rPr>
          <w:color w:val="000000"/>
        </w:rPr>
        <w:t xml:space="preserve">teniendo </w:t>
      </w:r>
      <w:r>
        <w:rPr>
          <w:color w:val="04F44E"/>
        </w:rPr>
        <w:t xml:space="preserve">consecuencias </w:t>
      </w:r>
      <w:r>
        <w:rPr>
          <w:color w:val="58AD6D"/>
        </w:rPr>
        <w:t xml:space="preserve">politicas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portavoz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04F44E"/>
        </w:rPr>
        <w:t xml:space="preserve">ahora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C2527D"/>
        </w:rPr>
        <w:t xml:space="preserve">pacto </w:t>
      </w:r>
      <w:r>
        <w:rPr>
          <w:color w:val="58AD6D"/>
        </w:rPr>
        <w:t xml:space="preserve">anticorrupción </w:t>
      </w:r>
      <w:r>
        <w:rPr>
          <w:color w:val="58AD6D"/>
        </w:rPr>
        <w:t xml:space="preserve">firmado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4F44E"/>
        </w:rPr>
        <w:t xml:space="preserve">camino </w:t>
      </w:r>
      <w:r>
        <w:rPr>
          <w:color w:val="04F44E"/>
        </w:rPr>
        <w:t xml:space="preserve">correcto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4F44E"/>
        </w:rPr>
        <w:t xml:space="preserve">formación </w:t>
      </w:r>
      <w:r>
        <w:rPr>
          <w:color w:val="D32981"/>
        </w:rPr>
        <w:t xml:space="preserve">naranja </w:t>
      </w:r>
      <w:r>
        <w:rPr>
          <w:color w:val="000000"/>
        </w:rPr>
        <w:t xml:space="preserve">le </w:t>
      </w:r>
      <w:r>
        <w:rPr>
          <w:color w:val="58AD6D"/>
        </w:rPr>
        <w:t xml:space="preserve">contestan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se </w:t>
      </w:r>
      <w:r>
        <w:rPr>
          <w:color w:val="04F44E"/>
        </w:rPr>
        <w:t xml:space="preserve">plantea </w:t>
      </w:r>
      <w:r>
        <w:rPr>
          <w:color w:val="58AD6D"/>
        </w:rPr>
        <w:t xml:space="preserve">romper </w:t>
      </w:r>
      <w:r>
        <w:rPr>
          <w:color w:val="000000"/>
        </w:rPr>
        <w:t xml:space="preserve">este </w:t>
      </w:r>
      <w:r>
        <w:rPr>
          <w:color w:val="04F44E"/>
        </w:rPr>
        <w:t xml:space="preserve">acuerdo </w:t>
      </w:r>
      <w:r>
        <w:rPr>
          <w:color w:val="000000"/>
        </w:rPr>
        <w:t xml:space="preserve">, </w:t>
      </w:r>
      <w:r>
        <w:rPr>
          <w:color w:val="000000"/>
        </w:rPr>
        <w:t xml:space="preserve">dejarán </w:t>
      </w:r>
      <w:r>
        <w:rPr>
          <w:color w:val="000000"/>
        </w:rPr>
        <w:t xml:space="preserve">de </w:t>
      </w:r>
      <w:r>
        <w:rPr>
          <w:color w:val="000000"/>
        </w:rPr>
        <w:t xml:space="preserve">apoyarles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4F44E"/>
        </w:rPr>
        <w:t xml:space="preserve">demás </w:t>
      </w:r>
      <w:r>
        <w:rPr>
          <w:color w:val="000000"/>
        </w:rPr>
        <w:t xml:space="preserve">. </w:t>
      </w:r>
      <w:r>
        <w:rPr>
          <w:color w:val="000000"/>
        </w:rPr>
        <w:t xml:space="preserve">Rafael-Hernando </w:t>
      </w:r>
      <w:r>
        <w:rPr>
          <w:color w:val="000000"/>
        </w:rPr>
        <w:t xml:space="preserve">habría </w:t>
      </w:r>
      <w:r>
        <w:rPr>
          <w:color w:val="000000"/>
        </w:rPr>
        <w:t xml:space="preserve">la </w:t>
      </w:r>
      <w:r>
        <w:rPr>
          <w:color w:val="04F44E"/>
        </w:rPr>
        <w:t xml:space="preserve">posibilidad </w:t>
      </w:r>
      <w:r>
        <w:rPr>
          <w:color w:val="000000"/>
        </w:rPr>
        <w:t xml:space="preserve">esta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 </w:t>
      </w:r>
      <w:r>
        <w:rPr>
          <w:color w:val="C2527D"/>
        </w:rPr>
        <w:t xml:space="preserve">pacto </w:t>
      </w:r>
      <w:r>
        <w:rPr>
          <w:color w:val="58AD6D"/>
        </w:rPr>
        <w:t xml:space="preserve">firmado </w:t>
      </w:r>
      <w:r>
        <w:rPr>
          <w:color w:val="000000"/>
        </w:rPr>
        <w:t xml:space="preserve">con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4F44E"/>
        </w:rPr>
        <w:t xml:space="preserve">mejor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6A03D7"/>
        </w:rPr>
        <w:t xml:space="preserve">vuelta </w:t>
      </w:r>
      <w:r>
        <w:rPr>
          <w:color w:val="000000"/>
        </w:rPr>
        <w:t xml:space="preserve">ese </w:t>
      </w:r>
      <w:r>
        <w:rPr>
          <w:color w:val="C2527D"/>
        </w:rPr>
        <w:t xml:space="preserve">pacto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8AD6D"/>
        </w:rPr>
        <w:t xml:space="preserve">Pone </w:t>
      </w:r>
      <w:r>
        <w:rPr>
          <w:color w:val="000000"/>
        </w:rPr>
        <w:t xml:space="preserve">como </w:t>
      </w:r>
      <w:r>
        <w:rPr>
          <w:color w:val="04F44E"/>
        </w:rPr>
        <w:t xml:space="preserve">ejemplo </w:t>
      </w:r>
      <w:r>
        <w:rPr>
          <w:color w:val="000000"/>
        </w:rPr>
        <w:t xml:space="preserve">los </w:t>
      </w:r>
      <w:r>
        <w:rPr>
          <w:color w:val="04F44E"/>
        </w:rPr>
        <w:t xml:space="preserve">estatutos </w:t>
      </w:r>
      <w:r>
        <w:rPr>
          <w:color w:val="000000"/>
        </w:rPr>
        <w:t xml:space="preserve">del </w:t>
      </w:r>
      <w:r>
        <w:rPr>
          <w:color w:val="58AD6D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exigen </w:t>
      </w:r>
      <w:r>
        <w:rPr>
          <w:color w:val="000000"/>
        </w:rPr>
        <w:t xml:space="preserve">la </w:t>
      </w:r>
      <w:r>
        <w:rPr>
          <w:color w:val="58AD6D"/>
        </w:rPr>
        <w:t xml:space="preserve">dimisión </w:t>
      </w:r>
      <w:r>
        <w:rPr>
          <w:color w:val="58AD6D"/>
        </w:rPr>
        <w:t xml:space="preserve">tras </w:t>
      </w:r>
      <w:r>
        <w:rPr>
          <w:color w:val="000000"/>
        </w:rPr>
        <w:t xml:space="preserve">la </w:t>
      </w:r>
      <w:r>
        <w:rPr>
          <w:color w:val="04F44E"/>
        </w:rPr>
        <w:t xml:space="preserve">apertura </w:t>
      </w:r>
      <w:r>
        <w:rPr>
          <w:color w:val="000000"/>
        </w:rPr>
        <w:t xml:space="preserve">de </w:t>
      </w:r>
      <w:r>
        <w:rPr>
          <w:color w:val="58AD6D"/>
        </w:rPr>
        <w:t xml:space="preserve">juicio </w:t>
      </w:r>
      <w:r>
        <w:rPr>
          <w:color w:val="58AD6D"/>
        </w:rPr>
        <w:t xml:space="preserve">oral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imputación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Tendríamos </w:t>
      </w:r>
      <w:r>
        <w:rPr>
          <w:color w:val="000000"/>
        </w:rPr>
        <w:t xml:space="preserve">que </w:t>
      </w:r>
      <w:r>
        <w:rPr>
          <w:color w:val="58AD6D"/>
        </w:rPr>
        <w:t xml:space="preserve">buscar </w:t>
      </w:r>
      <w:r>
        <w:rPr>
          <w:color w:val="000000"/>
        </w:rPr>
        <w:t xml:space="preserve">una </w:t>
      </w:r>
      <w:r>
        <w:rPr>
          <w:color w:val="04F44E"/>
        </w:rPr>
        <w:t xml:space="preserve">fórmula </w:t>
      </w:r>
      <w:r>
        <w:rPr>
          <w:color w:val="000000"/>
        </w:rPr>
        <w:t xml:space="preserve">para </w:t>
      </w:r>
      <w:r>
        <w:rPr>
          <w:color w:val="58AD6D"/>
        </w:rPr>
        <w:t xml:space="preserve">compensar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304195"/>
        </w:rPr>
        <w:t xml:space="preserve">persona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58AD6D"/>
        </w:rPr>
        <w:t xml:space="preserve">investigada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hace </w:t>
      </w:r>
      <w:r>
        <w:rPr>
          <w:color w:val="58AD6D"/>
        </w:rPr>
        <w:t xml:space="preserve">dimitir </w:t>
      </w:r>
      <w:r>
        <w:rPr>
          <w:color w:val="000000"/>
        </w:rPr>
        <w:t xml:space="preserve">y </w:t>
      </w:r>
      <w:r>
        <w:rPr>
          <w:color w:val="04F44E"/>
        </w:rPr>
        <w:t xml:space="preserve">luego </w:t>
      </w:r>
      <w:r>
        <w:rPr>
          <w:color w:val="000000"/>
        </w:rPr>
        <w:t xml:space="preserve">es </w:t>
      </w:r>
      <w:r>
        <w:rPr>
          <w:color w:val="58AD6D"/>
        </w:rPr>
        <w:t xml:space="preserve">imposible </w:t>
      </w:r>
      <w:r>
        <w:rPr>
          <w:color w:val="04F44E"/>
        </w:rPr>
        <w:t xml:space="preserve">recuperar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58AD6D"/>
        </w:rPr>
        <w:t xml:space="preserve">politica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04195"/>
        </w:rPr>
        <w:t xml:space="preserve">Horas </w:t>
      </w:r>
      <w:r>
        <w:rPr>
          <w:color w:val="000000"/>
        </w:rPr>
        <w:t xml:space="preserve">más </w:t>
      </w:r>
      <w:r>
        <w:rPr>
          <w:color w:val="304195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reafirmaba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una </w:t>
      </w:r>
      <w:r>
        <w:rPr>
          <w:color w:val="04F44E"/>
        </w:rPr>
        <w:t xml:space="preserve">profunda </w:t>
      </w:r>
      <w:r>
        <w:rPr>
          <w:color w:val="04F44E"/>
        </w:rPr>
        <w:t xml:space="preserve">reflexión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sucedido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000000"/>
        </w:rPr>
        <w:t xml:space="preserve">vamos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4F44E"/>
        </w:rPr>
        <w:t xml:space="preserve">camino </w:t>
      </w:r>
      <w:r>
        <w:rPr>
          <w:color w:val="04F44E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nosotros </w:t>
      </w:r>
      <w:r>
        <w:rPr>
          <w:color w:val="58AD6D"/>
        </w:rPr>
        <w:t xml:space="preserve">hablaremos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4F44E"/>
        </w:rPr>
        <w:t xml:space="preserve">reflexionaremos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internamente </w:t>
      </w:r>
      <w:r>
        <w:rPr>
          <w:color w:val="000000"/>
        </w:rPr>
        <w:t xml:space="preserve">sino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externamente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4F44E"/>
        </w:rPr>
        <w:t xml:space="preserve">conjunto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fuerzas </w:t>
      </w:r>
      <w:r>
        <w:rPr>
          <w:color w:val="58AD6D"/>
        </w:rPr>
        <w:t xml:space="preserve">políticas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no </w:t>
      </w:r>
      <w:r>
        <w:rPr>
          <w:color w:val="58AD6D"/>
        </w:rPr>
        <w:t xml:space="preserve">recogen </w:t>
      </w:r>
      <w:r>
        <w:rPr>
          <w:color w:val="000000"/>
        </w:rPr>
        <w:t xml:space="preserve">el </w:t>
      </w:r>
      <w:r>
        <w:rPr>
          <w:color w:val="58AD6D"/>
        </w:rPr>
        <w:t xml:space="preserve">guante </w:t>
      </w:r>
      <w:r>
        <w:rPr>
          <w:color w:val="000000"/>
        </w:rPr>
        <w:t xml:space="preserve">y </w:t>
      </w:r>
      <w:r>
        <w:rPr>
          <w:color w:val="58AD6D"/>
        </w:rPr>
        <w:t xml:space="preserve">avisan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58AD6D"/>
        </w:rPr>
        <w:t xml:space="preserve">PP </w:t>
      </w:r>
      <w:r>
        <w:rPr>
          <w:color w:val="58AD6D"/>
        </w:rPr>
        <w:t xml:space="preserve">rompe </w:t>
      </w:r>
      <w:r>
        <w:rPr>
          <w:color w:val="000000"/>
        </w:rPr>
        <w:t xml:space="preserve">este </w:t>
      </w:r>
      <w:r>
        <w:rPr>
          <w:color w:val="C2527D"/>
        </w:rPr>
        <w:t xml:space="preserve">pacto </w:t>
      </w:r>
      <w:r>
        <w:rPr>
          <w:color w:val="000000"/>
        </w:rPr>
        <w:t xml:space="preserve">estará </w:t>
      </w:r>
      <w:r>
        <w:rPr>
          <w:color w:val="000000"/>
        </w:rPr>
        <w:t xml:space="preserve">poniendo </w:t>
      </w:r>
      <w:r>
        <w:rPr>
          <w:color w:val="000000"/>
        </w:rPr>
        <w:t xml:space="preserve">en </w:t>
      </w:r>
      <w:r>
        <w:rPr>
          <w:color w:val="58AD6D"/>
        </w:rPr>
        <w:t xml:space="preserve">peligro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acuerdo </w:t>
      </w:r>
      <w:r>
        <w:rPr>
          <w:color w:val="000000"/>
        </w:rPr>
        <w:t xml:space="preserve">de </w:t>
      </w:r>
      <w:r>
        <w:rPr>
          <w:color w:val="04F44E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Consideraremos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Partido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partido </w:t>
      </w:r>
      <w:r>
        <w:rPr>
          <w:color w:val="58AD6D"/>
        </w:rPr>
        <w:t xml:space="preserve">fiable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4F44E"/>
        </w:rPr>
        <w:t xml:space="preserve">negociar </w:t>
      </w:r>
      <w:r>
        <w:rPr>
          <w:color w:val="000000"/>
        </w:rPr>
        <w:t xml:space="preserve">y </w:t>
      </w:r>
      <w:r>
        <w:rPr>
          <w:color w:val="000000"/>
        </w:rPr>
        <w:t xml:space="preserve">tomar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muy </w:t>
      </w:r>
      <w:r>
        <w:rPr>
          <w:color w:val="257FBB"/>
        </w:rPr>
        <w:t xml:space="preserve">difícil </w:t>
      </w:r>
      <w:r>
        <w:rPr>
          <w:color w:val="000000"/>
        </w:rPr>
        <w:t xml:space="preserve">que </w:t>
      </w:r>
      <w:r>
        <w:rPr>
          <w:color w:val="58AD6D"/>
        </w:rPr>
        <w:t xml:space="preserve">sesión </w:t>
      </w:r>
      <w:r>
        <w:rPr>
          <w:color w:val="000000"/>
        </w:rPr>
        <w:t xml:space="preserve">pudiendo </w:t>
      </w:r>
      <w:r>
        <w:rPr>
          <w:color w:val="000000"/>
        </w:rPr>
        <w:t xml:space="preserve">tomar </w:t>
      </w:r>
      <w:r>
        <w:rPr>
          <w:color w:val="04F44E"/>
        </w:rPr>
        <w:t xml:space="preserve">acuerdos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Congreso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Villegas </w:t>
      </w:r>
      <w:r>
        <w:rPr>
          <w:color w:val="000000"/>
        </w:rPr>
        <w:t xml:space="preserve">ha </w:t>
      </w:r>
      <w:r>
        <w:rPr>
          <w:color w:val="58AD6D"/>
        </w:rPr>
        <w:t xml:space="preserve">recordado </w:t>
      </w:r>
      <w:r>
        <w:rPr>
          <w:color w:val="000000"/>
        </w:rPr>
        <w:t xml:space="preserve">que </w:t>
      </w:r>
      <w:r>
        <w:rPr>
          <w:color w:val="58AD6D"/>
        </w:rPr>
        <w:t xml:space="preserve">allá </w:t>
      </w:r>
      <w:r>
        <w:rPr>
          <w:color w:val="000000"/>
        </w:rPr>
        <w:t xml:space="preserve">donde </w:t>
      </w:r>
      <w:r>
        <w:rPr>
          <w:color w:val="C2527D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AEA78F"/>
        </w:rPr>
        <w:t xml:space="preserve">decisivo </w:t>
      </w:r>
      <w:r>
        <w:rPr>
          <w:color w:val="58AD6D"/>
        </w:rPr>
        <w:t xml:space="preserve">exigirá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58AD6D"/>
        </w:rPr>
        <w:t xml:space="preserve">políticos </w:t>
      </w:r>
      <w:r>
        <w:rPr>
          <w:color w:val="58AD6D"/>
        </w:rPr>
        <w:t xml:space="preserve">imputados </w:t>
      </w:r>
      <w:r>
        <w:rPr>
          <w:color w:val="000000"/>
        </w:rPr>
        <w:t xml:space="preserve">por </w:t>
      </w:r>
      <w:r>
        <w:rPr>
          <w:color w:val="58AD6D"/>
        </w:rPr>
        <w:t xml:space="preserve">corrupción </w:t>
      </w:r>
      <w:r>
        <w:rPr>
          <w:color w:val="58AD6D"/>
        </w:rPr>
        <w:t xml:space="preserve">abandonen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.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4F44E"/>
        </w:rPr>
        <w:t xml:space="preserve">cierran </w:t>
      </w:r>
      <w:r>
        <w:rPr>
          <w:color w:val="304195"/>
        </w:rPr>
        <w:t xml:space="preserve">heridas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4F44E"/>
        </w:rPr>
        <w:t xml:space="preserve">valoran </w:t>
      </w:r>
      <w:r>
        <w:rPr>
          <w:color w:val="000000"/>
        </w:rPr>
        <w:t xml:space="preserve">la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que </w:t>
      </w:r>
      <w:r>
        <w:rPr>
          <w:color w:val="58AD6D"/>
        </w:rPr>
        <w:t xml:space="preserve">mantuvieron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2527D"/>
        </w:rPr>
        <w:t xml:space="preserve">socialistas </w:t>
      </w:r>
      <w:r>
        <w:rPr>
          <w:color w:val="C6B48B"/>
        </w:rPr>
        <w:t xml:space="preserve">catalanes </w:t>
      </w:r>
      <w:r>
        <w:rPr>
          <w:color w:val="304195"/>
        </w:rPr>
        <w:t xml:space="preserve">anoche </w:t>
      </w:r>
      <w:r>
        <w:rPr>
          <w:color w:val="000000"/>
        </w:rPr>
        <w:t xml:space="preserve">en </w:t>
      </w:r>
      <w:r>
        <w:rPr>
          <w:color w:val="6A03D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6A03D7"/>
        </w:rPr>
        <w:t xml:space="preserve">andaluza </w:t>
      </w:r>
      <w:r>
        <w:rPr>
          <w:color w:val="04F44E"/>
        </w:rPr>
        <w:t xml:space="preserve">augura </w:t>
      </w:r>
      <w:r>
        <w:rPr>
          <w:color w:val="000000"/>
        </w:rPr>
        <w:t xml:space="preserve">un </w:t>
      </w:r>
      <w:r>
        <w:rPr>
          <w:color w:val="C2527D"/>
        </w:rPr>
        <w:t xml:space="preserve">PSOE </w:t>
      </w:r>
      <w:r>
        <w:rPr>
          <w:color w:val="D32981"/>
        </w:rPr>
        <w:t xml:space="preserve">fuerte </w:t>
      </w:r>
      <w:r>
        <w:rPr>
          <w:color w:val="000000"/>
        </w:rPr>
        <w:t xml:space="preserve">,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257FBB"/>
        </w:rPr>
        <w:t xml:space="preserve">pronto </w:t>
      </w:r>
      <w:r>
        <w:rPr>
          <w:color w:val="000000"/>
        </w:rPr>
        <w:t xml:space="preserve">delo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257FBB"/>
        </w:rPr>
        <w:t xml:space="preserve">piensan </w:t>
      </w:r>
      <w:r>
        <w:rPr>
          <w:color w:val="000000"/>
        </w:rPr>
        <w:t xml:space="preserve">. </w:t>
      </w:r>
      <w:r>
        <w:rPr>
          <w:color w:val="58AD6D"/>
        </w:rPr>
        <w:t xml:space="preserve">Casi </w:t>
      </w:r>
      <w:r>
        <w:rPr>
          <w:color w:val="58AD6D"/>
        </w:rPr>
        <w:t xml:space="preserve">tres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4F44E"/>
        </w:rPr>
        <w:t xml:space="preserve">reunión </w:t>
      </w:r>
      <w:r>
        <w:rPr>
          <w:color w:val="000000"/>
        </w:rPr>
        <w:t xml:space="preserve">para </w:t>
      </w:r>
      <w:r>
        <w:rPr>
          <w:color w:val="04F44E"/>
        </w:rPr>
        <w:t xml:space="preserve">normalizar </w:t>
      </w:r>
      <w:r>
        <w:rPr>
          <w:color w:val="000000"/>
        </w:rPr>
        <w:t xml:space="preserve">la </w:t>
      </w:r>
      <w:r>
        <w:rPr>
          <w:color w:val="58AD6D"/>
        </w:rPr>
        <w:t xml:space="preserve">relación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coser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8AD6D"/>
        </w:rPr>
        <w:t xml:space="preserve">once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noche </w:t>
      </w:r>
      <w:r>
        <w:rPr>
          <w:color w:val="000000"/>
        </w:rPr>
        <w:t xml:space="preserve">, </w:t>
      </w:r>
      <w:r>
        <w:rPr>
          <w:color w:val="04F44E"/>
        </w:rPr>
        <w:t xml:space="preserve">primero </w:t>
      </w:r>
      <w:r>
        <w:rPr>
          <w:color w:val="C6B48B"/>
        </w:rPr>
        <w:t xml:space="preserve">Iceta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58AD6D"/>
        </w:rPr>
        <w:t xml:space="preserve">palabras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4F44E"/>
        </w:rPr>
        <w:t xml:space="preserve">contento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04F44E"/>
        </w:rPr>
        <w:t xml:space="preserve">gran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de </w:t>
      </w:r>
      <w:r>
        <w:rPr>
          <w:color w:val="000000"/>
        </w:rPr>
        <w:t xml:space="preserve">unir </w:t>
      </w:r>
      <w:r>
        <w:rPr>
          <w:color w:val="000000"/>
        </w:rPr>
        <w:t xml:space="preserve">. </w:t>
      </w:r>
      <w:r>
        <w:rPr>
          <w:color w:val="000000"/>
        </w:rPr>
        <w:t xml:space="preserve">Franca </w:t>
      </w:r>
      <w:r>
        <w:rPr>
          <w:color w:val="000000"/>
        </w:rPr>
        <w:t xml:space="preserve">, </w:t>
      </w:r>
      <w:r>
        <w:rPr>
          <w:color w:val="04F44E"/>
        </w:rPr>
        <w:t xml:space="preserve">sincera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58AD6D"/>
        </w:rPr>
        <w:t xml:space="preserve">cordial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04F44E"/>
        </w:rPr>
        <w:t xml:space="preserve">positiva </w:t>
      </w:r>
      <w:r>
        <w:rPr>
          <w:color w:val="000000"/>
        </w:rPr>
        <w:t xml:space="preserve">. </w:t>
      </w:r>
      <w:r>
        <w:rPr>
          <w:color w:val="000000"/>
        </w:rPr>
        <w:t xml:space="preserve">Hablaron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304195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encaje </w:t>
      </w:r>
      <w:r>
        <w:rPr>
          <w:color w:val="000000"/>
        </w:rPr>
        <w:t xml:space="preserve">de </w:t>
      </w:r>
      <w:r>
        <w:rPr>
          <w:color w:val="304195"/>
        </w:rPr>
        <w:t xml:space="preserve">Cataluña </w:t>
      </w:r>
      <w:r>
        <w:rPr>
          <w:color w:val="000000"/>
        </w:rPr>
        <w:t xml:space="preserve">en </w:t>
      </w:r>
      <w:r>
        <w:rPr>
          <w:color w:val="04F44E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une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AEA78F"/>
        </w:rPr>
        <w:t xml:space="preserve">liderazgo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04F44E"/>
        </w:rPr>
        <w:t xml:space="preserve">discrepancia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4F44E"/>
        </w:rPr>
        <w:t xml:space="preserve">posición </w:t>
      </w:r>
      <w:r>
        <w:rPr>
          <w:color w:val="04F44E"/>
        </w:rPr>
        <w:t xml:space="preserve">distinta </w:t>
      </w:r>
      <w:r>
        <w:rPr>
          <w:color w:val="000000"/>
        </w:rPr>
        <w:t xml:space="preserve">del </w:t>
      </w:r>
      <w:r>
        <w:rPr>
          <w:color w:val="04F44E"/>
        </w:rPr>
        <w:t xml:space="preserve">PSC </w:t>
      </w:r>
      <w:r>
        <w:rPr>
          <w:color w:val="000000"/>
        </w:rPr>
        <w:t xml:space="preserve">la </w:t>
      </w:r>
      <w:r>
        <w:rPr>
          <w:color w:val="C2527D"/>
        </w:rPr>
        <w:t xml:space="preserve">investidura </w:t>
      </w:r>
      <w:r>
        <w:rPr>
          <w:color w:val="000000"/>
        </w:rPr>
        <w:t xml:space="preserve">de </w:t>
      </w:r>
      <w:r>
        <w:rPr>
          <w:color w:val="04F44E"/>
        </w:rPr>
        <w:t xml:space="preserve">Mariano </w:t>
      </w:r>
      <w:r>
        <w:rPr>
          <w:color w:val="58AD6D"/>
        </w:rPr>
        <w:t xml:space="preserve">Rajoy </w:t>
      </w:r>
      <w:r>
        <w:rPr>
          <w:color w:val="000000"/>
        </w:rPr>
        <w:t xml:space="preserve">. </w:t>
      </w:r>
      <w:r>
        <w:rPr>
          <w:color w:val="58AD6D"/>
        </w:rPr>
        <w:t xml:space="preserve">Aunque </w:t>
      </w:r>
      <w:r>
        <w:rPr>
          <w:color w:val="04F44E"/>
        </w:rPr>
        <w:t xml:space="preserve">garantiza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4F44E"/>
        </w:rPr>
        <w:t xml:space="preserve">PSC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neutral </w:t>
      </w:r>
      <w:r>
        <w:rPr>
          <w:color w:val="04F44E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que </w:t>
      </w:r>
      <w:r>
        <w:rPr>
          <w:color w:val="58AD6D"/>
        </w:rPr>
        <w:t xml:space="preserve">parecía </w:t>
      </w:r>
      <w:r>
        <w:rPr>
          <w:color w:val="000000"/>
        </w:rPr>
        <w:t xml:space="preserve">impensable </w:t>
      </w:r>
      <w:r>
        <w:rPr>
          <w:color w:val="000000"/>
        </w:rPr>
        <w:t xml:space="preserve">hace </w:t>
      </w:r>
      <w:r>
        <w:rPr>
          <w:color w:val="000000"/>
        </w:rPr>
        <w:t xml:space="preserve">algunas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 </w:t>
      </w:r>
      <w:r>
        <w:rPr>
          <w:color w:val="000000"/>
        </w:rPr>
        <w:t xml:space="preserve">idea </w:t>
      </w:r>
      <w:r>
        <w:rPr>
          <w:color w:val="000000"/>
        </w:rPr>
        <w:t xml:space="preserve">iba </w:t>
      </w:r>
      <w:r>
        <w:rPr>
          <w:color w:val="04F44E"/>
        </w:rPr>
        <w:t xml:space="preserve">camino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recuperación </w:t>
      </w:r>
      <w:r>
        <w:rPr>
          <w:color w:val="000000"/>
        </w:rPr>
        <w:t xml:space="preserve">del </w:t>
      </w:r>
      <w:r>
        <w:rPr>
          <w:color w:val="C2527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000000"/>
        </w:rPr>
        <w:t xml:space="preserve">duda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58AD6D"/>
        </w:rPr>
        <w:t xml:space="preserve">después </w:t>
      </w:r>
      <w:r>
        <w:rPr>
          <w:color w:val="AEA78F"/>
        </w:rPr>
        <w:t xml:space="preserve">Susana-Díaz </w:t>
      </w:r>
      <w:r>
        <w:rPr>
          <w:color w:val="000000"/>
        </w:rPr>
        <w:t xml:space="preserve">ya </w:t>
      </w:r>
      <w:r>
        <w:rPr>
          <w:color w:val="000000"/>
        </w:rPr>
        <w:t xml:space="preserve">mira </w:t>
      </w:r>
      <w:r>
        <w:rPr>
          <w:color w:val="000000"/>
        </w:rPr>
        <w:t xml:space="preserve">al </w:t>
      </w:r>
      <w:r>
        <w:rPr>
          <w:color w:val="04F44E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Coincidíamos </w:t>
      </w:r>
      <w:r>
        <w:rPr>
          <w:color w:val="304195"/>
        </w:rPr>
        <w:t xml:space="preserve">ayer </w:t>
      </w:r>
      <w:r>
        <w:rPr>
          <w:color w:val="000000"/>
        </w:rPr>
        <w:t xml:space="preserve">Miguel-Iceta </w:t>
      </w:r>
      <w:r>
        <w:rPr>
          <w:color w:val="04F44E"/>
        </w:rPr>
        <w:t xml:space="preserve">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2527D"/>
        </w:rPr>
        <w:t xml:space="preserve">PSOE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304195"/>
        </w:rPr>
        <w:t xml:space="preserve">levantar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fortalecer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4F44E"/>
        </w:rPr>
        <w:t xml:space="preserve">proyecto </w:t>
      </w:r>
      <w:r>
        <w:rPr>
          <w:color w:val="58AD6D"/>
        </w:rPr>
        <w:t xml:space="preserve">ganador </w:t>
      </w:r>
      <w:r>
        <w:rPr>
          <w:color w:val="000000"/>
        </w:rPr>
        <w:t xml:space="preserve">ante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4F44E"/>
        </w:rPr>
        <w:t xml:space="preserve">quisieran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58AD6D"/>
        </w:rPr>
        <w:t xml:space="preserve">primer </w:t>
      </w:r>
      <w:r>
        <w:rPr>
          <w:color w:val="58AD6D"/>
        </w:rPr>
        <w:t xml:space="preserve">acto </w:t>
      </w:r>
      <w:r>
        <w:rPr>
          <w:color w:val="000000"/>
        </w:rPr>
        <w:t xml:space="preserve">de </w:t>
      </w:r>
      <w:r>
        <w:rPr>
          <w:color w:val="C2527D"/>
        </w:rPr>
        <w:t xml:space="preserve">Sánchez </w:t>
      </w:r>
      <w:r>
        <w:rPr>
          <w:color w:val="000000"/>
        </w:rPr>
        <w:t xml:space="preserve">con </w:t>
      </w:r>
      <w:r>
        <w:rPr>
          <w:color w:val="AEA78F"/>
        </w:rPr>
        <w:t xml:space="preserve">militantes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C2527D"/>
        </w:rPr>
        <w:t xml:space="preserve">barones </w:t>
      </w:r>
      <w:r>
        <w:rPr>
          <w:color w:val="000000"/>
        </w:rPr>
        <w:t xml:space="preserve">, </w:t>
      </w:r>
      <w:r>
        <w:rPr>
          <w:color w:val="000000"/>
        </w:rPr>
        <w:t xml:space="preserve">arropado </w:t>
      </w:r>
      <w:r>
        <w:rPr>
          <w:color w:val="000000"/>
        </w:rPr>
        <w:t xml:space="preserve">por </w:t>
      </w:r>
      <w:r>
        <w:rPr>
          <w:color w:val="AEA78F"/>
        </w:rPr>
        <w:t xml:space="preserve">Odón-Elorza </w:t>
      </w:r>
      <w:r>
        <w:rPr>
          <w:color w:val="000000"/>
        </w:rPr>
        <w:t xml:space="preserve">y </w:t>
      </w:r>
      <w:r>
        <w:rPr>
          <w:color w:val="000000"/>
        </w:rPr>
        <w:t xml:space="preserve">Pérez-Tapias </w:t>
      </w:r>
      <w:r>
        <w:rPr>
          <w:color w:val="000000"/>
        </w:rPr>
        <w:t xml:space="preserve">. </w:t>
      </w:r>
      <w:r>
        <w:rPr>
          <w:color w:val="AEA78F"/>
        </w:rPr>
        <w:t xml:space="preserve">Ferraz </w:t>
      </w:r>
      <w:r>
        <w:rPr>
          <w:color w:val="000000"/>
        </w:rPr>
        <w:t xml:space="preserve">contraprograma </w:t>
      </w:r>
      <w:r>
        <w:rPr>
          <w:color w:val="000000"/>
        </w:rPr>
        <w:t xml:space="preserve">con </w:t>
      </w:r>
      <w:r>
        <w:rPr>
          <w:color w:val="000000"/>
        </w:rPr>
        <w:t xml:space="preserve">Rodríguez-Zapatero </w:t>
      </w:r>
      <w:r>
        <w:rPr>
          <w:color w:val="58AD6D"/>
        </w:rPr>
        <w:t xml:space="preserve">recibiendo </w:t>
      </w:r>
      <w:r>
        <w:rPr>
          <w:color w:val="000000"/>
        </w:rPr>
        <w:t xml:space="preserve">un </w:t>
      </w:r>
      <w:r>
        <w:rPr>
          <w:color w:val="04F44E"/>
        </w:rPr>
        <w:t xml:space="preserve">premio </w:t>
      </w:r>
      <w:r>
        <w:rPr>
          <w:color w:val="000000"/>
        </w:rPr>
        <w:t xml:space="preserve">de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Emiliano-García </w:t>
      </w:r>
      <w:r>
        <w:rPr>
          <w:color w:val="000000"/>
        </w:rPr>
        <w:t xml:space="preserve">Page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4F44E"/>
        </w:rPr>
        <w:t xml:space="preserve">reunirse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4F44E"/>
        </w:rPr>
        <w:t xml:space="preserve">sindicatos </w:t>
      </w:r>
      <w:r>
        <w:rPr>
          <w:color w:val="04F44E"/>
        </w:rPr>
        <w:t xml:space="preserve">anuncian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. </w:t>
      </w:r>
      <w:r>
        <w:rPr>
          <w:color w:val="66F323"/>
        </w:rPr>
        <w:t xml:space="preserve">Comisiones-Obreras </w:t>
      </w:r>
      <w:r>
        <w:rPr>
          <w:color w:val="000000"/>
        </w:rPr>
        <w:t xml:space="preserve">y </w:t>
      </w:r>
      <w:r>
        <w:rPr>
          <w:color w:val="6A03D7"/>
        </w:rPr>
        <w:t xml:space="preserve">UGT </w:t>
      </w:r>
      <w:r>
        <w:rPr>
          <w:color w:val="000000"/>
        </w:rPr>
        <w:t xml:space="preserve">las </w:t>
      </w:r>
      <w:r>
        <w:rPr>
          <w:color w:val="000000"/>
        </w:rPr>
        <w:t xml:space="preserve">han </w:t>
      </w:r>
      <w:r>
        <w:rPr>
          <w:color w:val="04F44E"/>
        </w:rPr>
        <w:t xml:space="preserve">convocado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15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18 </w:t>
      </w:r>
      <w:r>
        <w:rPr>
          <w:color w:val="000000"/>
        </w:rPr>
        <w:t xml:space="preserve">de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8AD6D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habrá </w:t>
      </w:r>
      <w:r>
        <w:rPr>
          <w:color w:val="000000"/>
        </w:rPr>
        <w:t xml:space="preserve">una </w:t>
      </w:r>
      <w:r>
        <w:rPr>
          <w:color w:val="04F44E"/>
        </w:rPr>
        <w:t xml:space="preserve">manifestación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gobierno </w:t>
      </w:r>
      <w:r>
        <w:rPr>
          <w:color w:val="000000"/>
        </w:rPr>
        <w:t xml:space="preserve">solo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cambiar </w:t>
      </w:r>
      <w:r>
        <w:rPr>
          <w:color w:val="000000"/>
        </w:rPr>
        <w:t xml:space="preserve">su </w:t>
      </w:r>
      <w:r>
        <w:rPr>
          <w:color w:val="04F44E"/>
        </w:rPr>
        <w:t xml:space="preserve">posición </w:t>
      </w:r>
      <w:r>
        <w:rPr>
          <w:color w:val="000000"/>
        </w:rPr>
        <w:t xml:space="preserve">si </w:t>
      </w:r>
      <w:r>
        <w:rPr>
          <w:color w:val="04F44E"/>
        </w:rPr>
        <w:t xml:space="preserve">combinamos </w:t>
      </w:r>
      <w:r>
        <w:rPr>
          <w:color w:val="000000"/>
        </w:rPr>
        <w:t xml:space="preserve">la </w:t>
      </w:r>
      <w:r>
        <w:rPr>
          <w:color w:val="04F44E"/>
        </w:rPr>
        <w:t xml:space="preserve">movilización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sienta </w:t>
      </w:r>
      <w:r>
        <w:rPr>
          <w:color w:val="000000"/>
        </w:rPr>
        <w:t xml:space="preserve">el </w:t>
      </w:r>
      <w:r>
        <w:rPr>
          <w:color w:val="304195"/>
        </w:rPr>
        <w:t xml:space="preserve">aliento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ciudadanos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sí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4F44E"/>
        </w:rPr>
        <w:t xml:space="preserve">establecía </w:t>
      </w:r>
      <w:r>
        <w:rPr>
          <w:color w:val="257FBB"/>
        </w:rPr>
        <w:t xml:space="preserve">tantos </w:t>
      </w:r>
      <w:r>
        <w:rPr>
          <w:color w:val="04F44E"/>
        </w:rPr>
        <w:t xml:space="preserve">límites </w:t>
      </w:r>
      <w:r>
        <w:rPr>
          <w:color w:val="000000"/>
        </w:rPr>
        <w:t xml:space="preserve">al </w:t>
      </w:r>
      <w:r>
        <w:rPr>
          <w:color w:val="6A03D7"/>
        </w:rPr>
        <w:t xml:space="preserve">alcance </w:t>
      </w:r>
      <w:r>
        <w:rPr>
          <w:color w:val="000000"/>
        </w:rPr>
        <w:t xml:space="preserve">del </w:t>
      </w:r>
      <w:r>
        <w:rPr>
          <w:color w:val="04F44E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aleja </w:t>
      </w:r>
      <w:r>
        <w:rPr>
          <w:color w:val="000000"/>
        </w:rPr>
        <w:t xml:space="preserve">las </w:t>
      </w:r>
      <w:r>
        <w:rPr>
          <w:color w:val="04F44E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4F44E"/>
        </w:rPr>
        <w:t xml:space="preserve">solucionar </w:t>
      </w:r>
      <w:r>
        <w:rPr>
          <w:color w:val="000000"/>
        </w:rPr>
        <w:t xml:space="preserve">los </w:t>
      </w:r>
      <w:r>
        <w:rPr>
          <w:color w:val="04F44E"/>
        </w:rPr>
        <w:t xml:space="preserve">problemas </w:t>
      </w:r>
      <w:r>
        <w:rPr>
          <w:color w:val="000000"/>
        </w:rPr>
        <w:t xml:space="preserve">del </w:t>
      </w:r>
      <w:r>
        <w:rPr>
          <w:color w:val="04F44E"/>
        </w:rPr>
        <w:t xml:space="preserve">desempleo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pobreza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4F44E"/>
        </w:rPr>
        <w:t xml:space="preserve">pensiones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sociedad </w:t>
      </w:r>
      <w:r>
        <w:rPr>
          <w:color w:val="04F44E"/>
        </w:rPr>
        <w:t xml:space="preserve">española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convocatorias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58AD6D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58AD6D"/>
        </w:rPr>
        <w:t xml:space="preserve">demasiado </w:t>
      </w:r>
      <w:r>
        <w:rPr>
          <w:color w:val="000000"/>
        </w:rPr>
        <w:t xml:space="preserve">precipitadas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Las </w:t>
      </w:r>
      <w:r>
        <w:rPr>
          <w:color w:val="04F44E"/>
        </w:rPr>
        <w:t xml:space="preserve">movilizaciones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4F44E"/>
        </w:rPr>
        <w:t xml:space="preserve">instrumento </w:t>
      </w:r>
      <w:r>
        <w:rPr>
          <w:color w:val="000000"/>
        </w:rPr>
        <w:t xml:space="preserve">de </w:t>
      </w:r>
      <w:r>
        <w:rPr>
          <w:color w:val="58AD6D"/>
        </w:rPr>
        <w:t xml:space="preserve">última </w:t>
      </w:r>
      <w:r>
        <w:rPr>
          <w:color w:val="000000"/>
        </w:rPr>
        <w:t xml:space="preserve">instancia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04195"/>
        </w:rPr>
        <w:t xml:space="preserve">momentos </w:t>
      </w:r>
      <w:r>
        <w:rPr>
          <w:color w:val="000000"/>
        </w:rPr>
        <w:t xml:space="preserve">hay </w:t>
      </w:r>
      <w:r>
        <w:rPr>
          <w:color w:val="257FBB"/>
        </w:rPr>
        <w:t xml:space="preserve">buena </w:t>
      </w:r>
      <w:r>
        <w:rPr>
          <w:color w:val="04F44E"/>
        </w:rPr>
        <w:t xml:space="preserve">voluntad </w:t>
      </w:r>
      <w:r>
        <w:rPr>
          <w:color w:val="000000"/>
        </w:rPr>
        <w:t xml:space="preserve">, </w:t>
      </w:r>
      <w:r>
        <w:rPr>
          <w:color w:val="000000"/>
        </w:rPr>
        <w:t xml:space="preserve">ganas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situación </w:t>
      </w:r>
      <w:r>
        <w:rPr>
          <w:color w:val="000000"/>
        </w:rPr>
        <w:t xml:space="preserve">anímica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debemos </w:t>
      </w:r>
      <w:r>
        <w:rPr>
          <w:color w:val="304195"/>
        </w:rPr>
        <w:t xml:space="preserve">encontramos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acelera </w:t>
      </w:r>
      <w:r>
        <w:rPr>
          <w:color w:val="000000"/>
        </w:rPr>
        <w:t xml:space="preserve">la </w:t>
      </w:r>
      <w:r>
        <w:rPr>
          <w:color w:val="04F44E"/>
        </w:rPr>
        <w:t xml:space="preserve">concesión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y </w:t>
      </w:r>
      <w:r>
        <w:rPr>
          <w:color w:val="04F44E"/>
        </w:rPr>
        <w:t xml:space="preserve">aumenta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4F44E"/>
        </w:rPr>
        <w:t xml:space="preserve">creció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4F44E"/>
        </w:rPr>
        <w:t xml:space="preserve">libre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un </w:t>
      </w:r>
      <w:r>
        <w:rPr>
          <w:color w:val="000000"/>
        </w:rPr>
        <w:t xml:space="preserve">4,8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al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tercer </w:t>
      </w:r>
      <w:r>
        <w:rPr>
          <w:color w:val="04F44E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un </w:t>
      </w:r>
      <w:r>
        <w:rPr>
          <w:color w:val="000000"/>
        </w:rPr>
        <w:t xml:space="preserve">4,8 </w:t>
      </w:r>
      <w:r>
        <w:rPr>
          <w:color w:val="000000"/>
        </w:rPr>
        <w:t xml:space="preserve">%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 </w:t>
      </w:r>
      <w:r>
        <w:rPr>
          <w:color w:val="04F44E"/>
        </w:rPr>
        <w:t xml:space="preserve">estadística </w:t>
      </w:r>
      <w:r>
        <w:rPr>
          <w:color w:val="000000"/>
        </w:rPr>
        <w:t xml:space="preserve">de </w:t>
      </w:r>
      <w:r>
        <w:rPr>
          <w:color w:val="04F44E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4F44E"/>
        </w:rPr>
        <w:t xml:space="preserve">creció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4F44E"/>
        </w:rPr>
        <w:t xml:space="preserve">concesión </w:t>
      </w:r>
      <w:r>
        <w:rPr>
          <w:color w:val="000000"/>
        </w:rPr>
        <w:t xml:space="preserve">de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en </w:t>
      </w:r>
      <w:r>
        <w:rPr>
          <w:color w:val="04F44E"/>
        </w:rPr>
        <w:t xml:space="preserve">septiembre </w:t>
      </w:r>
      <w:r>
        <w:rPr>
          <w:color w:val="000000"/>
        </w:rPr>
        <w:t xml:space="preserve">un </w:t>
      </w:r>
      <w:r>
        <w:rPr>
          <w:color w:val="000000"/>
        </w:rPr>
        <w:t xml:space="preserve">3,3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04F44E"/>
        </w:rPr>
        <w:t xml:space="preserve">INE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4F44E"/>
        </w:rPr>
        <w:t xml:space="preserve">constituyen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000000"/>
        </w:rPr>
        <w:t xml:space="preserve">100 </w:t>
      </w:r>
      <w:r>
        <w:rPr>
          <w:color w:val="04F44E"/>
        </w:rPr>
        <w:t xml:space="preserve">nuevas </w:t>
      </w:r>
      <w:r>
        <w:rPr>
          <w:color w:val="04F44E"/>
        </w:rPr>
        <w:t xml:space="preserve">hipotecas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4F44E"/>
        </w:rPr>
        <w:t xml:space="preserve">autónoma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304195"/>
        </w:rPr>
        <w:t xml:space="preserve">Cataluña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04F44E"/>
        </w:rPr>
        <w:t xml:space="preserve">precio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12 </w:t>
      </w:r>
      <w:r>
        <w:rPr>
          <w:color w:val="04F44E"/>
        </w:rPr>
        <w:t xml:space="preserve">nuevos </w:t>
      </w:r>
      <w:r>
        <w:rPr>
          <w:color w:val="58AD6D"/>
        </w:rPr>
        <w:t xml:space="preserve">altos </w:t>
      </w:r>
      <w:r>
        <w:rPr>
          <w:color w:val="58AD6D"/>
        </w:rPr>
        <w:t xml:space="preserve">cargos </w:t>
      </w:r>
      <w:r>
        <w:rPr>
          <w:color w:val="000000"/>
        </w:rPr>
        <w:t xml:space="preserve">del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Cristina-Cifuentes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58AD6D"/>
        </w:rPr>
        <w:t xml:space="preserve">posesión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Real-Casa </w:t>
      </w:r>
      <w:r>
        <w:rPr>
          <w:color w:val="000000"/>
        </w:rPr>
        <w:t xml:space="preserve">de </w:t>
      </w:r>
      <w:r>
        <w:rPr>
          <w:color w:val="04F44E"/>
        </w:rPr>
        <w:t xml:space="preserve">Correos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58AD6D"/>
        </w:rPr>
        <w:t xml:space="preserve">acto </w:t>
      </w:r>
      <w:r>
        <w:rPr>
          <w:color w:val="04F44E"/>
        </w:rPr>
        <w:t xml:space="preserve">presidido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presidenta </w:t>
      </w:r>
      <w:r>
        <w:rPr>
          <w:color w:val="04F44E"/>
        </w:rPr>
        <w:t xml:space="preserve">regional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dediquen </w:t>
      </w:r>
      <w:r>
        <w:rPr>
          <w:color w:val="000000"/>
        </w:rPr>
        <w:t xml:space="preserve">al </w:t>
      </w:r>
      <w:r>
        <w:rPr>
          <w:color w:val="04F44E"/>
        </w:rPr>
        <w:t xml:space="preserve">servicio </w:t>
      </w:r>
      <w:r>
        <w:rPr>
          <w:color w:val="04F44E"/>
        </w:rPr>
        <w:t xml:space="preserve">público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convencimiento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trabajo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4F44E"/>
        </w:rPr>
        <w:t xml:space="preserve">vocación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4F44E"/>
        </w:rPr>
        <w:t xml:space="preserve">definido </w:t>
      </w:r>
      <w:r>
        <w:rPr>
          <w:color w:val="000000"/>
        </w:rPr>
        <w:t xml:space="preserve">como </w:t>
      </w:r>
      <w:r>
        <w:rPr>
          <w:color w:val="04F44E"/>
        </w:rPr>
        <w:t xml:space="preserve">realmente </w:t>
      </w:r>
      <w:r>
        <w:rPr>
          <w:color w:val="04F44E"/>
        </w:rPr>
        <w:t xml:space="preserve">honrosa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Policía-Nacional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en </w:t>
      </w:r>
      <w:r>
        <w:rPr>
          <w:color w:val="04F44E"/>
        </w:rPr>
        <w:t xml:space="preserve">Barajas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58AD6D"/>
        </w:rPr>
        <w:t xml:space="preserve">trataba </w:t>
      </w:r>
      <w:r>
        <w:rPr>
          <w:color w:val="000000"/>
        </w:rPr>
        <w:t xml:space="preserve">de </w:t>
      </w:r>
      <w:r>
        <w:rPr>
          <w:color w:val="6A03D7"/>
        </w:rPr>
        <w:t xml:space="preserve">viajar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con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58AD6D"/>
        </w:rPr>
        <w:t xml:space="preserve">negro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curioso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forma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4F44E"/>
        </w:rPr>
        <w:t xml:space="preserve">pretendía </w:t>
      </w:r>
      <w:r>
        <w:rPr>
          <w:color w:val="58AD6D"/>
        </w:rPr>
        <w:t xml:space="preserve">ocultar </w:t>
      </w:r>
      <w:r>
        <w:rPr>
          <w:color w:val="000000"/>
        </w:rPr>
        <w:t xml:space="preserve">esa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8AD6D"/>
        </w:rPr>
        <w:t xml:space="preserve">llevaba </w:t>
      </w:r>
      <w:r>
        <w:rPr>
          <w:color w:val="58AD6D"/>
        </w:rPr>
        <w:t xml:space="preserve">escondido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58AD6D"/>
        </w:rPr>
        <w:t xml:space="preserve">zapatos </w:t>
      </w:r>
      <w:r>
        <w:rPr>
          <w:color w:val="000000"/>
        </w:rPr>
        <w:t xml:space="preserve">. </w:t>
      </w:r>
      <w:r>
        <w:rPr>
          <w:color w:val="58AD6D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Madrid-Barajas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de </w:t>
      </w:r>
      <w:r>
        <w:rPr>
          <w:color w:val="000000"/>
        </w:rPr>
        <w:t xml:space="preserve">narcóticos </w:t>
      </w:r>
      <w:r>
        <w:rPr>
          <w:color w:val="58AD6D"/>
        </w:rPr>
        <w:t xml:space="preserve">investiga </w:t>
      </w:r>
      <w:r>
        <w:rPr>
          <w:color w:val="000000"/>
        </w:rPr>
        <w:t xml:space="preserve">el </w:t>
      </w:r>
      <w:r>
        <w:rPr>
          <w:color w:val="6A03D7"/>
        </w:rPr>
        <w:t xml:space="preserve">equipaje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04195"/>
        </w:rPr>
        <w:t xml:space="preserve">levantado </w:t>
      </w:r>
      <w:r>
        <w:rPr>
          <w:color w:val="304195"/>
        </w:rPr>
        <w:t xml:space="preserve">sospechas </w:t>
      </w:r>
      <w:r>
        <w:rPr>
          <w:color w:val="000000"/>
        </w:rPr>
        <w:t xml:space="preserve">. </w:t>
      </w:r>
      <w:r>
        <w:rPr>
          <w:color w:val="000000"/>
        </w:rPr>
        <w:t xml:space="preserve">Pensaban </w:t>
      </w:r>
      <w:r>
        <w:rPr>
          <w:color w:val="000000"/>
        </w:rPr>
        <w:t xml:space="preserve">que </w:t>
      </w:r>
      <w:r>
        <w:rPr>
          <w:color w:val="6A03D7"/>
        </w:rPr>
        <w:t xml:space="preserve">viajaba </w:t>
      </w:r>
      <w:r>
        <w:rPr>
          <w:color w:val="000000"/>
        </w:rPr>
        <w:t xml:space="preserve">con </w:t>
      </w:r>
      <w:r>
        <w:rPr>
          <w:color w:val="58AD6D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04195"/>
        </w:rPr>
        <w:t xml:space="preserve">encuentran </w:t>
      </w:r>
      <w:r>
        <w:rPr>
          <w:color w:val="000000"/>
        </w:rPr>
        <w:t xml:space="preserve">es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cuidadosamente </w:t>
      </w:r>
      <w:r>
        <w:rPr>
          <w:color w:val="58AD6D"/>
        </w:rPr>
        <w:t xml:space="preserve">escondidos </w:t>
      </w:r>
      <w:r>
        <w:rPr>
          <w:color w:val="000000"/>
        </w:rPr>
        <w:t xml:space="preserve">, </w:t>
      </w:r>
      <w:r>
        <w:rPr>
          <w:color w:val="04F44E"/>
        </w:rPr>
        <w:t xml:space="preserve">doblado </w:t>
      </w:r>
      <w:r>
        <w:rPr>
          <w:color w:val="000000"/>
        </w:rPr>
        <w:t xml:space="preserve">y </w:t>
      </w:r>
      <w:r>
        <w:rPr>
          <w:color w:val="000000"/>
        </w:rPr>
        <w:t xml:space="preserve">plegados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cuidadosamente </w:t>
      </w:r>
      <w:r>
        <w:rPr>
          <w:color w:val="58AD6D"/>
        </w:rPr>
        <w:t xml:space="preserve">escondidos </w:t>
      </w:r>
      <w:r>
        <w:rPr>
          <w:color w:val="000000"/>
        </w:rPr>
        <w:t xml:space="preserve">, </w:t>
      </w:r>
      <w:r>
        <w:rPr>
          <w:color w:val="04F44E"/>
        </w:rPr>
        <w:t xml:space="preserve">doblados </w:t>
      </w:r>
      <w:r>
        <w:rPr>
          <w:color w:val="000000"/>
        </w:rPr>
        <w:t xml:space="preserve">y </w:t>
      </w:r>
      <w:r>
        <w:rPr>
          <w:color w:val="000000"/>
        </w:rPr>
        <w:t xml:space="preserve">plegados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minuciosidad </w:t>
      </w:r>
      <w:r>
        <w:rPr>
          <w:color w:val="000000"/>
        </w:rPr>
        <w:t xml:space="preserve">enfermiza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cuñas </w:t>
      </w:r>
      <w:r>
        <w:rPr>
          <w:color w:val="000000"/>
        </w:rPr>
        <w:t xml:space="preserve">de </w:t>
      </w:r>
      <w:r>
        <w:rPr>
          <w:color w:val="58AD6D"/>
        </w:rPr>
        <w:t xml:space="preserve">cuatro </w:t>
      </w:r>
      <w:r>
        <w:rPr>
          <w:color w:val="58AD6D"/>
        </w:rPr>
        <w:t xml:space="preserve">zapatos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4F44E"/>
        </w:rPr>
        <w:t xml:space="preserve">procedía </w:t>
      </w:r>
      <w:r>
        <w:rPr>
          <w:color w:val="000000"/>
        </w:rPr>
        <w:t xml:space="preserve">de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hacía </w:t>
      </w:r>
      <w:r>
        <w:rPr>
          <w:color w:val="04F44E"/>
        </w:rPr>
        <w:t xml:space="preserve">escala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58AD6D"/>
        </w:rPr>
        <w:t xml:space="preserve">dirigía </w:t>
      </w:r>
      <w:r>
        <w:rPr>
          <w:color w:val="000000"/>
        </w:rPr>
        <w:t xml:space="preserve">de </w:t>
      </w:r>
      <w:r>
        <w:rPr>
          <w:color w:val="6A03D7"/>
        </w:rPr>
        <w:t xml:space="preserve">vuelta </w:t>
      </w:r>
      <w:r>
        <w:rPr>
          <w:color w:val="000000"/>
        </w:rPr>
        <w:t xml:space="preserve">a </w:t>
      </w:r>
      <w:r>
        <w:rPr>
          <w:color w:val="04F44E"/>
        </w:rPr>
        <w:t xml:space="preserve">Colombia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58AD6D"/>
        </w:rPr>
        <w:t xml:space="preserve">curioso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forma </w:t>
      </w:r>
      <w:r>
        <w:rPr>
          <w:color w:val="000000"/>
        </w:rPr>
        <w:t xml:space="preserve">de </w:t>
      </w:r>
      <w:r>
        <w:rPr>
          <w:color w:val="58AD6D"/>
        </w:rPr>
        <w:t xml:space="preserve">esconder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4F44E"/>
        </w:rPr>
        <w:t xml:space="preserve">normalmente </w:t>
      </w:r>
      <w:r>
        <w:rPr>
          <w:color w:val="000000"/>
        </w:rPr>
        <w:t xml:space="preserve">va </w:t>
      </w:r>
      <w:r>
        <w:rPr>
          <w:color w:val="000000"/>
        </w:rPr>
        <w:t xml:space="preserve">en </w:t>
      </w:r>
      <w:r>
        <w:rPr>
          <w:color w:val="04F44E"/>
        </w:rPr>
        <w:t xml:space="preserve">fondos </w:t>
      </w:r>
      <w:r>
        <w:rPr>
          <w:color w:val="000000"/>
        </w:rPr>
        <w:t xml:space="preserve">de </w:t>
      </w:r>
      <w:r>
        <w:rPr>
          <w:color w:val="58AD6D"/>
        </w:rPr>
        <w:t xml:space="preserve">maletas </w:t>
      </w:r>
      <w:r>
        <w:rPr>
          <w:color w:val="000000"/>
        </w:rPr>
        <w:t xml:space="preserve">, </w:t>
      </w:r>
      <w:r>
        <w:rPr>
          <w:color w:val="304195"/>
        </w:rPr>
        <w:t xml:space="preserve">mochilas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cuñas </w:t>
      </w:r>
      <w:r>
        <w:rPr>
          <w:color w:val="58AD6D"/>
        </w:rPr>
        <w:t xml:space="preserve">zapatos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04195"/>
        </w:rPr>
        <w:t xml:space="preserve">localizado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8AD6D"/>
        </w:rPr>
        <w:t xml:space="preserve">habitual </w:t>
      </w:r>
      <w:r>
        <w:rPr>
          <w:color w:val="000000"/>
        </w:rPr>
        <w:t xml:space="preserve">que </w:t>
      </w:r>
      <w:r>
        <w:rPr>
          <w:color w:val="000000"/>
        </w:rPr>
        <w:t xml:space="preserve">redes </w:t>
      </w:r>
      <w:r>
        <w:rPr>
          <w:color w:val="000000"/>
        </w:rPr>
        <w:t xml:space="preserve">de </w:t>
      </w:r>
      <w:r>
        <w:rPr>
          <w:color w:val="58AD6D"/>
        </w:rPr>
        <w:t xml:space="preserve">narcos </w:t>
      </w:r>
      <w:r>
        <w:rPr>
          <w:color w:val="04F44E"/>
        </w:rPr>
        <w:t xml:space="preserve">utilicen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8AD6D"/>
        </w:rPr>
        <w:t xml:space="preserve">conoce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argot </w:t>
      </w:r>
      <w:r>
        <w:rPr>
          <w:color w:val="000000"/>
        </w:rPr>
        <w:t xml:space="preserve">como </w:t>
      </w:r>
      <w:r>
        <w:rPr>
          <w:color w:val="000000"/>
        </w:rPr>
        <w:t xml:space="preserve">mulas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58AD6D"/>
        </w:rPr>
        <w:t xml:space="preserve">droga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58AD6D"/>
        </w:rPr>
        <w:t xml:space="preserve">dinero </w:t>
      </w:r>
      <w:r>
        <w:rPr>
          <w:color w:val="58AD6D"/>
        </w:rPr>
        <w:t xml:space="preserve">negro </w:t>
      </w:r>
      <w:r>
        <w:rPr>
          <w:color w:val="04F44E"/>
        </w:rPr>
        <w:t xml:space="preserve">procedente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4F44E"/>
        </w:rPr>
        <w:t xml:space="preserve">actividades </w:t>
      </w:r>
      <w:r>
        <w:rPr>
          <w:color w:val="58AD6D"/>
        </w:rPr>
        <w:t xml:space="preserve">ilícitas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sólo </w:t>
      </w:r>
      <w:r>
        <w:rPr>
          <w:color w:val="000000"/>
        </w:rPr>
        <w:t xml:space="preserve">puede </w:t>
      </w:r>
      <w:r>
        <w:rPr>
          <w:color w:val="000000"/>
        </w:rPr>
        <w:t xml:space="preserve">aprehender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declararlo </w:t>
      </w:r>
      <w:r>
        <w:rPr>
          <w:color w:val="000000"/>
        </w:rPr>
        <w:t xml:space="preserve">ni </w:t>
      </w:r>
      <w:r>
        <w:rPr>
          <w:color w:val="58AD6D"/>
        </w:rPr>
        <w:t xml:space="preserve">siquiera </w:t>
      </w:r>
      <w:r>
        <w:rPr>
          <w:color w:val="58AD6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58AD6D"/>
        </w:rPr>
        <w:t xml:space="preserve">considerado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Ella </w:t>
      </w:r>
      <w:r>
        <w:rPr>
          <w:color w:val="04F44E"/>
        </w:rPr>
        <w:t xml:space="preserve">manifestó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58AD6D"/>
        </w:rPr>
        <w:t xml:space="preserve">dinero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En </w:t>
      </w:r>
      <w:r>
        <w:rPr>
          <w:color w:val="04F44E"/>
        </w:rPr>
        <w:t xml:space="preserve">Holanda </w:t>
      </w:r>
      <w:r>
        <w:rPr>
          <w:color w:val="000000"/>
        </w:rPr>
        <w:t xml:space="preserve">un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no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58AD6D"/>
        </w:rPr>
        <w:t xml:space="preserve">conocimiento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4F44E"/>
        </w:rPr>
        <w:t xml:space="preserve">transportaba </w:t>
      </w:r>
      <w:r>
        <w:rPr>
          <w:color w:val="000000"/>
        </w:rPr>
        <w:t xml:space="preserve">esa </w:t>
      </w:r>
      <w:r>
        <w:rPr>
          <w:color w:val="04F44E"/>
        </w:rPr>
        <w:t xml:space="preserve">cantidad </w:t>
      </w:r>
      <w:r>
        <w:rPr>
          <w:color w:val="000000"/>
        </w:rPr>
        <w:t xml:space="preserve">de </w:t>
      </w:r>
      <w:r>
        <w:rPr>
          <w:color w:val="58AD6D"/>
        </w:rPr>
        <w:t xml:space="preserve">dinero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180.000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se </w:t>
      </w:r>
      <w:r>
        <w:rPr>
          <w:color w:val="58AD6D"/>
        </w:rPr>
        <w:t xml:space="preserve">quedaron </w:t>
      </w:r>
      <w:r>
        <w:rPr>
          <w:color w:val="000000"/>
        </w:rPr>
        <w:t xml:space="preserve">aprehendidos </w:t>
      </w:r>
      <w:r>
        <w:rPr>
          <w:color w:val="000000"/>
        </w:rPr>
        <w:t xml:space="preserve">en </w:t>
      </w:r>
      <w:r>
        <w:rPr>
          <w:color w:val="04F44E"/>
        </w:rPr>
        <w:t xml:space="preserve">Barajas </w:t>
      </w:r>
      <w:r>
        <w:rPr>
          <w:color w:val="000000"/>
        </w:rPr>
        <w:t xml:space="preserve">. </w:t>
      </w:r>
      <w:r>
        <w:rPr>
          <w:color w:val="58AD6D"/>
        </w:rPr>
        <w:t xml:space="preserve">Nadie </w:t>
      </w:r>
      <w:r>
        <w:rPr>
          <w:color w:val="000000"/>
        </w:rPr>
        <w:t xml:space="preserve">, </w:t>
      </w:r>
      <w:r>
        <w:rPr>
          <w:color w:val="04F44E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04F44E"/>
        </w:rPr>
        <w:t xml:space="preserve">reclamado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Fun-Serius </w:t>
      </w:r>
      <w:r>
        <w:rPr>
          <w:color w:val="000000"/>
        </w:rPr>
        <w:t xml:space="preserve">de </w:t>
      </w:r>
      <w:r>
        <w:rPr>
          <w:color w:val="304195"/>
        </w:rPr>
        <w:t xml:space="preserve">Bilbao </w:t>
      </w:r>
      <w:r>
        <w:rPr>
          <w:color w:val="000000"/>
        </w:rPr>
        <w:t xml:space="preserve">está </w:t>
      </w:r>
      <w:r>
        <w:rPr>
          <w:color w:val="04F44E"/>
        </w:rPr>
        <w:t xml:space="preserve">considerada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ferias </w:t>
      </w:r>
      <w:r>
        <w:rPr>
          <w:color w:val="000000"/>
        </w:rPr>
        <w:t xml:space="preserve">de </w:t>
      </w:r>
      <w:r>
        <w:rPr>
          <w:color w:val="04F44E"/>
        </w:rPr>
        <w:t xml:space="preserve">referencia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del </w:t>
      </w:r>
      <w:r>
        <w:rPr>
          <w:color w:val="04F44E"/>
        </w:rPr>
        <w:t xml:space="preserve">videojuego </w:t>
      </w:r>
      <w:r>
        <w:rPr>
          <w:color w:val="58AD6D"/>
        </w:rPr>
        <w:t xml:space="preserve">europeo </w:t>
      </w:r>
      <w:r>
        <w:rPr>
          <w:color w:val="000000"/>
        </w:rPr>
        <w:t xml:space="preserve">. </w:t>
      </w:r>
      <w:r>
        <w:rPr>
          <w:color w:val="304195"/>
        </w:rPr>
        <w:t xml:space="preserve">Allí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58AD6D"/>
        </w:rPr>
        <w:t xml:space="preserve">probar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las </w:t>
      </w:r>
      <w:r>
        <w:rPr>
          <w:color w:val="58AD6D"/>
        </w:rPr>
        <w:t xml:space="preserve">últimas </w:t>
      </w:r>
      <w:r>
        <w:rPr>
          <w:color w:val="304195"/>
        </w:rPr>
        <w:t xml:space="preserve">novedades </w:t>
      </w:r>
      <w:r>
        <w:rPr>
          <w:color w:val="000000"/>
        </w:rPr>
        <w:t xml:space="preserve">del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grandes </w:t>
      </w:r>
      <w:r>
        <w:rPr>
          <w:color w:val="04F44E"/>
        </w:rPr>
        <w:t xml:space="preserve">marcas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Sony </w:t>
      </w:r>
      <w:r>
        <w:rPr>
          <w:color w:val="000000"/>
        </w:rPr>
        <w:t xml:space="preserve">o </w:t>
      </w:r>
      <w:r>
        <w:rPr>
          <w:color w:val="000000"/>
        </w:rPr>
        <w:t xml:space="preserve">Play-Station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00000"/>
        </w:rPr>
        <w:t xml:space="preserve">hemos </w:t>
      </w:r>
      <w:r>
        <w:rPr>
          <w:color w:val="304195"/>
        </w:rPr>
        <w:t xml:space="preserve">encontrado </w:t>
      </w:r>
      <w:r>
        <w:rPr>
          <w:color w:val="000000"/>
        </w:rPr>
        <w:t xml:space="preserve">mucho </w:t>
      </w:r>
      <w:r>
        <w:rPr>
          <w:color w:val="04F44E"/>
        </w:rPr>
        <w:t xml:space="preserve">talento </w:t>
      </w:r>
      <w:r>
        <w:rPr>
          <w:color w:val="04F44E"/>
        </w:rPr>
        <w:t xml:space="preserve">madrileño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58AD6D"/>
        </w:rPr>
        <w:t xml:space="preserve">matadero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04F44E"/>
        </w:rPr>
        <w:t xml:space="preserve">videojuego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04F44E"/>
        </w:rPr>
        <w:t xml:space="preserve">venta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4F44E"/>
        </w:rPr>
        <w:t xml:space="preserve">rivalizar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4F44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fantasía </w:t>
      </w:r>
      <w:r>
        <w:rPr>
          <w:color w:val="04F44E"/>
        </w:rPr>
        <w:t xml:space="preserve">ambientado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Museo-Thyssen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4F44E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fantasía </w:t>
      </w:r>
      <w:r>
        <w:rPr>
          <w:color w:val="000000"/>
        </w:rPr>
        <w:t xml:space="preserve">que </w:t>
      </w:r>
      <w:r>
        <w:rPr>
          <w:color w:val="58AD6D"/>
        </w:rPr>
        <w:t xml:space="preserve">esperaba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6A03D7"/>
        </w:rPr>
        <w:t xml:space="preserve">récords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venir </w:t>
      </w:r>
      <w:r>
        <w:rPr>
          <w:color w:val="000000"/>
        </w:rPr>
        <w:t xml:space="preserve">a </w:t>
      </w:r>
      <w:r>
        <w:rPr>
          <w:color w:val="58AD6D"/>
        </w:rPr>
        <w:t xml:space="preserve">hablar </w:t>
      </w:r>
      <w:r>
        <w:rPr>
          <w:color w:val="000000"/>
        </w:rPr>
        <w:t xml:space="preserve">el </w:t>
      </w:r>
      <w:r>
        <w:rPr>
          <w:color w:val="04F44E"/>
        </w:rPr>
        <w:t xml:space="preserve">creador </w:t>
      </w:r>
      <w:r>
        <w:rPr>
          <w:color w:val="000000"/>
        </w:rPr>
        <w:t xml:space="preserve">de </w:t>
      </w:r>
      <w:r>
        <w:rPr>
          <w:color w:val="000000"/>
        </w:rPr>
        <w:t xml:space="preserve">Sonic </w:t>
      </w:r>
      <w:r>
        <w:rPr>
          <w:color w:val="000000"/>
        </w:rPr>
        <w:t xml:space="preserve">. </w:t>
      </w:r>
      <w:r>
        <w:rPr>
          <w:color w:val="000000"/>
        </w:rPr>
        <w:t xml:space="preserve">4000 </w:t>
      </w:r>
      <w:r>
        <w:rPr>
          <w:color w:val="04F44E"/>
        </w:rPr>
        <w:t xml:space="preserve">metros </w:t>
      </w:r>
      <w:r>
        <w:rPr>
          <w:color w:val="04F44E"/>
        </w:rPr>
        <w:t xml:space="preserve">cuadrados </w:t>
      </w:r>
      <w:r>
        <w:rPr>
          <w:color w:val="000000"/>
        </w:rPr>
        <w:t xml:space="preserve">que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realidad </w:t>
      </w:r>
      <w:r>
        <w:rPr>
          <w:color w:val="04F44E"/>
        </w:rPr>
        <w:t xml:space="preserve">virtual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mansión </w:t>
      </w:r>
      <w:r>
        <w:rPr>
          <w:color w:val="58AD6D"/>
        </w:rPr>
        <w:t xml:space="preserve">misteriosa </w:t>
      </w:r>
      <w:r>
        <w:rPr>
          <w:color w:val="58AD6D"/>
        </w:rPr>
        <w:t xml:space="preserve">ausente </w:t>
      </w:r>
      <w:r>
        <w:rPr>
          <w:color w:val="000000"/>
        </w:rPr>
        <w:t xml:space="preserve">unos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Cowboys </w:t>
      </w:r>
      <w:r>
        <w:rPr>
          <w:color w:val="000000"/>
        </w:rPr>
        <w:t xml:space="preserve">de </w:t>
      </w:r>
      <w:r>
        <w:rPr>
          <w:color w:val="000000"/>
        </w:rPr>
        <w:t xml:space="preserve">Lejano-Oeste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4F44E"/>
        </w:rPr>
        <w:t xml:space="preserve">gran </w:t>
      </w:r>
      <w:r>
        <w:rPr>
          <w:color w:val="6A03D7"/>
        </w:rPr>
        <w:t xml:space="preserve">estrella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58AD6D"/>
        </w:rPr>
        <w:t xml:space="preserve">historia </w:t>
      </w:r>
      <w:r>
        <w:rPr>
          <w:color w:val="000000"/>
        </w:rPr>
        <w:t xml:space="preserve">de </w:t>
      </w:r>
      <w:r>
        <w:rPr>
          <w:color w:val="04F44E"/>
        </w:rPr>
        <w:t xml:space="preserve">aventuras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indiferente </w:t>
      </w:r>
      <w:r>
        <w:rPr>
          <w:color w:val="000000"/>
        </w:rPr>
        <w:t xml:space="preserve">a </w:t>
      </w:r>
      <w:r>
        <w:rPr>
          <w:color w:val="58AD6D"/>
        </w:rPr>
        <w:t xml:space="preserve">nadie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58AD6D"/>
        </w:rPr>
        <w:t xml:space="preserve">superproducción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PlayStation </w:t>
      </w:r>
      <w:r>
        <w:rPr>
          <w:color w:val="000000"/>
        </w:rPr>
        <w:t xml:space="preserve">4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8AD6D"/>
        </w:rPr>
        <w:t xml:space="preserve">favorita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4F44E"/>
        </w:rPr>
        <w:t xml:space="preserve">premios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celebrará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4F44E"/>
        </w:rPr>
        <w:t xml:space="preserve">juegos </w:t>
      </w:r>
      <w:r>
        <w:rPr>
          <w:color w:val="04F44E"/>
        </w:rPr>
        <w:t xml:space="preserve">independientes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58AD6D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000000"/>
        </w:rPr>
        <w:t xml:space="preserve">el </w:t>
      </w:r>
      <w:r>
        <w:rPr>
          <w:color w:val="000000"/>
        </w:rPr>
        <w:t xml:space="preserve">Fun </w:t>
      </w:r>
      <w:r>
        <w:rPr>
          <w:color w:val="000000"/>
        </w:rPr>
        <w:t xml:space="preserve">Villamediana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4F44E"/>
        </w:rPr>
        <w:t xml:space="preserve">abierto </w:t>
      </w:r>
      <w:r>
        <w:rPr>
          <w:color w:val="000000"/>
        </w:rPr>
        <w:t xml:space="preserve">Auto-Retro </w:t>
      </w:r>
      <w:r>
        <w:rPr>
          <w:color w:val="000000"/>
        </w:rPr>
        <w:t xml:space="preserve">en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intención </w:t>
      </w:r>
      <w:r>
        <w:rPr>
          <w:color w:val="000000"/>
        </w:rPr>
        <w:t xml:space="preserve">de </w:t>
      </w:r>
      <w:r>
        <w:rPr>
          <w:color w:val="58AD6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auténtico </w:t>
      </w:r>
      <w:r>
        <w:rPr>
          <w:color w:val="000000"/>
        </w:rPr>
        <w:t xml:space="preserve">museo </w:t>
      </w:r>
      <w:r>
        <w:rPr>
          <w:color w:val="000000"/>
        </w:rPr>
        <w:t xml:space="preserve">del </w:t>
      </w:r>
      <w:r>
        <w:rPr>
          <w:color w:val="000000"/>
        </w:rPr>
        <w:t xml:space="preserve">Vehícqu-Clásico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Comerciantes </w:t>
      </w:r>
      <w:r>
        <w:rPr>
          <w:color w:val="000000"/>
        </w:rPr>
        <w:t xml:space="preserve">, </w:t>
      </w:r>
      <w:r>
        <w:rPr>
          <w:color w:val="000000"/>
        </w:rPr>
        <w:t xml:space="preserve">coleccionistas </w:t>
      </w:r>
      <w:r>
        <w:rPr>
          <w:color w:val="000000"/>
        </w:rPr>
        <w:t xml:space="preserve">y </w:t>
      </w:r>
      <w:r>
        <w:rPr>
          <w:color w:val="732484"/>
        </w:rPr>
        <w:t xml:space="preserve">aficionados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4F44E"/>
        </w:rPr>
        <w:t xml:space="preserve">valora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4F44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4F44E"/>
        </w:rPr>
        <w:t xml:space="preserve">restaurar </w:t>
      </w:r>
      <w:r>
        <w:rPr>
          <w:color w:val="000000"/>
        </w:rPr>
        <w:t xml:space="preserve">y </w:t>
      </w:r>
      <w:r>
        <w:rPr>
          <w:color w:val="58AD6D"/>
        </w:rPr>
        <w:t xml:space="preserve">mantener </w:t>
      </w:r>
      <w:r>
        <w:rPr>
          <w:color w:val="000000"/>
        </w:rPr>
        <w:t xml:space="preserve">en </w:t>
      </w:r>
      <w:r>
        <w:rPr>
          <w:color w:val="04F44E"/>
        </w:rPr>
        <w:t xml:space="preserve">condiciones </w:t>
      </w:r>
      <w:r>
        <w:rPr>
          <w:color w:val="04F44E"/>
        </w:rPr>
        <w:t xml:space="preserve">óptimas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4F44E"/>
        </w:rPr>
        <w:t xml:space="preserve">épocas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réplica </w:t>
      </w:r>
      <w:r>
        <w:rPr>
          <w:color w:val="000000"/>
        </w:rPr>
        <w:t xml:space="preserve">del </w:t>
      </w:r>
      <w:r>
        <w:rPr>
          <w:color w:val="58AD6D"/>
        </w:rPr>
        <w:t xml:space="preserve">primer </w:t>
      </w:r>
      <w:r>
        <w:rPr>
          <w:color w:val="04F44E"/>
        </w:rPr>
        <w:t xml:space="preserve">automóvil </w:t>
      </w:r>
      <w:r>
        <w:rPr>
          <w:color w:val="000000"/>
        </w:rPr>
        <w:t xml:space="preserve">de </w:t>
      </w:r>
      <w:r>
        <w:rPr>
          <w:color w:val="04F44E"/>
        </w:rPr>
        <w:t xml:space="preserve">gasolina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1886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réplica </w:t>
      </w:r>
      <w:r>
        <w:rPr>
          <w:color w:val="000000"/>
        </w:rPr>
        <w:t xml:space="preserve">del </w:t>
      </w:r>
      <w:r>
        <w:rPr>
          <w:color w:val="58AD6D"/>
        </w:rPr>
        <w:t xml:space="preserve">primer </w:t>
      </w:r>
      <w:r>
        <w:rPr>
          <w:color w:val="04F44E"/>
        </w:rPr>
        <w:t xml:space="preserve">automóvil </w:t>
      </w:r>
      <w:r>
        <w:rPr>
          <w:color w:val="000000"/>
        </w:rPr>
        <w:t xml:space="preserve">de </w:t>
      </w:r>
      <w:r>
        <w:rPr>
          <w:color w:val="04F44E"/>
        </w:rPr>
        <w:t xml:space="preserve">gasolina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1886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dia </w:t>
      </w:r>
      <w:r>
        <w:rPr>
          <w:color w:val="04F44E"/>
        </w:rPr>
        <w:t xml:space="preserve">funciona </w:t>
      </w:r>
      <w:r>
        <w:rPr>
          <w:color w:val="000000"/>
        </w:rPr>
        <w:t xml:space="preserve">y </w:t>
      </w:r>
      <w:r>
        <w:rPr>
          <w:color w:val="58AD6D"/>
        </w:rPr>
        <w:t xml:space="preserve">aunque </w:t>
      </w:r>
      <w:r>
        <w:rPr>
          <w:color w:val="58AD6D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kmlh </w:t>
      </w:r>
      <w:r>
        <w:rPr>
          <w:color w:val="58AD6D"/>
        </w:rPr>
        <w:t xml:space="preserve">sientes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estuvieras </w:t>
      </w:r>
      <w:r>
        <w:rPr>
          <w:color w:val="000000"/>
        </w:rPr>
        <w:t xml:space="preserve">yendo </w:t>
      </w:r>
      <w:r>
        <w:rPr>
          <w:color w:val="000000"/>
        </w:rPr>
        <w:t xml:space="preserve">a </w:t>
      </w:r>
      <w:r>
        <w:rPr>
          <w:color w:val="000000"/>
        </w:rPr>
        <w:t xml:space="preserve">150 </w:t>
      </w:r>
      <w:r>
        <w:rPr>
          <w:color w:val="000000"/>
        </w:rPr>
        <w:t xml:space="preserve">kmlh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obra </w:t>
      </w:r>
      <w:r>
        <w:rPr>
          <w:color w:val="000000"/>
        </w:rPr>
        <w:t xml:space="preserve">de </w:t>
      </w:r>
      <w:r>
        <w:rPr>
          <w:color w:val="04F44E"/>
        </w:rPr>
        <w:t xml:space="preserve">arte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Aston-Martin </w:t>
      </w:r>
      <w:r>
        <w:rPr>
          <w:color w:val="000000"/>
        </w:rPr>
        <w:t xml:space="preserve">, </w:t>
      </w:r>
      <w:r>
        <w:rPr>
          <w:color w:val="000000"/>
        </w:rPr>
        <w:t xml:space="preserve">Bugatti </w:t>
      </w:r>
      <w:r>
        <w:rPr>
          <w:color w:val="000000"/>
        </w:rPr>
        <w:t xml:space="preserve">, </w:t>
      </w:r>
      <w:r>
        <w:rPr>
          <w:color w:val="000000"/>
        </w:rPr>
        <w:t xml:space="preserve">Jaguar </w:t>
      </w:r>
      <w:r>
        <w:rPr>
          <w:color w:val="000000"/>
        </w:rPr>
        <w:t xml:space="preserve">, </w:t>
      </w:r>
      <w:r>
        <w:rPr>
          <w:color w:val="000000"/>
        </w:rPr>
        <w:t xml:space="preserve">reliquias </w:t>
      </w:r>
      <w:r>
        <w:rPr>
          <w:color w:val="000000"/>
        </w:rPr>
        <w:t xml:space="preserve">del </w:t>
      </w:r>
      <w:r>
        <w:rPr>
          <w:color w:val="04F44E"/>
        </w:rPr>
        <w:t xml:space="preserve">motor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anhelan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Bentley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4F44E"/>
        </w:rPr>
        <w:t xml:space="preserve">precio </w:t>
      </w:r>
      <w:r>
        <w:rPr>
          <w:color w:val="04F44E"/>
        </w:rPr>
        <w:t xml:space="preserve">supera </w:t>
      </w:r>
      <w:r>
        <w:rPr>
          <w:color w:val="000000"/>
        </w:rPr>
        <w:t xml:space="preserve">los </w:t>
      </w:r>
      <w:r>
        <w:rPr>
          <w:color w:val="000000"/>
        </w:rPr>
        <w:t xml:space="preserve">400.000 </w:t>
      </w:r>
      <w:r>
        <w:rPr>
          <w:color w:val="000000"/>
        </w:rPr>
        <w:t xml:space="preserve">€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pulsera </w:t>
      </w:r>
      <w:r>
        <w:rPr>
          <w:color w:val="000000"/>
        </w:rPr>
        <w:t xml:space="preserve">de </w:t>
      </w:r>
      <w:r>
        <w:rPr>
          <w:color w:val="000000"/>
        </w:rPr>
        <w:t xml:space="preserve">Gucci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8AD6D"/>
        </w:rPr>
        <w:t xml:space="preserve">hombres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motocicletas </w:t>
      </w:r>
      <w:r>
        <w:rPr>
          <w:color w:val="04F44E"/>
        </w:rPr>
        <w:t xml:space="preserve">ocupan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04F44E"/>
        </w:rPr>
        <w:t xml:space="preserve">espacio </w:t>
      </w:r>
      <w:r>
        <w:rPr>
          <w:color w:val="04F44E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salón </w:t>
      </w:r>
      <w:r>
        <w:rPr>
          <w:color w:val="000000"/>
        </w:rPr>
        <w:t xml:space="preserve">auto </w:t>
      </w:r>
      <w:r>
        <w:rPr>
          <w:color w:val="000000"/>
        </w:rPr>
        <w:t xml:space="preserve">retro </w:t>
      </w:r>
      <w:r>
        <w:rPr>
          <w:color w:val="000000"/>
        </w:rPr>
        <w:t xml:space="preserve">de </w:t>
      </w:r>
      <w:r>
        <w:rPr>
          <w:color w:val="304195"/>
        </w:rPr>
        <w:t xml:space="preserve">Barcelona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6A03D7"/>
        </w:rPr>
        <w:t xml:space="preserve">celebra </w:t>
      </w:r>
      <w:r>
        <w:rPr>
          <w:color w:val="04F44E"/>
        </w:rPr>
        <w:t xml:space="preserve">además </w:t>
      </w:r>
      <w:r>
        <w:rPr>
          <w:color w:val="000000"/>
        </w:rPr>
        <w:t xml:space="preserve">el </w:t>
      </w:r>
      <w:r>
        <w:rPr>
          <w:color w:val="000000"/>
        </w:rPr>
        <w:t xml:space="preserve">50 </w:t>
      </w:r>
      <w:r>
        <w:rPr>
          <w:color w:val="6A03D7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Seat </w:t>
      </w:r>
      <w:r>
        <w:rPr>
          <w:color w:val="000000"/>
        </w:rPr>
        <w:t xml:space="preserve">850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se </w:t>
      </w:r>
      <w:r>
        <w:rPr>
          <w:color w:val="04F44E"/>
        </w:rPr>
        <w:t xml:space="preserve">acuerda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coche </w:t>
      </w:r>
      <w:r>
        <w:rPr>
          <w:color w:val="000000"/>
        </w:rPr>
        <w:t xml:space="preserve">que </w:t>
      </w:r>
      <w:r>
        <w:rPr>
          <w:color w:val="04F44E"/>
        </w:rPr>
        <w:t xml:space="preserve">significó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4F44E"/>
        </w:rPr>
        <w:t xml:space="preserve">época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4F44E"/>
        </w:rPr>
        <w:t xml:space="preserve">espacio </w:t>
      </w:r>
      <w:r>
        <w:rPr>
          <w:color w:val="000000"/>
        </w:rPr>
        <w:t xml:space="preserve">, </w:t>
      </w:r>
      <w:r>
        <w:rPr>
          <w:color w:val="04F44E"/>
        </w:rPr>
        <w:t xml:space="preserve">particulares </w:t>
      </w:r>
      <w:r>
        <w:rPr>
          <w:color w:val="04F44E"/>
        </w:rPr>
        <w:t xml:space="preserve">venden </w:t>
      </w:r>
      <w:r>
        <w:rPr>
          <w:color w:val="04F44E"/>
        </w:rPr>
        <w:t xml:space="preserve">automóviles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58AD6D"/>
        </w:rPr>
        <w:t xml:space="preserve">mismos </w:t>
      </w:r>
      <w:r>
        <w:rPr>
          <w:color w:val="000000"/>
        </w:rPr>
        <w:t xml:space="preserve">han </w:t>
      </w:r>
      <w:r>
        <w:rPr>
          <w:color w:val="04F44E"/>
        </w:rPr>
        <w:t xml:space="preserve">restaurado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4F44E"/>
        </w:rPr>
        <w:t xml:space="preserve">sencillo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4F44E"/>
        </w:rPr>
        <w:t xml:space="preserve">vehícqu </w:t>
      </w:r>
      <w:r>
        <w:rPr>
          <w:color w:val="000000"/>
        </w:rPr>
        <w:t xml:space="preserve">muy </w:t>
      </w:r>
      <w:r>
        <w:rPr>
          <w:color w:val="58AD6D"/>
        </w:rPr>
        <w:t xml:space="preserve">popular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4F44E"/>
        </w:rPr>
        <w:t xml:space="preserve">sencillo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000000"/>
        </w:rPr>
        <w:t xml:space="preserve">hacer </w:t>
      </w:r>
      <w:r>
        <w:rPr>
          <w:color w:val="04F44E"/>
        </w:rPr>
        <w:t xml:space="preserve">cualquiera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idea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4F44E"/>
        </w:rPr>
        <w:t xml:space="preserve">sector </w:t>
      </w:r>
      <w:r>
        <w:rPr>
          <w:color w:val="000000"/>
        </w:rPr>
        <w:t xml:space="preserve">del </w:t>
      </w:r>
      <w:r>
        <w:rPr>
          <w:color w:val="304195"/>
        </w:rPr>
        <w:t xml:space="preserve">coche </w:t>
      </w:r>
      <w:r>
        <w:rPr>
          <w:color w:val="04F44E"/>
        </w:rPr>
        <w:t xml:space="preserve">clásico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6A03D7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4F44E"/>
        </w:rPr>
        <w:t xml:space="preserve">mundo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4F44E"/>
        </w:rPr>
        <w:t xml:space="preserve">apuesta </w:t>
      </w:r>
      <w:r>
        <w:rPr>
          <w:color w:val="04F44E"/>
        </w:rPr>
        <w:t xml:space="preserve">segura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4F44E"/>
        </w:rPr>
        <w:t xml:space="preserve">arte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joyas </w:t>
      </w:r>
      <w:r>
        <w:rPr>
          <w:color w:val="000000"/>
        </w:rPr>
        <w:t xml:space="preserve">a </w:t>
      </w:r>
      <w:r>
        <w:rPr>
          <w:color w:val="04F44E"/>
        </w:rPr>
        <w:t xml:space="preserve">nivel </w:t>
      </w:r>
      <w:r>
        <w:rPr>
          <w:color w:val="000000"/>
        </w:rPr>
        <w:t xml:space="preserve">de </w:t>
      </w:r>
      <w:r>
        <w:rPr>
          <w:color w:val="04F44E"/>
        </w:rPr>
        <w:t xml:space="preserve">revalorización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4F44E"/>
        </w:rPr>
        <w:t xml:space="preserve">clásicos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4F44E"/>
        </w:rPr>
        <w:t xml:space="preserve">aquellos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serán </w:t>
      </w:r>
      <w:r>
        <w:rPr>
          <w:color w:val="04F44E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4F44E"/>
        </w:rPr>
        <w:t xml:space="preserve">vehicqu </w:t>
      </w:r>
      <w:r>
        <w:rPr>
          <w:color w:val="000000"/>
        </w:rPr>
        <w:t xml:space="preserve">está </w:t>
      </w:r>
      <w:r>
        <w:rPr>
          <w:color w:val="257FBB"/>
        </w:rPr>
        <w:t xml:space="preserve">pensado </w:t>
      </w:r>
      <w:r>
        <w:rPr>
          <w:color w:val="000000"/>
        </w:rPr>
        <w:t xml:space="preserve">para </w:t>
      </w:r>
      <w:r>
        <w:rPr>
          <w:color w:val="04F44E"/>
        </w:rPr>
        <w:t xml:space="preserve">circular </w:t>
      </w:r>
      <w:r>
        <w:rPr>
          <w:color w:val="000000"/>
        </w:rPr>
        <w:t xml:space="preserve">en </w:t>
      </w:r>
      <w:r>
        <w:rPr>
          <w:color w:val="000000"/>
        </w:rPr>
        <w:t xml:space="preserve">2035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seis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habrá </w:t>
      </w:r>
      <w:r>
        <w:rPr>
          <w:color w:val="304195"/>
        </w:rPr>
        <w:t xml:space="preserve">alerta </w:t>
      </w:r>
      <w:r>
        <w:rPr>
          <w:color w:val="6A03D7"/>
        </w:rPr>
        <w:t xml:space="preserve">amarilla </w:t>
      </w:r>
      <w:r>
        <w:rPr>
          <w:color w:val="000000"/>
        </w:rPr>
        <w:t xml:space="preserve">por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nevadas </w:t>
      </w:r>
      <w:r>
        <w:rPr>
          <w:color w:val="000000"/>
        </w:rPr>
        <w:t xml:space="preserve">a </w:t>
      </w:r>
      <w:r>
        <w:rPr>
          <w:color w:val="58AD6D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1.000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8AD6D"/>
        </w:rPr>
        <w:t xml:space="preserve">esperan </w:t>
      </w:r>
      <w:r>
        <w:rPr>
          <w:color w:val="04F44E"/>
        </w:rPr>
        <w:t xml:space="preserve">bastante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A03D7"/>
        </w:rPr>
        <w:t xml:space="preserve">buen </w:t>
      </w:r>
      <w:r>
        <w:rPr>
          <w:color w:val="04F44E"/>
        </w:rPr>
        <w:t xml:space="preserve">número </w:t>
      </w:r>
      <w:r>
        <w:rPr>
          <w:color w:val="000000"/>
        </w:rPr>
        <w:t xml:space="preserve">de </w:t>
      </w:r>
      <w:r>
        <w:rPr>
          <w:color w:val="04F44E"/>
        </w:rPr>
        <w:t xml:space="preserve">localidades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en </w:t>
      </w:r>
      <w:r>
        <w:rPr>
          <w:color w:val="04F44E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Teresa-Iborra </w:t>
      </w:r>
      <w:r>
        <w:rPr>
          <w:color w:val="000000"/>
        </w:rPr>
        <w:t xml:space="preserve">, </w:t>
      </w:r>
      <w:r>
        <w:rPr>
          <w:color w:val="000000"/>
        </w:rPr>
        <w:t xml:space="preserve">¿se </w:t>
      </w:r>
      <w:r>
        <w:rPr>
          <w:color w:val="000000"/>
        </w:rPr>
        <w:t xml:space="preserve">va </w:t>
      </w:r>
      <w:r>
        <w:rPr>
          <w:color w:val="04F44E"/>
        </w:rPr>
        <w:t xml:space="preserve">enfriando </w:t>
      </w:r>
      <w:r>
        <w:rPr>
          <w:color w:val="000000"/>
        </w:rPr>
        <w:t xml:space="preserve">el </w:t>
      </w:r>
      <w:r>
        <w:rPr>
          <w:color w:val="04F44E"/>
        </w:rPr>
        <w:t xml:space="preserve">ambiente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4F44E"/>
        </w:rPr>
        <w:t xml:space="preserve">bastante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6A03D7"/>
        </w:rPr>
        <w:t xml:space="preserve">termómetro </w:t>
      </w:r>
      <w:r>
        <w:rPr>
          <w:color w:val="04F44E"/>
        </w:rPr>
        <w:t xml:space="preserve">marca </w:t>
      </w:r>
      <w:r>
        <w:rPr>
          <w:color w:val="04F44E"/>
        </w:rPr>
        <w:t xml:space="preserve">ahora </w:t>
      </w:r>
      <w:r>
        <w:rPr>
          <w:color w:val="58AD6D"/>
        </w:rPr>
        <w:t xml:space="preserve">mismo </w:t>
      </w:r>
      <w:r>
        <w:rPr>
          <w:color w:val="000000"/>
        </w:rPr>
        <w:t xml:space="preserve">cero </w:t>
      </w:r>
      <w:r>
        <w:rPr>
          <w:color w:val="6A03D7"/>
        </w:rPr>
        <w:t xml:space="preserve">grados </w:t>
      </w:r>
      <w:r>
        <w:rPr>
          <w:color w:val="000000"/>
        </w:rPr>
        <w:t xml:space="preserve">de </w:t>
      </w:r>
      <w:r>
        <w:rPr>
          <w:color w:val="6A03D7"/>
        </w:rPr>
        <w:t xml:space="preserve">temperatura </w:t>
      </w:r>
      <w:r>
        <w:rPr>
          <w:color w:val="000000"/>
        </w:rPr>
        <w:t xml:space="preserve">, </w:t>
      </w:r>
      <w:r>
        <w:rPr>
          <w:color w:val="58AD6D"/>
        </w:rPr>
        <w:t xml:space="preserve">lleva </w:t>
      </w:r>
      <w:r>
        <w:rPr>
          <w:color w:val="000000"/>
        </w:rPr>
        <w:t xml:space="preserve">nevando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, </w:t>
      </w:r>
      <w:r>
        <w:rPr>
          <w:color w:val="04F44E"/>
        </w:rPr>
        <w:t xml:space="preserve">empezó </w:t>
      </w:r>
      <w:r>
        <w:rPr>
          <w:color w:val="04F44E"/>
        </w:rPr>
        <w:t xml:space="preserve">haciéndolo </w:t>
      </w:r>
      <w:r>
        <w:rPr>
          <w:color w:val="000000"/>
        </w:rPr>
        <w:t xml:space="preserve">de </w:t>
      </w:r>
      <w:r>
        <w:rPr>
          <w:color w:val="04F44E"/>
        </w:rPr>
        <w:t xml:space="preserve">forma </w:t>
      </w:r>
      <w:r>
        <w:rPr>
          <w:color w:val="6A03D7"/>
        </w:rPr>
        <w:t xml:space="preserve">débil </w:t>
      </w:r>
      <w:r>
        <w:rPr>
          <w:color w:val="000000"/>
        </w:rPr>
        <w:t xml:space="preserve">, </w:t>
      </w:r>
      <w:r>
        <w:rPr>
          <w:color w:val="58AD6D"/>
        </w:rPr>
        <w:t xml:space="preserve">aunque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está </w:t>
      </w:r>
      <w:r>
        <w:rPr>
          <w:color w:val="6A03D7"/>
        </w:rPr>
        <w:t xml:space="preserve">apretando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8AD6D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32981"/>
        </w:rPr>
        <w:t xml:space="preserve">cuajado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112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00000"/>
        </w:rPr>
        <w:t xml:space="preserve">en </w:t>
      </w:r>
      <w:r>
        <w:rPr>
          <w:color w:val="304195"/>
        </w:rPr>
        <w:t xml:space="preserve">alerta </w:t>
      </w:r>
      <w:r>
        <w:rPr>
          <w:color w:val="000000"/>
        </w:rPr>
        <w:t xml:space="preserve">los </w:t>
      </w:r>
      <w:r>
        <w:rPr>
          <w:color w:val="304195"/>
        </w:rPr>
        <w:t xml:space="preserve">pueblos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sierra </w:t>
      </w:r>
      <w:r>
        <w:rPr>
          <w:color w:val="04F44E"/>
        </w:rPr>
        <w:t xml:space="preserve">madrileña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6:00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tarde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12:00 </w:t>
      </w:r>
      <w:r>
        <w:rPr>
          <w:color w:val="000000"/>
        </w:rPr>
        <w:t xml:space="preserve">del </w:t>
      </w:r>
      <w:r>
        <w:rPr>
          <w:color w:val="C2527D"/>
        </w:rPr>
        <w:t xml:space="preserve">mediodia </w:t>
      </w:r>
      <w:r>
        <w:rPr>
          <w:color w:val="04F44E"/>
        </w:rPr>
        <w:t xml:space="preserve">mañana </w:t>
      </w:r>
      <w:r>
        <w:rPr>
          <w:color w:val="000000"/>
        </w:rPr>
        <w:t xml:space="preserve">está </w:t>
      </w:r>
      <w:r>
        <w:rPr>
          <w:color w:val="04F44E"/>
        </w:rPr>
        <w:t xml:space="preserve">previsto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D32981"/>
        </w:rPr>
        <w:t xml:space="preserve">precipitaciones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4F44E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altitud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capa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podría </w:t>
      </w:r>
      <w:r>
        <w:rPr>
          <w:color w:val="6A03D7"/>
        </w:rPr>
        <w:t xml:space="preserve">alcanzar </w:t>
      </w:r>
      <w:r>
        <w:rPr>
          <w:color w:val="000000"/>
        </w:rPr>
        <w:t xml:space="preserve">los </w:t>
      </w:r>
      <w:r>
        <w:rPr>
          <w:color w:val="000000"/>
        </w:rPr>
        <w:t xml:space="preserve">18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D32981"/>
        </w:rPr>
        <w:t xml:space="preserve">espesor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Navacerrada </w:t>
      </w:r>
      <w:r>
        <w:rPr>
          <w:color w:val="000000"/>
        </w:rPr>
        <w:t xml:space="preserve">están </w:t>
      </w:r>
      <w:r>
        <w:rPr>
          <w:color w:val="04F44E"/>
        </w:rPr>
        <w:t xml:space="preserve">funcionando </w:t>
      </w:r>
      <w:r>
        <w:rPr>
          <w:color w:val="000000"/>
        </w:rPr>
        <w:t xml:space="preserve">los </w:t>
      </w:r>
      <w:r>
        <w:rPr>
          <w:color w:val="6A03D7"/>
        </w:rPr>
        <w:t xml:space="preserve">cañones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6A03D7"/>
        </w:rPr>
        <w:t xml:space="preserve">artificial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4F44E"/>
        </w:rPr>
        <w:t xml:space="preserve">preparando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de </w:t>
      </w:r>
      <w:r>
        <w:rPr>
          <w:color w:val="04F44E"/>
        </w:rPr>
        <w:t xml:space="preserve">seguir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4F44E"/>
        </w:rPr>
        <w:t xml:space="preserve">condiciones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podría </w:t>
      </w:r>
      <w:r>
        <w:rPr>
          <w:color w:val="04F44E"/>
        </w:rPr>
        <w:t xml:space="preserve">abrir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esquí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puente </w:t>
      </w:r>
      <w:r>
        <w:rPr>
          <w:color w:val="000000"/>
        </w:rPr>
        <w:t xml:space="preserve">del </w:t>
      </w:r>
      <w:r>
        <w:rPr>
          <w:color w:val="04F44E"/>
        </w:rPr>
        <w:t xml:space="preserve">próximo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4F44E"/>
        </w:rPr>
        <w:t xml:space="preserve">diciembre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nieve </w:t>
      </w:r>
      <w:r>
        <w:rPr>
          <w:color w:val="000000"/>
        </w:rPr>
        <w:t xml:space="preserve">es </w:t>
      </w:r>
      <w:r>
        <w:rPr>
          <w:color w:val="04F44E"/>
        </w:rPr>
        <w:t xml:space="preserve">motivo </w:t>
      </w:r>
      <w:r>
        <w:rPr>
          <w:color w:val="000000"/>
        </w:rPr>
        <w:t xml:space="preserve">de </w:t>
      </w:r>
      <w:r>
        <w:rPr>
          <w:color w:val="257FBB"/>
        </w:rPr>
        <w:t xml:space="preserve">alegría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58AD6D"/>
        </w:rPr>
        <w:t xml:space="preserve">importa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04F44E"/>
        </w:rPr>
        <w:t xml:space="preserve">crece </w:t>
      </w:r>
      <w:r>
        <w:rPr>
          <w:color w:val="000000"/>
        </w:rPr>
        <w:t xml:space="preserve">su </w:t>
      </w:r>
      <w:r>
        <w:rPr>
          <w:color w:val="04F44E"/>
        </w:rPr>
        <w:t xml:space="preserve">economía </w:t>
      </w:r>
      <w:r>
        <w:rPr>
          <w:color w:val="000000"/>
        </w:rPr>
        <w:t xml:space="preserve">porque </w:t>
      </w:r>
      <w:r>
        <w:rPr>
          <w:color w:val="000000"/>
        </w:rPr>
        <w:t xml:space="preserve">Ia </w:t>
      </w:r>
      <w:r>
        <w:rPr>
          <w:color w:val="04F44E"/>
        </w:rPr>
        <w:t xml:space="preserve">gente </w:t>
      </w:r>
      <w:r>
        <w:rPr>
          <w:color w:val="000000"/>
        </w:rPr>
        <w:t xml:space="preserve">sube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estación </w:t>
      </w:r>
      <w:r>
        <w:rPr>
          <w:color w:val="000000"/>
        </w:rPr>
        <w:t xml:space="preserve">de </w:t>
      </w:r>
      <w:r>
        <w:rPr>
          <w:color w:val="6A03D7"/>
        </w:rPr>
        <w:t xml:space="preserve">esquí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58AD6D"/>
        </w:rPr>
        <w:t xml:space="preserve">queda </w:t>
      </w:r>
      <w:r>
        <w:rPr>
          <w:color w:val="000000"/>
        </w:rPr>
        <w:t xml:space="preserve">a </w:t>
      </w:r>
      <w:r>
        <w:rPr>
          <w:color w:val="000000"/>
        </w:rPr>
        <w:t xml:space="preserve">comer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restaurantes </w:t>
      </w:r>
      <w:r>
        <w:rPr>
          <w:color w:val="000000"/>
        </w:rPr>
        <w:t xml:space="preserve">y </w:t>
      </w:r>
      <w:r>
        <w:rPr>
          <w:color w:val="04F44E"/>
        </w:rPr>
        <w:t xml:space="preserve">compra </w:t>
      </w:r>
      <w:r>
        <w:rPr>
          <w:color w:val="04F44E"/>
        </w:rPr>
        <w:t xml:space="preserve">previsiones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04195"/>
        </w:rPr>
        <w:t xml:space="preserve">supermercados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04195"/>
        </w:rPr>
        <w:t xml:space="preserve">alarmemos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metemos </w:t>
      </w:r>
      <w:r>
        <w:rPr>
          <w:color w:val="304195"/>
        </w:rPr>
        <w:t xml:space="preserve">miedo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decimos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4F44E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suban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suban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estén </w:t>
      </w:r>
      <w:r>
        <w:rPr>
          <w:color w:val="04F44E"/>
        </w:rPr>
        <w:t xml:space="preserve">preparados </w:t>
      </w:r>
      <w:r>
        <w:rPr>
          <w:color w:val="000000"/>
        </w:rPr>
        <w:t xml:space="preserve">y </w:t>
      </w:r>
      <w:r>
        <w:rPr>
          <w:color w:val="000000"/>
        </w:rPr>
        <w:t xml:space="preserve">suban </w:t>
      </w:r>
      <w:r>
        <w:rPr>
          <w:color w:val="000000"/>
        </w:rPr>
        <w:t xml:space="preserve">con </w:t>
      </w:r>
      <w:r>
        <w:rPr>
          <w:color w:val="58AD6D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58AD6D"/>
        </w:rPr>
        <w:t xml:space="preserve">recibido </w:t>
      </w:r>
      <w:r>
        <w:rPr>
          <w:color w:val="000000"/>
        </w:rPr>
        <w:t xml:space="preserve">ese </w:t>
      </w:r>
      <w:r>
        <w:rPr>
          <w:color w:val="304195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4F44E"/>
        </w:rPr>
        <w:t xml:space="preserve">tiempo </w:t>
      </w:r>
      <w:r>
        <w:rPr>
          <w:color w:val="000000"/>
        </w:rPr>
        <w:t xml:space="preserve">, </w:t>
      </w:r>
      <w:r>
        <w:rPr>
          <w:color w:val="6A03D7"/>
        </w:rPr>
        <w:t xml:space="preserve">regresa </w:t>
      </w:r>
      <w:r>
        <w:rPr>
          <w:color w:val="000000"/>
        </w:rPr>
        <w:t xml:space="preserve">la </w:t>
      </w:r>
      <w:r>
        <w:rPr>
          <w:color w:val="D32981"/>
        </w:rPr>
        <w:t xml:space="preserve">lluvia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58AD6D"/>
        </w:rPr>
        <w:t xml:space="preserve">riesgo </w:t>
      </w:r>
      <w:r>
        <w:rPr>
          <w:color w:val="000000"/>
        </w:rPr>
        <w:t xml:space="preserve">de </w:t>
      </w:r>
      <w:r>
        <w:rPr>
          <w:color w:val="D32981"/>
        </w:rPr>
        <w:t xml:space="preserve">nevada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Antonio-López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nos </w:t>
      </w:r>
      <w:r>
        <w:rPr>
          <w:color w:val="58AD6D"/>
        </w:rPr>
        <w:t xml:space="preserve">espera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6A03D7"/>
        </w:rPr>
        <w:t xml:space="preserve">inestable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D32981"/>
        </w:rPr>
        <w:t xml:space="preserve">borrasca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4F44E"/>
        </w:rPr>
        <w:t xml:space="preserve">Lisboa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Portugal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complicando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Esperaban </w:t>
      </w:r>
      <w:r>
        <w:rPr>
          <w:color w:val="000000"/>
        </w:rPr>
        <w:t xml:space="preserve">un </w:t>
      </w:r>
      <w:r>
        <w:rPr>
          <w:color w:val="04F44E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4F44E"/>
        </w:rPr>
        <w:t xml:space="preserve">seguir </w:t>
      </w:r>
      <w:r>
        <w:rPr>
          <w:color w:val="D32981"/>
        </w:rPr>
        <w:t xml:space="preserve">lloviendo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llano </w:t>
      </w:r>
      <w:r>
        <w:rPr>
          <w:color w:val="000000"/>
        </w:rPr>
        <w:t xml:space="preserve">,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nevar </w:t>
      </w:r>
      <w:r>
        <w:rPr>
          <w:color w:val="000000"/>
        </w:rPr>
        <w:t xml:space="preserve">por </w:t>
      </w:r>
      <w:r>
        <w:rPr>
          <w:color w:val="58AD6D"/>
        </w:rPr>
        <w:t xml:space="preserve">encima </w:t>
      </w:r>
      <w:r>
        <w:rPr>
          <w:color w:val="000000"/>
        </w:rPr>
        <w:t xml:space="preserve">los </w:t>
      </w:r>
      <w:r>
        <w:rPr>
          <w:color w:val="000000"/>
        </w:rPr>
        <w:t xml:space="preserve">1000 </w:t>
      </w:r>
      <w:r>
        <w:rPr>
          <w:color w:val="04F44E"/>
        </w:rPr>
        <w:t xml:space="preserve">metros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estamos </w:t>
      </w:r>
      <w:r>
        <w:rPr>
          <w:color w:val="04F44E"/>
        </w:rPr>
        <w:t xml:space="preserve">acostumbrados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58AD6D"/>
        </w:rPr>
        <w:t xml:space="preserve">episodio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04195"/>
        </w:rPr>
        <w:t xml:space="preserve">registros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siete-ocho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sábado </w:t>
      </w:r>
      <w:r>
        <w:rPr>
          <w:color w:val="04F44E"/>
        </w:rPr>
        <w:t xml:space="preserve">seguiremos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4F44E"/>
        </w:rPr>
        <w:t xml:space="preserve">jornada </w:t>
      </w:r>
      <w:r>
        <w:rPr>
          <w:color w:val="04F44E"/>
        </w:rPr>
        <w:t xml:space="preserve">pasada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32981"/>
        </w:rPr>
        <w:t xml:space="preserve">lluvias </w:t>
      </w:r>
      <w:r>
        <w:rPr>
          <w:color w:val="6A03D7"/>
        </w:rPr>
        <w:t xml:space="preserve">generalizadas </w:t>
      </w:r>
      <w:r>
        <w:rPr>
          <w:color w:val="000000"/>
        </w:rPr>
        <w:t xml:space="preserve">y </w:t>
      </w:r>
      <w:r>
        <w:rPr>
          <w:color w:val="304195"/>
        </w:rPr>
        <w:t xml:space="preserve">fijense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6A03D7"/>
        </w:rPr>
        <w:t xml:space="preserve">termómetros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4F44E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. </w:t>
      </w:r>
      <w:r>
        <w:rPr>
          <w:color w:val="58AD6D"/>
        </w:rPr>
        <w:t xml:space="preserve">Mañana </w:t>
      </w:r>
      <w:r>
        <w:rPr>
          <w:color w:val="000000"/>
        </w:rPr>
        <w:t xml:space="preserve">estaremos </w:t>
      </w:r>
      <w:r>
        <w:rPr>
          <w:color w:val="000000"/>
        </w:rPr>
        <w:t xml:space="preserve">en </w:t>
      </w:r>
      <w:r>
        <w:rPr>
          <w:color w:val="04F44E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10-11 </w:t>
      </w:r>
      <w:r>
        <w:rPr>
          <w:color w:val="6A03D7"/>
        </w:rPr>
        <w:t xml:space="preserve">grados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sube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por </w:t>
      </w:r>
      <w:r>
        <w:rPr>
          <w:color w:val="000000"/>
        </w:rPr>
        <w:t xml:space="preserve">[ </w:t>
      </w:r>
      <w:r>
        <w:rPr>
          <w:color w:val="000000"/>
        </w:rPr>
        <w:t xml:space="preserve">25/11/2016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