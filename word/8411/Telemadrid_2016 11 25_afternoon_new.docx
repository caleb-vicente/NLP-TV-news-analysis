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20:30:36 </w:t>
      </w:r>
      <w:r>
        <w:rPr>
          <w:color w:val="000000"/>
        </w:rPr>
        <w:t xml:space="preserve">] </w:t>
      </w:r>
      <w:r>
        <w:rPr>
          <w:color w:val="04F44E"/>
        </w:rPr>
        <w:t xml:space="preserve">Madrid </w:t>
      </w:r>
      <w:r>
        <w:rPr>
          <w:color w:val="04F44E"/>
        </w:rPr>
        <w:t xml:space="preserve">cerrará </w:t>
      </w:r>
      <w:r>
        <w:rPr>
          <w:color w:val="000000"/>
        </w:rPr>
        <w:t xml:space="preserve">al </w:t>
      </w:r>
      <w:r>
        <w:rPr>
          <w:color w:val="04F44E"/>
        </w:rPr>
        <w:t xml:space="preserve">tráfico </w:t>
      </w:r>
      <w:r>
        <w:rPr>
          <w:color w:val="000000"/>
        </w:rPr>
        <w:t xml:space="preserve">la </w:t>
      </w:r>
      <w:r>
        <w:rPr>
          <w:color w:val="304195"/>
        </w:rPr>
        <w:t xml:space="preserve">Gran-Vía </w:t>
      </w:r>
      <w:r>
        <w:rPr>
          <w:color w:val="000000"/>
        </w:rPr>
        <w:t xml:space="preserve">estas </w:t>
      </w:r>
      <w:r>
        <w:rPr>
          <w:color w:val="66F323"/>
        </w:rPr>
        <w:t xml:space="preserve">navidades </w:t>
      </w:r>
      <w:r>
        <w:rPr>
          <w:color w:val="000000"/>
        </w:rPr>
        <w:t xml:space="preserve">. </w:t>
      </w:r>
      <w:r>
        <w:rPr>
          <w:color w:val="04F44E"/>
        </w:rPr>
        <w:t xml:space="preserve">Madrid </w:t>
      </w:r>
      <w:r>
        <w:rPr>
          <w:color w:val="04F44E"/>
        </w:rPr>
        <w:t xml:space="preserve">cerrará </w:t>
      </w:r>
      <w:r>
        <w:rPr>
          <w:color w:val="000000"/>
        </w:rPr>
        <w:t xml:space="preserve">al </w:t>
      </w:r>
      <w:r>
        <w:rPr>
          <w:color w:val="04F44E"/>
        </w:rPr>
        <w:t xml:space="preserve">tráfico </w:t>
      </w:r>
      <w:r>
        <w:rPr>
          <w:color w:val="000000"/>
        </w:rPr>
        <w:t xml:space="preserve">la </w:t>
      </w:r>
      <w:r>
        <w:rPr>
          <w:color w:val="304195"/>
        </w:rPr>
        <w:t xml:space="preserve">Gran-Vía </w:t>
      </w:r>
      <w:r>
        <w:rPr>
          <w:color w:val="000000"/>
        </w:rPr>
        <w:t xml:space="preserve">estas </w:t>
      </w:r>
      <w:r>
        <w:rPr>
          <w:color w:val="66F323"/>
        </w:rPr>
        <w:t xml:space="preserve">navidades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04F44E"/>
        </w:rPr>
        <w:t xml:space="preserve">anunciado </w:t>
      </w:r>
      <w:r>
        <w:rPr>
          <w:color w:val="000000"/>
        </w:rPr>
        <w:t xml:space="preserve">esta </w:t>
      </w:r>
      <w:r>
        <w:rPr>
          <w:color w:val="304195"/>
        </w:rPr>
        <w:t xml:space="preserve">tarde </w:t>
      </w:r>
      <w:r>
        <w:rPr>
          <w:color w:val="000000"/>
        </w:rPr>
        <w:t xml:space="preserve">que </w:t>
      </w:r>
      <w:r>
        <w:rPr>
          <w:color w:val="04F44E"/>
        </w:rPr>
        <w:t xml:space="preserve">habilitará </w:t>
      </w:r>
      <w:r>
        <w:rPr>
          <w:color w:val="000000"/>
        </w:rPr>
        <w:t xml:space="preserve">un </w:t>
      </w:r>
      <w:r>
        <w:rPr>
          <w:color w:val="04F44E"/>
        </w:rPr>
        <w:t xml:space="preserve">carril </w:t>
      </w:r>
      <w:r>
        <w:rPr>
          <w:color w:val="000000"/>
        </w:rPr>
        <w:t xml:space="preserve">por </w:t>
      </w:r>
      <w:r>
        <w:rPr>
          <w:color w:val="000000"/>
        </w:rPr>
        <w:t xml:space="preserve">sentido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calzada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4F44E"/>
        </w:rPr>
        <w:t xml:space="preserve">únicamente </w:t>
      </w:r>
      <w:r>
        <w:rPr>
          <w:color w:val="000000"/>
        </w:rPr>
        <w:t xml:space="preserve">podrán </w:t>
      </w:r>
      <w:r>
        <w:rPr>
          <w:color w:val="04F44E"/>
        </w:rPr>
        <w:t xml:space="preserve">circular </w:t>
      </w:r>
      <w:r>
        <w:rPr>
          <w:color w:val="000000"/>
        </w:rPr>
        <w:t xml:space="preserve">los </w:t>
      </w:r>
      <w:r>
        <w:rPr>
          <w:color w:val="04F44E"/>
        </w:rPr>
        <w:t xml:space="preserve">autobuses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EMT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04195"/>
        </w:rPr>
        <w:t xml:space="preserve">vehículos </w:t>
      </w:r>
      <w:r>
        <w:rPr>
          <w:color w:val="04F44E"/>
        </w:rPr>
        <w:t xml:space="preserve">autorizados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resto </w:t>
      </w:r>
      <w:r>
        <w:rPr>
          <w:color w:val="000000"/>
        </w:rPr>
        <w:t xml:space="preserve">se </w:t>
      </w:r>
      <w:r>
        <w:rPr>
          <w:color w:val="04F44E"/>
        </w:rPr>
        <w:t xml:space="preserve">destinará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peatones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velocidad </w:t>
      </w:r>
      <w:r>
        <w:rPr>
          <w:color w:val="6A03D7"/>
        </w:rPr>
        <w:t xml:space="preserve">máxima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000000"/>
        </w:rPr>
        <w:t xml:space="preserve">30 </w:t>
      </w:r>
      <w:r>
        <w:rPr>
          <w:color w:val="6A03D7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304195"/>
        </w:rPr>
        <w:t xml:space="preserve">Buenas </w:t>
      </w:r>
      <w:r>
        <w:rPr>
          <w:color w:val="304195"/>
        </w:rPr>
        <w:t xml:space="preserve">tardes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20:30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noticias </w:t>
      </w:r>
      <w:r>
        <w:rPr>
          <w:color w:val="000000"/>
        </w:rPr>
        <w:t xml:space="preserve">en </w:t>
      </w:r>
      <w:r>
        <w:rPr>
          <w:color w:val="000000"/>
        </w:rPr>
        <w:t xml:space="preserve">Telemadrid </w:t>
      </w:r>
      <w:r>
        <w:rPr>
          <w:color w:val="000000"/>
        </w:rPr>
        <w:t xml:space="preserve">. </w:t>
      </w:r>
      <w:r>
        <w:rPr>
          <w:color w:val="04F44E"/>
        </w:rPr>
        <w:t xml:space="preserve">Comenzamos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Pirámide-Mágica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conocida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4F44E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Estrellas </w:t>
      </w:r>
      <w:r>
        <w:rPr>
          <w:color w:val="000000"/>
        </w:rPr>
        <w:t xml:space="preserve">, </w:t>
      </w:r>
      <w:r>
        <w:rPr>
          <w:color w:val="000000"/>
        </w:rPr>
        <w:t xml:space="preserve">luce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Torrejón </w:t>
      </w:r>
      <w:r>
        <w:rPr>
          <w:color w:val="000000"/>
        </w:rPr>
        <w:t xml:space="preserve">de </w:t>
      </w:r>
      <w:r>
        <w:rPr>
          <w:color w:val="000000"/>
        </w:rPr>
        <w:t xml:space="preserve">Ardoz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4F44E"/>
        </w:rPr>
        <w:t xml:space="preserve">espectácqu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y </w:t>
      </w:r>
      <w:r>
        <w:rPr>
          <w:color w:val="000000"/>
        </w:rPr>
        <w:t xml:space="preserve">sonido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visto </w:t>
      </w:r>
      <w:r>
        <w:rPr>
          <w:color w:val="000000"/>
        </w:rPr>
        <w:t xml:space="preserve">en </w:t>
      </w:r>
      <w:r>
        <w:rPr>
          <w:color w:val="6A03D7"/>
        </w:rPr>
        <w:t xml:space="preserve">primera </w:t>
      </w:r>
      <w:r>
        <w:rPr>
          <w:color w:val="04F44E"/>
        </w:rPr>
        <w:t xml:space="preserve">persona </w:t>
      </w:r>
      <w:r>
        <w:rPr>
          <w:color w:val="000000"/>
        </w:rPr>
        <w:t xml:space="preserve">la </w:t>
      </w:r>
      <w:r>
        <w:rPr>
          <w:color w:val="58AD6D"/>
        </w:rPr>
        <w:t xml:space="preserve">presidenta </w:t>
      </w:r>
      <w:r>
        <w:rPr>
          <w:color w:val="04F44E"/>
        </w:rPr>
        <w:t xml:space="preserve">regional </w:t>
      </w:r>
      <w:r>
        <w:rPr>
          <w:color w:val="000000"/>
        </w:rPr>
        <w:t xml:space="preserve">. </w:t>
      </w:r>
      <w:r>
        <w:rPr>
          <w:color w:val="000000"/>
        </w:rPr>
        <w:t xml:space="preserve">Cristina-Cifuentes </w:t>
      </w:r>
      <w:r>
        <w:rPr>
          <w:color w:val="000000"/>
        </w:rPr>
        <w:t xml:space="preserve">ha </w:t>
      </w:r>
      <w:r>
        <w:rPr>
          <w:color w:val="04F44E"/>
        </w:rPr>
        <w:t xml:space="preserve">asistido </w:t>
      </w:r>
      <w:r>
        <w:rPr>
          <w:color w:val="000000"/>
        </w:rPr>
        <w:t xml:space="preserve">al </w:t>
      </w:r>
      <w:r>
        <w:rPr>
          <w:color w:val="04F44E"/>
        </w:rPr>
        <w:t xml:space="preserve">encendido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luces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Plaza-Mayor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6A03D7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Pista </w:t>
      </w:r>
      <w:r>
        <w:rPr>
          <w:color w:val="000000"/>
        </w:rPr>
        <w:t xml:space="preserve">de </w:t>
      </w:r>
      <w:r>
        <w:rPr>
          <w:color w:val="000000"/>
        </w:rPr>
        <w:t xml:space="preserve">Hielo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04F44E"/>
        </w:rPr>
        <w:t xml:space="preserve">Ciudad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Sueños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Día-Internacional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Eliminación </w:t>
      </w:r>
      <w:r>
        <w:rPr>
          <w:color w:val="000000"/>
        </w:rPr>
        <w:t xml:space="preserve">dela </w:t>
      </w:r>
      <w:r>
        <w:rPr>
          <w:color w:val="04F44E"/>
        </w:rPr>
        <w:t xml:space="preserve">Violencia </w:t>
      </w:r>
      <w:r>
        <w:rPr>
          <w:color w:val="000000"/>
        </w:rPr>
        <w:t xml:space="preserve">de </w:t>
      </w:r>
      <w:r>
        <w:rPr>
          <w:color w:val="000000"/>
        </w:rPr>
        <w:t xml:space="preserve">Género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58AD6D"/>
        </w:rPr>
        <w:t xml:space="preserve">difundido </w:t>
      </w:r>
      <w:r>
        <w:rPr>
          <w:color w:val="000000"/>
        </w:rPr>
        <w:t xml:space="preserve">estas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304195"/>
        </w:rPr>
        <w:t xml:space="preserve">golpea </w:t>
      </w:r>
      <w:r>
        <w:rPr>
          <w:color w:val="000000"/>
        </w:rPr>
        <w:t xml:space="preserve">con </w:t>
      </w:r>
      <w:r>
        <w:rPr>
          <w:color w:val="000000"/>
        </w:rPr>
        <w:t xml:space="preserve">saña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4195"/>
        </w:rPr>
        <w:t xml:space="preserve">pareja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coge </w:t>
      </w:r>
      <w:r>
        <w:rPr>
          <w:color w:val="000000"/>
        </w:rPr>
        <w:t xml:space="preserve">del </w:t>
      </w:r>
      <w:r>
        <w:rPr>
          <w:color w:val="000000"/>
        </w:rPr>
        <w:t xml:space="preserve">pelo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D32981"/>
        </w:rPr>
        <w:t xml:space="preserve">arrastra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portal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304195"/>
        </w:rPr>
        <w:t xml:space="preserve">escaleras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04195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San-Juan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chico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22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sólo </w:t>
      </w:r>
      <w:r>
        <w:rPr>
          <w:color w:val="000000"/>
        </w:rPr>
        <w:t xml:space="preserve">un </w:t>
      </w:r>
      <w:r>
        <w:rPr>
          <w:color w:val="04F44E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muchos </w:t>
      </w:r>
      <w:r>
        <w:rPr>
          <w:color w:val="000000"/>
        </w:rPr>
        <w:t xml:space="preserve">que </w:t>
      </w:r>
      <w:r>
        <w:rPr>
          <w:color w:val="304195"/>
        </w:rPr>
        <w:t xml:space="preserve">ocurren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dias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una </w:t>
      </w:r>
      <w:r>
        <w:rPr>
          <w:color w:val="04F44E"/>
        </w:rPr>
        <w:t xml:space="preserve">persona </w:t>
      </w:r>
      <w:r>
        <w:rPr>
          <w:color w:val="000000"/>
        </w:rPr>
        <w:t xml:space="preserve">te </w:t>
      </w:r>
      <w:r>
        <w:rPr>
          <w:color w:val="000000"/>
        </w:rPr>
        <w:t xml:space="preserve">mata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58AD6D"/>
        </w:rPr>
        <w:t xml:space="preserve">mismo </w:t>
      </w:r>
      <w:r>
        <w:rPr>
          <w:color w:val="6A03D7"/>
        </w:rPr>
        <w:t xml:space="preserve">tiempo </w:t>
      </w:r>
      <w:r>
        <w:rPr>
          <w:color w:val="000000"/>
        </w:rPr>
        <w:t xml:space="preserve">tú </w:t>
      </w:r>
      <w:r>
        <w:rPr>
          <w:color w:val="04F44E"/>
        </w:rPr>
        <w:t xml:space="preserve">sigues </w:t>
      </w:r>
      <w:r>
        <w:rPr>
          <w:color w:val="000000"/>
        </w:rPr>
        <w:t xml:space="preserve">viviendo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000000"/>
        </w:rPr>
        <w:t xml:space="preserve">más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lema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exigencia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4F44E"/>
        </w:rPr>
        <w:t xml:space="preserve">cientos </w:t>
      </w:r>
      <w:r>
        <w:rPr>
          <w:color w:val="000000"/>
        </w:rPr>
        <w:t xml:space="preserve">de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04195"/>
        </w:rPr>
        <w:t xml:space="preserve">informativo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000000"/>
        </w:rPr>
        <w:t xml:space="preserve">los </w:t>
      </w:r>
      <w:r>
        <w:rPr>
          <w:color w:val="304195"/>
        </w:rPr>
        <w:t xml:space="preserve">detalles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04F44E"/>
        </w:rPr>
        <w:t xml:space="preserve">manifestación </w:t>
      </w:r>
      <w:r>
        <w:rPr>
          <w:color w:val="000000"/>
        </w:rPr>
        <w:t xml:space="preserve">. </w:t>
      </w:r>
      <w:r>
        <w:rPr>
          <w:color w:val="04F44E"/>
        </w:rPr>
        <w:t xml:space="preserve">Comienza </w:t>
      </w:r>
      <w:r>
        <w:rPr>
          <w:color w:val="000000"/>
        </w:rPr>
        <w:t xml:space="preserve">la </w:t>
      </w:r>
      <w:r>
        <w:rPr>
          <w:color w:val="58AD6D"/>
        </w:rPr>
        <w:t xml:space="preserve">campaña </w:t>
      </w:r>
      <w:r>
        <w:rPr>
          <w:color w:val="04F44E"/>
        </w:rPr>
        <w:t xml:space="preserve">municipal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66F323"/>
        </w:rPr>
        <w:t xml:space="preserve">Frío </w:t>
      </w:r>
      <w:r>
        <w:rPr>
          <w:color w:val="000000"/>
        </w:rPr>
        <w:t xml:space="preserve">del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4F44E"/>
        </w:rPr>
        <w:t xml:space="preserve">total </w:t>
      </w:r>
      <w:r>
        <w:rPr>
          <w:color w:val="000000"/>
        </w:rPr>
        <w:t xml:space="preserve">de </w:t>
      </w:r>
      <w:r>
        <w:rPr>
          <w:color w:val="000000"/>
        </w:rPr>
        <w:t xml:space="preserve">569 </w:t>
      </w:r>
      <w:r>
        <w:rPr>
          <w:color w:val="04F44E"/>
        </w:rPr>
        <w:t xml:space="preserve">nuevas </w:t>
      </w:r>
      <w:r>
        <w:rPr>
          <w:color w:val="04F44E"/>
        </w:rPr>
        <w:t xml:space="preserve">plazas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suman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casi </w:t>
      </w:r>
      <w:r>
        <w:rPr>
          <w:color w:val="000000"/>
        </w:rPr>
        <w:t xml:space="preserve">1.500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de </w:t>
      </w:r>
      <w:r>
        <w:rPr>
          <w:color w:val="D32981"/>
        </w:rPr>
        <w:t xml:space="preserve">albergues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alojamientos </w:t>
      </w:r>
      <w:r>
        <w:rPr>
          <w:color w:val="000000"/>
        </w:rPr>
        <w:t xml:space="preserve">en </w:t>
      </w:r>
      <w:r>
        <w:rPr>
          <w:color w:val="04F44E"/>
        </w:rPr>
        <w:t xml:space="preserve">pensiones </w:t>
      </w:r>
      <w:r>
        <w:rPr>
          <w:color w:val="000000"/>
        </w:rPr>
        <w:t xml:space="preserve">también </w:t>
      </w:r>
      <w:r>
        <w:rPr>
          <w:color w:val="04F44E"/>
        </w:rPr>
        <w:t xml:space="preserve">aumentan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000000"/>
        </w:rPr>
        <w:t xml:space="preserve">a </w:t>
      </w:r>
      <w:r>
        <w:rPr>
          <w:color w:val="000000"/>
        </w:rPr>
        <w:t xml:space="preserve">90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: </w:t>
      </w:r>
      <w:r>
        <w:rPr>
          <w:color w:val="04F44E"/>
        </w:rPr>
        <w:t xml:space="preserve">atender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sin </w:t>
      </w:r>
      <w:r>
        <w:rPr>
          <w:color w:val="000000"/>
        </w:rPr>
        <w:t xml:space="preserve">hogar </w:t>
      </w:r>
      <w:r>
        <w:rPr>
          <w:color w:val="000000"/>
        </w:rPr>
        <w:t xml:space="preserve">que </w:t>
      </w:r>
      <w:r>
        <w:rPr>
          <w:color w:val="6A03D7"/>
        </w:rPr>
        <w:t xml:space="preserve">duermen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4195"/>
        </w:rPr>
        <w:t xml:space="preserve">calles </w:t>
      </w:r>
      <w:r>
        <w:rPr>
          <w:color w:val="04F44E"/>
        </w:rPr>
        <w:t xml:space="preserve">madrileñas </w:t>
      </w:r>
      <w:r>
        <w:rPr>
          <w:color w:val="000000"/>
        </w:rPr>
        <w:t xml:space="preserve">. </w:t>
      </w:r>
      <w:r>
        <w:rPr>
          <w:color w:val="58AD6D"/>
        </w:rPr>
        <w:t xml:space="preserve">Viernes </w:t>
      </w:r>
      <w:r>
        <w:rPr>
          <w:color w:val="000000"/>
        </w:rPr>
        <w:t xml:space="preserve">de </w:t>
      </w:r>
      <w:r>
        <w:rPr>
          <w:color w:val="04F44E"/>
        </w:rPr>
        <w:t xml:space="preserve">paraguas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y </w:t>
      </w:r>
      <w:r>
        <w:rPr>
          <w:color w:val="000000"/>
        </w:rPr>
        <w:t xml:space="preserve">estamos </w:t>
      </w:r>
      <w:r>
        <w:rPr>
          <w:color w:val="58AD6D"/>
        </w:rPr>
        <w:t xml:space="preserve">pendientes </w:t>
      </w:r>
      <w:r>
        <w:rPr>
          <w:color w:val="000000"/>
        </w:rPr>
        <w:t xml:space="preserve">del </w:t>
      </w:r>
      <w:r>
        <w:rPr>
          <w:color w:val="6A03D7"/>
        </w:rPr>
        <w:t xml:space="preserve">descenso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cota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4F44E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dejará </w:t>
      </w:r>
      <w:r>
        <w:rPr>
          <w:color w:val="000000"/>
        </w:rPr>
        <w:t xml:space="preserve">copos </w:t>
      </w:r>
      <w:r>
        <w:rPr>
          <w:color w:val="000000"/>
        </w:rPr>
        <w:t xml:space="preserve">en </w:t>
      </w:r>
      <w:r>
        <w:rPr>
          <w:color w:val="66F323"/>
        </w:rPr>
        <w:t xml:space="preserve">localidades </w:t>
      </w:r>
      <w:r>
        <w:rPr>
          <w:color w:val="000000"/>
        </w:rPr>
        <w:t xml:space="preserve">de </w:t>
      </w:r>
      <w:r>
        <w:rPr>
          <w:color w:val="58AD6D"/>
        </w:rPr>
        <w:t xml:space="preserve">menor </w:t>
      </w:r>
      <w:r>
        <w:rPr>
          <w:color w:val="000000"/>
        </w:rPr>
        <w:t xml:space="preserve">altitud </w:t>
      </w:r>
      <w:r>
        <w:rPr>
          <w:color w:val="000000"/>
        </w:rPr>
        <w:t xml:space="preserve">. </w:t>
      </w:r>
      <w:r>
        <w:rPr>
          <w:color w:val="6A03D7"/>
        </w:rPr>
        <w:t xml:space="preserve">Empezamos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con </w:t>
      </w:r>
      <w:r>
        <w:rPr>
          <w:color w:val="04F44E"/>
        </w:rPr>
        <w:t xml:space="preserve">paraguas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6A03D7"/>
        </w:rPr>
        <w:t xml:space="preserve">pierdan </w:t>
      </w:r>
      <w:r>
        <w:rPr>
          <w:color w:val="000000"/>
        </w:rPr>
        <w:t xml:space="preserve">de </w:t>
      </w:r>
      <w:r>
        <w:rPr>
          <w:color w:val="58AD6D"/>
        </w:rPr>
        <w:t xml:space="preserve">vista </w:t>
      </w:r>
      <w:r>
        <w:rPr>
          <w:color w:val="000000"/>
        </w:rPr>
        <w:t xml:space="preserve">porque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un </w:t>
      </w:r>
      <w:r>
        <w:rPr>
          <w:color w:val="000000"/>
        </w:rPr>
        <w:t xml:space="preserve">sábado </w:t>
      </w:r>
      <w:r>
        <w:rPr>
          <w:color w:val="D32981"/>
        </w:rPr>
        <w:t xml:space="preserve">lluvioso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del </w:t>
      </w:r>
      <w:r>
        <w:rPr>
          <w:color w:val="000000"/>
        </w:rPr>
        <w:t xml:space="preserve">frío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recuperan </w:t>
      </w:r>
      <w:r>
        <w:rPr>
          <w:color w:val="000000"/>
        </w:rPr>
        <w:t xml:space="preserve">un </w:t>
      </w:r>
      <w:r>
        <w:rPr>
          <w:color w:val="04F44E"/>
        </w:rPr>
        <w:t xml:space="preserve">poquito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6A03D7"/>
        </w:rPr>
        <w:t xml:space="preserve">verlo </w:t>
      </w:r>
      <w:r>
        <w:rPr>
          <w:color w:val="000000"/>
        </w:rPr>
        <w:t xml:space="preserve">con </w:t>
      </w:r>
      <w:r>
        <w:rPr>
          <w:color w:val="304195"/>
        </w:rPr>
        <w:t xml:space="preserve">detalle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rato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previsión </w:t>
      </w:r>
      <w:r>
        <w:rPr>
          <w:color w:val="000000"/>
        </w:rPr>
        <w:t xml:space="preserve">del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57FBB"/>
        </w:rPr>
        <w:t xml:space="preserve">Pues </w:t>
      </w:r>
      <w:r>
        <w:rPr>
          <w:color w:val="000000"/>
        </w:rPr>
        <w:t xml:space="preserve">un </w:t>
      </w:r>
      <w:r>
        <w:rPr>
          <w:color w:val="66F323"/>
        </w:rPr>
        <w:t xml:space="preserve">abrigo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4F44E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vengo </w:t>
      </w:r>
      <w:r>
        <w:rPr>
          <w:color w:val="000000"/>
        </w:rPr>
        <w:t xml:space="preserve">a </w:t>
      </w:r>
      <w:r>
        <w:rPr>
          <w:color w:val="66F323"/>
        </w:rPr>
        <w:t xml:space="preserve">comprar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000000"/>
        </w:rPr>
        <w:t xml:space="preserve">Hemos </w:t>
      </w:r>
      <w:r>
        <w:rPr>
          <w:color w:val="66F323"/>
        </w:rPr>
        <w:t xml:space="preserve">comprado </w:t>
      </w:r>
      <w:r>
        <w:rPr>
          <w:color w:val="000000"/>
        </w:rPr>
        <w:t xml:space="preserve">ya </w:t>
      </w:r>
      <w:r>
        <w:rPr>
          <w:color w:val="000000"/>
        </w:rPr>
        <w:t xml:space="preserve">esta </w:t>
      </w:r>
      <w:r>
        <w:rPr>
          <w:color w:val="6A03D7"/>
        </w:rPr>
        <w:t xml:space="preserve">semana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304195"/>
        </w:rPr>
        <w:t xml:space="preserve">encontramos </w:t>
      </w:r>
      <w:r>
        <w:rPr>
          <w:color w:val="000000"/>
        </w:rPr>
        <w:t xml:space="preserve">algo </w:t>
      </w:r>
      <w:r>
        <w:rPr>
          <w:color w:val="000000"/>
        </w:rPr>
        <w:t xml:space="preserve">, </w:t>
      </w:r>
      <w:r>
        <w:rPr>
          <w:color w:val="66F323"/>
        </w:rPr>
        <w:t xml:space="preserve">compraremos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66F323"/>
        </w:rPr>
        <w:t xml:space="preserve">comprado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000000"/>
        </w:rPr>
        <w:t xml:space="preserve">otro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04F44E"/>
        </w:rPr>
        <w:t xml:space="preserve">ahorro </w:t>
      </w:r>
      <w:r>
        <w:rPr>
          <w:color w:val="000000"/>
        </w:rPr>
        <w:t xml:space="preserve">de </w:t>
      </w:r>
      <w:r>
        <w:rPr>
          <w:color w:val="6A03D7"/>
        </w:rPr>
        <w:t xml:space="preserve">casi </w:t>
      </w:r>
      <w:r>
        <w:rPr>
          <w:color w:val="000000"/>
        </w:rPr>
        <w:t xml:space="preserve">40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Por </w:t>
      </w:r>
      <w:r>
        <w:rPr>
          <w:color w:val="000000"/>
        </w:rPr>
        <w:t xml:space="preserve">fin </w:t>
      </w:r>
      <w:r>
        <w:rPr>
          <w:color w:val="000000"/>
        </w:rPr>
        <w:t xml:space="preserve">, </w:t>
      </w:r>
      <w:r>
        <w:rPr>
          <w:color w:val="04F44E"/>
        </w:rPr>
        <w:t xml:space="preserve">aunque </w:t>
      </w:r>
      <w:r>
        <w:rPr>
          <w:color w:val="04F44E"/>
        </w:rPr>
        <w:t xml:space="preserve">parezca </w:t>
      </w:r>
      <w:r>
        <w:rPr>
          <w:color w:val="58AD6D"/>
        </w:rPr>
        <w:t xml:space="preserve">mentira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el </w:t>
      </w:r>
      <w:r>
        <w:rPr>
          <w:color w:val="000000"/>
        </w:rPr>
        <w:t xml:space="preserve">Black </w:t>
      </w:r>
      <w:r>
        <w:rPr>
          <w:color w:val="000000"/>
        </w:rPr>
        <w:t xml:space="preserve">Friday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costumbre </w:t>
      </w:r>
      <w:r>
        <w:rPr>
          <w:color w:val="000000"/>
        </w:rPr>
        <w:t xml:space="preserve">importada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que </w:t>
      </w:r>
      <w:r>
        <w:rPr>
          <w:color w:val="04F44E"/>
        </w:rPr>
        <w:t xml:space="preserve">aumente </w:t>
      </w:r>
      <w:r>
        <w:rPr>
          <w:color w:val="6A03D7"/>
        </w:rPr>
        <w:t xml:space="preserve">casi </w:t>
      </w:r>
      <w:r>
        <w:rPr>
          <w:color w:val="000000"/>
        </w:rPr>
        <w:t xml:space="preserve">un </w:t>
      </w:r>
      <w:r>
        <w:rPr>
          <w:color w:val="6A03D7"/>
        </w:rPr>
        <w:t xml:space="preserve">tercio </w:t>
      </w:r>
      <w:r>
        <w:rPr>
          <w:color w:val="000000"/>
        </w:rPr>
        <w:t xml:space="preserve">las </w:t>
      </w:r>
      <w:r>
        <w:rPr>
          <w:color w:val="04F44E"/>
        </w:rPr>
        <w:t xml:space="preserve">ventas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consumidores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lanzado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calles </w:t>
      </w:r>
      <w:r>
        <w:rPr>
          <w:color w:val="000000"/>
        </w:rPr>
        <w:t xml:space="preserve">para </w:t>
      </w:r>
      <w:r>
        <w:rPr>
          <w:color w:val="6A03D7"/>
        </w:rPr>
        <w:t xml:space="preserve">aprovechar </w:t>
      </w:r>
      <w:r>
        <w:rPr>
          <w:color w:val="000000"/>
        </w:rPr>
        <w:t xml:space="preserve">los </w:t>
      </w:r>
      <w:r>
        <w:rPr>
          <w:color w:val="66F323"/>
        </w:rPr>
        <w:t xml:space="preserve">descuentos </w:t>
      </w:r>
      <w:r>
        <w:rPr>
          <w:color w:val="000000"/>
        </w:rPr>
        <w:t xml:space="preserve">que </w:t>
      </w:r>
      <w:r>
        <w:rPr>
          <w:color w:val="04F44E"/>
        </w:rPr>
        <w:t xml:space="preserve">ofrecen </w:t>
      </w:r>
      <w:r>
        <w:rPr>
          <w:color w:val="000000"/>
        </w:rPr>
        <w:t xml:space="preserve">los </w:t>
      </w:r>
      <w:r>
        <w:rPr>
          <w:color w:val="04F44E"/>
        </w:rPr>
        <w:t xml:space="preserve">grandes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304195"/>
        </w:rPr>
        <w:t xml:space="preserve">pequeños </w:t>
      </w:r>
      <w:r>
        <w:rPr>
          <w:color w:val="04F44E"/>
        </w:rPr>
        <w:t xml:space="preserve">comercios </w:t>
      </w:r>
      <w:r>
        <w:rPr>
          <w:color w:val="000000"/>
        </w:rPr>
        <w:t xml:space="preserve">, </w:t>
      </w:r>
      <w:r>
        <w:rPr>
          <w:color w:val="6A03D7"/>
        </w:rPr>
        <w:t xml:space="preserve">casi </w:t>
      </w:r>
      <w:r>
        <w:rPr>
          <w:color w:val="000000"/>
        </w:rPr>
        <w:t xml:space="preserve">1.000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sumado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4F44E"/>
        </w:rPr>
        <w:t xml:space="preserve">iniciativa </w:t>
      </w:r>
      <w:r>
        <w:rPr>
          <w:color w:val="000000"/>
        </w:rPr>
        <w:t xml:space="preserve">. </w:t>
      </w:r>
      <w:r>
        <w:rPr>
          <w:color w:val="000000"/>
        </w:rPr>
        <w:t xml:space="preserve"># </w:t>
      </w:r>
      <w:r>
        <w:rPr>
          <w:color w:val="000000"/>
        </w:rPr>
        <w:t xml:space="preserve">`` </w:t>
      </w:r>
      <w:r>
        <w:rPr>
          <w:color w:val="000000"/>
        </w:rPr>
        <w:t xml:space="preserve">Déjame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... </w:t>
      </w:r>
      <w:r>
        <w:rPr>
          <w:color w:val="000000"/>
        </w:rPr>
        <w:t xml:space="preserve">soñar </w:t>
      </w:r>
      <w:r>
        <w:rPr>
          <w:color w:val="257FBB"/>
        </w:rPr>
        <w:t xml:space="preserve">contigo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La </w:t>
      </w:r>
      <w:r>
        <w:rPr>
          <w:color w:val="66F323"/>
        </w:rPr>
        <w:t xml:space="preserve">magia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elegancia </w:t>
      </w:r>
      <w:r>
        <w:rPr>
          <w:color w:val="000000"/>
        </w:rPr>
        <w:t xml:space="preserve">de </w:t>
      </w:r>
      <w:r>
        <w:rPr>
          <w:color w:val="000000"/>
        </w:rPr>
        <w:t xml:space="preserve">Toni-Zenet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rock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Ilegales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000000"/>
        </w:rPr>
        <w:t xml:space="preserve">reggaeton </w:t>
      </w:r>
      <w:r>
        <w:rPr>
          <w:color w:val="000000"/>
        </w:rPr>
        <w:t xml:space="preserve">de </w:t>
      </w:r>
      <w:r>
        <w:rPr>
          <w:color w:val="000000"/>
        </w:rPr>
        <w:t xml:space="preserve">Kevin-Roldán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conciertos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Actualidad </w:t>
      </w:r>
      <w:r>
        <w:rPr>
          <w:color w:val="04F44E"/>
        </w:rPr>
        <w:t xml:space="preserve">musical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regresan </w:t>
      </w:r>
      <w:r>
        <w:rPr>
          <w:color w:val="000000"/>
        </w:rPr>
        <w:t xml:space="preserve">, </w:t>
      </w:r>
      <w:r>
        <w:rPr>
          <w:color w:val="000000"/>
        </w:rPr>
        <w:t xml:space="preserve">25 </w:t>
      </w:r>
      <w:r>
        <w:rPr>
          <w:color w:val="58AD6D"/>
        </w:rPr>
        <w:t xml:space="preserve">años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, </w:t>
      </w:r>
      <w:r>
        <w:rPr>
          <w:color w:val="000000"/>
        </w:rPr>
        <w:t xml:space="preserve">Olé-Olé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304195"/>
        </w:rPr>
        <w:t xml:space="preserve">fallecido </w:t>
      </w:r>
      <w:r>
        <w:rPr>
          <w:color w:val="6A03D7"/>
        </w:rPr>
        <w:t xml:space="preserve">Prince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8AD6D"/>
        </w:rPr>
        <w:t xml:space="preserve">recopilación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4F44E"/>
        </w:rPr>
        <w:t xml:space="preserve">mejores </w:t>
      </w:r>
      <w:r>
        <w:rPr>
          <w:color w:val="04F44E"/>
        </w:rPr>
        <w:t xml:space="preserve">canciones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segunda </w:t>
      </w:r>
      <w:r>
        <w:rPr>
          <w:color w:val="000000"/>
        </w:rPr>
        <w:t xml:space="preserve">gala </w:t>
      </w:r>
      <w:r>
        <w:rPr>
          <w:color w:val="000000"/>
        </w:rPr>
        <w:t xml:space="preserve">benéfica </w:t>
      </w:r>
      <w:r>
        <w:rPr>
          <w:color w:val="000000"/>
        </w:rPr>
        <w:t xml:space="preserve">`` </w:t>
      </w:r>
      <w:r>
        <w:rPr>
          <w:color w:val="000000"/>
        </w:rPr>
        <w:t xml:space="preserve">Un </w:t>
      </w:r>
      <w:r>
        <w:rPr>
          <w:color w:val="6A03D7"/>
        </w:rPr>
        <w:t xml:space="preserve">deporte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257FBB"/>
        </w:rPr>
        <w:t xml:space="preserve">sonrisa </w:t>
      </w:r>
      <w:r>
        <w:rPr>
          <w:color w:val="000000"/>
        </w:rPr>
        <w:t xml:space="preserve">'' </w:t>
      </w:r>
      <w:r>
        <w:rPr>
          <w:color w:val="000000"/>
        </w:rPr>
        <w:t xml:space="preserve">que </w:t>
      </w:r>
      <w:r>
        <w:rPr>
          <w:color w:val="04F44E"/>
        </w:rPr>
        <w:t xml:space="preserve">organiza </w:t>
      </w:r>
      <w:r>
        <w:rPr>
          <w:color w:val="000000"/>
        </w:rPr>
        <w:t xml:space="preserve">la </w:t>
      </w:r>
      <w:r>
        <w:rPr>
          <w:color w:val="000000"/>
        </w:rPr>
        <w:t xml:space="preserve">Federación-Madrileña </w:t>
      </w:r>
      <w:r>
        <w:rPr>
          <w:color w:val="000000"/>
        </w:rPr>
        <w:t xml:space="preserve">de </w:t>
      </w:r>
      <w:r>
        <w:rPr>
          <w:color w:val="58AD6D"/>
        </w:rPr>
        <w:t xml:space="preserve">Deporte </w:t>
      </w:r>
      <w:r>
        <w:rPr>
          <w:color w:val="000000"/>
        </w:rPr>
        <w:t xml:space="preserve">de </w:t>
      </w:r>
      <w:r>
        <w:rPr>
          <w:color w:val="000000"/>
        </w:rPr>
        <w:t xml:space="preserve">Parálisis-Cerebral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A03D7"/>
        </w:rPr>
        <w:t xml:space="preserve">evento </w:t>
      </w:r>
      <w:r>
        <w:rPr>
          <w:color w:val="66F323"/>
        </w:rPr>
        <w:t xml:space="preserve">solidario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4F44E"/>
        </w:rPr>
        <w:t xml:space="preserve">participan </w:t>
      </w:r>
      <w:r>
        <w:rPr>
          <w:color w:val="04F44E"/>
        </w:rPr>
        <w:t xml:space="preserve">numerosos </w:t>
      </w:r>
      <w:r>
        <w:rPr>
          <w:color w:val="304195"/>
        </w:rPr>
        <w:t xml:space="preserve">rostros </w:t>
      </w:r>
      <w:r>
        <w:rPr>
          <w:color w:val="58AD6D"/>
        </w:rPr>
        <w:t xml:space="preserve">conocidos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exdeportista </w:t>
      </w:r>
      <w:r>
        <w:rPr>
          <w:color w:val="000000"/>
        </w:rPr>
        <w:t xml:space="preserve">Fernando-Romay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58AD6D"/>
        </w:rPr>
        <w:t xml:space="preserve">cierto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8AD6D"/>
        </w:rPr>
        <w:t xml:space="preserve">recibir </w:t>
      </w:r>
      <w:r>
        <w:rPr>
          <w:color w:val="000000"/>
        </w:rPr>
        <w:t xml:space="preserve">un </w:t>
      </w:r>
      <w:r>
        <w:rPr>
          <w:color w:val="66F323"/>
        </w:rPr>
        <w:t xml:space="preserve">premio </w:t>
      </w:r>
      <w:r>
        <w:rPr>
          <w:color w:val="000000"/>
        </w:rPr>
        <w:t xml:space="preserve">los </w:t>
      </w:r>
      <w:r>
        <w:rPr>
          <w:color w:val="04F44E"/>
        </w:rPr>
        <w:t xml:space="preserve">informativos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Telemadrid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único </w:t>
      </w:r>
      <w:r>
        <w:rPr>
          <w:color w:val="04F44E"/>
        </w:rPr>
        <w:t xml:space="preserve">reconocimiento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6A03D7"/>
        </w:rPr>
        <w:t xml:space="preserve">Enseguida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000000"/>
        </w:rPr>
        <w:t xml:space="preserve">más </w:t>
      </w:r>
      <w:r>
        <w:rPr>
          <w:color w:val="304195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,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para </w:t>
      </w:r>
      <w:r>
        <w:rPr>
          <w:color w:val="732484"/>
        </w:rPr>
        <w:t xml:space="preserve">Zidane </w:t>
      </w:r>
      <w:r>
        <w:rPr>
          <w:color w:val="000000"/>
        </w:rPr>
        <w:t xml:space="preserve">, </w:t>
      </w:r>
      <w:r>
        <w:rPr>
          <w:color w:val="000000"/>
        </w:rPr>
        <w:t xml:space="preserve">Juanma-Cueto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plaga </w:t>
      </w:r>
      <w:r>
        <w:rPr>
          <w:color w:val="000000"/>
        </w:rPr>
        <w:t xml:space="preserve">de </w:t>
      </w:r>
      <w:r>
        <w:rPr>
          <w:color w:val="58AD6D"/>
        </w:rPr>
        <w:t xml:space="preserve">lesiones </w:t>
      </w:r>
      <w:r>
        <w:rPr>
          <w:color w:val="000000"/>
        </w:rPr>
        <w:t xml:space="preserve">está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mucho </w:t>
      </w:r>
      <w:r>
        <w:rPr>
          <w:color w:val="000000"/>
        </w:rPr>
        <w:t xml:space="preserve">daño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32484"/>
        </w:rPr>
        <w:t xml:space="preserve">Real-Madrid </w:t>
      </w:r>
      <w:r>
        <w:rPr>
          <w:color w:val="000000"/>
        </w:rPr>
        <w:t xml:space="preserve">, </w:t>
      </w:r>
      <w:r>
        <w:rPr>
          <w:color w:val="04F44E"/>
        </w:rPr>
        <w:t xml:space="preserve">empezando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partido </w:t>
      </w:r>
      <w:r>
        <w:rPr>
          <w:color w:val="04F44E"/>
        </w:rPr>
        <w:t xml:space="preserve">mañana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732484"/>
        </w:rPr>
        <w:t xml:space="preserve">Sporting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Bernabéu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4:15 </w:t>
      </w:r>
      <w:r>
        <w:rPr>
          <w:color w:val="000000"/>
        </w:rPr>
        <w:t xml:space="preserve">, </w:t>
      </w:r>
      <w:r>
        <w:rPr>
          <w:color w:val="732484"/>
        </w:rPr>
        <w:t xml:space="preserve">Sergio-Ramos </w:t>
      </w:r>
      <w:r>
        <w:rPr>
          <w:color w:val="000000"/>
        </w:rPr>
        <w:t xml:space="preserve">será </w:t>
      </w:r>
      <w:r>
        <w:rPr>
          <w:color w:val="58AD6D"/>
        </w:rPr>
        <w:t xml:space="preserve">titular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4F44E"/>
        </w:rPr>
        <w:t xml:space="preserve">tarjeta </w:t>
      </w:r>
      <w:r>
        <w:rPr>
          <w:color w:val="6A03D7"/>
        </w:rPr>
        <w:t xml:space="preserve">amarilla </w:t>
      </w:r>
      <w:r>
        <w:rPr>
          <w:color w:val="000000"/>
        </w:rPr>
        <w:t xml:space="preserve">le </w:t>
      </w:r>
      <w:r>
        <w:rPr>
          <w:color w:val="000000"/>
        </w:rPr>
        <w:t xml:space="preserve">dejaria </w:t>
      </w:r>
      <w:r>
        <w:rPr>
          <w:color w:val="000000"/>
        </w:rPr>
        <w:t xml:space="preserve">fuera </w:t>
      </w:r>
      <w:r>
        <w:rPr>
          <w:color w:val="000000"/>
        </w:rPr>
        <w:t xml:space="preserve">el </w:t>
      </w:r>
      <w:r>
        <w:rPr>
          <w:color w:val="66F323"/>
        </w:rPr>
        <w:t xml:space="preserve">clásico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732484"/>
        </w:rPr>
        <w:t xml:space="preserve">Varane </w:t>
      </w:r>
      <w:r>
        <w:rPr>
          <w:color w:val="04F44E"/>
        </w:rPr>
        <w:t xml:space="preserve">sigue </w:t>
      </w:r>
      <w:r>
        <w:rPr>
          <w:color w:val="000000"/>
        </w:rPr>
        <w:t xml:space="preserve">con </w:t>
      </w:r>
      <w:r>
        <w:rPr>
          <w:color w:val="04F44E"/>
        </w:rPr>
        <w:t xml:space="preserve">molestias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4F44E"/>
        </w:rPr>
        <w:t xml:space="preserve">cien </w:t>
      </w:r>
      <w:r>
        <w:rPr>
          <w:color w:val="000000"/>
        </w:rPr>
        <w:t xml:space="preserve">por </w:t>
      </w:r>
      <w:r>
        <w:rPr>
          <w:color w:val="04F44E"/>
        </w:rPr>
        <w:t xml:space="preserve">cien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257FBB"/>
        </w:rPr>
        <w:t xml:space="preserve">bueno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6A03D7"/>
        </w:rPr>
        <w:t xml:space="preserve">Pepe </w:t>
      </w:r>
      <w:r>
        <w:rPr>
          <w:color w:val="000000"/>
        </w:rPr>
        <w:t xml:space="preserve">y </w:t>
      </w:r>
      <w:r>
        <w:rPr>
          <w:color w:val="732484"/>
        </w:rPr>
        <w:t xml:space="preserve">Casemiro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304195"/>
        </w:rPr>
        <w:t xml:space="preserve">disposición </w:t>
      </w:r>
      <w:r>
        <w:rPr>
          <w:color w:val="000000"/>
        </w:rPr>
        <w:t xml:space="preserve">del </w:t>
      </w:r>
      <w:r>
        <w:rPr>
          <w:color w:val="04F44E"/>
        </w:rPr>
        <w:t xml:space="preserve">técnico </w:t>
      </w:r>
      <w:r>
        <w:rPr>
          <w:color w:val="6A03D7"/>
        </w:rPr>
        <w:t xml:space="preserve">francés </w:t>
      </w:r>
      <w:r>
        <w:rPr>
          <w:color w:val="000000"/>
        </w:rPr>
        <w:t xml:space="preserve">. </w:t>
      </w:r>
      <w:r>
        <w:rPr>
          <w:color w:val="04F44E"/>
        </w:rPr>
        <w:t xml:space="preserve">doble </w:t>
      </w:r>
      <w:r>
        <w:rPr>
          <w:color w:val="000000"/>
        </w:rPr>
        <w:t xml:space="preserve">mala </w:t>
      </w:r>
      <w:r>
        <w:rPr>
          <w:color w:val="04F44E"/>
        </w:rPr>
        <w:t xml:space="preserve">noticia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304195"/>
        </w:rPr>
        <w:t xml:space="preserve">Atleti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juega </w:t>
      </w:r>
      <w:r>
        <w:rPr>
          <w:color w:val="000000"/>
        </w:rPr>
        <w:t xml:space="preserve">el </w:t>
      </w:r>
      <w:r>
        <w:rPr>
          <w:color w:val="04F44E"/>
        </w:rPr>
        <w:t xml:space="preserve">domingo </w:t>
      </w:r>
      <w:r>
        <w:rPr>
          <w:color w:val="000000"/>
        </w:rPr>
        <w:t xml:space="preserve">contra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 </w:t>
      </w:r>
      <w:r>
        <w:rPr>
          <w:color w:val="04F44E"/>
        </w:rPr>
        <w:t xml:space="preserve">contar </w:t>
      </w:r>
      <w:r>
        <w:rPr>
          <w:color w:val="000000"/>
        </w:rPr>
        <w:t xml:space="preserve">con </w:t>
      </w:r>
      <w:r>
        <w:rPr>
          <w:color w:val="000000"/>
        </w:rPr>
        <w:t xml:space="preserve">Filipe </w:t>
      </w:r>
      <w:r>
        <w:rPr>
          <w:color w:val="04F44E"/>
        </w:rPr>
        <w:t xml:space="preserve">Luis </w:t>
      </w:r>
      <w:r>
        <w:rPr>
          <w:color w:val="000000"/>
        </w:rPr>
        <w:t xml:space="preserve">ni </w:t>
      </w:r>
      <w:r>
        <w:rPr>
          <w:color w:val="000000"/>
        </w:rPr>
        <w:t xml:space="preserve">con </w:t>
      </w:r>
      <w:r>
        <w:rPr>
          <w:color w:val="000000"/>
        </w:rPr>
        <w:t xml:space="preserve">Fernando-Torres </w:t>
      </w:r>
      <w:r>
        <w:rPr>
          <w:color w:val="000000"/>
        </w:rPr>
        <w:t xml:space="preserve">, </w:t>
      </w:r>
      <w:r>
        <w:rPr>
          <w:color w:val="58AD6D"/>
        </w:rPr>
        <w:t xml:space="preserve">ambos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una </w:t>
      </w:r>
      <w:r>
        <w:rPr>
          <w:color w:val="58AD6D"/>
        </w:rPr>
        <w:t xml:space="preserve">lesión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66F323"/>
        </w:rPr>
        <w:t xml:space="preserve">Navidades </w:t>
      </w:r>
      <w:r>
        <w:rPr>
          <w:color w:val="000000"/>
        </w:rPr>
        <w:t xml:space="preserve">la </w:t>
      </w:r>
      <w:r>
        <w:rPr>
          <w:color w:val="304195"/>
        </w:rPr>
        <w:t xml:space="preserve">Gran-Vía </w:t>
      </w:r>
      <w:r>
        <w:rPr>
          <w:color w:val="04F44E"/>
        </w:rPr>
        <w:t xml:space="preserve">cerrará </w:t>
      </w:r>
      <w:r>
        <w:rPr>
          <w:color w:val="000000"/>
        </w:rPr>
        <w:t xml:space="preserve">al </w:t>
      </w:r>
      <w:r>
        <w:rPr>
          <w:color w:val="04F44E"/>
        </w:rPr>
        <w:t xml:space="preserve">tráfico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304195"/>
        </w:rPr>
        <w:t xml:space="preserve">confirmado </w:t>
      </w:r>
      <w:r>
        <w:rPr>
          <w:color w:val="000000"/>
        </w:rPr>
        <w:t xml:space="preserve">esta </w:t>
      </w:r>
      <w:r>
        <w:rPr>
          <w:color w:val="304195"/>
        </w:rPr>
        <w:t xml:space="preserve">tarde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4F44E"/>
        </w:rPr>
        <w:t xml:space="preserve">pretende </w:t>
      </w:r>
      <w:r>
        <w:rPr>
          <w:color w:val="04F44E"/>
        </w:rPr>
        <w:t xml:space="preserve">ampliar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espacio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4F44E"/>
        </w:rPr>
        <w:t xml:space="preserve">peatones </w:t>
      </w:r>
      <w:r>
        <w:rPr>
          <w:color w:val="000000"/>
        </w:rPr>
        <w:t xml:space="preserve">. </w:t>
      </w:r>
      <w:r>
        <w:rPr>
          <w:color w:val="04F44E"/>
        </w:rPr>
        <w:t xml:space="preserve">Unas </w:t>
      </w:r>
      <w:r>
        <w:rPr>
          <w:color w:val="04F44E"/>
        </w:rPr>
        <w:t xml:space="preserve">restricciones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llevarán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del </w:t>
      </w:r>
      <w:r>
        <w:rPr>
          <w:color w:val="000000"/>
        </w:rPr>
        <w:t xml:space="preserve">23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al </w:t>
      </w:r>
      <w:r>
        <w:rPr>
          <w:color w:val="000000"/>
        </w:rPr>
        <w:t xml:space="preserve">8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4F44E"/>
        </w:rPr>
        <w:t xml:space="preserve">comenzarán </w:t>
      </w:r>
      <w:r>
        <w:rPr>
          <w:color w:val="000000"/>
        </w:rPr>
        <w:t xml:space="preserve">antes </w:t>
      </w:r>
      <w:r>
        <w:rPr>
          <w:color w:val="000000"/>
        </w:rPr>
        <w:t xml:space="preserve">: </w:t>
      </w:r>
      <w:r>
        <w:rPr>
          <w:color w:val="000000"/>
        </w:rPr>
        <w:t xml:space="preserve">este </w:t>
      </w:r>
      <w:r>
        <w:rPr>
          <w:color w:val="304195"/>
        </w:rPr>
        <w:t xml:space="preserve">Puente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esas </w:t>
      </w:r>
      <w:r>
        <w:rPr>
          <w:color w:val="66F323"/>
        </w:rPr>
        <w:t xml:space="preserve">fechas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podrá </w:t>
      </w:r>
      <w:r>
        <w:rPr>
          <w:color w:val="04F44E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Gran-Vía </w:t>
      </w:r>
      <w:r>
        <w:rPr>
          <w:color w:val="000000"/>
        </w:rPr>
        <w:t xml:space="preserve">el </w:t>
      </w:r>
      <w:r>
        <w:rPr>
          <w:color w:val="04F44E"/>
        </w:rPr>
        <w:t xml:space="preserve">transporte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, </w:t>
      </w:r>
      <w:r>
        <w:rPr>
          <w:color w:val="000000"/>
        </w:rPr>
        <w:t xml:space="preserve">Jorge-Asunción </w:t>
      </w:r>
      <w:r>
        <w:rPr>
          <w:color w:val="000000"/>
        </w:rPr>
        <w:t xml:space="preserve">. </w:t>
      </w:r>
      <w:r>
        <w:rPr>
          <w:color w:val="04F44E"/>
        </w:rPr>
        <w:t xml:space="preserve">Hablamos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mayores </w:t>
      </w:r>
      <w:r>
        <w:rPr>
          <w:color w:val="04F44E"/>
        </w:rPr>
        <w:t xml:space="preserve">intervenciones </w:t>
      </w:r>
      <w:r>
        <w:rPr>
          <w:color w:val="000000"/>
        </w:rPr>
        <w:t xml:space="preserve">en </w:t>
      </w:r>
      <w:r>
        <w:rPr>
          <w:color w:val="04F44E"/>
        </w:rPr>
        <w:t xml:space="preserve">cuanto </w:t>
      </w:r>
      <w:r>
        <w:rPr>
          <w:color w:val="000000"/>
        </w:rPr>
        <w:t xml:space="preserve">a </w:t>
      </w:r>
      <w:r>
        <w:rPr>
          <w:color w:val="04F44E"/>
        </w:rPr>
        <w:t xml:space="preserve">movilidad </w:t>
      </w:r>
      <w:r>
        <w:rPr>
          <w:color w:val="000000"/>
        </w:rPr>
        <w:t xml:space="preserve">y </w:t>
      </w:r>
      <w:r>
        <w:rPr>
          <w:color w:val="04F44E"/>
        </w:rPr>
        <w:t xml:space="preserve">tráfico </w:t>
      </w:r>
      <w:r>
        <w:rPr>
          <w:color w:val="000000"/>
        </w:rPr>
        <w:t xml:space="preserve">se </w:t>
      </w:r>
      <w:r>
        <w:rPr>
          <w:color w:val="58AD6D"/>
        </w:rPr>
        <w:t xml:space="preserve">refiere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4F44E"/>
        </w:rPr>
        <w:t xml:space="preserve">principal </w:t>
      </w:r>
      <w:r>
        <w:rPr>
          <w:color w:val="000000"/>
        </w:rPr>
        <w:t xml:space="preserve">, </w:t>
      </w:r>
      <w:r>
        <w:rPr>
          <w:color w:val="000000"/>
        </w:rPr>
        <w:t xml:space="preserve">principalísima </w:t>
      </w:r>
      <w:r>
        <w:rPr>
          <w:color w:val="000000"/>
        </w:rPr>
        <w:t xml:space="preserve">arteria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04195"/>
        </w:rPr>
        <w:t xml:space="preserve">Gran-Vía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4F44E"/>
        </w:rPr>
        <w:t xml:space="preserve">cortes </w:t>
      </w:r>
      <w:r>
        <w:rPr>
          <w:color w:val="000000"/>
        </w:rPr>
        <w:t xml:space="preserve">al </w:t>
      </w:r>
      <w:r>
        <w:rPr>
          <w:color w:val="04F44E"/>
        </w:rPr>
        <w:t xml:space="preserve">tráfico </w:t>
      </w:r>
      <w:r>
        <w:rPr>
          <w:color w:val="04F44E"/>
        </w:rPr>
        <w:t xml:space="preserve">privado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4F44E"/>
        </w:rPr>
        <w:t xml:space="preserve">empezar </w:t>
      </w:r>
      <w:r>
        <w:rPr>
          <w:color w:val="000000"/>
        </w:rPr>
        <w:t xml:space="preserve">en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4F44E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tomen </w:t>
      </w:r>
      <w:r>
        <w:rPr>
          <w:color w:val="000000"/>
        </w:rPr>
        <w:t xml:space="preserve">nota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son </w:t>
      </w:r>
      <w:r>
        <w:rPr>
          <w:color w:val="000000"/>
        </w:rPr>
        <w:t xml:space="preserve">muchos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04F44E"/>
        </w:rPr>
        <w:t xml:space="preserve">numerosos </w:t>
      </w:r>
      <w:r>
        <w:rPr>
          <w:color w:val="000000"/>
        </w:rPr>
        <w:t xml:space="preserve">y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4F44E"/>
        </w:rPr>
        <w:t xml:space="preserve">afectar </w:t>
      </w:r>
      <w:r>
        <w:rPr>
          <w:color w:val="04F44E"/>
        </w:rPr>
        <w:t xml:space="preserve">prácticamente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66F323"/>
        </w:rPr>
        <w:t xml:space="preserve">Navidades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del </w:t>
      </w:r>
      <w:r>
        <w:rPr>
          <w:color w:val="000000"/>
        </w:rPr>
        <w:t xml:space="preserve">2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próximo </w:t>
      </w:r>
      <w:r>
        <w:rPr>
          <w:color w:val="04F44E"/>
        </w:rPr>
        <w:t xml:space="preserve">viernes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dia </w:t>
      </w:r>
      <w:r>
        <w:rPr>
          <w:color w:val="000000"/>
        </w:rPr>
        <w:t xml:space="preserve">11 </w:t>
      </w:r>
      <w:r>
        <w:rPr>
          <w:color w:val="000000"/>
        </w:rPr>
        <w:t xml:space="preserve">, </w:t>
      </w:r>
      <w:r>
        <w:rPr>
          <w:color w:val="000000"/>
        </w:rPr>
        <w:t xml:space="preserve">toda </w:t>
      </w:r>
      <w:r>
        <w:rPr>
          <w:color w:val="000000"/>
        </w:rPr>
        <w:t xml:space="preserve">una </w:t>
      </w:r>
      <w:r>
        <w:rPr>
          <w:color w:val="6A03D7"/>
        </w:rPr>
        <w:t xml:space="preserve">semana </w:t>
      </w:r>
      <w:r>
        <w:rPr>
          <w:color w:val="000000"/>
        </w:rPr>
        <w:t xml:space="preserve">, </w:t>
      </w:r>
      <w:r>
        <w:rPr>
          <w:color w:val="04F44E"/>
        </w:rPr>
        <w:t xml:space="preserve">nueve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van </w:t>
      </w:r>
      <w:r>
        <w:rPr>
          <w:color w:val="000000"/>
        </w:rPr>
        <w:t xml:space="preserve">estar </w:t>
      </w:r>
      <w:r>
        <w:rPr>
          <w:color w:val="04F44E"/>
        </w:rPr>
        <w:t xml:space="preserve">cortados </w:t>
      </w:r>
      <w:r>
        <w:rPr>
          <w:color w:val="000000"/>
        </w:rPr>
        <w:t xml:space="preserve">al </w:t>
      </w:r>
      <w:r>
        <w:rPr>
          <w:color w:val="04F44E"/>
        </w:rPr>
        <w:t xml:space="preserve">tráfico </w:t>
      </w:r>
      <w:r>
        <w:rPr>
          <w:color w:val="04F44E"/>
        </w:rPr>
        <w:t xml:space="preserve">privado </w:t>
      </w:r>
      <w:r>
        <w:rPr>
          <w:color w:val="000000"/>
        </w:rPr>
        <w:t xml:space="preserve">esta </w:t>
      </w:r>
      <w:r>
        <w:rPr>
          <w:color w:val="000000"/>
        </w:rPr>
        <w:t xml:space="preserve">vía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Gran-Vía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58AD6D"/>
        </w:rPr>
        <w:t xml:space="preserve">siguiente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16 </w:t>
      </w:r>
      <w:r>
        <w:rPr>
          <w:color w:val="000000"/>
        </w:rPr>
        <w:t xml:space="preserve">al </w:t>
      </w:r>
      <w:r>
        <w:rPr>
          <w:color w:val="000000"/>
        </w:rPr>
        <w:t xml:space="preserve">18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4F44E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66F323"/>
        </w:rPr>
        <w:t xml:space="preserve">víspera </w:t>
      </w:r>
      <w:r>
        <w:rPr>
          <w:color w:val="000000"/>
        </w:rPr>
        <w:t xml:space="preserve">de </w:t>
      </w:r>
      <w:r>
        <w:rPr>
          <w:color w:val="66F323"/>
        </w:rPr>
        <w:t xml:space="preserve">Nochebuena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23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66F323"/>
        </w:rPr>
        <w:t xml:space="preserve">Reyes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8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000000"/>
        </w:rPr>
        <w:t xml:space="preserve">eso </w:t>
      </w:r>
      <w:r>
        <w:rPr>
          <w:color w:val="000000"/>
        </w:rPr>
        <w:t xml:space="preserve">? </w:t>
      </w:r>
      <w:r>
        <w:rPr>
          <w:color w:val="04F44E"/>
        </w:rPr>
        <w:t xml:space="preserve">Evidentemente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4F44E"/>
        </w:rPr>
        <w:t xml:space="preserve">fomentar </w:t>
      </w:r>
      <w:r>
        <w:rPr>
          <w:color w:val="000000"/>
        </w:rPr>
        <w:t xml:space="preserve">la </w:t>
      </w:r>
      <w:r>
        <w:rPr>
          <w:color w:val="04F44E"/>
        </w:rPr>
        <w:t xml:space="preserve">movilidad </w:t>
      </w:r>
      <w:r>
        <w:rPr>
          <w:color w:val="000000"/>
        </w:rPr>
        <w:t xml:space="preserve">a </w:t>
      </w:r>
      <w:r>
        <w:rPr>
          <w:color w:val="000000"/>
        </w:rPr>
        <w:t xml:space="preserve">pie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4F44E"/>
        </w:rPr>
        <w:t xml:space="preserve">transporte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. </w:t>
      </w:r>
      <w:r>
        <w:rPr>
          <w:color w:val="6A03D7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los </w:t>
      </w:r>
      <w:r>
        <w:rPr>
          <w:color w:val="304195"/>
        </w:rPr>
        <w:t xml:space="preserve">vehículos </w:t>
      </w:r>
      <w:r>
        <w:rPr>
          <w:color w:val="04F44E"/>
        </w:rPr>
        <w:t xml:space="preserve">autorizados </w:t>
      </w:r>
      <w:r>
        <w:rPr>
          <w:color w:val="000000"/>
        </w:rPr>
        <w:t xml:space="preserve">podrán </w:t>
      </w:r>
      <w:r>
        <w:rPr>
          <w:color w:val="04F44E"/>
        </w:rPr>
        <w:t xml:space="preserve">transitar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304195"/>
        </w:rPr>
        <w:t xml:space="preserve">Gran-Vía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4F44E"/>
        </w:rPr>
        <w:t xml:space="preserve">además </w:t>
      </w:r>
      <w:r>
        <w:rPr>
          <w:color w:val="000000"/>
        </w:rPr>
        <w:t xml:space="preserve">nos </w:t>
      </w:r>
      <w:r>
        <w:rPr>
          <w:color w:val="04F44E"/>
        </w:rPr>
        <w:t xml:space="preserve">ofrecerá </w:t>
      </w:r>
      <w:r>
        <w:rPr>
          <w:color w:val="000000"/>
        </w:rPr>
        <w:t xml:space="preserve">un </w:t>
      </w:r>
      <w:r>
        <w:rPr>
          <w:color w:val="6A03D7"/>
        </w:rPr>
        <w:t xml:space="preserve">panorama </w:t>
      </w:r>
      <w:r>
        <w:rPr>
          <w:color w:val="304195"/>
        </w:rPr>
        <w:t xml:space="preserve">completamente </w:t>
      </w:r>
      <w:r>
        <w:rPr>
          <w:color w:val="6A03D7"/>
        </w:rPr>
        <w:t xml:space="preserve">inédito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tráfico </w:t>
      </w:r>
      <w:r>
        <w:rPr>
          <w:color w:val="000000"/>
        </w:rPr>
        <w:t xml:space="preserve">se </w:t>
      </w:r>
      <w:r>
        <w:rPr>
          <w:color w:val="04F44E"/>
        </w:rPr>
        <w:t xml:space="preserve">realizará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máximo </w:t>
      </w:r>
      <w:r>
        <w:rPr>
          <w:color w:val="000000"/>
        </w:rPr>
        <w:t xml:space="preserve">de </w:t>
      </w:r>
      <w:r>
        <w:rPr>
          <w:color w:val="000000"/>
        </w:rPr>
        <w:t xml:space="preserve">30 </w:t>
      </w:r>
      <w:r>
        <w:rPr>
          <w:color w:val="6A03D7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Y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4F44E"/>
        </w:rPr>
        <w:t xml:space="preserve">carriles </w:t>
      </w:r>
      <w:r>
        <w:rPr>
          <w:color w:val="04F44E"/>
        </w:rPr>
        <w:t xml:space="preserve">centrales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vía </w:t>
      </w:r>
      <w:r>
        <w:rPr>
          <w:color w:val="04F44E"/>
        </w:rPr>
        <w:t xml:space="preserve">principal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resto </w:t>
      </w:r>
      <w:r>
        <w:rPr>
          <w:color w:val="000000"/>
        </w:rPr>
        <w:t xml:space="preserve">será </w:t>
      </w:r>
      <w:r>
        <w:rPr>
          <w:color w:val="04F44E"/>
        </w:rPr>
        <w:t xml:space="preserve">espacio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4F44E"/>
        </w:rPr>
        <w:t xml:space="preserve">peatones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4F44E"/>
        </w:rPr>
        <w:t xml:space="preserve">solamente </w:t>
      </w:r>
      <w:r>
        <w:rPr>
          <w:color w:val="000000"/>
        </w:rPr>
        <w:t xml:space="preserve">las </w:t>
      </w:r>
      <w:r>
        <w:rPr>
          <w:color w:val="000000"/>
        </w:rPr>
        <w:t xml:space="preserve">aceras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digamos </w:t>
      </w:r>
      <w:r>
        <w:rPr>
          <w:color w:val="000000"/>
        </w:rPr>
        <w:t xml:space="preserve">estas </w:t>
      </w:r>
      <w:r>
        <w:rPr>
          <w:color w:val="304195"/>
        </w:rPr>
        <w:t xml:space="preserve">calles </w:t>
      </w:r>
      <w:r>
        <w:rPr>
          <w:color w:val="304195"/>
        </w:rPr>
        <w:t xml:space="preserve">aledañas </w:t>
      </w:r>
      <w:r>
        <w:rPr>
          <w:color w:val="000000"/>
        </w:rPr>
        <w:t xml:space="preserve">donde </w:t>
      </w:r>
      <w:r>
        <w:rPr>
          <w:color w:val="000000"/>
        </w:rPr>
        <w:t xml:space="preserve">hoy </w:t>
      </w:r>
      <w:r>
        <w:rPr>
          <w:color w:val="000000"/>
        </w:rPr>
        <w:t xml:space="preserve">dia </w:t>
      </w:r>
      <w:r>
        <w:rPr>
          <w:color w:val="04F44E"/>
        </w:rPr>
        <w:t xml:space="preserve">circula </w:t>
      </w:r>
      <w:r>
        <w:rPr>
          <w:color w:val="000000"/>
        </w:rPr>
        <w:t xml:space="preserve">el </w:t>
      </w:r>
      <w:r>
        <w:rPr>
          <w:color w:val="04F44E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de </w:t>
      </w:r>
      <w:r>
        <w:rPr>
          <w:color w:val="04F44E"/>
        </w:rPr>
        <w:t xml:space="preserve">tráfico </w:t>
      </w:r>
      <w:r>
        <w:rPr>
          <w:color w:val="000000"/>
        </w:rPr>
        <w:t xml:space="preserve">, </w:t>
      </w:r>
      <w:r>
        <w:rPr>
          <w:color w:val="04F44E"/>
        </w:rPr>
        <w:t xml:space="preserve">evidentemente </w:t>
      </w:r>
      <w:r>
        <w:rPr>
          <w:color w:val="000000"/>
        </w:rPr>
        <w:t xml:space="preserve">, </w:t>
      </w:r>
      <w:r>
        <w:rPr>
          <w:color w:val="000000"/>
        </w:rPr>
        <w:t xml:space="preserve">habrá </w:t>
      </w:r>
      <w:r>
        <w:rPr>
          <w:color w:val="000000"/>
        </w:rPr>
        <w:t xml:space="preserve">congestión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garantice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F44E"/>
        </w:rPr>
        <w:t xml:space="preserve">peatones </w:t>
      </w:r>
      <w:r>
        <w:rPr>
          <w:color w:val="000000"/>
        </w:rPr>
        <w:t xml:space="preserve">puedan </w:t>
      </w:r>
      <w:r>
        <w:rPr>
          <w:color w:val="04F44E"/>
        </w:rPr>
        <w:t xml:space="preserve">recuperar </w:t>
      </w:r>
      <w:r>
        <w:rPr>
          <w:color w:val="000000"/>
        </w:rPr>
        <w:t xml:space="preserve">estas </w:t>
      </w:r>
      <w:r>
        <w:rPr>
          <w:color w:val="66F323"/>
        </w:rPr>
        <w:t xml:space="preserve">Navidades </w:t>
      </w:r>
      <w:r>
        <w:rPr>
          <w:color w:val="000000"/>
        </w:rPr>
        <w:t xml:space="preserve">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tráfico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304195"/>
        </w:rPr>
        <w:t xml:space="preserve">tarde </w:t>
      </w:r>
      <w:r>
        <w:rPr>
          <w:color w:val="000000"/>
        </w:rPr>
        <w:t xml:space="preserve">de </w:t>
      </w:r>
      <w:r>
        <w:rPr>
          <w:color w:val="04F44E"/>
        </w:rPr>
        <w:t xml:space="preserve">viernes </w:t>
      </w:r>
      <w:r>
        <w:rPr>
          <w:color w:val="000000"/>
        </w:rPr>
        <w:t xml:space="preserve">. </w:t>
      </w:r>
      <w:r>
        <w:rPr>
          <w:color w:val="6A03D7"/>
        </w:rPr>
        <w:t xml:space="preserve">Todas </w:t>
      </w:r>
      <w:r>
        <w:rPr>
          <w:color w:val="000000"/>
        </w:rPr>
        <w:t xml:space="preserve">las </w:t>
      </w:r>
      <w:r>
        <w:rPr>
          <w:color w:val="6A03D7"/>
        </w:rPr>
        <w:t xml:space="preserve">carreteras </w:t>
      </w:r>
      <w:r>
        <w:rPr>
          <w:color w:val="304195"/>
        </w:rPr>
        <w:t xml:space="preserve">registran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6A03D7"/>
        </w:rPr>
        <w:t xml:space="preserve">retenciones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congestiones </w:t>
      </w:r>
      <w:r>
        <w:rPr>
          <w:color w:val="6A03D7"/>
        </w:rPr>
        <w:t xml:space="preserve">habituales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 </w:t>
      </w:r>
      <w:r>
        <w:rPr>
          <w:color w:val="000000"/>
        </w:rPr>
        <w:t xml:space="preserve">la </w:t>
      </w:r>
      <w:r>
        <w:rPr>
          <w:color w:val="D32981"/>
        </w:rPr>
        <w:t xml:space="preserve">lluvia </w:t>
      </w:r>
      <w:r>
        <w:rPr>
          <w:color w:val="000000"/>
        </w:rPr>
        <w:t xml:space="preserve">que </w:t>
      </w:r>
      <w:r>
        <w:rPr>
          <w:color w:val="04F44E"/>
        </w:rPr>
        <w:t xml:space="preserve">sigue </w:t>
      </w:r>
      <w:r>
        <w:rPr>
          <w:color w:val="000000"/>
        </w:rPr>
        <w:t xml:space="preserve">empapando </w:t>
      </w:r>
      <w:r>
        <w:rPr>
          <w:color w:val="000000"/>
        </w:rPr>
        <w:t xml:space="preserve">el </w:t>
      </w:r>
      <w:r>
        <w:rPr>
          <w:color w:val="6A03D7"/>
        </w:rPr>
        <w:t xml:space="preserve">asfalto </w:t>
      </w:r>
      <w:r>
        <w:rPr>
          <w:color w:val="000000"/>
        </w:rPr>
        <w:t xml:space="preserve">y </w:t>
      </w:r>
      <w:r>
        <w:rPr>
          <w:color w:val="6A03D7"/>
        </w:rPr>
        <w:t xml:space="preserve">complicando </w:t>
      </w:r>
      <w:r>
        <w:rPr>
          <w:color w:val="000000"/>
        </w:rPr>
        <w:t xml:space="preserve">la </w:t>
      </w:r>
      <w:r>
        <w:rPr>
          <w:color w:val="04F44E"/>
        </w:rPr>
        <w:t xml:space="preserve">circulación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Embotellamientos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agudizan </w:t>
      </w:r>
      <w:r>
        <w:rPr>
          <w:color w:val="000000"/>
        </w:rPr>
        <w:t xml:space="preserve">, </w:t>
      </w:r>
      <w:r>
        <w:rPr>
          <w:color w:val="04F44E"/>
        </w:rPr>
        <w:t xml:space="preserve">especialmente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principales </w:t>
      </w:r>
      <w:r>
        <w:rPr>
          <w:color w:val="04F44E"/>
        </w:rPr>
        <w:t xml:space="preserve">centros </w:t>
      </w:r>
      <w:r>
        <w:rPr>
          <w:color w:val="04F44E"/>
        </w:rPr>
        <w:t xml:space="preserve">comerciales </w:t>
      </w:r>
      <w:r>
        <w:rPr>
          <w:color w:val="000000"/>
        </w:rPr>
        <w:t xml:space="preserve">dela </w:t>
      </w:r>
      <w:r>
        <w:rPr>
          <w:color w:val="04F44E"/>
        </w:rPr>
        <w:t xml:space="preserve">periferia </w:t>
      </w:r>
      <w:r>
        <w:rPr>
          <w:color w:val="000000"/>
        </w:rPr>
        <w:t xml:space="preserve">. </w:t>
      </w:r>
      <w:r>
        <w:rPr>
          <w:color w:val="6A03D7"/>
        </w:rPr>
        <w:t xml:space="preserve">Nivel </w:t>
      </w:r>
      <w:r>
        <w:rPr>
          <w:color w:val="6A03D7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6 </w:t>
      </w:r>
      <w:r>
        <w:rPr>
          <w:color w:val="000000"/>
        </w:rPr>
        <w:t xml:space="preserve">radiales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4F44E"/>
        </w:rPr>
        <w:t xml:space="preserve">extiende </w:t>
      </w:r>
      <w:r>
        <w:rPr>
          <w:color w:val="000000"/>
        </w:rPr>
        <w:t xml:space="preserve">por </w:t>
      </w:r>
      <w:r>
        <w:rPr>
          <w:color w:val="257FBB"/>
        </w:rPr>
        <w:t xml:space="preserve">buena </w:t>
      </w:r>
      <w:r>
        <w:rPr>
          <w:color w:val="58AD6D"/>
        </w:rPr>
        <w:t xml:space="preserve">parte </w:t>
      </w:r>
      <w:r>
        <w:rPr>
          <w:color w:val="000000"/>
        </w:rPr>
        <w:t xml:space="preserve">dela </w:t>
      </w:r>
      <w:r>
        <w:rPr>
          <w:color w:val="000000"/>
        </w:rPr>
        <w:t xml:space="preserve">M-40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luces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4F44E"/>
        </w:rPr>
        <w:t xml:space="preserve">siguen </w:t>
      </w:r>
      <w:r>
        <w:rPr>
          <w:color w:val="6A03D7"/>
        </w:rPr>
        <w:t xml:space="preserve">llegando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distintos </w:t>
      </w:r>
      <w:r>
        <w:rPr>
          <w:color w:val="04F44E"/>
        </w:rPr>
        <w:t xml:space="preserve">municipios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04195"/>
        </w:rPr>
        <w:t xml:space="preserve">tarde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Torrejón </w:t>
      </w:r>
      <w:r>
        <w:rPr>
          <w:color w:val="000000"/>
        </w:rPr>
        <w:t xml:space="preserve">de </w:t>
      </w:r>
      <w:r>
        <w:rPr>
          <w:color w:val="000000"/>
        </w:rPr>
        <w:t xml:space="preserve">Ardoz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inaugurado </w:t>
      </w:r>
      <w:r>
        <w:rPr>
          <w:color w:val="000000"/>
        </w:rPr>
        <w:t xml:space="preserve">el </w:t>
      </w:r>
      <w:r>
        <w:rPr>
          <w:color w:val="04F44E"/>
        </w:rPr>
        <w:t xml:space="preserve">encendido </w:t>
      </w:r>
      <w:r>
        <w:rPr>
          <w:color w:val="66F323"/>
        </w:rPr>
        <w:t xml:space="preserve">navideño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4F44E"/>
        </w:rPr>
        <w:t xml:space="preserve">espectácqu </w:t>
      </w:r>
      <w:r>
        <w:rPr>
          <w:color w:val="58AD6D"/>
        </w:rPr>
        <w:t xml:space="preserve">conocido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Pirámide-Mágica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04195"/>
        </w:rPr>
        <w:t xml:space="preserve">presencia </w:t>
      </w:r>
      <w:r>
        <w:rPr>
          <w:color w:val="000000"/>
        </w:rPr>
        <w:t xml:space="preserve">dela </w:t>
      </w:r>
      <w:r>
        <w:rPr>
          <w:color w:val="58AD6D"/>
        </w:rPr>
        <w:t xml:space="preserve">presidenta </w:t>
      </w:r>
      <w:r>
        <w:rPr>
          <w:color w:val="04F44E"/>
        </w:rPr>
        <w:t xml:space="preserve">regional </w:t>
      </w:r>
      <w:r>
        <w:rPr>
          <w:color w:val="000000"/>
        </w:rPr>
        <w:t xml:space="preserve">, </w:t>
      </w:r>
      <w:r>
        <w:rPr>
          <w:color w:val="000000"/>
        </w:rPr>
        <w:t xml:space="preserve">Cristina-Cifuentes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¡3,2,1,0 </w:t>
      </w:r>
      <w:r>
        <w:rPr>
          <w:color w:val="000000"/>
        </w:rPr>
        <w:t xml:space="preserve">!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momento </w:t>
      </w:r>
      <w:r>
        <w:rPr>
          <w:color w:val="000000"/>
        </w:rPr>
        <w:t xml:space="preserve">más </w:t>
      </w:r>
      <w:r>
        <w:rPr>
          <w:color w:val="6A03D7"/>
        </w:rPr>
        <w:t xml:space="preserve">esperado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encendido </w:t>
      </w:r>
      <w:r>
        <w:rPr>
          <w:color w:val="000000"/>
        </w:rPr>
        <w:t xml:space="preserve">del </w:t>
      </w:r>
      <w:r>
        <w:rPr>
          <w:color w:val="66F323"/>
        </w:rPr>
        <w:t xml:space="preserve">alumbrado </w:t>
      </w:r>
      <w:r>
        <w:rPr>
          <w:color w:val="66F323"/>
        </w:rPr>
        <w:t xml:space="preserve">navideño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4F44E"/>
        </w:rPr>
        <w:t xml:space="preserve">maestra </w:t>
      </w:r>
      <w:r>
        <w:rPr>
          <w:color w:val="000000"/>
        </w:rPr>
        <w:t xml:space="preserve">de </w:t>
      </w:r>
      <w:r>
        <w:rPr>
          <w:color w:val="6A03D7"/>
        </w:rPr>
        <w:t xml:space="preserve">ceremonias </w:t>
      </w:r>
      <w:r>
        <w:rPr>
          <w:color w:val="000000"/>
        </w:rPr>
        <w:t xml:space="preserve">de </w:t>
      </w:r>
      <w:r>
        <w:rPr>
          <w:color w:val="04F44E"/>
        </w:rPr>
        <w:t xml:space="preserve">excepción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00000"/>
        </w:rPr>
        <w:t xml:space="preserve">unas </w:t>
      </w:r>
      <w:r>
        <w:rPr>
          <w:color w:val="000000"/>
        </w:rPr>
        <w:t xml:space="preserve">muy </w:t>
      </w:r>
      <w:r>
        <w:rPr>
          <w:color w:val="66F323"/>
        </w:rPr>
        <w:t xml:space="preserve">felices </w:t>
      </w:r>
      <w:r>
        <w:rPr>
          <w:color w:val="6A03D7"/>
        </w:rPr>
        <w:t xml:space="preserve">fiestas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traigan </w:t>
      </w:r>
      <w:r>
        <w:rPr>
          <w:color w:val="04F44E"/>
        </w:rPr>
        <w:t xml:space="preserve">salud </w:t>
      </w:r>
      <w:r>
        <w:rPr>
          <w:color w:val="000000"/>
        </w:rPr>
        <w:t xml:space="preserve">y </w:t>
      </w:r>
      <w:r>
        <w:rPr>
          <w:color w:val="04F44E"/>
        </w:rPr>
        <w:t xml:space="preserve">prosperidad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Feliz-Navidad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6F323"/>
        </w:rPr>
        <w:t xml:space="preserve">bienvenida </w:t>
      </w:r>
      <w:r>
        <w:rPr>
          <w:color w:val="000000"/>
        </w:rPr>
        <w:t xml:space="preserve">que </w:t>
      </w:r>
      <w:r>
        <w:rPr>
          <w:color w:val="000000"/>
        </w:rPr>
        <w:t xml:space="preserve">Torrejón </w:t>
      </w:r>
      <w:r>
        <w:rPr>
          <w:color w:val="000000"/>
        </w:rPr>
        <w:t xml:space="preserve">de </w:t>
      </w:r>
      <w:r>
        <w:rPr>
          <w:color w:val="000000"/>
        </w:rPr>
        <w:t xml:space="preserve">Ardoz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Papá-Noel </w:t>
      </w:r>
      <w:r>
        <w:rPr>
          <w:color w:val="000000"/>
        </w:rPr>
        <w:t xml:space="preserve">tiene </w:t>
      </w:r>
      <w:r>
        <w:rPr>
          <w:color w:val="66F323"/>
        </w:rPr>
        <w:t xml:space="preserve">regalos </w:t>
      </w:r>
      <w:r>
        <w:rPr>
          <w:color w:val="000000"/>
        </w:rPr>
        <w:t xml:space="preserve">para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me </w:t>
      </w:r>
      <w:r>
        <w:rPr>
          <w:color w:val="000000"/>
        </w:rPr>
        <w:t xml:space="preserve">da </w:t>
      </w:r>
      <w:r>
        <w:rPr>
          <w:color w:val="000000"/>
        </w:rPr>
        <w:t xml:space="preserve">mucho </w:t>
      </w:r>
      <w:r>
        <w:rPr>
          <w:color w:val="66F323"/>
        </w:rPr>
        <w:t xml:space="preserve">regalos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Plaza-Mayor </w:t>
      </w:r>
      <w:r>
        <w:rPr>
          <w:color w:val="000000"/>
        </w:rPr>
        <w:t xml:space="preserve">la </w:t>
      </w:r>
      <w:r>
        <w:rPr>
          <w:color w:val="04F44E"/>
        </w:rPr>
        <w:t xml:space="preserve">fábrica </w:t>
      </w:r>
      <w:r>
        <w:rPr>
          <w:color w:val="000000"/>
        </w:rPr>
        <w:t xml:space="preserve">de </w:t>
      </w:r>
      <w:r>
        <w:rPr>
          <w:color w:val="66F323"/>
        </w:rPr>
        <w:t xml:space="preserve">juguetes </w:t>
      </w:r>
      <w:r>
        <w:rPr>
          <w:color w:val="000000"/>
        </w:rPr>
        <w:t xml:space="preserve">de </w:t>
      </w:r>
      <w:r>
        <w:rPr>
          <w:color w:val="000000"/>
        </w:rPr>
        <w:t xml:space="preserve">Papá-Noel </w:t>
      </w:r>
      <w:r>
        <w:rPr>
          <w:color w:val="000000"/>
        </w:rPr>
        <w:t xml:space="preserve">ha </w:t>
      </w:r>
      <w:r>
        <w:rPr>
          <w:color w:val="58AD6D"/>
        </w:rPr>
        <w:t xml:space="preserve">compartido </w:t>
      </w:r>
      <w:r>
        <w:rPr>
          <w:color w:val="6A03D7"/>
        </w:rPr>
        <w:t xml:space="preserve">protagonismo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pirámide </w:t>
      </w:r>
      <w:r>
        <w:rPr>
          <w:color w:val="66F323"/>
        </w:rPr>
        <w:t xml:space="preserve">mágica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4F44E"/>
        </w:rPr>
        <w:t xml:space="preserve">espectácqu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y </w:t>
      </w:r>
      <w:r>
        <w:rPr>
          <w:color w:val="000000"/>
        </w:rPr>
        <w:t xml:space="preserve">sonido </w:t>
      </w:r>
      <w:r>
        <w:rPr>
          <w:color w:val="000000"/>
        </w:rPr>
        <w:t xml:space="preserve">que </w:t>
      </w:r>
      <w:r>
        <w:rPr>
          <w:color w:val="6A03D7"/>
        </w:rPr>
        <w:t xml:space="preserve">llega </w:t>
      </w:r>
      <w:r>
        <w:rPr>
          <w:color w:val="000000"/>
        </w:rPr>
        <w:t xml:space="preserve">por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a </w:t>
      </w:r>
      <w:r>
        <w:rPr>
          <w:color w:val="04F44E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4F44E"/>
        </w:rPr>
        <w:t xml:space="preserve">gente </w:t>
      </w:r>
      <w:r>
        <w:rPr>
          <w:color w:val="000000"/>
        </w:rPr>
        <w:t xml:space="preserve">de </w:t>
      </w:r>
      <w:r>
        <w:rPr>
          <w:color w:val="000000"/>
        </w:rPr>
        <w:t xml:space="preserve">torrejón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257FBB"/>
        </w:rPr>
        <w:t xml:space="preserve">encanta </w:t>
      </w:r>
      <w:r>
        <w:rPr>
          <w:color w:val="000000"/>
        </w:rPr>
        <w:t xml:space="preserve">estos </w:t>
      </w:r>
      <w:r>
        <w:rPr>
          <w:color w:val="6A03D7"/>
        </w:rPr>
        <w:t xml:space="preserve">eventos </w:t>
      </w:r>
      <w:r>
        <w:rPr>
          <w:color w:val="000000"/>
        </w:rPr>
        <w:t xml:space="preserve">tan </w:t>
      </w:r>
      <w:r>
        <w:rPr>
          <w:color w:val="257FBB"/>
        </w:rPr>
        <w:t xml:space="preserve">bonitos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sonido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venga </w:t>
      </w:r>
      <w:r>
        <w:rPr>
          <w:color w:val="000000"/>
        </w:rPr>
        <w:t xml:space="preserve">la </w:t>
      </w:r>
      <w:r>
        <w:rPr>
          <w:color w:val="04F44E"/>
        </w:rPr>
        <w:t xml:space="preserve">gente </w:t>
      </w:r>
      <w:r>
        <w:rPr>
          <w:color w:val="000000"/>
        </w:rPr>
        <w:t xml:space="preserve">a </w:t>
      </w:r>
      <w:r>
        <w:rPr>
          <w:color w:val="6A03D7"/>
        </w:rPr>
        <w:t xml:space="preserve">verlo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Parque-Europa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4F44E"/>
        </w:rPr>
        <w:t xml:space="preserve">promocionarnos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4F44E"/>
        </w:rPr>
        <w:t xml:space="preserve">parece </w:t>
      </w:r>
      <w:r>
        <w:rPr>
          <w:color w:val="04F44E"/>
        </w:rPr>
        <w:t xml:space="preserve">bastante </w:t>
      </w:r>
      <w:r>
        <w:rPr>
          <w:color w:val="257FBB"/>
        </w:rPr>
        <w:t xml:space="preserve">bien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58AD6D"/>
        </w:rPr>
        <w:t xml:space="preserve">financiado </w:t>
      </w:r>
      <w:r>
        <w:rPr>
          <w:color w:val="04F44E"/>
        </w:rPr>
        <w:t xml:space="preserve">totalmente </w:t>
      </w:r>
      <w:r>
        <w:rPr>
          <w:color w:val="000000"/>
        </w:rPr>
        <w:t xml:space="preserve">por </w:t>
      </w:r>
      <w:r>
        <w:rPr>
          <w:color w:val="58AD6D"/>
        </w:rPr>
        <w:t xml:space="preserve">patrocinadores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66F323"/>
        </w:rPr>
        <w:t xml:space="preserve">alegría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torrejoneros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A03D7"/>
        </w:rPr>
        <w:t xml:space="preserve">visitantes </w:t>
      </w:r>
      <w:r>
        <w:rPr>
          <w:color w:val="000000"/>
        </w:rPr>
        <w:t xml:space="preserve">podrán </w:t>
      </w:r>
      <w:r>
        <w:rPr>
          <w:color w:val="04F44E"/>
        </w:rPr>
        <w:t xml:space="preserve">transitar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pirámide </w:t>
      </w:r>
      <w:r>
        <w:rPr>
          <w:color w:val="000000"/>
        </w:rPr>
        <w:t xml:space="preserve">colorida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dia </w:t>
      </w:r>
      <w:r>
        <w:rPr>
          <w:color w:val="000000"/>
        </w:rPr>
        <w:t xml:space="preserve">8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6A03D7"/>
        </w:rPr>
        <w:t xml:space="preserve">sumergirse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Torrejón </w:t>
      </w:r>
      <w:r>
        <w:rPr>
          <w:color w:val="000000"/>
        </w:rPr>
        <w:t xml:space="preserve">de </w:t>
      </w:r>
      <w:r>
        <w:rPr>
          <w:color w:val="000000"/>
        </w:rPr>
        <w:t xml:space="preserve">Ardoz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Telemadrid </w:t>
      </w:r>
      <w:r>
        <w:rPr>
          <w:color w:val="000000"/>
        </w:rPr>
        <w:t xml:space="preserve">, </w:t>
      </w:r>
      <w:r>
        <w:rPr>
          <w:color w:val="000000"/>
        </w:rPr>
        <w:t xml:space="preserve">Javier-Gálvez </w:t>
      </w:r>
      <w:r>
        <w:rPr>
          <w:color w:val="000000"/>
        </w:rPr>
        <w:t xml:space="preserve">. </w:t>
      </w:r>
      <w:r>
        <w:rPr>
          <w:color w:val="257FBB"/>
        </w:rPr>
        <w:t xml:space="preserve">Muchas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luces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66F323"/>
        </w:rPr>
        <w:t xml:space="preserve">iluminando </w:t>
      </w:r>
      <w:r>
        <w:rPr>
          <w:color w:val="000000"/>
        </w:rPr>
        <w:t xml:space="preserve">ya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4F44E"/>
        </w:rPr>
        <w:t xml:space="preserve">madrileña </w:t>
      </w:r>
      <w:r>
        <w:rPr>
          <w:color w:val="04F44E"/>
        </w:rPr>
        <w:t xml:space="preserve">proceden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4F44E"/>
        </w:rPr>
        <w:t xml:space="preserve">empresa </w:t>
      </w:r>
      <w:r>
        <w:rPr>
          <w:color w:val="000000"/>
        </w:rPr>
        <w:t xml:space="preserve">de </w:t>
      </w:r>
      <w:r>
        <w:rPr>
          <w:color w:val="304195"/>
        </w:rPr>
        <w:t xml:space="preserve">Puente </w:t>
      </w:r>
      <w:r>
        <w:rPr>
          <w:color w:val="000000"/>
        </w:rPr>
        <w:t xml:space="preserve">Genil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Córdoba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304195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sólo </w:t>
      </w:r>
      <w:r>
        <w:rPr>
          <w:color w:val="04F44E"/>
        </w:rPr>
        <w:t xml:space="preserve">sirven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capital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pedidos </w:t>
      </w:r>
      <w:r>
        <w:rPr>
          <w:color w:val="000000"/>
        </w:rPr>
        <w:t xml:space="preserve">de </w:t>
      </w:r>
      <w:r>
        <w:rPr>
          <w:color w:val="66F323"/>
        </w:rPr>
        <w:t xml:space="preserve">alumbrados </w:t>
      </w:r>
      <w:r>
        <w:rPr>
          <w:color w:val="66F323"/>
        </w:rPr>
        <w:t xml:space="preserve">navideños </w:t>
      </w:r>
      <w:r>
        <w:rPr>
          <w:color w:val="6A03D7"/>
        </w:rPr>
        <w:t xml:space="preserve">llegan </w:t>
      </w:r>
      <w:r>
        <w:rPr>
          <w:color w:val="000000"/>
        </w:rPr>
        <w:t xml:space="preserve">desde </w:t>
      </w:r>
      <w:r>
        <w:rPr>
          <w:color w:val="6A03D7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pasando </w:t>
      </w:r>
      <w:r>
        <w:rPr>
          <w:color w:val="000000"/>
        </w:rPr>
        <w:t xml:space="preserve">por </w:t>
      </w:r>
      <w:r>
        <w:rPr>
          <w:color w:val="304195"/>
        </w:rPr>
        <w:t xml:space="preserve">Londres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6A03D7"/>
        </w:rPr>
        <w:t xml:space="preserve">Tokio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4F44E"/>
        </w:rPr>
        <w:t xml:space="preserve">fábrica </w:t>
      </w:r>
      <w:r>
        <w:rPr>
          <w:color w:val="6A03D7"/>
        </w:rPr>
        <w:t xml:space="preserve">cordobesa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luz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4F44E"/>
        </w:rPr>
        <w:t xml:space="preserve">época </w:t>
      </w:r>
      <w:r>
        <w:rPr>
          <w:color w:val="257FBB"/>
        </w:rPr>
        <w:t xml:space="preserve">bonita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esto </w:t>
      </w:r>
      <w:r>
        <w:rPr>
          <w:color w:val="000000"/>
        </w:rPr>
        <w:t xml:space="preserve">te </w:t>
      </w:r>
      <w:r>
        <w:rPr>
          <w:color w:val="000000"/>
        </w:rPr>
        <w:t xml:space="preserve">da </w:t>
      </w:r>
      <w:r>
        <w:rPr>
          <w:color w:val="04F44E"/>
        </w:rPr>
        <w:t xml:space="preserve">mucha </w:t>
      </w:r>
      <w:r>
        <w:rPr>
          <w:color w:val="66F323"/>
        </w:rPr>
        <w:t xml:space="preserve">ilusión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en </w:t>
      </w:r>
      <w:r>
        <w:rPr>
          <w:color w:val="6A03D7"/>
        </w:rPr>
        <w:t xml:space="preserve">cuatro </w:t>
      </w:r>
      <w:r>
        <w:rPr>
          <w:color w:val="6A03D7"/>
        </w:rPr>
        <w:t xml:space="preserve">continentes </w:t>
      </w:r>
      <w:r>
        <w:rPr>
          <w:color w:val="000000"/>
        </w:rPr>
        <w:t xml:space="preserve">, </w:t>
      </w:r>
      <w:r>
        <w:rPr>
          <w:color w:val="000000"/>
        </w:rPr>
        <w:t xml:space="preserve">20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04F44E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que </w:t>
      </w:r>
      <w:r>
        <w:rPr>
          <w:color w:val="66F323"/>
        </w:rPr>
        <w:t xml:space="preserve">iluminarán </w:t>
      </w:r>
      <w:r>
        <w:rPr>
          <w:color w:val="000000"/>
        </w:rPr>
        <w:t xml:space="preserve">las </w:t>
      </w:r>
      <w:r>
        <w:rPr>
          <w:color w:val="04F44E"/>
        </w:rPr>
        <w:t xml:space="preserve">principales </w:t>
      </w:r>
      <w:r>
        <w:rPr>
          <w:color w:val="6A03D7"/>
        </w:rPr>
        <w:t xml:space="preserve">ciudades </w:t>
      </w:r>
      <w:r>
        <w:rPr>
          <w:color w:val="04F44E"/>
        </w:rPr>
        <w:t xml:space="preserve">españolas </w:t>
      </w:r>
      <w:r>
        <w:rPr>
          <w:color w:val="000000"/>
        </w:rPr>
        <w:t xml:space="preserve">y </w:t>
      </w:r>
      <w:r>
        <w:rPr>
          <w:color w:val="04F44E"/>
        </w:rPr>
        <w:t xml:space="preserve">mundiales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Nueva-York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Hemos </w:t>
      </w:r>
      <w:r>
        <w:rPr>
          <w:color w:val="58AD6D"/>
        </w:rPr>
        <w:t xml:space="preserve">enviado </w:t>
      </w:r>
      <w:r>
        <w:rPr>
          <w:color w:val="04F44E"/>
        </w:rPr>
        <w:t xml:space="preserve">elementos </w:t>
      </w:r>
      <w:r>
        <w:rPr>
          <w:color w:val="000000"/>
        </w:rPr>
        <w:t xml:space="preserve">a </w:t>
      </w:r>
      <w:r>
        <w:rPr>
          <w:color w:val="6A03D7"/>
        </w:rPr>
        <w:t xml:space="preserve">Nueva-York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V-Avenida </w:t>
      </w:r>
      <w:r>
        <w:rPr>
          <w:color w:val="000000"/>
        </w:rPr>
        <w:t xml:space="preserve">, </w:t>
      </w:r>
      <w:r>
        <w:rPr>
          <w:color w:val="6A03D7"/>
        </w:rPr>
        <w:t xml:space="preserve">Tokio </w:t>
      </w:r>
      <w:r>
        <w:rPr>
          <w:color w:val="000000"/>
        </w:rPr>
        <w:t xml:space="preserve">, </w:t>
      </w:r>
      <w:r>
        <w:rPr>
          <w:color w:val="6A03D7"/>
        </w:rPr>
        <w:t xml:space="preserve">Hong-Kong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300 </w:t>
      </w:r>
      <w:r>
        <w:rPr>
          <w:color w:val="04F44E"/>
        </w:rPr>
        <w:t xml:space="preserve">trabajadores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4F44E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000000"/>
        </w:rPr>
        <w:t xml:space="preserve">30 </w:t>
      </w:r>
      <w:r>
        <w:rPr>
          <w:color w:val="000000"/>
        </w:rPr>
        <w:t xml:space="preserve">y </w:t>
      </w:r>
      <w:r>
        <w:rPr>
          <w:color w:val="000000"/>
        </w:rPr>
        <w:t xml:space="preserve">40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4F44E"/>
        </w:rPr>
        <w:t xml:space="preserve">jóvenes </w:t>
      </w:r>
      <w:r>
        <w:rPr>
          <w:color w:val="04F44E"/>
        </w:rPr>
        <w:t xml:space="preserve">ingenieros </w:t>
      </w:r>
      <w:r>
        <w:rPr>
          <w:color w:val="000000"/>
        </w:rPr>
        <w:t xml:space="preserve">y </w:t>
      </w:r>
      <w:r>
        <w:rPr>
          <w:color w:val="04F44E"/>
        </w:rPr>
        <w:t xml:space="preserve">diseñan </w:t>
      </w:r>
      <w:r>
        <w:rPr>
          <w:color w:val="000000"/>
        </w:rPr>
        <w:t xml:space="preserve">a </w:t>
      </w:r>
      <w:r>
        <w:rPr>
          <w:color w:val="04F44E"/>
        </w:rPr>
        <w:t xml:space="preserve">medida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Hacemos </w:t>
      </w:r>
      <w:r>
        <w:rPr>
          <w:color w:val="000000"/>
        </w:rPr>
        <w:t xml:space="preserve">una </w:t>
      </w:r>
      <w:r>
        <w:rPr>
          <w:color w:val="58AD6D"/>
        </w:rPr>
        <w:t xml:space="preserve">simulación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cliente </w:t>
      </w:r>
      <w:r>
        <w:rPr>
          <w:color w:val="000000"/>
        </w:rPr>
        <w:t xml:space="preserve">nos </w:t>
      </w:r>
      <w:r>
        <w:rPr>
          <w:color w:val="000000"/>
        </w:rPr>
        <w:t xml:space="preserve">pasa </w:t>
      </w:r>
      <w:r>
        <w:rPr>
          <w:color w:val="000000"/>
        </w:rPr>
        <w:t xml:space="preserve">la </w:t>
      </w:r>
      <w:r>
        <w:rPr>
          <w:color w:val="000000"/>
        </w:rPr>
        <w:t xml:space="preserve">foto </w:t>
      </w:r>
      <w:r>
        <w:rPr>
          <w:color w:val="000000"/>
        </w:rPr>
        <w:t xml:space="preserve">en </w:t>
      </w:r>
      <w:r>
        <w:rPr>
          <w:color w:val="304195"/>
        </w:rPr>
        <w:t xml:space="preserve">blanco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pasamos </w:t>
      </w:r>
      <w:r>
        <w:rPr>
          <w:color w:val="000000"/>
        </w:rPr>
        <w:t xml:space="preserve">a </w:t>
      </w:r>
      <w:r>
        <w:rPr>
          <w:color w:val="6A03D7"/>
        </w:rPr>
        <w:t xml:space="preserve">noche </w:t>
      </w:r>
      <w:r>
        <w:rPr>
          <w:color w:val="000000"/>
        </w:rPr>
        <w:t xml:space="preserve">para </w:t>
      </w:r>
      <w:r>
        <w:rPr>
          <w:color w:val="000000"/>
        </w:rPr>
        <w:t xml:space="preserve">crear </w:t>
      </w:r>
      <w:r>
        <w:rPr>
          <w:color w:val="000000"/>
        </w:rPr>
        <w:t xml:space="preserve">la </w:t>
      </w:r>
      <w:r>
        <w:rPr>
          <w:color w:val="04F44E"/>
        </w:rPr>
        <w:t xml:space="preserve">sensación </w:t>
      </w:r>
      <w:r>
        <w:rPr>
          <w:color w:val="000000"/>
        </w:rPr>
        <w:t xml:space="preserve">de </w:t>
      </w:r>
      <w:r>
        <w:rPr>
          <w:color w:val="6A03D7"/>
        </w:rPr>
        <w:t xml:space="preserve">noche </w:t>
      </w:r>
      <w:r>
        <w:rPr>
          <w:color w:val="000000"/>
        </w:rPr>
        <w:t xml:space="preserve">y </w:t>
      </w:r>
      <w:r>
        <w:rPr>
          <w:color w:val="304195"/>
        </w:rPr>
        <w:t xml:space="preserve">colocamos </w:t>
      </w:r>
      <w:r>
        <w:rPr>
          <w:color w:val="000000"/>
        </w:rPr>
        <w:t xml:space="preserve">el </w:t>
      </w:r>
      <w:r>
        <w:rPr>
          <w:color w:val="04F44E"/>
        </w:rPr>
        <w:t xml:space="preserve">motivo </w:t>
      </w:r>
      <w:r>
        <w:rPr>
          <w:color w:val="6A03D7"/>
        </w:rPr>
        <w:t xml:space="preserve">final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cuyo </w:t>
      </w:r>
      <w:r>
        <w:rPr>
          <w:color w:val="04F44E"/>
        </w:rPr>
        <w:t xml:space="preserve">trabajo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257FBB"/>
        </w:rPr>
        <w:t xml:space="preserve">admirar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4F44E"/>
        </w:rPr>
        <w:t xml:space="preserve">árbol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puedes </w:t>
      </w:r>
      <w:r>
        <w:rPr>
          <w:color w:val="000000"/>
        </w:rPr>
        <w:t xml:space="preserve">en </w:t>
      </w:r>
      <w:r>
        <w:rPr>
          <w:color w:val="04F44E"/>
        </w:rPr>
        <w:t xml:space="preserve">Sol </w:t>
      </w:r>
      <w:r>
        <w:rPr>
          <w:color w:val="000000"/>
        </w:rPr>
        <w:t xml:space="preserve">, </w:t>
      </w:r>
      <w:r>
        <w:rPr>
          <w:color w:val="304195"/>
        </w:rPr>
        <w:t xml:space="preserve">Gran-Vía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ciudades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304195"/>
        </w:rPr>
        <w:t xml:space="preserve">calles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iluminadas </w:t>
      </w:r>
      <w:r>
        <w:rPr>
          <w:color w:val="000000"/>
        </w:rPr>
        <w:t xml:space="preserve">en </w:t>
      </w:r>
      <w:r>
        <w:rPr>
          <w:color w:val="66F323"/>
        </w:rPr>
        <w:t xml:space="preserve">Navidad </w:t>
      </w:r>
      <w:r>
        <w:rPr>
          <w:color w:val="58AD6D"/>
        </w:rPr>
        <w:t xml:space="preserve">recibe </w:t>
      </w:r>
      <w:r>
        <w:rPr>
          <w:color w:val="000000"/>
        </w:rPr>
        <w:t xml:space="preserve">más </w:t>
      </w:r>
      <w:r>
        <w:rPr>
          <w:color w:val="6A03D7"/>
        </w:rPr>
        <w:t xml:space="preserve">visitantes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Decoración </w:t>
      </w:r>
      <w:r>
        <w:rPr>
          <w:color w:val="66F323"/>
        </w:rPr>
        <w:t xml:space="preserve">navideña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colores </w:t>
      </w:r>
      <w:r>
        <w:rPr>
          <w:color w:val="000000"/>
        </w:rPr>
        <w:t xml:space="preserve">y </w:t>
      </w:r>
      <w:r>
        <w:rPr>
          <w:color w:val="04F44E"/>
        </w:rPr>
        <w:t xml:space="preserve">formas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 </w:t>
      </w:r>
      <w:r>
        <w:rPr>
          <w:color w:val="04F44E"/>
        </w:rPr>
        <w:t xml:space="preserve">elemento </w:t>
      </w:r>
      <w:r>
        <w:rPr>
          <w:color w:val="000000"/>
        </w:rPr>
        <w:t xml:space="preserve">para </w:t>
      </w:r>
      <w:r>
        <w:rPr>
          <w:color w:val="04F44E"/>
        </w:rPr>
        <w:t xml:space="preserve">decorar </w:t>
      </w:r>
      <w:r>
        <w:rPr>
          <w:color w:val="000000"/>
        </w:rPr>
        <w:t xml:space="preserve">en </w:t>
      </w:r>
      <w:r>
        <w:rPr>
          <w:color w:val="304195"/>
        </w:rPr>
        <w:t xml:space="preserve">farolas </w:t>
      </w:r>
      <w:r>
        <w:rPr>
          <w:color w:val="000000"/>
        </w:rPr>
        <w:t xml:space="preserve">, </w:t>
      </w:r>
      <w:r>
        <w:rPr>
          <w:color w:val="257FBB"/>
        </w:rPr>
        <w:t xml:space="preserve">quieren </w:t>
      </w:r>
      <w:r>
        <w:rPr>
          <w:color w:val="000000"/>
        </w:rPr>
        <w:t xml:space="preserve">copos </w:t>
      </w:r>
      <w:r>
        <w:rPr>
          <w:color w:val="000000"/>
        </w:rPr>
        <w:t xml:space="preserve">, </w:t>
      </w:r>
      <w:r>
        <w:rPr>
          <w:color w:val="04F44E"/>
        </w:rPr>
        <w:t xml:space="preserve">árboles </w:t>
      </w:r>
      <w:r>
        <w:rPr>
          <w:color w:val="000000"/>
        </w:rPr>
        <w:t xml:space="preserve">para </w:t>
      </w:r>
      <w:r>
        <w:rPr>
          <w:color w:val="04F44E"/>
        </w:rPr>
        <w:t xml:space="preserve">decorar </w:t>
      </w:r>
      <w:r>
        <w:rPr>
          <w:color w:val="000000"/>
        </w:rPr>
        <w:t xml:space="preserve">en </w:t>
      </w:r>
      <w:r>
        <w:rPr>
          <w:color w:val="04F44E"/>
        </w:rPr>
        <w:t xml:space="preserve">plazas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4F44E"/>
        </w:rPr>
        <w:t xml:space="preserve">tecnología </w:t>
      </w:r>
      <w:r>
        <w:rPr>
          <w:color w:val="000000"/>
        </w:rPr>
        <w:t xml:space="preserve">LED </w:t>
      </w:r>
      <w:r>
        <w:rPr>
          <w:color w:val="000000"/>
        </w:rPr>
        <w:t xml:space="preserve">que </w:t>
      </w:r>
      <w:r>
        <w:rPr>
          <w:color w:val="04F44E"/>
        </w:rPr>
        <w:t xml:space="preserve">permite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04F44E"/>
        </w:rPr>
        <w:t xml:space="preserve">árbol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000000"/>
        </w:rPr>
        <w:t xml:space="preserve">m </w:t>
      </w:r>
      <w:r>
        <w:rPr>
          <w:color w:val="04F44E"/>
        </w:rPr>
        <w:t xml:space="preserve">consuma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000000"/>
        </w:rPr>
        <w:t xml:space="preserve">secador </w:t>
      </w:r>
      <w:r>
        <w:rPr>
          <w:color w:val="000000"/>
        </w:rPr>
        <w:t xml:space="preserve">de </w:t>
      </w:r>
      <w:r>
        <w:rPr>
          <w:color w:val="000000"/>
        </w:rPr>
        <w:t xml:space="preserve">pelo </w:t>
      </w:r>
      <w:r>
        <w:rPr>
          <w:color w:val="000000"/>
        </w:rPr>
        <w:t xml:space="preserve">. </w:t>
      </w:r>
      <w:r>
        <w:rPr>
          <w:color w:val="66F323"/>
        </w:rPr>
        <w:t xml:space="preserve">Luces </w:t>
      </w:r>
      <w:r>
        <w:rPr>
          <w:color w:val="000000"/>
        </w:rPr>
        <w:t xml:space="preserve">que </w:t>
      </w:r>
      <w:r>
        <w:rPr>
          <w:color w:val="58AD6D"/>
        </w:rPr>
        <w:t xml:space="preserve">visten </w:t>
      </w:r>
      <w:r>
        <w:rPr>
          <w:color w:val="000000"/>
        </w:rPr>
        <w:t xml:space="preserve">nuestras </w:t>
      </w:r>
      <w:r>
        <w:rPr>
          <w:color w:val="304195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dinamizan </w:t>
      </w:r>
      <w:r>
        <w:rPr>
          <w:color w:val="000000"/>
        </w:rPr>
        <w:t xml:space="preserve">la </w:t>
      </w:r>
      <w:r>
        <w:rPr>
          <w:color w:val="04F44E"/>
        </w:rPr>
        <w:t xml:space="preserve">economía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ha </w:t>
      </w:r>
      <w:r>
        <w:rPr>
          <w:color w:val="04F44E"/>
        </w:rPr>
        <w:t xml:space="preserve">comenzado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58AD6D"/>
        </w:rPr>
        <w:t xml:space="preserve">Campaña </w:t>
      </w:r>
      <w:r>
        <w:rPr>
          <w:color w:val="000000"/>
        </w:rPr>
        <w:t xml:space="preserve">del </w:t>
      </w:r>
      <w:r>
        <w:rPr>
          <w:color w:val="66F323"/>
        </w:rPr>
        <w:t xml:space="preserve">Frío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pone </w:t>
      </w:r>
      <w:r>
        <w:rPr>
          <w:color w:val="000000"/>
        </w:rPr>
        <w:t xml:space="preserve">en </w:t>
      </w:r>
      <w:r>
        <w:rPr>
          <w:color w:val="04F44E"/>
        </w:rPr>
        <w:t xml:space="preserve">marcha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4F44E"/>
        </w:rPr>
        <w:t xml:space="preserve">próximo </w:t>
      </w:r>
      <w:r>
        <w:rPr>
          <w:color w:val="000000"/>
        </w:rPr>
        <w:t xml:space="preserve">31 </w:t>
      </w:r>
      <w:r>
        <w:rPr>
          <w:color w:val="000000"/>
        </w:rPr>
        <w:t xml:space="preserve">de </w:t>
      </w:r>
      <w:r>
        <w:rPr>
          <w:color w:val="04F44E"/>
        </w:rPr>
        <w:t xml:space="preserve">marzo </w:t>
      </w:r>
      <w:r>
        <w:rPr>
          <w:color w:val="000000"/>
        </w:rPr>
        <w:t xml:space="preserve">habrá </w:t>
      </w:r>
      <w:r>
        <w:rPr>
          <w:color w:val="000000"/>
        </w:rPr>
        <w:t xml:space="preserve">más </w:t>
      </w:r>
      <w:r>
        <w:rPr>
          <w:color w:val="04F44E"/>
        </w:rPr>
        <w:t xml:space="preserve">plazas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32981"/>
        </w:rPr>
        <w:t xml:space="preserve">albergues </w:t>
      </w:r>
      <w:r>
        <w:rPr>
          <w:color w:val="000000"/>
        </w:rPr>
        <w:t xml:space="preserve">: </w:t>
      </w:r>
      <w:r>
        <w:rPr>
          <w:color w:val="04F44E"/>
        </w:rPr>
        <w:t xml:space="preserve">concretamente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569 </w:t>
      </w:r>
      <w:r>
        <w:rPr>
          <w:color w:val="000000"/>
        </w:rPr>
        <w:t xml:space="preserve">;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unen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1.400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ya </w:t>
      </w:r>
      <w:r>
        <w:rPr>
          <w:color w:val="000000"/>
        </w:rPr>
        <w:t xml:space="preserve">fijas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4F44E"/>
        </w:rPr>
        <w:t xml:space="preserve">pensiones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habrá </w:t>
      </w:r>
      <w:r>
        <w:rPr>
          <w:color w:val="000000"/>
        </w:rPr>
        <w:t xml:space="preserve">90 </w:t>
      </w:r>
      <w:r>
        <w:rPr>
          <w:color w:val="04F44E"/>
        </w:rPr>
        <w:t xml:space="preserve">nuevas </w:t>
      </w:r>
      <w:r>
        <w:rPr>
          <w:color w:val="04F44E"/>
        </w:rPr>
        <w:t xml:space="preserve">plazas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aumentado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8 </w:t>
      </w:r>
      <w:r>
        <w:rPr>
          <w:color w:val="000000"/>
        </w:rPr>
        <w:t xml:space="preserve">% </w:t>
      </w:r>
      <w:r>
        <w:rPr>
          <w:color w:val="000000"/>
        </w:rPr>
        <w:t xml:space="preserve">el </w:t>
      </w:r>
      <w:r>
        <w:rPr>
          <w:color w:val="04F44E"/>
        </w:rPr>
        <w:t xml:space="preserve">presupuesto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refuerza </w:t>
      </w:r>
      <w:r>
        <w:rPr>
          <w:color w:val="000000"/>
        </w:rPr>
        <w:t xml:space="preserve">la </w:t>
      </w:r>
      <w:r>
        <w:rPr>
          <w:color w:val="04F44E"/>
        </w:rPr>
        <w:t xml:space="preserve">atención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que </w:t>
      </w:r>
      <w:r>
        <w:rPr>
          <w:color w:val="6A03D7"/>
        </w:rPr>
        <w:t xml:space="preserve">duermen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y </w:t>
      </w:r>
      <w:r>
        <w:rPr>
          <w:color w:val="04F44E"/>
        </w:rPr>
        <w:t xml:space="preserve">rechazan </w:t>
      </w:r>
      <w:r>
        <w:rPr>
          <w:color w:val="000000"/>
        </w:rPr>
        <w:t xml:space="preserve">los </w:t>
      </w:r>
      <w:r>
        <w:rPr>
          <w:color w:val="04F44E"/>
        </w:rPr>
        <w:t xml:space="preserve">recursos </w:t>
      </w:r>
      <w:r>
        <w:rPr>
          <w:color w:val="000000"/>
        </w:rPr>
        <w:t xml:space="preserve">de </w:t>
      </w:r>
      <w:r>
        <w:rPr>
          <w:color w:val="04F44E"/>
        </w:rPr>
        <w:t xml:space="preserve">acogida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SAMUR-Social </w:t>
      </w:r>
      <w:r>
        <w:rPr>
          <w:color w:val="000000"/>
        </w:rPr>
        <w:t xml:space="preserve">, </w:t>
      </w:r>
      <w:r>
        <w:rPr>
          <w:color w:val="000000"/>
        </w:rPr>
        <w:t xml:space="preserve">digame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4F44E"/>
        </w:rPr>
        <w:t xml:space="preserve">llamada </w:t>
      </w:r>
      <w:r>
        <w:rPr>
          <w:color w:val="000000"/>
        </w:rPr>
        <w:t xml:space="preserve">puede </w:t>
      </w:r>
      <w:r>
        <w:rPr>
          <w:color w:val="04F44E"/>
        </w:rPr>
        <w:t xml:space="preserve">producirse </w:t>
      </w:r>
      <w:r>
        <w:rPr>
          <w:color w:val="04F44E"/>
        </w:rPr>
        <w:t xml:space="preserve">cualquier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4F44E"/>
        </w:rPr>
        <w:t xml:space="preserve">cualquier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cualquier </w:t>
      </w:r>
      <w:r>
        <w:rPr>
          <w:color w:val="304195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4F44E"/>
        </w:rPr>
        <w:t xml:space="preserve">siempre </w:t>
      </w:r>
      <w:r>
        <w:rPr>
          <w:color w:val="58AD6D"/>
        </w:rPr>
        <w:t xml:space="preserve">recibe </w:t>
      </w:r>
      <w:r>
        <w:rPr>
          <w:color w:val="04F44E"/>
        </w:rPr>
        <w:t xml:space="preserve">respuesta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¿Usted </w:t>
      </w:r>
      <w:r>
        <w:rPr>
          <w:color w:val="000000"/>
        </w:rPr>
        <w:t xml:space="preserve">sabe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abre </w:t>
      </w:r>
      <w:r>
        <w:rPr>
          <w:color w:val="58AD6D"/>
        </w:rPr>
        <w:t xml:space="preserve">campaña </w:t>
      </w:r>
      <w:r>
        <w:rPr>
          <w:color w:val="000000"/>
        </w:rPr>
        <w:t xml:space="preserve">de </w:t>
      </w:r>
      <w:r>
        <w:rPr>
          <w:color w:val="000000"/>
        </w:rPr>
        <w:t xml:space="preserve">frío </w:t>
      </w:r>
      <w:r>
        <w:rPr>
          <w:color w:val="000000"/>
        </w:rPr>
        <w:t xml:space="preserve">? </w:t>
      </w:r>
      <w:r>
        <w:rPr>
          <w:color w:val="000000"/>
        </w:rPr>
        <w:t xml:space="preserve">''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4F44E"/>
        </w:rPr>
        <w:t xml:space="preserve">profesionales </w:t>
      </w:r>
      <w:r>
        <w:rPr>
          <w:color w:val="000000"/>
        </w:rPr>
        <w:t xml:space="preserve">del </w:t>
      </w:r>
      <w:r>
        <w:rPr>
          <w:color w:val="000000"/>
        </w:rPr>
        <w:t xml:space="preserve">SAMUR-Social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4F44E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campaña </w:t>
      </w:r>
      <w:r>
        <w:rPr>
          <w:color w:val="000000"/>
        </w:rPr>
        <w:t xml:space="preserve">del </w:t>
      </w:r>
      <w:r>
        <w:rPr>
          <w:color w:val="000000"/>
        </w:rPr>
        <w:t xml:space="preserve">frío </w:t>
      </w:r>
      <w:r>
        <w:rPr>
          <w:color w:val="000000"/>
        </w:rPr>
        <w:t xml:space="preserve">, </w:t>
      </w:r>
      <w:r>
        <w:rPr>
          <w:color w:val="04F44E"/>
        </w:rPr>
        <w:t xml:space="preserve">redoblan </w:t>
      </w:r>
      <w:r>
        <w:rPr>
          <w:color w:val="000000"/>
        </w:rPr>
        <w:t xml:space="preserve">sus </w:t>
      </w:r>
      <w:r>
        <w:rPr>
          <w:color w:val="04F44E"/>
        </w:rPr>
        <w:t xml:space="preserve">esfuerzos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Pretenden </w:t>
      </w:r>
      <w:r>
        <w:rPr>
          <w:color w:val="000000"/>
        </w:rPr>
        <w:t xml:space="preserve">dar </w:t>
      </w:r>
      <w:r>
        <w:rPr>
          <w:color w:val="04F44E"/>
        </w:rPr>
        <w:t xml:space="preserve">acogida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que </w:t>
      </w:r>
      <w:r>
        <w:rPr>
          <w:color w:val="04F44E"/>
        </w:rPr>
        <w:t xml:space="preserve">demanden </w:t>
      </w:r>
      <w:r>
        <w:rPr>
          <w:color w:val="000000"/>
        </w:rPr>
        <w:t xml:space="preserve">un </w:t>
      </w:r>
      <w:r>
        <w:rPr>
          <w:color w:val="04F44E"/>
        </w:rPr>
        <w:t xml:space="preserve">sitio </w:t>
      </w:r>
      <w:r>
        <w:rPr>
          <w:color w:val="000000"/>
        </w:rPr>
        <w:t xml:space="preserve">donde </w:t>
      </w:r>
      <w:r>
        <w:rPr>
          <w:color w:val="6A03D7"/>
        </w:rPr>
        <w:t xml:space="preserve">dormir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que </w:t>
      </w:r>
      <w:r>
        <w:rPr>
          <w:color w:val="000000"/>
        </w:rPr>
        <w:t xml:space="preserve">hará </w:t>
      </w:r>
      <w:r>
        <w:rPr>
          <w:color w:val="000000"/>
        </w:rPr>
        <w:t xml:space="preserve">más </w:t>
      </w:r>
      <w:r>
        <w:rPr>
          <w:color w:val="000000"/>
        </w:rPr>
        <w:t xml:space="preserve">frío </w:t>
      </w:r>
      <w:r>
        <w:rPr>
          <w:color w:val="000000"/>
        </w:rPr>
        <w:t xml:space="preserve">y </w:t>
      </w:r>
      <w:r>
        <w:rPr>
          <w:color w:val="000000"/>
        </w:rPr>
        <w:t xml:space="preserve">será </w:t>
      </w:r>
      <w:r>
        <w:rPr>
          <w:color w:val="000000"/>
        </w:rPr>
        <w:t xml:space="preserve">más </w:t>
      </w:r>
      <w:r>
        <w:rPr>
          <w:color w:val="000000"/>
        </w:rPr>
        <w:t xml:space="preserve">duros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18 </w:t>
      </w:r>
      <w:r>
        <w:rPr>
          <w:color w:val="04F44E"/>
        </w:rPr>
        <w:t xml:space="preserve">equipos </w:t>
      </w:r>
      <w:r>
        <w:rPr>
          <w:color w:val="000000"/>
        </w:rPr>
        <w:t xml:space="preserve">de </w:t>
      </w:r>
      <w:r>
        <w:rPr>
          <w:color w:val="304195"/>
        </w:rPr>
        <w:t xml:space="preserve">calle </w:t>
      </w:r>
      <w:r>
        <w:rPr>
          <w:color w:val="000000"/>
        </w:rPr>
        <w:t xml:space="preserve">del </w:t>
      </w:r>
      <w:r>
        <w:rPr>
          <w:color w:val="000000"/>
        </w:rPr>
        <w:t xml:space="preserve">SAMUR-Social </w:t>
      </w:r>
      <w:r>
        <w:rPr>
          <w:color w:val="6A03D7"/>
        </w:rPr>
        <w:t xml:space="preserve">recorren </w:t>
      </w:r>
      <w:r>
        <w:rPr>
          <w:color w:val="04F44E"/>
        </w:rPr>
        <w:t xml:space="preserve">parques </w:t>
      </w:r>
      <w:r>
        <w:rPr>
          <w:color w:val="000000"/>
        </w:rPr>
        <w:t xml:space="preserve">, </w:t>
      </w:r>
      <w:r>
        <w:rPr>
          <w:color w:val="04F44E"/>
        </w:rPr>
        <w:t xml:space="preserve">bancos </w:t>
      </w:r>
      <w:r>
        <w:rPr>
          <w:color w:val="000000"/>
        </w:rPr>
        <w:t xml:space="preserve">y </w:t>
      </w:r>
      <w:r>
        <w:rPr>
          <w:color w:val="04F44E"/>
        </w:rPr>
        <w:t xml:space="preserve">plazas </w:t>
      </w:r>
      <w:r>
        <w:rPr>
          <w:color w:val="000000"/>
        </w:rPr>
        <w:t xml:space="preserve">para </w:t>
      </w:r>
      <w:r>
        <w:rPr>
          <w:color w:val="04F44E"/>
        </w:rPr>
        <w:t xml:space="preserve">ofrecer </w:t>
      </w:r>
      <w:r>
        <w:rPr>
          <w:color w:val="04F44E"/>
        </w:rPr>
        <w:t xml:space="preserve">ayuda </w:t>
      </w:r>
      <w:r>
        <w:rPr>
          <w:color w:val="000000"/>
        </w:rPr>
        <w:t xml:space="preserve">a </w:t>
      </w:r>
      <w:r>
        <w:rPr>
          <w:color w:val="000000"/>
        </w:rPr>
        <w:t xml:space="preserve">quienes </w:t>
      </w:r>
      <w:r>
        <w:rPr>
          <w:color w:val="000000"/>
        </w:rPr>
        <w:t xml:space="preserve">más </w:t>
      </w:r>
      <w:r>
        <w:rPr>
          <w:color w:val="000000"/>
        </w:rPr>
        <w:t xml:space="preserve">lo </w:t>
      </w:r>
      <w:r>
        <w:rPr>
          <w:color w:val="04F44E"/>
        </w:rPr>
        <w:t xml:space="preserve">necesitan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Hacemos </w:t>
      </w:r>
      <w:r>
        <w:rPr>
          <w:color w:val="000000"/>
        </w:rPr>
        <w:t xml:space="preserve">acompañamiento </w:t>
      </w:r>
      <w:r>
        <w:rPr>
          <w:color w:val="000000"/>
        </w:rPr>
        <w:t xml:space="preserve">, </w:t>
      </w:r>
      <w:r>
        <w:rPr>
          <w:color w:val="04F44E"/>
        </w:rPr>
        <w:t xml:space="preserve">informamos </w:t>
      </w:r>
      <w:r>
        <w:rPr>
          <w:color w:val="000000"/>
        </w:rPr>
        <w:t xml:space="preserve">de </w:t>
      </w:r>
      <w:r>
        <w:rPr>
          <w:color w:val="04F44E"/>
        </w:rPr>
        <w:t xml:space="preserve">recursos </w:t>
      </w:r>
      <w:r>
        <w:rPr>
          <w:color w:val="000000"/>
        </w:rPr>
        <w:t xml:space="preserve">, </w:t>
      </w:r>
      <w:r>
        <w:rPr>
          <w:color w:val="04F44E"/>
        </w:rPr>
        <w:t xml:space="preserve">muchas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sin </w:t>
      </w:r>
      <w:r>
        <w:rPr>
          <w:color w:val="000000"/>
        </w:rPr>
        <w:t xml:space="preserve">hogar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4F44E"/>
        </w:rPr>
        <w:t xml:space="preserve">documentación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Hola-Mohamed </w:t>
      </w:r>
      <w:r>
        <w:rPr>
          <w:color w:val="000000"/>
        </w:rPr>
        <w:t xml:space="preserve">, </w:t>
      </w:r>
      <w:r>
        <w:rPr>
          <w:color w:val="257FBB"/>
        </w:rPr>
        <w:t xml:space="preserve">buenas </w:t>
      </w:r>
      <w:r>
        <w:rPr>
          <w:color w:val="304195"/>
        </w:rPr>
        <w:t xml:space="preserve">tardes </w:t>
      </w:r>
      <w:r>
        <w:rPr>
          <w:color w:val="000000"/>
        </w:rPr>
        <w:t xml:space="preserve">, </w:t>
      </w:r>
      <w:r>
        <w:rPr>
          <w:color w:val="000000"/>
        </w:rPr>
        <w:t xml:space="preserve">¿cómo </w:t>
      </w:r>
      <w:r>
        <w:rPr>
          <w:color w:val="000000"/>
        </w:rPr>
        <w:t xml:space="preserve">estas </w:t>
      </w:r>
      <w:r>
        <w:rPr>
          <w:color w:val="000000"/>
        </w:rPr>
        <w:t xml:space="preserve">?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257FBB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estoy </w:t>
      </w:r>
      <w:r>
        <w:rPr>
          <w:color w:val="257FBB"/>
        </w:rPr>
        <w:t xml:space="preserve">bien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Mohamed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770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pernoctan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4195"/>
        </w:rPr>
        <w:t xml:space="preserve">calles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257FBB"/>
        </w:rPr>
        <w:t xml:space="preserve">quieres </w:t>
      </w:r>
      <w:r>
        <w:rPr>
          <w:color w:val="000000"/>
        </w:rPr>
        <w:t xml:space="preserve">te </w:t>
      </w:r>
      <w:r>
        <w:rPr>
          <w:color w:val="58AD6D"/>
        </w:rPr>
        <w:t xml:space="preserve">apuntamos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lista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autobuses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suelen </w:t>
      </w:r>
      <w:r>
        <w:rPr>
          <w:color w:val="04F44E"/>
        </w:rPr>
        <w:t xml:space="preserve">rechazar </w:t>
      </w:r>
      <w:r>
        <w:rPr>
          <w:color w:val="000000"/>
        </w:rPr>
        <w:t xml:space="preserve">la </w:t>
      </w:r>
      <w:r>
        <w:rPr>
          <w:color w:val="000000"/>
        </w:rPr>
        <w:t xml:space="preserve">cama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4F44E"/>
        </w:rPr>
        <w:t xml:space="preserve">ofrece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Hay </w:t>
      </w:r>
      <w:r>
        <w:rPr>
          <w:color w:val="000000"/>
        </w:rPr>
        <w:t xml:space="preserve">filas </w:t>
      </w:r>
      <w:r>
        <w:rPr>
          <w:color w:val="000000"/>
        </w:rPr>
        <w:t xml:space="preserve">, </w:t>
      </w:r>
      <w:r>
        <w:rPr>
          <w:color w:val="6A03D7"/>
        </w:rPr>
        <w:t xml:space="preserve">esperas </w:t>
      </w:r>
      <w:r>
        <w:rPr>
          <w:color w:val="000000"/>
        </w:rPr>
        <w:t xml:space="preserve">y </w:t>
      </w:r>
      <w:r>
        <w:rPr>
          <w:color w:val="6A03D7"/>
        </w:rPr>
        <w:t xml:space="preserve">esperas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autobús </w:t>
      </w:r>
      <w:r>
        <w:rPr>
          <w:color w:val="000000"/>
        </w:rPr>
        <w:t xml:space="preserve">coge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¿Pero </w:t>
      </w:r>
      <w:r>
        <w:rPr>
          <w:color w:val="000000"/>
        </w:rPr>
        <w:t xml:space="preserve">es </w:t>
      </w:r>
      <w:r>
        <w:rPr>
          <w:color w:val="04F44E"/>
        </w:rPr>
        <w:t xml:space="preserve">mejor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000000"/>
        </w:rPr>
        <w:t xml:space="preserve">Para </w:t>
      </w:r>
      <w:r>
        <w:rPr>
          <w:color w:val="000000"/>
        </w:rPr>
        <w:t xml:space="preserve">mí </w:t>
      </w:r>
      <w:r>
        <w:rPr>
          <w:color w:val="000000"/>
        </w:rPr>
        <w:t xml:space="preserve">, </w:t>
      </w:r>
      <w:r>
        <w:rPr>
          <w:color w:val="04F44E"/>
        </w:rPr>
        <w:t xml:space="preserve">ahora </w:t>
      </w:r>
      <w:r>
        <w:rPr>
          <w:color w:val="04F44E"/>
        </w:rPr>
        <w:t xml:space="preserve">mejor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frío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sentía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Navacerrada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6A03D7"/>
        </w:rPr>
        <w:t xml:space="preserve">amanecía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6A03D7"/>
        </w:rPr>
        <w:t xml:space="preserve">pueblo </w:t>
      </w:r>
      <w:r>
        <w:rPr>
          <w:color w:val="000000"/>
        </w:rPr>
        <w:t xml:space="preserve">de </w:t>
      </w:r>
      <w:r>
        <w:rPr>
          <w:color w:val="000000"/>
        </w:rPr>
        <w:t xml:space="preserve">Navacerrada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4F44E"/>
        </w:rPr>
        <w:t xml:space="preserve">nuevo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58AD6D"/>
        </w:rPr>
        <w:t xml:space="preserve">acto </w:t>
      </w:r>
      <w:r>
        <w:rPr>
          <w:color w:val="000000"/>
        </w:rPr>
        <w:t xml:space="preserve">de </w:t>
      </w:r>
      <w:r>
        <w:rPr>
          <w:color w:val="304195"/>
        </w:rPr>
        <w:t xml:space="preserve">presencia </w:t>
      </w:r>
      <w:r>
        <w:rPr>
          <w:color w:val="000000"/>
        </w:rPr>
        <w:t xml:space="preserve">en </w:t>
      </w:r>
      <w:r>
        <w:rPr>
          <w:color w:val="304195"/>
        </w:rPr>
        <w:t xml:space="preserve">varios </w:t>
      </w:r>
      <w:r>
        <w:rPr>
          <w:color w:val="04F44E"/>
        </w:rPr>
        <w:t xml:space="preserve">municipios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sierra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se </w:t>
      </w:r>
      <w:r>
        <w:rPr>
          <w:color w:val="58AD6D"/>
        </w:rPr>
        <w:t xml:space="preserve">mantienen </w:t>
      </w:r>
      <w:r>
        <w:rPr>
          <w:color w:val="000000"/>
        </w:rPr>
        <w:t xml:space="preserve">así </w:t>
      </w:r>
      <w:r>
        <w:rPr>
          <w:color w:val="000000"/>
        </w:rPr>
        <w:t xml:space="preserve">de </w:t>
      </w:r>
      <w:r>
        <w:rPr>
          <w:color w:val="000000"/>
        </w:rPr>
        <w:t xml:space="preserve">bajas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estación </w:t>
      </w:r>
      <w:r>
        <w:rPr>
          <w:color w:val="000000"/>
        </w:rPr>
        <w:t xml:space="preserve">de </w:t>
      </w:r>
      <w:r>
        <w:rPr>
          <w:color w:val="66F323"/>
        </w:rPr>
        <w:t xml:space="preserve">esquí </w:t>
      </w:r>
      <w:r>
        <w:rPr>
          <w:color w:val="000000"/>
        </w:rPr>
        <w:t xml:space="preserve">de </w:t>
      </w:r>
      <w:r>
        <w:rPr>
          <w:color w:val="000000"/>
        </w:rPr>
        <w:t xml:space="preserve">podría </w:t>
      </w:r>
      <w:r>
        <w:rPr>
          <w:color w:val="04F44E"/>
        </w:rPr>
        <w:t xml:space="preserve">abrir </w:t>
      </w:r>
      <w:r>
        <w:rPr>
          <w:color w:val="000000"/>
        </w:rPr>
        <w:t xml:space="preserve">sus </w:t>
      </w:r>
      <w:r>
        <w:rPr>
          <w:color w:val="6A03D7"/>
        </w:rPr>
        <w:t xml:space="preserve">puertas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Puente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Con </w:t>
      </w:r>
      <w:r>
        <w:rPr>
          <w:color w:val="04F44E"/>
        </w:rPr>
        <w:t xml:space="preserve">bastantes </w:t>
      </w:r>
      <w:r>
        <w:rPr>
          <w:color w:val="000000"/>
        </w:rPr>
        <w:t xml:space="preserve">ganas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vivimos </w:t>
      </w:r>
      <w:r>
        <w:rPr>
          <w:color w:val="000000"/>
        </w:rPr>
        <w:t xml:space="preserve">aquí </w:t>
      </w:r>
      <w:r>
        <w:rPr>
          <w:color w:val="000000"/>
        </w:rPr>
        <w:t xml:space="preserve">nos </w:t>
      </w:r>
      <w:r>
        <w:rPr>
          <w:color w:val="257FBB"/>
        </w:rPr>
        <w:t xml:space="preserve">gusta </w:t>
      </w:r>
      <w:r>
        <w:rPr>
          <w:color w:val="000000"/>
        </w:rPr>
        <w:t xml:space="preserve">tener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menos </w:t>
      </w:r>
      <w:r>
        <w:rPr>
          <w:color w:val="000000"/>
        </w:rPr>
        <w:t xml:space="preserve">esto </w:t>
      </w:r>
      <w:r>
        <w:rPr>
          <w:color w:val="000000"/>
        </w:rPr>
        <w:t xml:space="preserve">, </w:t>
      </w:r>
      <w:r>
        <w:rPr>
          <w:color w:val="000000"/>
        </w:rPr>
        <w:t xml:space="preserve">estos </w:t>
      </w:r>
      <w:r>
        <w:rPr>
          <w:color w:val="6A03D7"/>
        </w:rPr>
        <w:t xml:space="preserve">paisajes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¿La </w:t>
      </w:r>
      <w:r>
        <w:rPr>
          <w:color w:val="000000"/>
        </w:rPr>
        <w:t xml:space="preserve">bufanda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guantes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calcetines </w:t>
      </w:r>
      <w:r>
        <w:rPr>
          <w:color w:val="66F323"/>
        </w:rPr>
        <w:t xml:space="preserve">gordos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¿Hacía </w:t>
      </w:r>
      <w:r>
        <w:rPr>
          <w:color w:val="04F44E"/>
        </w:rPr>
        <w:t xml:space="preserve">falta </w:t>
      </w:r>
      <w:r>
        <w:rPr>
          <w:color w:val="000000"/>
        </w:rPr>
        <w:t xml:space="preserve">que </w:t>
      </w:r>
      <w:r>
        <w:rPr>
          <w:color w:val="000000"/>
        </w:rPr>
        <w:t xml:space="preserve">nevara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04F44E"/>
        </w:rPr>
        <w:t xml:space="preserve">Hombre </w:t>
      </w:r>
      <w:r>
        <w:rPr>
          <w:color w:val="000000"/>
        </w:rPr>
        <w:t xml:space="preserve">, </w:t>
      </w:r>
      <w:r>
        <w:rPr>
          <w:color w:val="58AD6D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4F44E"/>
        </w:rPr>
        <w:t xml:space="preserve">siempre </w:t>
      </w:r>
      <w:r>
        <w:rPr>
          <w:color w:val="000000"/>
        </w:rPr>
        <w:t xml:space="preserve">viene </w:t>
      </w:r>
      <w:r>
        <w:rPr>
          <w:color w:val="257FB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000000"/>
        </w:rPr>
        <w:t xml:space="preserve">Porque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el </w:t>
      </w:r>
      <w:r>
        <w:rPr>
          <w:color w:val="6A03D7"/>
        </w:rPr>
        <w:t xml:space="preserve">puerto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como </w:t>
      </w:r>
      <w:r>
        <w:rPr>
          <w:color w:val="000000"/>
        </w:rPr>
        <w:t xml:space="preserve">le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viene </w:t>
      </w:r>
      <w:r>
        <w:rPr>
          <w:color w:val="000000"/>
        </w:rPr>
        <w:t xml:space="preserve">la </w:t>
      </w:r>
      <w:r>
        <w:rPr>
          <w:color w:val="04F44E"/>
        </w:rPr>
        <w:t xml:space="preserve">gente </w:t>
      </w:r>
      <w:r>
        <w:rPr>
          <w:color w:val="000000"/>
        </w:rPr>
        <w:t xml:space="preserve">a </w:t>
      </w:r>
      <w:r>
        <w:rPr>
          <w:color w:val="66F323"/>
        </w:rPr>
        <w:t xml:space="preserve">esquiar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y </w:t>
      </w:r>
      <w:r>
        <w:rPr>
          <w:color w:val="000000"/>
        </w:rPr>
        <w:t xml:space="preserve">vienen </w:t>
      </w:r>
      <w:r>
        <w:rPr>
          <w:color w:val="000000"/>
        </w:rPr>
        <w:t xml:space="preserve">a </w:t>
      </w:r>
      <w:r>
        <w:rPr>
          <w:color w:val="000000"/>
        </w:rPr>
        <w:t xml:space="preserve">comer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sea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O </w:t>
      </w:r>
      <w:r>
        <w:rPr>
          <w:color w:val="000000"/>
        </w:rPr>
        <w:t xml:space="preserve">sea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4F44E"/>
        </w:rPr>
        <w:t xml:space="preserve">contentos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Todos </w:t>
      </w:r>
      <w:r>
        <w:rPr>
          <w:color w:val="04F44E"/>
        </w:rPr>
        <w:t xml:space="preserve">contentos </w:t>
      </w:r>
      <w:r>
        <w:rPr>
          <w:color w:val="000000"/>
        </w:rPr>
        <w:t xml:space="preserve">,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nieve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57FBB"/>
        </w:rPr>
        <w:t xml:space="preserve">quiera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queda </w:t>
      </w:r>
      <w:r>
        <w:rPr>
          <w:color w:val="000000"/>
        </w:rPr>
        <w:t xml:space="preserve">de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4F44E"/>
        </w:rPr>
        <w:t xml:space="preserve">mañana </w:t>
      </w:r>
      <w:r>
        <w:rPr>
          <w:color w:val="000000"/>
        </w:rPr>
        <w:t xml:space="preserve">sábado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sierra </w:t>
      </w:r>
      <w:r>
        <w:rPr>
          <w:color w:val="04F44E"/>
        </w:rPr>
        <w:t xml:space="preserve">madrileña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6A03D7"/>
        </w:rPr>
        <w:t xml:space="preserve">aviso </w:t>
      </w:r>
      <w:r>
        <w:rPr>
          <w:color w:val="6A03D7"/>
        </w:rPr>
        <w:t xml:space="preserve">amarillo </w:t>
      </w:r>
      <w:r>
        <w:rPr>
          <w:color w:val="000000"/>
        </w:rPr>
        <w:t xml:space="preserve">por </w:t>
      </w:r>
      <w:r>
        <w:rPr>
          <w:color w:val="04F44E"/>
        </w:rPr>
        <w:t xml:space="preserve">riesgo </w:t>
      </w:r>
      <w:r>
        <w:rPr>
          <w:color w:val="000000"/>
        </w:rPr>
        <w:t xml:space="preserve">de </w:t>
      </w:r>
      <w:r>
        <w:rPr>
          <w:color w:val="D32981"/>
        </w:rPr>
        <w:t xml:space="preserve">nevadas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saben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257FBB"/>
        </w:rPr>
        <w:t xml:space="preserve">quieren </w:t>
      </w:r>
      <w:r>
        <w:rPr>
          <w:color w:val="6A03D7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, </w:t>
      </w:r>
      <w:r>
        <w:rPr>
          <w:color w:val="04F44E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6A03D7"/>
        </w:rPr>
        <w:t xml:space="preserve">buen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4F44E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Cercedilla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no </w:t>
      </w:r>
      <w:r>
        <w:rPr>
          <w:color w:val="58AD6D"/>
        </w:rPr>
        <w:t xml:space="preserve">acaba </w:t>
      </w:r>
      <w:r>
        <w:rPr>
          <w:color w:val="000000"/>
        </w:rPr>
        <w:t xml:space="preserve">de </w:t>
      </w:r>
      <w:r>
        <w:rPr>
          <w:color w:val="D32981"/>
        </w:rPr>
        <w:t xml:space="preserve">cuajar </w:t>
      </w:r>
      <w:r>
        <w:rPr>
          <w:color w:val="000000"/>
        </w:rPr>
        <w:t xml:space="preserve">, </w:t>
      </w:r>
      <w:r>
        <w:rPr>
          <w:color w:val="04F44E"/>
        </w:rPr>
        <w:t xml:space="preserve">Carmen-Calvo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esta </w:t>
      </w:r>
      <w:r>
        <w:rPr>
          <w:color w:val="304195"/>
        </w:rPr>
        <w:t xml:space="preserve">tarde </w:t>
      </w:r>
      <w:r>
        <w:rPr>
          <w:color w:val="000000"/>
        </w:rPr>
        <w:t xml:space="preserve">hasta </w:t>
      </w:r>
      <w:r>
        <w:rPr>
          <w:color w:val="04F44E"/>
        </w:rPr>
        <w:t xml:space="preserve">mañana </w:t>
      </w:r>
      <w:r>
        <w:rPr>
          <w:color w:val="304195"/>
        </w:rPr>
        <w:t xml:space="preserve">mediodía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6A03D7"/>
        </w:rPr>
        <w:t xml:space="preserve">alerta </w:t>
      </w:r>
      <w:r>
        <w:rPr>
          <w:color w:val="6A03D7"/>
        </w:rPr>
        <w:t xml:space="preserve">amarilla </w:t>
      </w:r>
      <w:r>
        <w:rPr>
          <w:color w:val="000000"/>
        </w:rPr>
        <w:t xml:space="preserve">por </w:t>
      </w:r>
      <w:r>
        <w:rPr>
          <w:color w:val="D32981"/>
        </w:rPr>
        <w:t xml:space="preserve">nevadas </w:t>
      </w:r>
      <w:r>
        <w:rPr>
          <w:color w:val="000000"/>
        </w:rPr>
        <w:t xml:space="preserve">por </w:t>
      </w:r>
      <w:r>
        <w:rPr>
          <w:color w:val="04F44E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1000 </w:t>
      </w:r>
      <w:r>
        <w:rPr>
          <w:color w:val="04F44E"/>
        </w:rPr>
        <w:t xml:space="preserve">metros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podrían </w:t>
      </w:r>
      <w:r>
        <w:rPr>
          <w:color w:val="D32981"/>
        </w:rPr>
        <w:t xml:space="preserve">acumular </w:t>
      </w:r>
      <w:r>
        <w:rPr>
          <w:color w:val="000000"/>
        </w:rPr>
        <w:t xml:space="preserve">18 </w:t>
      </w:r>
      <w:r>
        <w:rPr>
          <w:color w:val="D32981"/>
        </w:rPr>
        <w:t xml:space="preserve">centímetros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de </w:t>
      </w:r>
      <w:r>
        <w:rPr>
          <w:color w:val="D32981"/>
        </w:rPr>
        <w:t xml:space="preserve">espesor </w:t>
      </w:r>
      <w:r>
        <w:rPr>
          <w:color w:val="000000"/>
        </w:rPr>
        <w:t xml:space="preserve">,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Cercedilla </w:t>
      </w:r>
      <w:r>
        <w:rPr>
          <w:color w:val="000000"/>
        </w:rPr>
        <w:t xml:space="preserve">, </w:t>
      </w:r>
      <w:r>
        <w:rPr>
          <w:color w:val="04F44E"/>
        </w:rPr>
        <w:t xml:space="preserve">lleva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D32981"/>
        </w:rPr>
        <w:t xml:space="preserve">lloviendo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cuando </w:t>
      </w:r>
      <w:r>
        <w:rPr>
          <w:color w:val="000000"/>
        </w:rPr>
        <w:t xml:space="preserve">cae </w:t>
      </w:r>
      <w:r>
        <w:rPr>
          <w:color w:val="000000"/>
        </w:rPr>
        <w:t xml:space="preserve">agua </w:t>
      </w:r>
      <w:r>
        <w:rPr>
          <w:color w:val="000000"/>
        </w:rPr>
        <w:t xml:space="preserve">nieve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al </w:t>
      </w:r>
      <w:r>
        <w:rPr>
          <w:color w:val="000000"/>
        </w:rPr>
        <w:t xml:space="preserve">estar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mojado </w:t>
      </w:r>
      <w:r>
        <w:rPr>
          <w:color w:val="000000"/>
        </w:rPr>
        <w:t xml:space="preserve">los </w:t>
      </w:r>
      <w:r>
        <w:rPr>
          <w:color w:val="000000"/>
        </w:rPr>
        <w:t xml:space="preserve">copos </w:t>
      </w:r>
      <w:r>
        <w:rPr>
          <w:color w:val="000000"/>
        </w:rPr>
        <w:t xml:space="preserve">no </w:t>
      </w:r>
      <w:r>
        <w:rPr>
          <w:color w:val="D32981"/>
        </w:rPr>
        <w:t xml:space="preserve">cuajan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grado </w:t>
      </w:r>
      <w:r>
        <w:rPr>
          <w:color w:val="000000"/>
        </w:rPr>
        <w:t xml:space="preserve">a </w:t>
      </w:r>
      <w:r>
        <w:rPr>
          <w:color w:val="6A03D7"/>
        </w:rPr>
        <w:t xml:space="preserve">temperatura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esas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bajan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y </w:t>
      </w:r>
      <w:r>
        <w:rPr>
          <w:color w:val="04F44E"/>
        </w:rPr>
        <w:t xml:space="preserve">lleva </w:t>
      </w:r>
      <w:r>
        <w:rPr>
          <w:color w:val="000000"/>
        </w:rPr>
        <w:t xml:space="preserve">asi </w:t>
      </w:r>
      <w:r>
        <w:rPr>
          <w:color w:val="000000"/>
        </w:rPr>
        <w:t xml:space="preserve">podría </w:t>
      </w:r>
      <w:r>
        <w:rPr>
          <w:color w:val="D32981"/>
        </w:rPr>
        <w:t xml:space="preserve">cuajar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ver </w:t>
      </w:r>
      <w:r>
        <w:rPr>
          <w:color w:val="04F44E"/>
        </w:rPr>
        <w:t xml:space="preserve">mañana </w:t>
      </w:r>
      <w:r>
        <w:rPr>
          <w:color w:val="000000"/>
        </w:rPr>
        <w:t xml:space="preserve">. </w:t>
      </w:r>
      <w:r>
        <w:rPr>
          <w:color w:val="6A03D7"/>
        </w:rPr>
        <w:t xml:space="preserve">buen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para </w:t>
      </w:r>
      <w:r>
        <w:rPr>
          <w:color w:val="58AD6D"/>
        </w:rPr>
        <w:t xml:space="preserve">insultar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000000"/>
        </w:rPr>
        <w:t xml:space="preserve">hagan </w:t>
      </w:r>
      <w:r>
        <w:rPr>
          <w:color w:val="000000"/>
        </w:rPr>
        <w:t xml:space="preserve">con </w:t>
      </w:r>
      <w:r>
        <w:rPr>
          <w:color w:val="000000"/>
        </w:rPr>
        <w:t xml:space="preserve">mucho </w:t>
      </w:r>
      <w:r>
        <w:rPr>
          <w:color w:val="04F44E"/>
        </w:rPr>
        <w:t xml:space="preserve">cuidado </w:t>
      </w:r>
      <w:r>
        <w:rPr>
          <w:color w:val="000000"/>
        </w:rPr>
        <w:t xml:space="preserve">, </w:t>
      </w:r>
      <w:r>
        <w:rPr>
          <w:color w:val="000000"/>
        </w:rPr>
        <w:t xml:space="preserve">abríguense </w:t>
      </w:r>
      <w:r>
        <w:rPr>
          <w:color w:val="257FBB"/>
        </w:rPr>
        <w:t xml:space="preserve">bien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coger </w:t>
      </w:r>
      <w:r>
        <w:rPr>
          <w:color w:val="000000"/>
        </w:rPr>
        <w:t xml:space="preserve">el </w:t>
      </w:r>
      <w:r>
        <w:rPr>
          <w:color w:val="304195"/>
        </w:rPr>
        <w:t xml:space="preserve">coche </w:t>
      </w:r>
      <w:r>
        <w:rPr>
          <w:color w:val="000000"/>
        </w:rPr>
        <w:t xml:space="preserve">tengan </w:t>
      </w:r>
      <w:r>
        <w:rPr>
          <w:color w:val="04F44E"/>
        </w:rPr>
        <w:t xml:space="preserve">cuidado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6F323"/>
        </w:rPr>
        <w:t xml:space="preserve">niebla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4F44E"/>
        </w:rPr>
        <w:t xml:space="preserve">placa </w:t>
      </w:r>
      <w:r>
        <w:rPr>
          <w:color w:val="000000"/>
        </w:rPr>
        <w:t xml:space="preserve">de </w:t>
      </w:r>
      <w:r>
        <w:rPr>
          <w:color w:val="000000"/>
        </w:rPr>
        <w:t xml:space="preserve">hielo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04F44E"/>
        </w:rPr>
        <w:t xml:space="preserve">formar </w:t>
      </w:r>
      <w:r>
        <w:rPr>
          <w:color w:val="000000"/>
        </w:rPr>
        <w:t xml:space="preserve">y </w:t>
      </w:r>
      <w:r>
        <w:rPr>
          <w:color w:val="000000"/>
        </w:rPr>
        <w:t xml:space="preserve">jugar </w:t>
      </w:r>
      <w:r>
        <w:rPr>
          <w:color w:val="000000"/>
        </w:rPr>
        <w:t xml:space="preserve">una </w:t>
      </w:r>
      <w:r>
        <w:rPr>
          <w:color w:val="000000"/>
        </w:rPr>
        <w:t xml:space="preserve">mala </w:t>
      </w:r>
      <w:r>
        <w:rPr>
          <w:color w:val="6A03D7"/>
        </w:rPr>
        <w:t xml:space="preserve">pasada </w:t>
      </w:r>
      <w:r>
        <w:rPr>
          <w:color w:val="000000"/>
        </w:rPr>
        <w:t xml:space="preserve">. </w:t>
      </w:r>
      <w:r>
        <w:rPr>
          <w:color w:val="D32981"/>
        </w:rPr>
        <w:t xml:space="preserve">Nieve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sierra </w:t>
      </w:r>
      <w:r>
        <w:rPr>
          <w:color w:val="000000"/>
        </w:rPr>
        <w:t xml:space="preserve">y </w:t>
      </w:r>
      <w:r>
        <w:rPr>
          <w:color w:val="D32981"/>
        </w:rPr>
        <w:t xml:space="preserve">lluvia </w:t>
      </w:r>
      <w:r>
        <w:rPr>
          <w:color w:val="04F44E"/>
        </w:rPr>
        <w:t xml:space="preserve">prácticamente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Ainhoa-González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6F323"/>
        </w:rPr>
        <w:t xml:space="preserve">abrigos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4F44E"/>
        </w:rPr>
        <w:t xml:space="preserve">paraguas </w:t>
      </w:r>
      <w:r>
        <w:rPr>
          <w:color w:val="000000"/>
        </w:rPr>
        <w:t xml:space="preserve">muy </w:t>
      </w:r>
      <w:r>
        <w:rPr>
          <w:color w:val="000000"/>
        </w:rPr>
        <w:t xml:space="preserve">a </w:t>
      </w:r>
      <w:r>
        <w:rPr>
          <w:color w:val="000000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4F44E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4F44E"/>
        </w:rPr>
        <w:t xml:space="preserve">mañana </w:t>
      </w:r>
      <w:r>
        <w:rPr>
          <w:color w:val="000000"/>
        </w:rPr>
        <w:t xml:space="preserve">se </w:t>
      </w:r>
      <w:r>
        <w:rPr>
          <w:color w:val="6A03D7"/>
        </w:rPr>
        <w:t xml:space="preserve">recuperan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, </w:t>
      </w:r>
      <w:r>
        <w:rPr>
          <w:color w:val="04F44E"/>
        </w:rPr>
        <w:t xml:space="preserve">aunque </w:t>
      </w:r>
      <w:r>
        <w:rPr>
          <w:color w:val="000000"/>
        </w:rPr>
        <w:t xml:space="preserve">tengamos </w:t>
      </w:r>
      <w:r>
        <w:rPr>
          <w:color w:val="000000"/>
        </w:rPr>
        <w:t xml:space="preserve">que </w:t>
      </w:r>
      <w:r>
        <w:rPr>
          <w:color w:val="04F44E"/>
        </w:rPr>
        <w:t xml:space="preserve">seguir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paraguas </w:t>
      </w:r>
      <w:r>
        <w:rPr>
          <w:color w:val="000000"/>
        </w:rPr>
        <w:t xml:space="preserve">el </w:t>
      </w:r>
      <w:r>
        <w:rPr>
          <w:color w:val="04F44E"/>
        </w:rPr>
        <w:t xml:space="preserve">ambiente </w:t>
      </w:r>
      <w:r>
        <w:rPr>
          <w:color w:val="000000"/>
        </w:rPr>
        <w:t xml:space="preserve">no </w:t>
      </w:r>
      <w:r>
        <w:rPr>
          <w:color w:val="000000"/>
        </w:rPr>
        <w:t xml:space="preserve">será </w:t>
      </w:r>
      <w:r>
        <w:rPr>
          <w:color w:val="000000"/>
        </w:rPr>
        <w:t xml:space="preserve">tan </w:t>
      </w:r>
      <w:r>
        <w:rPr>
          <w:color w:val="000000"/>
        </w:rPr>
        <w:t xml:space="preserve">frío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4F44E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suban </w:t>
      </w:r>
      <w:r>
        <w:rPr>
          <w:color w:val="04F44E"/>
        </w:rPr>
        <w:t xml:space="preserve">ligeramente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y </w:t>
      </w:r>
      <w:r>
        <w:rPr>
          <w:color w:val="000000"/>
        </w:rPr>
        <w:t xml:space="preserve">puede </w:t>
      </w:r>
      <w:r>
        <w:rPr>
          <w:color w:val="000000"/>
        </w:rPr>
        <w:t xml:space="preserve">dejar </w:t>
      </w:r>
      <w:r>
        <w:rPr>
          <w:color w:val="04F44E"/>
        </w:rPr>
        <w:t xml:space="preserve">alguna </w:t>
      </w:r>
      <w:r>
        <w:rPr>
          <w:color w:val="304195"/>
        </w:rPr>
        <w:t xml:space="preserve">ráfaga </w:t>
      </w:r>
      <w:r>
        <w:rPr>
          <w:color w:val="000000"/>
        </w:rPr>
        <w:t xml:space="preserve">más </w:t>
      </w:r>
      <w:r>
        <w:rPr>
          <w:color w:val="6A03D7"/>
        </w:rPr>
        <w:t xml:space="preserve">intensa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más </w:t>
      </w:r>
      <w:r>
        <w:rPr>
          <w:color w:val="000000"/>
        </w:rPr>
        <w:t xml:space="preserve">va </w:t>
      </w:r>
      <w:r>
        <w:rPr>
          <w:color w:val="000000"/>
        </w:rPr>
        <w:t xml:space="preserve">la </w:t>
      </w:r>
      <w:r>
        <w:rPr>
          <w:color w:val="04F44E"/>
        </w:rPr>
        <w:t xml:space="preserve">sierra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cota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encuentran </w:t>
      </w:r>
      <w:r>
        <w:rPr>
          <w:color w:val="000000"/>
        </w:rPr>
        <w:t xml:space="preserve">los </w:t>
      </w:r>
      <w:r>
        <w:rPr>
          <w:color w:val="000000"/>
        </w:rPr>
        <w:t xml:space="preserve">1000 </w:t>
      </w:r>
      <w:r>
        <w:rPr>
          <w:color w:val="04F44E"/>
        </w:rPr>
        <w:t xml:space="preserve">metros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4F44E"/>
        </w:rPr>
        <w:t xml:space="preserve">mañana </w:t>
      </w:r>
      <w:r>
        <w:rPr>
          <w:color w:val="6A03D7"/>
        </w:rPr>
        <w:t xml:space="preserve">esperamos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del </w:t>
      </w:r>
      <w:r>
        <w:rPr>
          <w:color w:val="C2527D"/>
        </w:rPr>
        <w:t xml:space="preserve">mediodia </w:t>
      </w:r>
      <w:r>
        <w:rPr>
          <w:color w:val="000000"/>
        </w:rPr>
        <w:t xml:space="preserve">vaya </w:t>
      </w:r>
      <w:r>
        <w:rPr>
          <w:color w:val="04F44E"/>
        </w:rPr>
        <w:t xml:space="preserve">ascendiendo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4F44E"/>
        </w:rPr>
        <w:t xml:space="preserve">aunque </w:t>
      </w:r>
      <w:r>
        <w:rPr>
          <w:color w:val="04F44E"/>
        </w:rPr>
        <w:t xml:space="preserve">siga </w:t>
      </w:r>
      <w:r>
        <w:rPr>
          <w:color w:val="000000"/>
        </w:rPr>
        <w:t xml:space="preserve">nevandolo </w:t>
      </w:r>
      <w:r>
        <w:rPr>
          <w:color w:val="000000"/>
        </w:rPr>
        <w:t xml:space="preserve">haga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4F44E"/>
        </w:rPr>
        <w:t xml:space="preserve">mayor </w:t>
      </w:r>
      <w:r>
        <w:rPr>
          <w:color w:val="000000"/>
        </w:rPr>
        <w:t xml:space="preserve">altitud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entorno </w:t>
      </w:r>
      <w:r>
        <w:rPr>
          <w:color w:val="000000"/>
        </w:rPr>
        <w:t xml:space="preserve">de </w:t>
      </w:r>
      <w:r>
        <w:rPr>
          <w:color w:val="04F44E"/>
        </w:rPr>
        <w:t xml:space="preserve">aunque </w:t>
      </w:r>
      <w:r>
        <w:rPr>
          <w:color w:val="04F44E"/>
        </w:rPr>
        <w:t xml:space="preserve">siga </w:t>
      </w:r>
      <w:r>
        <w:rPr>
          <w:color w:val="000000"/>
        </w:rPr>
        <w:t xml:space="preserve">nevando </w:t>
      </w:r>
      <w:r>
        <w:rPr>
          <w:color w:val="000000"/>
        </w:rPr>
        <w:t xml:space="preserve">lo </w:t>
      </w:r>
      <w:r>
        <w:rPr>
          <w:color w:val="000000"/>
        </w:rPr>
        <w:t xml:space="preserve">haga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4F44E"/>
        </w:rPr>
        <w:t xml:space="preserve">mayor </w:t>
      </w:r>
      <w:r>
        <w:rPr>
          <w:color w:val="000000"/>
        </w:rPr>
        <w:t xml:space="preserve">altitud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entorno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1200-1300 </w:t>
      </w:r>
      <w:r>
        <w:rPr>
          <w:color w:val="04F44E"/>
        </w:rPr>
        <w:t xml:space="preserve">metros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resto </w:t>
      </w:r>
      <w:r>
        <w:rPr>
          <w:color w:val="000000"/>
        </w:rPr>
        <w:t xml:space="preserve">tendremos </w:t>
      </w:r>
      <w:r>
        <w:rPr>
          <w:color w:val="D32981"/>
        </w:rPr>
        <w:t xml:space="preserve">precipitaciones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66F323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4F44E"/>
        </w:rPr>
        <w:t xml:space="preserve">puntos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00000"/>
        </w:rPr>
        <w:t xml:space="preserve">tem </w:t>
      </w:r>
      <w:r>
        <w:rPr>
          <w:color w:val="000000"/>
        </w:rPr>
        <w:t xml:space="preserve">peraturasse </w:t>
      </w:r>
      <w:r>
        <w:rPr>
          <w:color w:val="6A03D7"/>
        </w:rPr>
        <w:t xml:space="preserve">recuperan </w:t>
      </w:r>
      <w:r>
        <w:rPr>
          <w:color w:val="000000"/>
        </w:rPr>
        <w:t xml:space="preserve">tres-cuatro </w:t>
      </w:r>
      <w:r>
        <w:rPr>
          <w:color w:val="6A03D7"/>
        </w:rPr>
        <w:t xml:space="preserve">grados </w:t>
      </w:r>
      <w:r>
        <w:rPr>
          <w:color w:val="04F44E"/>
        </w:rPr>
        <w:t xml:space="preserve">respecto </w:t>
      </w:r>
      <w:r>
        <w:rPr>
          <w:color w:val="000000"/>
        </w:rPr>
        <w:t xml:space="preserve">al </w:t>
      </w:r>
      <w:r>
        <w:rPr>
          <w:color w:val="6A03D7"/>
        </w:rPr>
        <w:t xml:space="preserve">arde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6A03D7"/>
        </w:rPr>
        <w:t xml:space="preserve">llegado </w:t>
      </w:r>
      <w:r>
        <w:rPr>
          <w:color w:val="6A03D7"/>
        </w:rPr>
        <w:t xml:space="preserve">apenas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seis-siete </w:t>
      </w:r>
      <w:r>
        <w:rPr>
          <w:color w:val="6A03D7"/>
        </w:rPr>
        <w:t xml:space="preserve">grados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domingo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toca </w:t>
      </w:r>
      <w:r>
        <w:rPr>
          <w:color w:val="D32981"/>
        </w:rPr>
        <w:t xml:space="preserve">lluvia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se </w:t>
      </w:r>
      <w:r>
        <w:rPr>
          <w:color w:val="6A03D7"/>
        </w:rPr>
        <w:t xml:space="preserve">estabiliza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vemos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previsión </w:t>
      </w:r>
      <w:r>
        <w:rPr>
          <w:color w:val="000000"/>
        </w:rPr>
        <w:t xml:space="preserve">del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del </w:t>
      </w:r>
      <w:r>
        <w:rPr>
          <w:color w:val="000000"/>
        </w:rPr>
        <w:t xml:space="preserve">frío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lluvia </w:t>
      </w:r>
      <w:r>
        <w:rPr>
          <w:color w:val="000000"/>
        </w:rPr>
        <w:t xml:space="preserve">, </w:t>
      </w:r>
      <w:r>
        <w:rPr>
          <w:color w:val="304195"/>
        </w:rPr>
        <w:t xml:space="preserve">decenas </w:t>
      </w:r>
      <w:r>
        <w:rPr>
          <w:color w:val="000000"/>
        </w:rPr>
        <w:t xml:space="preserve">de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concentrado </w:t>
      </w:r>
      <w:r>
        <w:rPr>
          <w:color w:val="000000"/>
        </w:rPr>
        <w:t xml:space="preserve">esta </w:t>
      </w:r>
      <w:r>
        <w:rPr>
          <w:color w:val="304195"/>
        </w:rPr>
        <w:t xml:space="preserve">tarde </w:t>
      </w:r>
      <w:r>
        <w:rPr>
          <w:color w:val="000000"/>
        </w:rPr>
        <w:t xml:space="preserve">en </w:t>
      </w:r>
      <w:r>
        <w:rPr>
          <w:color w:val="04F44E"/>
        </w:rPr>
        <w:t xml:space="preserve">Fuenlabrada </w:t>
      </w:r>
      <w:r>
        <w:rPr>
          <w:color w:val="000000"/>
        </w:rPr>
        <w:t xml:space="preserve">para </w:t>
      </w:r>
      <w:r>
        <w:rPr>
          <w:color w:val="304195"/>
        </w:rPr>
        <w:t xml:space="preserve">expresar </w:t>
      </w:r>
      <w:r>
        <w:rPr>
          <w:color w:val="000000"/>
        </w:rPr>
        <w:t xml:space="preserve">su </w:t>
      </w:r>
      <w:r>
        <w:rPr>
          <w:color w:val="304195"/>
        </w:rPr>
        <w:t xml:space="preserve">repulsa </w:t>
      </w:r>
      <w:r>
        <w:rPr>
          <w:color w:val="58AD6D"/>
        </w:rPr>
        <w:t xml:space="preserve">tras </w:t>
      </w:r>
      <w:r>
        <w:rPr>
          <w:color w:val="000000"/>
        </w:rPr>
        <w:t xml:space="preserve">la </w:t>
      </w:r>
      <w:r>
        <w:rPr>
          <w:color w:val="304195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vecina </w:t>
      </w:r>
      <w:r>
        <w:rPr>
          <w:color w:val="000000"/>
        </w:rPr>
        <w:t xml:space="preserve">Alia </w:t>
      </w:r>
      <w:r>
        <w:rPr>
          <w:color w:val="000000"/>
        </w:rPr>
        <w:t xml:space="preserve">a </w:t>
      </w:r>
      <w:r>
        <w:rPr>
          <w:color w:val="000000"/>
        </w:rPr>
        <w:t xml:space="preserve">manos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pareja </w:t>
      </w:r>
      <w:r>
        <w:rPr>
          <w:color w:val="000000"/>
        </w:rPr>
        <w:t xml:space="preserve">. </w:t>
      </w:r>
      <w:r>
        <w:rPr>
          <w:color w:val="257FBB"/>
        </w:rPr>
        <w:t xml:space="preserve">Ayer </w:t>
      </w:r>
      <w:r>
        <w:rPr>
          <w:color w:val="000000"/>
        </w:rPr>
        <w:t xml:space="preserve">fue </w:t>
      </w:r>
      <w:r>
        <w:rPr>
          <w:color w:val="000000"/>
        </w:rPr>
        <w:t xml:space="preserve">degollada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testigos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presunto </w:t>
      </w:r>
      <w:r>
        <w:rPr>
          <w:color w:val="304195"/>
        </w:rPr>
        <w:t xml:space="preserve">asesino </w:t>
      </w:r>
      <w:r>
        <w:rPr>
          <w:color w:val="304195"/>
        </w:rPr>
        <w:t xml:space="preserve">sospechaba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hijo </w:t>
      </w:r>
      <w:r>
        <w:rPr>
          <w:color w:val="000000"/>
        </w:rPr>
        <w:t xml:space="preserve">que </w:t>
      </w:r>
      <w:r>
        <w:rPr>
          <w:color w:val="6A03D7"/>
        </w:rPr>
        <w:t xml:space="preserve">esperaba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000000"/>
        </w:rPr>
        <w:t xml:space="preserve">suyo </w:t>
      </w:r>
      <w:r>
        <w:rPr>
          <w:color w:val="000000"/>
        </w:rPr>
        <w:t xml:space="preserve">. </w:t>
      </w:r>
      <w:r>
        <w:rPr>
          <w:color w:val="304195"/>
        </w:rPr>
        <w:t xml:space="preserve">Allí </w:t>
      </w:r>
      <w:r>
        <w:rPr>
          <w:color w:val="000000"/>
        </w:rPr>
        <w:t xml:space="preserve">en </w:t>
      </w:r>
      <w:r>
        <w:rPr>
          <w:color w:val="04F44E"/>
        </w:rPr>
        <w:t xml:space="preserve">Fuenlabrada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04F44E"/>
        </w:rPr>
        <w:t xml:space="preserve">decretado </w:t>
      </w:r>
      <w:r>
        <w:rPr>
          <w:color w:val="000000"/>
        </w:rPr>
        <w:t xml:space="preserve">2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6A03D7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A03D7"/>
        </w:rPr>
        <w:t xml:space="preserve">banderas </w:t>
      </w:r>
      <w:r>
        <w:rPr>
          <w:color w:val="304195"/>
        </w:rPr>
        <w:t xml:space="preserve">ondean </w:t>
      </w:r>
      <w:r>
        <w:rPr>
          <w:color w:val="000000"/>
        </w:rPr>
        <w:t xml:space="preserve">a </w:t>
      </w:r>
      <w:r>
        <w:rPr>
          <w:color w:val="04F44E"/>
        </w:rPr>
        <w:t xml:space="preserve">media </w:t>
      </w:r>
      <w:r>
        <w:rPr>
          <w:color w:val="304195"/>
        </w:rPr>
        <w:t xml:space="preserve">asta </w:t>
      </w:r>
      <w:r>
        <w:rPr>
          <w:color w:val="000000"/>
        </w:rPr>
        <w:t xml:space="preserve">en </w:t>
      </w:r>
      <w:r>
        <w:rPr>
          <w:color w:val="304195"/>
        </w:rPr>
        <w:t xml:space="preserve">memoria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vecina </w:t>
      </w:r>
      <w:r>
        <w:rPr>
          <w:color w:val="304195"/>
        </w:rPr>
        <w:t xml:space="preserve">asesinada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entorno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víctima </w:t>
      </w:r>
      <w:r>
        <w:rPr>
          <w:color w:val="04F44E"/>
        </w:rPr>
        <w:t xml:space="preserve">sigue </w:t>
      </w:r>
      <w:r>
        <w:rPr>
          <w:color w:val="304195"/>
        </w:rPr>
        <w:t xml:space="preserve">conmocionado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joven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26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estaba </w:t>
      </w:r>
      <w:r>
        <w:rPr>
          <w:color w:val="6A03D7"/>
        </w:rPr>
        <w:t xml:space="preserve">embarazada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00000"/>
        </w:rPr>
        <w:t xml:space="preserve">mi </w:t>
      </w:r>
      <w:r>
        <w:rPr>
          <w:color w:val="304195"/>
        </w:rPr>
        <w:t xml:space="preserve">sobrina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304195"/>
        </w:rPr>
        <w:t xml:space="preserve">sobrina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304195"/>
        </w:rPr>
        <w:t xml:space="preserve">lágrimas </w:t>
      </w:r>
      <w:r>
        <w:rPr>
          <w:color w:val="000000"/>
        </w:rPr>
        <w:t xml:space="preserve">la </w:t>
      </w:r>
      <w:r>
        <w:rPr>
          <w:color w:val="000000"/>
        </w:rPr>
        <w:t xml:space="preserve">tía </w:t>
      </w:r>
      <w:r>
        <w:rPr>
          <w:color w:val="000000"/>
        </w:rPr>
        <w:t xml:space="preserve">de </w:t>
      </w:r>
      <w:r>
        <w:rPr>
          <w:color w:val="000000"/>
        </w:rPr>
        <w:t xml:space="preserve">Alia </w:t>
      </w:r>
      <w:r>
        <w:rPr>
          <w:color w:val="000000"/>
        </w:rPr>
        <w:t xml:space="preserve">nos </w:t>
      </w:r>
      <w:r>
        <w:rPr>
          <w:color w:val="257FBB"/>
        </w:rPr>
        <w:t xml:space="preserve">comentaba </w:t>
      </w:r>
      <w:r>
        <w:rPr>
          <w:color w:val="000000"/>
        </w:rPr>
        <w:t xml:space="preserve">el </w:t>
      </w:r>
      <w:r>
        <w:rPr>
          <w:color w:val="304195"/>
        </w:rPr>
        <w:t xml:space="preserve">dolor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4F44E"/>
        </w:rPr>
        <w:t xml:space="preserve">atravesando </w:t>
      </w:r>
      <w:r>
        <w:rPr>
          <w:color w:val="000000"/>
        </w:rPr>
        <w:t xml:space="preserve">su </w:t>
      </w:r>
      <w:r>
        <w:rPr>
          <w:color w:val="304195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Imaginaos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304195"/>
        </w:rPr>
        <w:t xml:space="preserve">repente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noticia </w:t>
      </w:r>
      <w:r>
        <w:rPr>
          <w:color w:val="58AD6D"/>
        </w:rPr>
        <w:t xml:space="preserve">sorprendió </w:t>
      </w:r>
      <w:r>
        <w:rPr>
          <w:color w:val="6A03D7"/>
        </w:rPr>
        <w:t xml:space="preserve">ayer </w:t>
      </w:r>
      <w:r>
        <w:rPr>
          <w:color w:val="000000"/>
        </w:rPr>
        <w:t xml:space="preserve">a </w:t>
      </w:r>
      <w:r>
        <w:rPr>
          <w:color w:val="66F323"/>
        </w:rPr>
        <w:t xml:space="preserve">Diana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257FBB"/>
        </w:rPr>
        <w:t xml:space="preserve">amigas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Me </w:t>
      </w:r>
      <w:r>
        <w:rPr>
          <w:color w:val="000000"/>
        </w:rPr>
        <w:t xml:space="preserve">he </w:t>
      </w:r>
      <w:r>
        <w:rPr>
          <w:color w:val="257FBB"/>
        </w:rPr>
        <w:t xml:space="preserve">enterado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redes </w:t>
      </w:r>
      <w:r>
        <w:rPr>
          <w:color w:val="04F44E"/>
        </w:rPr>
        <w:t xml:space="preserve">sociales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eso </w:t>
      </w:r>
      <w:r>
        <w:rPr>
          <w:color w:val="000000"/>
        </w:rPr>
        <w:t xml:space="preserve">digo </w:t>
      </w:r>
      <w:r>
        <w:rPr>
          <w:color w:val="000000"/>
        </w:rPr>
        <w:t xml:space="preserve">todo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presunto </w:t>
      </w:r>
      <w:r>
        <w:rPr>
          <w:color w:val="304195"/>
        </w:rPr>
        <w:t xml:space="preserve">asesino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257FBB"/>
        </w:rPr>
        <w:t xml:space="preserve">novio </w:t>
      </w:r>
      <w:r>
        <w:rPr>
          <w:color w:val="000000"/>
        </w:rPr>
        <w:t xml:space="preserve">, </w:t>
      </w:r>
      <w:r>
        <w:rPr>
          <w:color w:val="6A03D7"/>
        </w:rPr>
        <w:t xml:space="preserve">Israel </w:t>
      </w:r>
      <w:r>
        <w:rPr>
          <w:color w:val="000000"/>
        </w:rPr>
        <w:t xml:space="preserve">Jiménez-Cardaba </w:t>
      </w:r>
      <w:r>
        <w:rPr>
          <w:color w:val="58AD6D"/>
        </w:rPr>
        <w:t xml:space="preserve">tras </w:t>
      </w:r>
      <w:r>
        <w:rPr>
          <w:color w:val="304195"/>
        </w:rPr>
        <w:t xml:space="preserve">degollar </w:t>
      </w:r>
      <w:r>
        <w:rPr>
          <w:color w:val="000000"/>
        </w:rPr>
        <w:t xml:space="preserve">y </w:t>
      </w:r>
      <w:r>
        <w:rPr>
          <w:color w:val="000000"/>
        </w:rPr>
        <w:t xml:space="preserve">clavarle </w:t>
      </w:r>
      <w:r>
        <w:rPr>
          <w:color w:val="000000"/>
        </w:rPr>
        <w:t xml:space="preserve">un </w:t>
      </w:r>
      <w:r>
        <w:rPr>
          <w:color w:val="304195"/>
        </w:rPr>
        <w:t xml:space="preserve">cuchillo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cabeza </w:t>
      </w:r>
      <w:r>
        <w:rPr>
          <w:color w:val="304195"/>
        </w:rPr>
        <w:t xml:space="preserve">gritaba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hijo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000000"/>
        </w:rPr>
        <w:t xml:space="preserve">suyo </w:t>
      </w:r>
      <w:r>
        <w:rPr>
          <w:color w:val="000000"/>
        </w:rPr>
        <w:t xml:space="preserve">. </w:t>
      </w:r>
      <w:r>
        <w:rPr>
          <w:color w:val="257FBB"/>
        </w:rPr>
        <w:t xml:space="preserve">Pensaba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era </w:t>
      </w:r>
      <w:r>
        <w:rPr>
          <w:color w:val="000000"/>
        </w:rPr>
        <w:t xml:space="preserve">infiel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6A03D7"/>
        </w:rPr>
        <w:t xml:space="preserve">verano </w:t>
      </w:r>
      <w:r>
        <w:rPr>
          <w:color w:val="000000"/>
        </w:rPr>
        <w:t xml:space="preserve">Alía </w:t>
      </w:r>
      <w:r>
        <w:rPr>
          <w:color w:val="257FBB"/>
        </w:rPr>
        <w:t xml:space="preserve">comentó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4F44E"/>
        </w:rPr>
        <w:t xml:space="preserve">entorno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6A03D7"/>
        </w:rPr>
        <w:t xml:space="preserve">embarazada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Este </w:t>
      </w:r>
      <w:r>
        <w:rPr>
          <w:color w:val="6A03D7"/>
        </w:rPr>
        <w:t xml:space="preserve">verano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257FBB"/>
        </w:rPr>
        <w:t xml:space="preserve">comentó </w:t>
      </w:r>
      <w:r>
        <w:rPr>
          <w:color w:val="000000"/>
        </w:rPr>
        <w:t xml:space="preserve">, </w:t>
      </w:r>
      <w:r>
        <w:rPr>
          <w:color w:val="000000"/>
        </w:rPr>
        <w:t xml:space="preserve">estaban </w:t>
      </w:r>
      <w:r>
        <w:rPr>
          <w:color w:val="000000"/>
        </w:rPr>
        <w:t xml:space="preserve">todos </w:t>
      </w:r>
      <w:r>
        <w:rPr>
          <w:color w:val="66F323"/>
        </w:rPr>
        <w:t xml:space="preserve">ilusionados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4F44E"/>
        </w:rPr>
        <w:t xml:space="preserve">llevo </w:t>
      </w:r>
      <w:r>
        <w:rPr>
          <w:color w:val="000000"/>
        </w:rPr>
        <w:t xml:space="preserve">aquí </w:t>
      </w:r>
      <w:r>
        <w:rPr>
          <w:color w:val="000000"/>
        </w:rPr>
        <w:t xml:space="preserve">muchos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he </w:t>
      </w:r>
      <w:r>
        <w:rPr>
          <w:color w:val="58AD6D"/>
        </w:rPr>
        <w:t xml:space="preserve">conocido </w:t>
      </w:r>
      <w:r>
        <w:rPr>
          <w:color w:val="000000"/>
        </w:rPr>
        <w:t xml:space="preserve">esa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y </w:t>
      </w:r>
      <w:r>
        <w:rPr>
          <w:color w:val="04F44E"/>
        </w:rPr>
        <w:t xml:space="preserve">nunca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metido </w:t>
      </w:r>
      <w:r>
        <w:rPr>
          <w:color w:val="000000"/>
        </w:rPr>
        <w:t xml:space="preserve">en </w:t>
      </w:r>
      <w:r>
        <w:rPr>
          <w:color w:val="04F44E"/>
        </w:rPr>
        <w:t xml:space="preserve">ninguna </w:t>
      </w:r>
      <w:r>
        <w:rPr>
          <w:color w:val="000000"/>
        </w:rPr>
        <w:t xml:space="preserve">cosa </w:t>
      </w:r>
      <w:r>
        <w:rPr>
          <w:color w:val="000000"/>
        </w:rPr>
        <w:t xml:space="preserve">rara </w:t>
      </w:r>
      <w:r>
        <w:rPr>
          <w:color w:val="000000"/>
        </w:rPr>
        <w:t xml:space="preserve">y </w:t>
      </w:r>
      <w:r>
        <w:rPr>
          <w:color w:val="04F44E"/>
        </w:rPr>
        <w:t xml:space="preserve">ahora </w:t>
      </w:r>
      <w:r>
        <w:rPr>
          <w:color w:val="000000"/>
        </w:rPr>
        <w:t xml:space="preserve">de </w:t>
      </w:r>
      <w:r>
        <w:rPr>
          <w:color w:val="257FBB"/>
        </w:rPr>
        <w:t xml:space="preserve">pronto </w:t>
      </w:r>
      <w:r>
        <w:rPr>
          <w:color w:val="000000"/>
        </w:rPr>
        <w:t xml:space="preserve">esto </w:t>
      </w:r>
      <w:r>
        <w:rPr>
          <w:color w:val="000000"/>
        </w:rPr>
        <w:t xml:space="preserve">me </w:t>
      </w:r>
      <w:r>
        <w:rPr>
          <w:color w:val="04F44E"/>
        </w:rPr>
        <w:t xml:space="preserve">impactado </w:t>
      </w:r>
      <w:r>
        <w:rPr>
          <w:color w:val="000000"/>
        </w:rPr>
        <w:t xml:space="preserve">todo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58AD6D"/>
        </w:rPr>
        <w:t xml:space="preserve">denuncias </w:t>
      </w:r>
      <w:r>
        <w:rPr>
          <w:color w:val="000000"/>
        </w:rPr>
        <w:t xml:space="preserve">por </w:t>
      </w:r>
      <w:r>
        <w:rPr>
          <w:color w:val="58AD6D"/>
        </w:rPr>
        <w:t xml:space="preserve">maltrato </w:t>
      </w:r>
      <w:r>
        <w:rPr>
          <w:color w:val="000000"/>
        </w:rPr>
        <w:t xml:space="preserve">ni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000000"/>
        </w:rPr>
        <w:t xml:space="preserve">hiciera </w:t>
      </w:r>
      <w:r>
        <w:rPr>
          <w:color w:val="304195"/>
        </w:rPr>
        <w:t xml:space="preserve">saltar </w:t>
      </w:r>
      <w:r>
        <w:rPr>
          <w:color w:val="000000"/>
        </w:rPr>
        <w:t xml:space="preserve">las </w:t>
      </w:r>
      <w:r>
        <w:rPr>
          <w:color w:val="6A03D7"/>
        </w:rPr>
        <w:t xml:space="preserve">alarmas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6A03D7"/>
        </w:rPr>
        <w:t xml:space="preserve">allegados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Una </w:t>
      </w:r>
      <w:r>
        <w:rPr>
          <w:color w:val="58AD6D"/>
        </w:rPr>
        <w:t xml:space="preserve">chica </w:t>
      </w:r>
      <w:r>
        <w:rPr>
          <w:color w:val="000000"/>
        </w:rPr>
        <w:t xml:space="preserve">de </w:t>
      </w:r>
      <w:r>
        <w:rPr>
          <w:color w:val="04F44E"/>
        </w:rPr>
        <w:t xml:space="preserve">barrio </w:t>
      </w:r>
      <w:r>
        <w:rPr>
          <w:color w:val="000000"/>
        </w:rPr>
        <w:t xml:space="preserve">, </w:t>
      </w:r>
      <w:r>
        <w:rPr>
          <w:color w:val="6A03D7"/>
        </w:rPr>
        <w:t xml:space="preserve">conocida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4F44E"/>
        </w:rPr>
        <w:t xml:space="preserve">aqui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colegios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58AD6D"/>
        </w:rPr>
        <w:t xml:space="preserve">chica </w:t>
      </w:r>
      <w:r>
        <w:rPr>
          <w:color w:val="000000"/>
        </w:rPr>
        <w:t xml:space="preserve">majísima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pena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banderas </w:t>
      </w:r>
      <w:r>
        <w:rPr>
          <w:color w:val="304195"/>
        </w:rPr>
        <w:t xml:space="preserve">ondean </w:t>
      </w:r>
      <w:r>
        <w:rPr>
          <w:color w:val="000000"/>
        </w:rPr>
        <w:t xml:space="preserve">a </w:t>
      </w:r>
      <w:r>
        <w:rPr>
          <w:color w:val="04F44E"/>
        </w:rPr>
        <w:t xml:space="preserve">media </w:t>
      </w:r>
      <w:r>
        <w:rPr>
          <w:color w:val="304195"/>
        </w:rPr>
        <w:t xml:space="preserve">asta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4F44E"/>
        </w:rPr>
        <w:t xml:space="preserve">Fuenlabrada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decretado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4F44E"/>
        </w:rPr>
        <w:t xml:space="preserve">acuerdo </w:t>
      </w:r>
      <w:r>
        <w:rPr>
          <w:color w:val="000000"/>
        </w:rPr>
        <w:t xml:space="preserve">de </w:t>
      </w:r>
      <w:r>
        <w:rPr>
          <w:color w:val="000000"/>
        </w:rPr>
        <w:t xml:space="preserve">Alia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304195"/>
        </w:rPr>
        <w:t xml:space="preserve">repulsa </w:t>
      </w:r>
      <w:r>
        <w:rPr>
          <w:color w:val="000000"/>
        </w:rPr>
        <w:t xml:space="preserve">estos </w:t>
      </w:r>
      <w:r>
        <w:rPr>
          <w:color w:val="58AD6D"/>
        </w:rPr>
        <w:t xml:space="preserve">crimenes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304195"/>
        </w:rPr>
        <w:t xml:space="preserve">guardar </w:t>
      </w:r>
      <w:r>
        <w:rPr>
          <w:color w:val="000000"/>
        </w:rPr>
        <w:t xml:space="preserve">dos </w:t>
      </w:r>
      <w:r>
        <w:rPr>
          <w:color w:val="304195"/>
        </w:rPr>
        <w:t xml:space="preserve">minutos </w:t>
      </w:r>
      <w:r>
        <w:rPr>
          <w:color w:val="000000"/>
        </w:rPr>
        <w:t xml:space="preserve">de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000000"/>
        </w:rPr>
        <w:t xml:space="preserve">estar </w:t>
      </w:r>
      <w:r>
        <w:rPr>
          <w:color w:val="000000"/>
        </w:rPr>
        <w:t xml:space="preserve">matando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forma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esto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... </w:t>
      </w:r>
      <w:r>
        <w:rPr>
          <w:color w:val="000000"/>
        </w:rPr>
        <w:t xml:space="preserve">para </w:t>
      </w:r>
      <w:r>
        <w:rPr>
          <w:color w:val="000000"/>
        </w:rPr>
        <w:t xml:space="preserve">mí </w:t>
      </w:r>
      <w:r>
        <w:rPr>
          <w:color w:val="000000"/>
        </w:rPr>
        <w:t xml:space="preserve">es </w:t>
      </w:r>
      <w:r>
        <w:rPr>
          <w:color w:val="304195"/>
        </w:rPr>
        <w:t xml:space="preserve">terrorismo </w:t>
      </w:r>
      <w:r>
        <w:rPr>
          <w:color w:val="304195"/>
        </w:rPr>
        <w:t xml:space="preserve">familiar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57FBB"/>
        </w:rPr>
        <w:t xml:space="preserve">Parece </w:t>
      </w:r>
      <w:r>
        <w:rPr>
          <w:color w:val="58AD6D"/>
        </w:rPr>
        <w:t xml:space="preserve">mentira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4F44E"/>
        </w:rPr>
        <w:t xml:space="preserve">siga </w:t>
      </w:r>
      <w:r>
        <w:rPr>
          <w:color w:val="000000"/>
        </w:rPr>
        <w:t xml:space="preserve">pasando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4F44E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el </w:t>
      </w:r>
      <w:r>
        <w:rPr>
          <w:color w:val="58AD6D"/>
        </w:rPr>
        <w:t xml:space="preserve">presunto </w:t>
      </w:r>
      <w:r>
        <w:rPr>
          <w:color w:val="304195"/>
        </w:rPr>
        <w:t xml:space="preserve">asesino </w:t>
      </w:r>
      <w:r>
        <w:rPr>
          <w:color w:val="000000"/>
        </w:rPr>
        <w:t xml:space="preserve">pase </w:t>
      </w:r>
      <w:r>
        <w:rPr>
          <w:color w:val="000000"/>
        </w:rPr>
        <w:t xml:space="preserve">a </w:t>
      </w:r>
      <w:r>
        <w:rPr>
          <w:color w:val="304195"/>
        </w:rPr>
        <w:t xml:space="preserve">disposición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58AD6D"/>
        </w:rPr>
        <w:t xml:space="preserve">imágenes </w:t>
      </w:r>
      <w:r>
        <w:rPr>
          <w:color w:val="58AD6D"/>
        </w:rPr>
        <w:t xml:space="preserve">grabadas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de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San-Juan </w:t>
      </w:r>
      <w:r>
        <w:rPr>
          <w:color w:val="000000"/>
        </w:rPr>
        <w:t xml:space="preserve">de </w:t>
      </w:r>
      <w:r>
        <w:rPr>
          <w:color w:val="6A03D7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ellas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cómo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304195"/>
        </w:rPr>
        <w:t xml:space="preserve">propina </w:t>
      </w:r>
      <w:r>
        <w:rPr>
          <w:color w:val="000000"/>
        </w:rPr>
        <w:t xml:space="preserve">una </w:t>
      </w:r>
      <w:r>
        <w:rPr>
          <w:color w:val="304195"/>
        </w:rPr>
        <w:t xml:space="preserve">brutal </w:t>
      </w:r>
      <w:r>
        <w:rPr>
          <w:color w:val="58AD6D"/>
        </w:rPr>
        <w:t xml:space="preserve">paliza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4195"/>
        </w:rPr>
        <w:t xml:space="preserve">pareja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portal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58AD6D"/>
        </w:rPr>
        <w:t xml:space="preserve">Tras </w:t>
      </w:r>
      <w:r>
        <w:rPr>
          <w:color w:val="000000"/>
        </w:rPr>
        <w:t xml:space="preserve">5 </w:t>
      </w:r>
      <w:r>
        <w:rPr>
          <w:color w:val="304195"/>
        </w:rPr>
        <w:t xml:space="preserve">minutos </w:t>
      </w:r>
      <w:r>
        <w:rPr>
          <w:color w:val="000000"/>
        </w:rPr>
        <w:t xml:space="preserve">de </w:t>
      </w:r>
      <w:r>
        <w:rPr>
          <w:color w:val="304195"/>
        </w:rPr>
        <w:t xml:space="preserve">golpes </w:t>
      </w:r>
      <w:r>
        <w:rPr>
          <w:color w:val="000000"/>
        </w:rPr>
        <w:t xml:space="preserve">, </w:t>
      </w:r>
      <w:r>
        <w:rPr>
          <w:color w:val="000000"/>
        </w:rPr>
        <w:t xml:space="preserve">coge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4195"/>
        </w:rPr>
        <w:t xml:space="preserve">víctima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pelos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D32981"/>
        </w:rPr>
        <w:t xml:space="preserve">arrastra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escalera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introduce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ascensor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4F44E"/>
        </w:rPr>
        <w:t xml:space="preserve">habia </w:t>
      </w:r>
      <w:r>
        <w:rPr>
          <w:color w:val="58AD6D"/>
        </w:rPr>
        <w:t xml:space="preserve">denunciado </w:t>
      </w:r>
      <w:r>
        <w:rPr>
          <w:color w:val="000000"/>
        </w:rPr>
        <w:t xml:space="preserve">por </w:t>
      </w:r>
      <w:r>
        <w:rPr>
          <w:color w:val="304195"/>
        </w:rPr>
        <w:t xml:space="preserve">miedo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58AD6D"/>
        </w:rPr>
        <w:t xml:space="preserve">agresiones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cuando </w:t>
      </w:r>
      <w:r>
        <w:rPr>
          <w:color w:val="6A03D7"/>
        </w:rPr>
        <w:t xml:space="preserve">comprobó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estaba </w:t>
      </w:r>
      <w:r>
        <w:rPr>
          <w:color w:val="58AD6D"/>
        </w:rPr>
        <w:t xml:space="preserve">grabado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, </w:t>
      </w:r>
      <w:r>
        <w:rPr>
          <w:color w:val="04F44E"/>
        </w:rPr>
        <w:t xml:space="preserve">precisamente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celebra </w:t>
      </w:r>
      <w:r>
        <w:rPr>
          <w:color w:val="000000"/>
        </w:rPr>
        <w:t xml:space="preserve">el </w:t>
      </w:r>
      <w:r>
        <w:rPr>
          <w:color w:val="04F44E"/>
        </w:rPr>
        <w:t xml:space="preserve">Día-Internacional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4F44E"/>
        </w:rPr>
        <w:t xml:space="preserve">Violencia </w:t>
      </w:r>
      <w:r>
        <w:rPr>
          <w:color w:val="000000"/>
        </w:rPr>
        <w:t xml:space="preserve">de </w:t>
      </w:r>
      <w:r>
        <w:rPr>
          <w:color w:val="000000"/>
        </w:rPr>
        <w:t xml:space="preserve">Género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4F44E"/>
        </w:rPr>
        <w:t xml:space="preserve">manifestaciones </w:t>
      </w:r>
      <w:r>
        <w:rPr>
          <w:color w:val="000000"/>
        </w:rPr>
        <w:t xml:space="preserve">en </w:t>
      </w:r>
      <w:r>
        <w:rPr>
          <w:color w:val="04F44E"/>
        </w:rPr>
        <w:t xml:space="preserve">muchas </w:t>
      </w:r>
      <w:r>
        <w:rPr>
          <w:color w:val="6A03D7"/>
        </w:rPr>
        <w:t xml:space="preserve">ciudades </w:t>
      </w:r>
      <w:r>
        <w:rPr>
          <w:color w:val="04F44E"/>
        </w:rPr>
        <w:t xml:space="preserve">españolas </w:t>
      </w:r>
      <w:r>
        <w:rPr>
          <w:color w:val="000000"/>
        </w:rPr>
        <w:t xml:space="preserve">para </w:t>
      </w:r>
      <w:r>
        <w:rPr>
          <w:color w:val="6A03D7"/>
        </w:rPr>
        <w:t xml:space="preserve">protestar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58AD6D"/>
        </w:rPr>
        <w:t xml:space="preserve">lacra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4F44E"/>
        </w:rPr>
        <w:t xml:space="preserve">comenzaba </w:t>
      </w:r>
      <w:r>
        <w:rPr>
          <w:color w:val="000000"/>
        </w:rPr>
        <w:t xml:space="preserve">’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7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Plaza </w:t>
      </w:r>
      <w:r>
        <w:rPr>
          <w:color w:val="000000"/>
        </w:rPr>
        <w:t xml:space="preserve">de </w:t>
      </w:r>
      <w:r>
        <w:rPr>
          <w:color w:val="000000"/>
        </w:rPr>
        <w:t xml:space="preserve">Opera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Puerta </w:t>
      </w:r>
      <w:r>
        <w:rPr>
          <w:color w:val="000000"/>
        </w:rPr>
        <w:t xml:space="preserve">del </w:t>
      </w:r>
      <w:r>
        <w:rPr>
          <w:color w:val="04F44E"/>
        </w:rPr>
        <w:t xml:space="preserve">Sol </w:t>
      </w:r>
      <w:r>
        <w:rPr>
          <w:color w:val="000000"/>
        </w:rPr>
        <w:t xml:space="preserve">, </w:t>
      </w:r>
      <w:r>
        <w:rPr>
          <w:color w:val="000000"/>
        </w:rPr>
        <w:t xml:space="preserve">Pilar-Almendral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la </w:t>
      </w:r>
      <w:r>
        <w:rPr>
          <w:color w:val="D32981"/>
        </w:rPr>
        <w:t xml:space="preserve">lluvia </w:t>
      </w:r>
      <w:r>
        <w:rPr>
          <w:color w:val="000000"/>
        </w:rPr>
        <w:t xml:space="preserve">ha </w:t>
      </w:r>
      <w:r>
        <w:rPr>
          <w:color w:val="6A03D7"/>
        </w:rPr>
        <w:t xml:space="preserve">frenado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cientos </w:t>
      </w:r>
      <w:r>
        <w:rPr>
          <w:color w:val="000000"/>
        </w:rPr>
        <w:t xml:space="preserve">de </w:t>
      </w:r>
      <w:r>
        <w:rPr>
          <w:color w:val="04F44E"/>
        </w:rPr>
        <w:t xml:space="preserve">madrileños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304195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57FBB"/>
        </w:rPr>
        <w:t xml:space="preserve">echado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para </w:t>
      </w:r>
      <w:r>
        <w:rPr>
          <w:color w:val="000000"/>
        </w:rPr>
        <w:t xml:space="preserve">decir </w:t>
      </w:r>
      <w:r>
        <w:rPr>
          <w:color w:val="58AD6D"/>
        </w:rPr>
        <w:t xml:space="preserve">basta </w:t>
      </w:r>
      <w:r>
        <w:rPr>
          <w:color w:val="000000"/>
        </w:rPr>
        <w:t xml:space="preserve">ya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04F44E"/>
        </w:rPr>
        <w:t xml:space="preserve">ninguna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 </w:t>
      </w:r>
      <w:r>
        <w:rPr>
          <w:color w:val="000000"/>
        </w:rPr>
        <w:t xml:space="preserve">que </w:t>
      </w:r>
      <w:r>
        <w:rPr>
          <w:color w:val="000000"/>
        </w:rPr>
        <w:t xml:space="preserve">morir </w:t>
      </w:r>
      <w:r>
        <w:rPr>
          <w:color w:val="000000"/>
        </w:rPr>
        <w:t xml:space="preserve">a </w:t>
      </w:r>
      <w:r>
        <w:rPr>
          <w:color w:val="000000"/>
        </w:rPr>
        <w:t xml:space="preserve">manos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4195"/>
        </w:rPr>
        <w:t xml:space="preserve">grito </w:t>
      </w:r>
      <w:r>
        <w:rPr>
          <w:color w:val="000000"/>
        </w:rPr>
        <w:t xml:space="preserve">contra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04F44E"/>
        </w:rPr>
        <w:t xml:space="preserve">género </w:t>
      </w:r>
      <w:r>
        <w:rPr>
          <w:color w:val="000000"/>
        </w:rPr>
        <w:t xml:space="preserve">, </w:t>
      </w:r>
      <w:r>
        <w:rPr>
          <w:color w:val="257FBB"/>
        </w:rPr>
        <w:t xml:space="preserve">quieren </w:t>
      </w:r>
      <w:r>
        <w:rPr>
          <w:color w:val="000000"/>
        </w:rPr>
        <w:t xml:space="preserve">que </w:t>
      </w:r>
      <w:r>
        <w:rPr>
          <w:color w:val="000000"/>
        </w:rPr>
        <w:t xml:space="preserve">oiga </w:t>
      </w:r>
      <w:r>
        <w:rPr>
          <w:color w:val="000000"/>
        </w:rPr>
        <w:t xml:space="preserve">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A03D7"/>
        </w:rPr>
        <w:t xml:space="preserve">convierta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cuestión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involucren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partidos </w:t>
      </w:r>
      <w:r>
        <w:rPr>
          <w:color w:val="04F44E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marcha </w:t>
      </w:r>
      <w:r>
        <w:rPr>
          <w:color w:val="04F44E"/>
        </w:rPr>
        <w:t xml:space="preserve">comenzaba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4F44E"/>
        </w:rPr>
        <w:t xml:space="preserve">performance </w:t>
      </w:r>
      <w:r>
        <w:rPr>
          <w:color w:val="000000"/>
        </w:rPr>
        <w:t xml:space="preserve">con </w:t>
      </w:r>
      <w:r>
        <w:rPr>
          <w:color w:val="000000"/>
        </w:rPr>
        <w:t xml:space="preserve">variadas </w:t>
      </w:r>
      <w:r>
        <w:rPr>
          <w:color w:val="58AD6D"/>
        </w:rPr>
        <w:t xml:space="preserve">mujeres </w:t>
      </w:r>
      <w:r>
        <w:rPr>
          <w:color w:val="304195"/>
        </w:rPr>
        <w:t xml:space="preserve">portando </w:t>
      </w:r>
      <w:r>
        <w:rPr>
          <w:color w:val="304195"/>
        </w:rPr>
        <w:t xml:space="preserve">camisetas </w:t>
      </w:r>
      <w:r>
        <w:rPr>
          <w:color w:val="304195"/>
        </w:rPr>
        <w:t xml:space="preserve">blancas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quitado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para </w:t>
      </w:r>
      <w:r>
        <w:rPr>
          <w:color w:val="6A03D7"/>
        </w:rPr>
        <w:t xml:space="preserve">quedarse </w:t>
      </w:r>
      <w:r>
        <w:rPr>
          <w:color w:val="000000"/>
        </w:rPr>
        <w:t xml:space="preserve">vestidas </w:t>
      </w:r>
      <w:r>
        <w:rPr>
          <w:color w:val="304195"/>
        </w:rPr>
        <w:t xml:space="preserve">completamente </w:t>
      </w:r>
      <w:r>
        <w:rPr>
          <w:color w:val="000000"/>
        </w:rPr>
        <w:t xml:space="preserve">de </w:t>
      </w:r>
      <w:r>
        <w:rPr>
          <w:color w:val="58AD6D"/>
        </w:rPr>
        <w:t xml:space="preserve">negro </w:t>
      </w:r>
      <w:r>
        <w:rPr>
          <w:color w:val="000000"/>
        </w:rPr>
        <w:t xml:space="preserve">en </w:t>
      </w:r>
      <w:r>
        <w:rPr>
          <w:color w:val="58AD6D"/>
        </w:rPr>
        <w:t xml:space="preserve">señal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perdido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sólo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304195"/>
        </w:rPr>
        <w:t xml:space="preserve">asesinadas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hoy </w:t>
      </w:r>
      <w:r>
        <w:rPr>
          <w:color w:val="000000"/>
        </w:rPr>
        <w:t xml:space="preserve">con </w:t>
      </w:r>
      <w:r>
        <w:rPr>
          <w:color w:val="304195"/>
        </w:rPr>
        <w:t xml:space="preserve">miedo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304195"/>
        </w:rPr>
        <w:t xml:space="preserve">familias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58AD6D"/>
        </w:rPr>
        <w:t xml:space="preserve">cuestión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6A03D7"/>
        </w:rPr>
        <w:t xml:space="preserve">ocho </w:t>
      </w:r>
      <w:r>
        <w:rPr>
          <w:color w:val="000000"/>
        </w:rPr>
        <w:t xml:space="preserve">o </w:t>
      </w:r>
      <w:r>
        <w:rPr>
          <w:color w:val="04F44E"/>
        </w:rPr>
        <w:t xml:space="preserve">nueve </w:t>
      </w:r>
      <w:r>
        <w:rPr>
          <w:color w:val="000000"/>
        </w:rPr>
        <w:t xml:space="preserve">días </w:t>
      </w:r>
      <w:r>
        <w:rPr>
          <w:color w:val="000000"/>
        </w:rPr>
        <w:t xml:space="preserve">se </w:t>
      </w:r>
      <w:r>
        <w:rPr>
          <w:color w:val="304195"/>
        </w:rPr>
        <w:t xml:space="preserve">asesina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6A03D7"/>
        </w:rPr>
        <w:t xml:space="preserve">ocho </w:t>
      </w:r>
      <w:r>
        <w:rPr>
          <w:color w:val="000000"/>
        </w:rPr>
        <w:t xml:space="preserve">horas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58AD6D"/>
        </w:rPr>
        <w:t xml:space="preserve">violación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país </w:t>
      </w:r>
      <w:r>
        <w:rPr>
          <w:color w:val="000000"/>
        </w:rPr>
        <w:t xml:space="preserve">, </w:t>
      </w:r>
      <w:r>
        <w:rPr>
          <w:color w:val="04F44E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dato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olvida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257FBB"/>
        </w:rPr>
        <w:t xml:space="preserve">apetece </w:t>
      </w:r>
      <w:r>
        <w:rPr>
          <w:color w:val="000000"/>
        </w:rPr>
        <w:t xml:space="preserve">recordarlo </w:t>
      </w:r>
      <w:r>
        <w:rPr>
          <w:color w:val="000000"/>
        </w:rPr>
        <w:t xml:space="preserve">porque </w:t>
      </w:r>
      <w:r>
        <w:rPr>
          <w:color w:val="000000"/>
        </w:rPr>
        <w:t xml:space="preserve">me </w:t>
      </w:r>
      <w:r>
        <w:rPr>
          <w:color w:val="04F44E"/>
        </w:rPr>
        <w:t xml:space="preserve">parece </w:t>
      </w:r>
      <w:r>
        <w:rPr>
          <w:color w:val="000000"/>
        </w:rPr>
        <w:t xml:space="preserve">una </w:t>
      </w:r>
      <w:r>
        <w:rPr>
          <w:color w:val="04F44E"/>
        </w:rPr>
        <w:t xml:space="preserve">cifra </w:t>
      </w:r>
      <w:r>
        <w:rPr>
          <w:color w:val="304195"/>
        </w:rPr>
        <w:t xml:space="preserve">escalofriante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6A03D7"/>
        </w:rPr>
        <w:t xml:space="preserve">Seguir </w:t>
      </w:r>
      <w:r>
        <w:rPr>
          <w:color w:val="000000"/>
        </w:rPr>
        <w:t xml:space="preserve">peleando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04F44E"/>
        </w:rPr>
        <w:t xml:space="preserve">género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4F44E"/>
        </w:rPr>
        <w:t xml:space="preserve">seguir </w:t>
      </w:r>
      <w:r>
        <w:rPr>
          <w:color w:val="04F44E"/>
        </w:rPr>
        <w:t xml:space="preserve">reclamando </w:t>
      </w:r>
      <w:r>
        <w:rPr>
          <w:color w:val="000000"/>
        </w:rPr>
        <w:t xml:space="preserve">más </w:t>
      </w:r>
      <w:r>
        <w:rPr>
          <w:color w:val="257FBB"/>
        </w:rPr>
        <w:t xml:space="preserve">programas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4F44E"/>
        </w:rPr>
        <w:t xml:space="preserve">propuestas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4F44E"/>
        </w:rPr>
        <w:t xml:space="preserve">políticas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4F44E"/>
        </w:rPr>
        <w:t xml:space="preserve">presupuestos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gasten </w:t>
      </w:r>
      <w:r>
        <w:rPr>
          <w:color w:val="000000"/>
        </w:rPr>
        <w:t xml:space="preserve">esos </w:t>
      </w:r>
      <w:r>
        <w:rPr>
          <w:color w:val="04F44E"/>
        </w:rPr>
        <w:t xml:space="preserve">presupuestos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Algunos </w:t>
      </w:r>
      <w:r>
        <w:rPr>
          <w:color w:val="000000"/>
        </w:rPr>
        <w:t xml:space="preserve">se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somos </w:t>
      </w:r>
      <w:r>
        <w:rPr>
          <w:color w:val="6A03D7"/>
        </w:rPr>
        <w:t xml:space="preserve">cuatro </w:t>
      </w:r>
      <w:r>
        <w:rPr>
          <w:color w:val="000000"/>
        </w:rPr>
        <w:t xml:space="preserve">locas </w:t>
      </w:r>
      <w:r>
        <w:rPr>
          <w:color w:val="000000"/>
        </w:rPr>
        <w:t xml:space="preserve">que </w:t>
      </w:r>
      <w:r>
        <w:rPr>
          <w:color w:val="000000"/>
        </w:rPr>
        <w:t xml:space="preserve">venimos </w:t>
      </w:r>
      <w:r>
        <w:rPr>
          <w:color w:val="000000"/>
        </w:rPr>
        <w:t xml:space="preserve">aquí </w:t>
      </w:r>
      <w:r>
        <w:rPr>
          <w:color w:val="04F44E"/>
        </w:rPr>
        <w:t xml:space="preserve">reclamando </w:t>
      </w:r>
      <w:r>
        <w:rPr>
          <w:color w:val="000000"/>
        </w:rPr>
        <w:t xml:space="preserve">, </w:t>
      </w:r>
      <w:r>
        <w:rPr>
          <w:color w:val="000000"/>
        </w:rPr>
        <w:t xml:space="preserve">todas </w:t>
      </w:r>
      <w:r>
        <w:rPr>
          <w:color w:val="000000"/>
        </w:rPr>
        <w:t xml:space="preserve">nos </w:t>
      </w:r>
      <w:r>
        <w:rPr>
          <w:color w:val="257FBB"/>
        </w:rPr>
        <w:t xml:space="preserve">queremos </w:t>
      </w:r>
      <w:r>
        <w:rPr>
          <w:color w:val="000000"/>
        </w:rPr>
        <w:t xml:space="preserve">vivas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tocan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tocan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58AD6D"/>
        </w:rPr>
        <w:t xml:space="preserve">indignante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257FBB"/>
        </w:rPr>
        <w:t xml:space="preserve">abajo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chiquititos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4F44E"/>
        </w:rPr>
        <w:t xml:space="preserve">educarlos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tenemos </w:t>
      </w:r>
      <w:r>
        <w:rPr>
          <w:color w:val="04F44E"/>
        </w:rPr>
        <w:t xml:space="preserve">ahora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04195"/>
        </w:rPr>
        <w:t xml:space="preserve">víctima </w:t>
      </w:r>
      <w:r>
        <w:rPr>
          <w:color w:val="000000"/>
        </w:rPr>
        <w:t xml:space="preserve">de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04F44E"/>
        </w:rPr>
        <w:t xml:space="preserve">género </w:t>
      </w:r>
      <w:r>
        <w:rPr>
          <w:color w:val="000000"/>
        </w:rPr>
        <w:t xml:space="preserve">, </w:t>
      </w:r>
      <w:r>
        <w:rPr>
          <w:color w:val="000000"/>
        </w:rPr>
        <w:t xml:space="preserve">Sara-Serrano </w:t>
      </w:r>
      <w:r>
        <w:rPr>
          <w:color w:val="000000"/>
        </w:rPr>
        <w:t xml:space="preserve">, </w:t>
      </w:r>
      <w:r>
        <w:rPr>
          <w:color w:val="257FBB"/>
        </w:rPr>
        <w:t xml:space="preserve">buenas </w:t>
      </w:r>
      <w:r>
        <w:rPr>
          <w:color w:val="6A03D7"/>
        </w:rPr>
        <w:t xml:space="preserve">noches </w:t>
      </w:r>
      <w:r>
        <w:rPr>
          <w:color w:val="000000"/>
        </w:rPr>
        <w:t xml:space="preserve">. </w:t>
      </w:r>
      <w:r>
        <w:rPr>
          <w:color w:val="257FBB"/>
        </w:rPr>
        <w:t xml:space="preserve">buenas </w:t>
      </w:r>
      <w:r>
        <w:rPr>
          <w:color w:val="6A03D7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20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hace </w:t>
      </w:r>
      <w:r>
        <w:rPr>
          <w:color w:val="000000"/>
        </w:rPr>
        <w:t xml:space="preserve">2 </w:t>
      </w:r>
      <w:r>
        <w:rPr>
          <w:color w:val="04F44E"/>
        </w:rPr>
        <w:t xml:space="preserve">comenzaste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8AD6D"/>
        </w:rPr>
        <w:t xml:space="preserve">compañero </w:t>
      </w:r>
      <w:r>
        <w:rPr>
          <w:color w:val="000000"/>
        </w:rPr>
        <w:t xml:space="preserve">del </w:t>
      </w:r>
      <w:r>
        <w:rPr>
          <w:color w:val="04F44E"/>
        </w:rPr>
        <w:t xml:space="preserve">colegio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pasó </w:t>
      </w:r>
      <w:r>
        <w:rPr>
          <w:color w:val="000000"/>
        </w:rPr>
        <w:t xml:space="preserve">? </w:t>
      </w:r>
      <w:r>
        <w:rPr>
          <w:color w:val="000000"/>
        </w:rPr>
        <w:t xml:space="preserve">¿Cómo </w:t>
      </w:r>
      <w:r>
        <w:rPr>
          <w:color w:val="000000"/>
        </w:rPr>
        <w:t xml:space="preserve">era </w:t>
      </w:r>
      <w:r>
        <w:rPr>
          <w:color w:val="000000"/>
        </w:rPr>
        <w:t xml:space="preserve">vuestra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? </w:t>
      </w:r>
      <w:r>
        <w:rPr>
          <w:color w:val="000000"/>
        </w:rPr>
        <w:t xml:space="preserve">Era </w:t>
      </w:r>
      <w:r>
        <w:rPr>
          <w:color w:val="04F44E"/>
        </w:rPr>
        <w:t xml:space="preserve">tóxica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así </w:t>
      </w:r>
      <w:r>
        <w:rPr>
          <w:color w:val="257FBB"/>
        </w:rPr>
        <w:t xml:space="preserve">decirlo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4F44E"/>
        </w:rPr>
        <w:t xml:space="preserve">empezaba </w:t>
      </w:r>
      <w:r>
        <w:rPr>
          <w:color w:val="000000"/>
        </w:rPr>
        <w:t xml:space="preserve">a </w:t>
      </w:r>
      <w:r>
        <w:rPr>
          <w:color w:val="000000"/>
        </w:rPr>
        <w:t xml:space="preserve">dejarte </w:t>
      </w:r>
      <w:r>
        <w:rPr>
          <w:color w:val="000000"/>
        </w:rPr>
        <w:t xml:space="preserve">sola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304195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le </w:t>
      </w:r>
      <w:r>
        <w:rPr>
          <w:color w:val="000000"/>
        </w:rPr>
        <w:t xml:space="preserve">tenías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te </w:t>
      </w:r>
      <w:r>
        <w:rPr>
          <w:color w:val="04F44E"/>
        </w:rPr>
        <w:t xml:space="preserve">apoyaba </w:t>
      </w:r>
      <w:r>
        <w:rPr>
          <w:color w:val="000000"/>
        </w:rPr>
        <w:t xml:space="preserve">SENER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4F44E"/>
        </w:rPr>
        <w:t xml:space="preserve">realmente </w:t>
      </w:r>
      <w:r>
        <w:rPr>
          <w:color w:val="000000"/>
        </w:rPr>
        <w:t xml:space="preserve">yo </w:t>
      </w:r>
      <w:r>
        <w:rPr>
          <w:color w:val="304195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le </w:t>
      </w:r>
      <w:r>
        <w:rPr>
          <w:color w:val="000000"/>
        </w:rPr>
        <w:t xml:space="preserve">tenías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te </w:t>
      </w:r>
      <w:r>
        <w:rPr>
          <w:color w:val="04F44E"/>
        </w:rPr>
        <w:t xml:space="preserve">apoyaba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4F44E"/>
        </w:rPr>
        <w:t xml:space="preserve">realmente </w:t>
      </w:r>
      <w:r>
        <w:rPr>
          <w:color w:val="000000"/>
        </w:rPr>
        <w:t xml:space="preserve">te </w:t>
      </w:r>
      <w:r>
        <w:rPr>
          <w:color w:val="000000"/>
        </w:rPr>
        <w:t xml:space="preserve">estaba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daño </w:t>
      </w:r>
      <w:r>
        <w:rPr>
          <w:color w:val="000000"/>
        </w:rPr>
        <w:t xml:space="preserve">. </w:t>
      </w:r>
      <w:r>
        <w:rPr>
          <w:color w:val="000000"/>
        </w:rPr>
        <w:t xml:space="preserve">¿Cómo </w:t>
      </w:r>
      <w:r>
        <w:rPr>
          <w:color w:val="000000"/>
        </w:rPr>
        <w:t xml:space="preserve">te </w:t>
      </w:r>
      <w:r>
        <w:rPr>
          <w:color w:val="000000"/>
        </w:rPr>
        <w:t xml:space="preserve">diste </w:t>
      </w:r>
      <w:r>
        <w:rPr>
          <w:color w:val="04F44E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58AD6D"/>
        </w:rPr>
        <w:t xml:space="preserve">maltratador </w:t>
      </w:r>
      <w:r>
        <w:rPr>
          <w:color w:val="58AD6D"/>
        </w:rPr>
        <w:t xml:space="preserve">psicológico </w:t>
      </w:r>
      <w:r>
        <w:rPr>
          <w:color w:val="000000"/>
        </w:rPr>
        <w:t xml:space="preserve">? </w:t>
      </w:r>
      <w:r>
        <w:rPr>
          <w:color w:val="000000"/>
        </w:rPr>
        <w:t xml:space="preserve">Era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mala </w:t>
      </w:r>
      <w:r>
        <w:rPr>
          <w:color w:val="000000"/>
        </w:rPr>
        <w:t xml:space="preserve">la </w:t>
      </w:r>
      <w:r>
        <w:rPr>
          <w:color w:val="04F44E"/>
        </w:rPr>
        <w:t xml:space="preserve">película </w:t>
      </w:r>
      <w:r>
        <w:rPr>
          <w:color w:val="000000"/>
        </w:rPr>
        <w:t xml:space="preserve">, </w:t>
      </w:r>
      <w:r>
        <w:rPr>
          <w:color w:val="04F44E"/>
        </w:rPr>
        <w:t xml:space="preserve">hacia </w:t>
      </w:r>
      <w:r>
        <w:rPr>
          <w:color w:val="000000"/>
        </w:rPr>
        <w:t xml:space="preserve">estado </w:t>
      </w:r>
      <w:r>
        <w:rPr>
          <w:color w:val="000000"/>
        </w:rPr>
        <w:t xml:space="preserve">mal </w:t>
      </w:r>
      <w:r>
        <w:rPr>
          <w:color w:val="000000"/>
        </w:rPr>
        <w:t xml:space="preserve">,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66F323"/>
        </w:rPr>
        <w:t xml:space="preserve">compras </w:t>
      </w:r>
      <w:r>
        <w:rPr>
          <w:color w:val="000000"/>
        </w:rPr>
        <w:t xml:space="preserve">con </w:t>
      </w:r>
      <w:r>
        <w:rPr>
          <w:color w:val="000000"/>
        </w:rPr>
        <w:t xml:space="preserve">mi </w:t>
      </w:r>
      <w:r>
        <w:rPr>
          <w:color w:val="304195"/>
        </w:rPr>
        <w:t xml:space="preserve">madre </w:t>
      </w:r>
      <w:r>
        <w:rPr>
          <w:color w:val="04F44E"/>
        </w:rPr>
        <w:t xml:space="preserve">parecía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hacía </w:t>
      </w:r>
      <w:r>
        <w:rPr>
          <w:color w:val="000000"/>
        </w:rPr>
        <w:t xml:space="preserve">un </w:t>
      </w:r>
      <w:r>
        <w:rPr>
          <w:color w:val="304195"/>
        </w:rPr>
        <w:t xml:space="preserve">horror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salir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A03D7"/>
        </w:rPr>
        <w:t xml:space="preserve">cumpleaños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57FBB"/>
        </w:rPr>
        <w:t xml:space="preserve">amigas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porque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4F44E"/>
        </w:rPr>
        <w:t xml:space="preserve">demás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. </w:t>
      </w:r>
      <w:r>
        <w:rPr>
          <w:color w:val="000000"/>
        </w:rPr>
        <w:t xml:space="preserve">¿te </w:t>
      </w:r>
      <w:r>
        <w:rPr>
          <w:color w:val="6A03D7"/>
        </w:rPr>
        <w:t xml:space="preserve">controlaba </w:t>
      </w:r>
      <w:r>
        <w:rPr>
          <w:color w:val="000000"/>
        </w:rPr>
        <w:t xml:space="preserve">? </w:t>
      </w:r>
      <w:r>
        <w:rPr>
          <w:color w:val="000000"/>
        </w:rPr>
        <w:t xml:space="preserve">esta </w:t>
      </w:r>
      <w:r>
        <w:rPr>
          <w:color w:val="04F44E"/>
        </w:rPr>
        <w:t xml:space="preserve">situación </w:t>
      </w:r>
      <w:r>
        <w:rPr>
          <w:color w:val="04F44E"/>
        </w:rPr>
        <w:t xml:space="preserve">comenzó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tres </w:t>
      </w:r>
      <w:r>
        <w:rPr>
          <w:color w:val="000000"/>
        </w:rPr>
        <w:t xml:space="preserve">o </w:t>
      </w:r>
      <w:r>
        <w:rPr>
          <w:color w:val="6A03D7"/>
        </w:rPr>
        <w:t xml:space="preserve">cuatro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toques </w:t>
      </w:r>
      <w:r>
        <w:rPr>
          <w:color w:val="000000"/>
        </w:rPr>
        <w:t xml:space="preserve">como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vayas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cumpleaños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hagas </w:t>
      </w:r>
      <w:r>
        <w:rPr>
          <w:color w:val="000000"/>
        </w:rPr>
        <w:t xml:space="preserve">esto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me </w:t>
      </w:r>
      <w:r>
        <w:rPr>
          <w:color w:val="000000"/>
        </w:rPr>
        <w:t xml:space="preserve">saqué </w:t>
      </w:r>
      <w:r>
        <w:rPr>
          <w:color w:val="000000"/>
        </w:rPr>
        <w:t xml:space="preserve">un </w:t>
      </w:r>
      <w:r>
        <w:rPr>
          <w:color w:val="04F44E"/>
        </w:rPr>
        <w:t xml:space="preserve">curso </w:t>
      </w:r>
      <w:r>
        <w:rPr>
          <w:color w:val="000000"/>
        </w:rPr>
        <w:t xml:space="preserve">para </w:t>
      </w:r>
      <w:r>
        <w:rPr>
          <w:color w:val="58AD6D"/>
        </w:rPr>
        <w:t xml:space="preserve">conocer </w:t>
      </w:r>
      <w:r>
        <w:rPr>
          <w:color w:val="000000"/>
        </w:rPr>
        <w:t xml:space="preserve">a </w:t>
      </w:r>
      <w:r>
        <w:rPr>
          <w:color w:val="04F44E"/>
        </w:rPr>
        <w:t xml:space="preserve">gente </w:t>
      </w:r>
      <w:r>
        <w:rPr>
          <w:color w:val="04F44E"/>
        </w:rPr>
        <w:t xml:space="preserve">nueva </w:t>
      </w:r>
      <w:r>
        <w:rPr>
          <w:color w:val="000000"/>
        </w:rPr>
        <w:t xml:space="preserve">, </w:t>
      </w:r>
      <w:r>
        <w:rPr>
          <w:color w:val="000000"/>
        </w:rPr>
        <w:t xml:space="preserve">ahi </w:t>
      </w:r>
      <w:r>
        <w:rPr>
          <w:color w:val="04F44E"/>
        </w:rPr>
        <w:t xml:space="preserve">comenzó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vio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58AD6D"/>
        </w:rPr>
        <w:t xml:space="preserve">conocí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4F44E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304195"/>
        </w:rPr>
        <w:t xml:space="preserve">rienda </w:t>
      </w:r>
      <w:r>
        <w:rPr>
          <w:color w:val="6A03D7"/>
        </w:rPr>
        <w:t xml:space="preserve">suelta </w:t>
      </w:r>
      <w:r>
        <w:rPr>
          <w:color w:val="000000"/>
        </w:rPr>
        <w:t xml:space="preserve">, </w:t>
      </w:r>
      <w:r>
        <w:rPr>
          <w:color w:val="000000"/>
        </w:rPr>
        <w:t xml:space="preserve">ahí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00000"/>
        </w:rPr>
        <w:t xml:space="preserve">¿cómo </w:t>
      </w:r>
      <w:r>
        <w:rPr>
          <w:color w:val="000000"/>
        </w:rPr>
        <w:t xml:space="preserve">te </w:t>
      </w:r>
      <w:r>
        <w:rPr>
          <w:color w:val="000000"/>
        </w:rPr>
        <w:t xml:space="preserve">diste </w:t>
      </w:r>
      <w:r>
        <w:rPr>
          <w:color w:val="04F44E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58AD6D"/>
        </w:rPr>
        <w:t xml:space="preserve">maltratador </w:t>
      </w:r>
      <w:r>
        <w:rPr>
          <w:color w:val="58AD6D"/>
        </w:rPr>
        <w:t xml:space="preserve">psicológico </w:t>
      </w:r>
      <w:r>
        <w:rPr>
          <w:color w:val="000000"/>
        </w:rPr>
        <w:t xml:space="preserve">? </w:t>
      </w:r>
      <w:r>
        <w:rPr>
          <w:color w:val="257FBB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304195"/>
        </w:rPr>
        <w:t xml:space="preserve">madre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257FBB"/>
        </w:rPr>
        <w:t xml:space="preserve">amiga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57FBB"/>
        </w:rPr>
        <w:t xml:space="preserve">gracias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yo </w:t>
      </w:r>
      <w:r>
        <w:rPr>
          <w:color w:val="000000"/>
        </w:rPr>
        <w:t xml:space="preserve">lo </w:t>
      </w:r>
      <w:r>
        <w:rPr>
          <w:color w:val="000000"/>
        </w:rPr>
        <w:t xml:space="preserve">dije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tu </w:t>
      </w:r>
      <w:r>
        <w:rPr>
          <w:color w:val="304195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podías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era </w:t>
      </w:r>
      <w:r>
        <w:rPr>
          <w:color w:val="000000"/>
        </w:rPr>
        <w:t xml:space="preserve">sentirte </w:t>
      </w:r>
      <w:r>
        <w:rPr>
          <w:color w:val="000000"/>
        </w:rPr>
        <w:t xml:space="preserve">tu </w:t>
      </w:r>
      <w:r>
        <w:rPr>
          <w:color w:val="58AD6D"/>
        </w:rPr>
        <w:t xml:space="preserve">culpable </w:t>
      </w:r>
      <w:r>
        <w:rPr>
          <w:color w:val="000000"/>
        </w:rPr>
        <w:t xml:space="preserve">del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le </w:t>
      </w:r>
      <w:r>
        <w:rPr>
          <w:color w:val="000000"/>
        </w:rPr>
        <w:t xml:space="preserve">dije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304195"/>
        </w:rPr>
        <w:t xml:space="preserve">madre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pasaba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4F44E"/>
        </w:rPr>
        <w:t xml:space="preserve">sabia </w:t>
      </w:r>
      <w:r>
        <w:rPr>
          <w:color w:val="000000"/>
        </w:rPr>
        <w:t xml:space="preserve">si </w:t>
      </w:r>
      <w:r>
        <w:rPr>
          <w:color w:val="000000"/>
        </w:rPr>
        <w:t xml:space="preserve">era </w:t>
      </w:r>
      <w:r>
        <w:rPr>
          <w:color w:val="04F44E"/>
        </w:rPr>
        <w:t xml:space="preserve">normal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gente </w:t>
      </w:r>
      <w:r>
        <w:rPr>
          <w:color w:val="000000"/>
        </w:rPr>
        <w:t xml:space="preserve">lo </w:t>
      </w:r>
      <w:r>
        <w:rPr>
          <w:color w:val="000000"/>
        </w:rPr>
        <w:t xml:space="preserve">vea </w:t>
      </w:r>
      <w:r>
        <w:rPr>
          <w:color w:val="04F44E"/>
        </w:rPr>
        <w:t xml:space="preserve">normal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tú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58AD6D"/>
        </w:rPr>
        <w:t xml:space="preserve">culpa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04F44E"/>
        </w:rPr>
        <w:t xml:space="preserve">normal </w:t>
      </w:r>
      <w:r>
        <w:rPr>
          <w:color w:val="000000"/>
        </w:rPr>
        <w:t xml:space="preserve">para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304195"/>
        </w:rPr>
        <w:t xml:space="preserve">madre </w:t>
      </w:r>
      <w:r>
        <w:rPr>
          <w:color w:val="000000"/>
        </w:rPr>
        <w:t xml:space="preserve">me </w:t>
      </w:r>
      <w:r>
        <w:rPr>
          <w:color w:val="304195"/>
        </w:rPr>
        <w:t xml:space="preserve">busco </w:t>
      </w:r>
      <w:r>
        <w:rPr>
          <w:color w:val="000000"/>
        </w:rPr>
        <w:t xml:space="preserve">una </w:t>
      </w:r>
      <w:r>
        <w:rPr>
          <w:color w:val="04F44E"/>
        </w:rPr>
        <w:t xml:space="preserve">especialista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4F44E"/>
        </w:rPr>
        <w:t xml:space="preserve">normal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¿Alguna </w:t>
      </w:r>
      <w:r>
        <w:rPr>
          <w:color w:val="000000"/>
        </w:rPr>
        <w:t xml:space="preserve">vez </w:t>
      </w:r>
      <w:r>
        <w:rPr>
          <w:color w:val="58AD6D"/>
        </w:rPr>
        <w:t xml:space="preserve">sentiste </w:t>
      </w:r>
      <w:r>
        <w:rPr>
          <w:color w:val="304195"/>
        </w:rPr>
        <w:t xml:space="preserve">miedo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58AD6D"/>
        </w:rPr>
        <w:t xml:space="preserve">agrediera </w:t>
      </w:r>
      <w:r>
        <w:rPr>
          <w:color w:val="000000"/>
        </w:rPr>
        <w:t xml:space="preserve">físicamente </w:t>
      </w:r>
      <w:r>
        <w:rPr>
          <w:color w:val="000000"/>
        </w:rPr>
        <w:t xml:space="preserve">?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304195"/>
        </w:rPr>
        <w:t xml:space="preserve">miedo </w:t>
      </w:r>
      <w:r>
        <w:rPr>
          <w:color w:val="000000"/>
        </w:rPr>
        <w:t xml:space="preserve">es </w:t>
      </w:r>
      <w:r>
        <w:rPr>
          <w:color w:val="04F44E"/>
        </w:rPr>
        <w:t xml:space="preserve">inseguridad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58AD6D"/>
        </w:rPr>
        <w:t xml:space="preserve">sentir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vales </w:t>
      </w:r>
      <w:r>
        <w:rPr>
          <w:color w:val="000000"/>
        </w:rPr>
        <w:t xml:space="preserve">para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te </w:t>
      </w:r>
      <w:r>
        <w:rPr>
          <w:color w:val="000000"/>
        </w:rPr>
        <w:t xml:space="preserve">hace </w:t>
      </w:r>
      <w:r>
        <w:rPr>
          <w:color w:val="58AD6D"/>
        </w:rPr>
        <w:t xml:space="preserve">sentir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vales </w:t>
      </w:r>
      <w:r>
        <w:rPr>
          <w:color w:val="000000"/>
        </w:rPr>
        <w:t xml:space="preserve">para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 </w:t>
      </w:r>
      <w:r>
        <w:rPr>
          <w:color w:val="04F44E"/>
        </w:rPr>
        <w:t xml:space="preserve">parecer </w:t>
      </w:r>
      <w:r>
        <w:rPr>
          <w:color w:val="000000"/>
        </w:rPr>
        <w:t xml:space="preserve">una </w:t>
      </w:r>
      <w:r>
        <w:rPr>
          <w:color w:val="04F44E"/>
        </w:rPr>
        <w:t xml:space="preserve">situación </w:t>
      </w:r>
      <w:r>
        <w:rPr>
          <w:color w:val="04F44E"/>
        </w:rPr>
        <w:t xml:space="preserve">normal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304195"/>
        </w:rPr>
        <w:t xml:space="preserve">mensaje </w:t>
      </w:r>
      <w:r>
        <w:rPr>
          <w:color w:val="000000"/>
        </w:rPr>
        <w:t xml:space="preserve">darías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4F44E"/>
        </w:rPr>
        <w:t xml:space="preserve">jóvenes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tu </w:t>
      </w:r>
      <w:r>
        <w:rPr>
          <w:color w:val="04F44E"/>
        </w:rPr>
        <w:t xml:space="preserve">situación </w:t>
      </w:r>
      <w:r>
        <w:rPr>
          <w:color w:val="000000"/>
        </w:rPr>
        <w:t xml:space="preserve">. </w:t>
      </w:r>
      <w:r>
        <w:rPr>
          <w:color w:val="04F44E"/>
        </w:rPr>
        <w:t xml:space="preserve">sinceramente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pidan </w:t>
      </w:r>
      <w:r>
        <w:rPr>
          <w:color w:val="04F44E"/>
        </w:rPr>
        <w:t xml:space="preserve">ayuda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257FBB"/>
        </w:rPr>
        <w:t xml:space="preserve">amigas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304195"/>
        </w:rPr>
        <w:t xml:space="preserve">padres </w:t>
      </w:r>
      <w:r>
        <w:rPr>
          <w:color w:val="000000"/>
        </w:rPr>
        <w:t xml:space="preserve">,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piden </w:t>
      </w:r>
      <w:r>
        <w:rPr>
          <w:color w:val="04F44E"/>
        </w:rPr>
        <w:t xml:space="preserve">ayuda </w:t>
      </w:r>
      <w:r>
        <w:rPr>
          <w:color w:val="000000"/>
        </w:rPr>
        <w:t xml:space="preserve">y </w:t>
      </w:r>
      <w:r>
        <w:rPr>
          <w:color w:val="58AD6D"/>
        </w:rPr>
        <w:t xml:space="preserve">denuncien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pidan </w:t>
      </w:r>
      <w:r>
        <w:rPr>
          <w:color w:val="04F44E"/>
        </w:rPr>
        <w:t xml:space="preserve">ayuda </w:t>
      </w:r>
      <w:r>
        <w:rPr>
          <w:color w:val="000000"/>
        </w:rPr>
        <w:t xml:space="preserve">y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4F44E"/>
        </w:rPr>
        <w:t xml:space="preserve">verdad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sale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304195"/>
        </w:rPr>
        <w:t xml:space="preserve">mensaje </w:t>
      </w:r>
      <w:r>
        <w:rPr>
          <w:color w:val="000000"/>
        </w:rPr>
        <w:t xml:space="preserve">nos </w:t>
      </w:r>
      <w:r>
        <w:rPr>
          <w:color w:val="6A03D7"/>
        </w:rPr>
        <w:t xml:space="preserve">quedamos </w:t>
      </w:r>
      <w:r>
        <w:rPr>
          <w:color w:val="000000"/>
        </w:rPr>
        <w:t xml:space="preserve">, </w:t>
      </w:r>
      <w:r>
        <w:rPr>
          <w:color w:val="304195"/>
        </w:rPr>
        <w:t xml:space="preserve">Sara </w:t>
      </w:r>
      <w:r>
        <w:rPr>
          <w:color w:val="000000"/>
        </w:rPr>
        <w:t xml:space="preserve">Serrano </w:t>
      </w:r>
      <w:r>
        <w:rPr>
          <w:color w:val="000000"/>
        </w:rPr>
        <w:t xml:space="preserve">por </w:t>
      </w:r>
      <w:r>
        <w:rPr>
          <w:color w:val="000000"/>
        </w:rPr>
        <w:t xml:space="preserve">tu </w:t>
      </w:r>
      <w:r>
        <w:rPr>
          <w:color w:val="58AD6D"/>
        </w:rPr>
        <w:t xml:space="preserve">testimonio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testimonios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4F44E"/>
        </w:rPr>
        <w:t xml:space="preserve">Día-Internacional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4F44E"/>
        </w:rPr>
        <w:t xml:space="preserve">eliminación </w:t>
      </w:r>
      <w:r>
        <w:rPr>
          <w:color w:val="000000"/>
        </w:rPr>
        <w:t xml:space="preserve">dela </w:t>
      </w:r>
      <w:r>
        <w:rPr>
          <w:color w:val="04F44E"/>
        </w:rPr>
        <w:t xml:space="preserve">Violencia </w:t>
      </w:r>
      <w:r>
        <w:rPr>
          <w:color w:val="000000"/>
        </w:rPr>
        <w:t xml:space="preserve">de </w:t>
      </w:r>
      <w:r>
        <w:rPr>
          <w:color w:val="000000"/>
        </w:rPr>
        <w:t xml:space="preserve">Género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multiplicado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Puerta </w:t>
      </w:r>
      <w:r>
        <w:rPr>
          <w:color w:val="000000"/>
        </w:rPr>
        <w:t xml:space="preserve">del </w:t>
      </w:r>
      <w:r>
        <w:rPr>
          <w:color w:val="04F44E"/>
        </w:rPr>
        <w:t xml:space="preserve">Sol </w:t>
      </w:r>
      <w:r>
        <w:rPr>
          <w:color w:val="000000"/>
        </w:rPr>
        <w:t xml:space="preserve">, </w:t>
      </w:r>
      <w:r>
        <w:rPr>
          <w:color w:val="304195"/>
        </w:rPr>
        <w:t xml:space="preserve">minuto </w:t>
      </w:r>
      <w:r>
        <w:rPr>
          <w:color w:val="000000"/>
        </w:rPr>
        <w:t xml:space="preserve">de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presidenta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Cristina-Cifuentes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4F44E"/>
        </w:rPr>
        <w:t xml:space="preserve">presidido </w:t>
      </w:r>
      <w:r>
        <w:rPr>
          <w:color w:val="000000"/>
        </w:rPr>
        <w:t xml:space="preserve">esta </w:t>
      </w:r>
      <w:r>
        <w:rPr>
          <w:color w:val="304195"/>
        </w:rPr>
        <w:t xml:space="preserve">muestra </w:t>
      </w:r>
      <w:r>
        <w:rPr>
          <w:color w:val="000000"/>
        </w:rPr>
        <w:t xml:space="preserve">de </w:t>
      </w:r>
      <w:r>
        <w:rPr>
          <w:color w:val="304195"/>
        </w:rPr>
        <w:t xml:space="preserve">repulsa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A03D7"/>
        </w:rPr>
        <w:t xml:space="preserve">recuerdo </w:t>
      </w:r>
      <w:r>
        <w:rPr>
          <w:color w:val="000000"/>
        </w:rPr>
        <w:t xml:space="preserve">muy </w:t>
      </w:r>
      <w:r>
        <w:rPr>
          <w:color w:val="04F44E"/>
        </w:rPr>
        <w:t xml:space="preserve">especial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joven </w:t>
      </w:r>
      <w:r>
        <w:rPr>
          <w:color w:val="304195"/>
        </w:rPr>
        <w:t xml:space="preserve">asesinada </w:t>
      </w:r>
      <w:r>
        <w:rPr>
          <w:color w:val="000000"/>
        </w:rPr>
        <w:t xml:space="preserve">en </w:t>
      </w:r>
      <w:r>
        <w:rPr>
          <w:color w:val="04F44E"/>
        </w:rPr>
        <w:t xml:space="preserve">Fuenlabrada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4F44E"/>
        </w:rPr>
        <w:t xml:space="preserve">solamente </w:t>
      </w:r>
      <w:r>
        <w:rPr>
          <w:color w:val="000000"/>
        </w:rPr>
        <w:t xml:space="preserve">en </w:t>
      </w:r>
      <w:r>
        <w:rPr>
          <w:color w:val="6A03D7"/>
        </w:rPr>
        <w:t xml:space="preserve">recuerdo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000000"/>
        </w:rPr>
        <w:t xml:space="preserve">estas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como </w:t>
      </w:r>
      <w:r>
        <w:rPr>
          <w:color w:val="304195"/>
        </w:rPr>
        <w:t xml:space="preserve">símbolo </w:t>
      </w:r>
      <w:r>
        <w:rPr>
          <w:color w:val="000000"/>
        </w:rPr>
        <w:t xml:space="preserve">del </w:t>
      </w:r>
      <w:r>
        <w:rPr>
          <w:color w:val="04F44E"/>
        </w:rPr>
        <w:t xml:space="preserve">compromiso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4F44E"/>
        </w:rPr>
        <w:t xml:space="preserve">sociedad </w:t>
      </w:r>
      <w:r>
        <w:rPr>
          <w:color w:val="04F44E"/>
        </w:rPr>
        <w:t xml:space="preserve">madrileña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4F44E"/>
        </w:rPr>
        <w:t xml:space="preserve">combatir </w:t>
      </w:r>
      <w:r>
        <w:rPr>
          <w:color w:val="000000"/>
        </w:rPr>
        <w:t xml:space="preserve">sin </w:t>
      </w:r>
      <w:r>
        <w:rPr>
          <w:color w:val="6A03D7"/>
        </w:rPr>
        <w:t xml:space="preserve">descanso </w:t>
      </w:r>
      <w:r>
        <w:rPr>
          <w:color w:val="000000"/>
        </w:rPr>
        <w:t xml:space="preserve">de </w:t>
      </w:r>
      <w:r>
        <w:rPr>
          <w:color w:val="04F44E"/>
        </w:rPr>
        <w:t xml:space="preserve">manera </w:t>
      </w:r>
      <w:r>
        <w:rPr>
          <w:color w:val="58AD6D"/>
        </w:rPr>
        <w:t xml:space="preserve">continuada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esta </w:t>
      </w:r>
      <w:r>
        <w:rPr>
          <w:color w:val="58AD6D"/>
        </w:rPr>
        <w:t xml:space="preserve">lacra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ha </w:t>
      </w:r>
      <w:r>
        <w:rPr>
          <w:color w:val="04F44E"/>
        </w:rPr>
        <w:t xml:space="preserve">atendido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04F44E"/>
        </w:rPr>
        <w:t xml:space="preserve">género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4F44E"/>
        </w:rPr>
        <w:t xml:space="preserve">residencias </w:t>
      </w:r>
      <w:r>
        <w:rPr>
          <w:color w:val="000000"/>
        </w:rPr>
        <w:t xml:space="preserve">a </w:t>
      </w:r>
      <w:r>
        <w:rPr>
          <w:color w:val="000000"/>
        </w:rPr>
        <w:t xml:space="preserve">382 </w:t>
      </w:r>
      <w:r>
        <w:rPr>
          <w:color w:val="58AD6D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292 </w:t>
      </w:r>
      <w:r>
        <w:rPr>
          <w:color w:val="58AD6D"/>
        </w:rPr>
        <w:t xml:space="preserve">menores </w:t>
      </w:r>
      <w:r>
        <w:rPr>
          <w:color w:val="000000"/>
        </w:rPr>
        <w:t xml:space="preserve">de </w:t>
      </w:r>
      <w:r>
        <w:rPr>
          <w:color w:val="04F44E"/>
        </w:rPr>
        <w:t xml:space="preserve">edad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región </w:t>
      </w:r>
      <w:r>
        <w:rPr>
          <w:color w:val="04F44E"/>
        </w:rPr>
        <w:t xml:space="preserve">cuenta </w:t>
      </w:r>
      <w:r>
        <w:rPr>
          <w:color w:val="000000"/>
        </w:rPr>
        <w:t xml:space="preserve">con </w:t>
      </w:r>
      <w:r>
        <w:rPr>
          <w:color w:val="000000"/>
        </w:rPr>
        <w:t xml:space="preserve">23 </w:t>
      </w:r>
      <w:r>
        <w:rPr>
          <w:color w:val="58AD6D"/>
        </w:rPr>
        <w:t xml:space="preserve">juzgados </w:t>
      </w:r>
      <w:r>
        <w:rPr>
          <w:color w:val="000000"/>
        </w:rPr>
        <w:t xml:space="preserve">que </w:t>
      </w:r>
      <w:r>
        <w:rPr>
          <w:color w:val="04F44E"/>
        </w:rPr>
        <w:t xml:space="preserve">trabajan </w:t>
      </w:r>
      <w:r>
        <w:rPr>
          <w:color w:val="000000"/>
        </w:rPr>
        <w:t xml:space="preserve">en </w:t>
      </w:r>
      <w:r>
        <w:rPr>
          <w:color w:val="04F44E"/>
        </w:rPr>
        <w:t xml:space="preserve">materia </w:t>
      </w:r>
      <w:r>
        <w:rPr>
          <w:color w:val="000000"/>
        </w:rPr>
        <w:t xml:space="preserve">de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recursos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pretende </w:t>
      </w:r>
      <w:r>
        <w:rPr>
          <w:color w:val="6A03D7"/>
        </w:rPr>
        <w:t xml:space="preserve">alcanzar </w:t>
      </w:r>
      <w:r>
        <w:rPr>
          <w:color w:val="000000"/>
        </w:rPr>
        <w:t xml:space="preserve">el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cero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de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04F44E"/>
        </w:rPr>
        <w:t xml:space="preserve">género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día </w:t>
      </w:r>
      <w:r>
        <w:rPr>
          <w:color w:val="000000"/>
        </w:rPr>
        <w:t xml:space="preserve">Ayaan-Hirsi-Ali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257FBB"/>
        </w:rPr>
        <w:t xml:space="preserve">programa </w:t>
      </w:r>
      <w:r>
        <w:rPr>
          <w:color w:val="04F44E"/>
        </w:rPr>
        <w:t xml:space="preserve">específico </w:t>
      </w:r>
      <w:r>
        <w:rPr>
          <w:color w:val="000000"/>
        </w:rPr>
        <w:t xml:space="preserve">para </w:t>
      </w:r>
      <w:r>
        <w:rPr>
          <w:color w:val="58AD6D"/>
        </w:rPr>
        <w:t xml:space="preserve">mujeres </w:t>
      </w:r>
      <w:r>
        <w:rPr>
          <w:color w:val="000000"/>
        </w:rPr>
        <w:t xml:space="preserve">de </w:t>
      </w:r>
      <w:r>
        <w:rPr>
          <w:color w:val="04F44E"/>
        </w:rPr>
        <w:t xml:space="preserve">origen </w:t>
      </w:r>
      <w:r>
        <w:rPr>
          <w:color w:val="6A03D7"/>
        </w:rPr>
        <w:t xml:space="preserve">magrebí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304195"/>
        </w:rPr>
        <w:t xml:space="preserve">encuentro </w:t>
      </w:r>
      <w:r>
        <w:rPr>
          <w:color w:val="000000"/>
        </w:rPr>
        <w:t xml:space="preserve">, </w:t>
      </w:r>
      <w:r>
        <w:rPr>
          <w:color w:val="04F44E"/>
        </w:rPr>
        <w:t xml:space="preserve">atención </w:t>
      </w:r>
      <w:r>
        <w:rPr>
          <w:color w:val="000000"/>
        </w:rPr>
        <w:t xml:space="preserve">y </w:t>
      </w:r>
      <w:r>
        <w:rPr>
          <w:color w:val="04F44E"/>
        </w:rPr>
        <w:t xml:space="preserve">recuperación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de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04F44E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4F44E"/>
        </w:rPr>
        <w:t xml:space="preserve">muchas </w:t>
      </w:r>
      <w:r>
        <w:rPr>
          <w:color w:val="6A03D7"/>
        </w:rPr>
        <w:t xml:space="preserve">sufren </w:t>
      </w:r>
      <w:r>
        <w:rPr>
          <w:color w:val="04F44E"/>
        </w:rPr>
        <w:t xml:space="preserve">aislamiento </w:t>
      </w:r>
      <w:r>
        <w:rPr>
          <w:color w:val="04F44E"/>
        </w:rPr>
        <w:t xml:space="preserve">social </w:t>
      </w:r>
      <w:r>
        <w:rPr>
          <w:color w:val="000000"/>
        </w:rPr>
        <w:t xml:space="preserve">al </w:t>
      </w:r>
      <w:r>
        <w:rPr>
          <w:color w:val="04F44E"/>
        </w:rPr>
        <w:t xml:space="preserve">ponerla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dado </w:t>
      </w:r>
      <w:r>
        <w:rPr>
          <w:color w:val="000000"/>
        </w:rPr>
        <w:t xml:space="preserve">ese </w:t>
      </w:r>
      <w:r>
        <w:rPr>
          <w:color w:val="000000"/>
        </w:rPr>
        <w:t xml:space="preserve">paso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enfrentar </w:t>
      </w:r>
      <w:r>
        <w:rPr>
          <w:color w:val="000000"/>
        </w:rPr>
        <w:t xml:space="preserve">un </w:t>
      </w:r>
      <w:r>
        <w:rPr>
          <w:color w:val="6A03D7"/>
        </w:rPr>
        <w:t xml:space="preserve">camino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6A03D7"/>
        </w:rPr>
        <w:t xml:space="preserve">complicado </w:t>
      </w:r>
      <w:r>
        <w:rPr>
          <w:color w:val="000000"/>
        </w:rPr>
        <w:t xml:space="preserve">que </w:t>
      </w:r>
      <w:r>
        <w:rPr>
          <w:color w:val="04F44E"/>
        </w:rPr>
        <w:t xml:space="preserve">muchas </w:t>
      </w:r>
      <w:r>
        <w:rPr>
          <w:color w:val="000000"/>
        </w:rPr>
        <w:t xml:space="preserve">veces </w:t>
      </w:r>
      <w:r>
        <w:rPr>
          <w:color w:val="6A03D7"/>
        </w:rPr>
        <w:t xml:space="preserve">sufren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000000"/>
        </w:rPr>
        <w:t xml:space="preserve">muy </w:t>
      </w:r>
      <w:r>
        <w:rPr>
          <w:color w:val="58AD6D"/>
        </w:rPr>
        <w:t xml:space="preserve">cuestionadas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sienten </w:t>
      </w:r>
      <w:r>
        <w:rPr>
          <w:color w:val="58AD6D"/>
        </w:rPr>
        <w:t xml:space="preserve">apoyadas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Son </w:t>
      </w:r>
      <w:r>
        <w:rPr>
          <w:color w:val="04F44E"/>
        </w:rPr>
        <w:t xml:space="preserve">puntos </w:t>
      </w:r>
      <w:r>
        <w:rPr>
          <w:color w:val="304195"/>
        </w:rPr>
        <w:t xml:space="preserve">estratégicos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se </w:t>
      </w:r>
      <w:r>
        <w:rPr>
          <w:color w:val="04F44E"/>
        </w:rPr>
        <w:t xml:space="preserve">fortalezcan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empoderen </w:t>
      </w:r>
      <w:r>
        <w:rPr>
          <w:color w:val="000000"/>
        </w:rPr>
        <w:t xml:space="preserve">a </w:t>
      </w:r>
      <w:r>
        <w:rPr>
          <w:color w:val="000000"/>
        </w:rPr>
        <w:t xml:space="preserve">si </w:t>
      </w:r>
      <w:r>
        <w:rPr>
          <w:color w:val="58AD6D"/>
        </w:rPr>
        <w:t xml:space="preserve">mismas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les </w:t>
      </w:r>
      <w:r>
        <w:rPr>
          <w:color w:val="04F44E"/>
        </w:rPr>
        <w:t xml:space="preserve">permite </w:t>
      </w:r>
      <w:r>
        <w:rPr>
          <w:color w:val="000000"/>
        </w:rPr>
        <w:t xml:space="preserve">tomar </w:t>
      </w:r>
      <w:r>
        <w:rPr>
          <w:color w:val="58AD6D"/>
        </w:rPr>
        <w:t xml:space="preserve">decisiones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eran </w:t>
      </w:r>
      <w:r>
        <w:rPr>
          <w:color w:val="000000"/>
        </w:rPr>
        <w:t xml:space="preserve">impensables </w:t>
      </w:r>
      <w:r>
        <w:rPr>
          <w:color w:val="000000"/>
        </w:rPr>
        <w:t xml:space="preserve">hacía </w:t>
      </w:r>
      <w:r>
        <w:rPr>
          <w:color w:val="6A03D7"/>
        </w:rPr>
        <w:t xml:space="preserve">tiempo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puso </w:t>
      </w:r>
      <w:r>
        <w:rPr>
          <w:color w:val="000000"/>
        </w:rPr>
        <w:t xml:space="preserve">en </w:t>
      </w:r>
      <w:r>
        <w:rPr>
          <w:color w:val="04F44E"/>
        </w:rPr>
        <w:t xml:space="preserve">marcha </w:t>
      </w:r>
      <w:r>
        <w:rPr>
          <w:color w:val="000000"/>
        </w:rPr>
        <w:t xml:space="preserve">su </w:t>
      </w:r>
      <w:r>
        <w:rPr>
          <w:color w:val="58AD6D"/>
        </w:rPr>
        <w:t xml:space="preserve">estrategia </w:t>
      </w:r>
      <w:r>
        <w:rPr>
          <w:color w:val="000000"/>
        </w:rPr>
        <w:t xml:space="preserve">de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04F44E"/>
        </w:rPr>
        <w:t xml:space="preserve">género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tiempo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atendido </w:t>
      </w:r>
      <w:r>
        <w:rPr>
          <w:color w:val="000000"/>
        </w:rPr>
        <w:t xml:space="preserve">a </w:t>
      </w:r>
      <w:r>
        <w:rPr>
          <w:color w:val="000000"/>
        </w:rPr>
        <w:t xml:space="preserve">382 </w:t>
      </w:r>
      <w:r>
        <w:rPr>
          <w:color w:val="58AD6D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292 </w:t>
      </w:r>
      <w:r>
        <w:rPr>
          <w:color w:val="58AD6D"/>
        </w:rPr>
        <w:t xml:space="preserve">menores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4F44E"/>
        </w:rPr>
        <w:t xml:space="preserve">incorporación </w:t>
      </w:r>
      <w:r>
        <w:rPr>
          <w:color w:val="000000"/>
        </w:rPr>
        <w:t xml:space="preserve">al </w:t>
      </w:r>
      <w:r>
        <w:rPr>
          <w:color w:val="04F44E"/>
        </w:rPr>
        <w:t xml:space="preserve">sistema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58AD6D"/>
        </w:rPr>
        <w:t xml:space="preserve">seguimiento </w:t>
      </w:r>
      <w:r>
        <w:rPr>
          <w:color w:val="AEA78F"/>
        </w:rPr>
        <w:t xml:space="preserve">individualizado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órdenes </w:t>
      </w:r>
      <w:r>
        <w:rPr>
          <w:color w:val="000000"/>
        </w:rPr>
        <w:t xml:space="preserve">Viogen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58AD6D"/>
        </w:rPr>
        <w:t xml:space="preserve">seguimiento </w:t>
      </w:r>
      <w:r>
        <w:rPr>
          <w:color w:val="AEA78F"/>
        </w:rPr>
        <w:t xml:space="preserve">individualizado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órdenes </w:t>
      </w:r>
      <w:r>
        <w:rPr>
          <w:color w:val="000000"/>
        </w:rPr>
        <w:t xml:space="preserve">de </w:t>
      </w:r>
      <w:r>
        <w:rPr>
          <w:color w:val="04F44E"/>
        </w:rPr>
        <w:t xml:space="preserve">protección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personado </w:t>
      </w:r>
      <w:r>
        <w:rPr>
          <w:color w:val="000000"/>
        </w:rPr>
        <w:t xml:space="preserve">como </w:t>
      </w:r>
      <w:r>
        <w:rPr>
          <w:color w:val="58AD6D"/>
        </w:rPr>
        <w:t xml:space="preserve">acusación </w:t>
      </w:r>
      <w:r>
        <w:rPr>
          <w:color w:val="58AD6D"/>
        </w:rPr>
        <w:t xml:space="preserve">particular </w:t>
      </w:r>
      <w:r>
        <w:rPr>
          <w:color w:val="000000"/>
        </w:rPr>
        <w:t xml:space="preserve">en </w:t>
      </w:r>
      <w:r>
        <w:rPr>
          <w:color w:val="58AD6D"/>
        </w:rPr>
        <w:t xml:space="preserve">cinco </w:t>
      </w:r>
      <w:r>
        <w:rPr>
          <w:color w:val="000000"/>
        </w:rPr>
        <w:t xml:space="preserve">casos </w:t>
      </w:r>
      <w:r>
        <w:rPr>
          <w:color w:val="000000"/>
        </w:rPr>
        <w:t xml:space="preserve">de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04F44E"/>
        </w:rPr>
        <w:t xml:space="preserve">género </w:t>
      </w:r>
      <w:r>
        <w:rPr>
          <w:color w:val="000000"/>
        </w:rPr>
        <w:t xml:space="preserve">y </w:t>
      </w:r>
      <w:r>
        <w:rPr>
          <w:color w:val="000000"/>
        </w:rPr>
        <w:t xml:space="preserve">asi </w:t>
      </w:r>
      <w:r>
        <w:rPr>
          <w:color w:val="000000"/>
        </w:rPr>
        <w:t xml:space="preserve">lo </w:t>
      </w:r>
      <w:r>
        <w:rPr>
          <w:color w:val="04F44E"/>
        </w:rPr>
        <w:t xml:space="preserve">seguiremos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en </w:t>
      </w:r>
      <w:r>
        <w:rPr>
          <w:color w:val="000000"/>
        </w:rPr>
        <w:t xml:space="preserve">todos </w:t>
      </w:r>
      <w:r>
        <w:rPr>
          <w:color w:val="000000"/>
        </w:rPr>
        <w:t xml:space="preserve">y </w:t>
      </w:r>
      <w:r>
        <w:rPr>
          <w:color w:val="000000"/>
        </w:rPr>
        <w:t xml:space="preserve">cada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ir </w:t>
      </w:r>
      <w:r>
        <w:rPr>
          <w:color w:val="04F44E"/>
        </w:rPr>
        <w:t xml:space="preserve">produciendo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04F44E"/>
        </w:rPr>
        <w:t xml:space="preserve">mejorado </w:t>
      </w:r>
      <w:r>
        <w:rPr>
          <w:color w:val="000000"/>
        </w:rPr>
        <w:t xml:space="preserve">la </w:t>
      </w:r>
      <w:r>
        <w:rPr>
          <w:color w:val="04F44E"/>
        </w:rPr>
        <w:t xml:space="preserve">atención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58AD6D"/>
        </w:rPr>
        <w:t xml:space="preserve">proceso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dude </w:t>
      </w:r>
      <w:r>
        <w:rPr>
          <w:color w:val="000000"/>
        </w:rPr>
        <w:t xml:space="preserve">un </w:t>
      </w:r>
      <w:r>
        <w:rPr>
          <w:color w:val="304195"/>
        </w:rPr>
        <w:t xml:space="preserve">minuto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ponga </w:t>
      </w:r>
      <w:r>
        <w:rPr>
          <w:color w:val="000000"/>
        </w:rPr>
        <w:t xml:space="preserve">en </w:t>
      </w:r>
      <w:r>
        <w:rPr>
          <w:color w:val="04F44E"/>
        </w:rPr>
        <w:t xml:space="preserve">contacto </w:t>
      </w:r>
      <w:r>
        <w:rPr>
          <w:color w:val="000000"/>
        </w:rPr>
        <w:t xml:space="preserve">con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hemos </w:t>
      </w:r>
      <w:r>
        <w:rPr>
          <w:color w:val="58AD6D"/>
        </w:rPr>
        <w:t xml:space="preserve">conseguido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58AD6D"/>
        </w:rPr>
        <w:t xml:space="preserve">existan </w:t>
      </w:r>
      <w:r>
        <w:rPr>
          <w:color w:val="04F44E"/>
        </w:rPr>
        <w:t xml:space="preserve">recursos </w:t>
      </w:r>
      <w:r>
        <w:rPr>
          <w:color w:val="04F44E"/>
        </w:rPr>
        <w:t xml:space="preserve">suficientes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sean </w:t>
      </w:r>
      <w:r>
        <w:rPr>
          <w:color w:val="304195"/>
        </w:rPr>
        <w:t xml:space="preserve">atendidas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257FBB"/>
        </w:rPr>
        <w:t xml:space="preserve">buena </w:t>
      </w:r>
      <w:r>
        <w:rPr>
          <w:color w:val="66F323"/>
        </w:rPr>
        <w:t xml:space="preserve">integración </w:t>
      </w:r>
      <w:r>
        <w:rPr>
          <w:color w:val="000000"/>
        </w:rPr>
        <w:t xml:space="preserve">hace </w:t>
      </w:r>
      <w:r>
        <w:rPr>
          <w:color w:val="04F44E"/>
        </w:rPr>
        <w:t xml:space="preserve">falta </w:t>
      </w:r>
      <w:r>
        <w:rPr>
          <w:color w:val="04F44E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de </w:t>
      </w:r>
      <w:r>
        <w:rPr>
          <w:color w:val="04F44E"/>
        </w:rPr>
        <w:t xml:space="preserve">puntos </w:t>
      </w:r>
      <w:r>
        <w:rPr>
          <w:color w:val="000000"/>
        </w:rPr>
        <w:t xml:space="preserve">de </w:t>
      </w:r>
      <w:r>
        <w:rPr>
          <w:color w:val="04F44E"/>
        </w:rPr>
        <w:t xml:space="preserve">empleo </w:t>
      </w:r>
      <w:r>
        <w:rPr>
          <w:color w:val="58AD6D"/>
        </w:rPr>
        <w:t xml:space="preserve">tramitó </w:t>
      </w:r>
      <w:r>
        <w:rPr>
          <w:color w:val="000000"/>
        </w:rPr>
        <w:t xml:space="preserve">883 </w:t>
      </w:r>
      <w:r>
        <w:rPr>
          <w:color w:val="04F44E"/>
        </w:rPr>
        <w:t xml:space="preserve">contratos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sumado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homenajes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4F44E"/>
        </w:rPr>
        <w:t xml:space="preserve">doméstica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: </w:t>
      </w:r>
      <w:r>
        <w:rPr>
          <w:color w:val="04F44E"/>
        </w:rPr>
        <w:t xml:space="preserve">concienciar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sociedad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gravedad </w:t>
      </w:r>
      <w:r>
        <w:rPr>
          <w:color w:val="000000"/>
        </w:rPr>
        <w:t xml:space="preserve">del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. </w:t>
      </w:r>
      <w:r>
        <w:rPr>
          <w:color w:val="58AD6D"/>
        </w:rPr>
        <w:t xml:space="preserve">Tras </w:t>
      </w:r>
      <w:r>
        <w:rPr>
          <w:color w:val="000000"/>
        </w:rPr>
        <w:t xml:space="preserve">ese </w:t>
      </w:r>
      <w:r>
        <w:rPr>
          <w:color w:val="304195"/>
        </w:rPr>
        <w:t xml:space="preserve">minuto </w:t>
      </w:r>
      <w:r>
        <w:rPr>
          <w:color w:val="000000"/>
        </w:rPr>
        <w:t xml:space="preserve">de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consistorio </w:t>
      </w:r>
      <w:r>
        <w:rPr>
          <w:color w:val="000000"/>
        </w:rPr>
        <w:t xml:space="preserve">ha </w:t>
      </w:r>
      <w:r>
        <w:rPr>
          <w:color w:val="257FBB"/>
        </w:rPr>
        <w:t xml:space="preserve">querido </w:t>
      </w:r>
      <w:r>
        <w:rPr>
          <w:color w:val="58AD6D"/>
        </w:rPr>
        <w:t xml:space="preserve">reconocer </w:t>
      </w:r>
      <w:r>
        <w:rPr>
          <w:color w:val="58AD6D"/>
        </w:rPr>
        <w:t xml:space="preserve">públicamente </w:t>
      </w:r>
      <w:r>
        <w:rPr>
          <w:color w:val="000000"/>
        </w:rPr>
        <w:t xml:space="preserve">las </w:t>
      </w:r>
      <w:r>
        <w:rPr>
          <w:color w:val="58AD6D"/>
        </w:rPr>
        <w:t xml:space="preserve">actitudes </w:t>
      </w:r>
      <w:r>
        <w:rPr>
          <w:color w:val="6A03D7"/>
        </w:rPr>
        <w:t xml:space="preserve">valientes </w:t>
      </w:r>
      <w:r>
        <w:rPr>
          <w:color w:val="000000"/>
        </w:rPr>
        <w:t xml:space="preserve">ante </w:t>
      </w:r>
      <w:r>
        <w:rPr>
          <w:color w:val="000000"/>
        </w:rPr>
        <w:t xml:space="preserve">esta </w:t>
      </w:r>
      <w:r>
        <w:rPr>
          <w:color w:val="58AD6D"/>
        </w:rPr>
        <w:t xml:space="preserve">lacra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4F44E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2 </w:t>
      </w:r>
      <w:r>
        <w:rPr>
          <w:color w:val="304195"/>
        </w:rPr>
        <w:t xml:space="preserve">conductores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Empresa-Municipal </w:t>
      </w:r>
      <w:r>
        <w:rPr>
          <w:color w:val="000000"/>
        </w:rPr>
        <w:t xml:space="preserve">de </w:t>
      </w:r>
      <w:r>
        <w:rPr>
          <w:color w:val="000000"/>
        </w:rPr>
        <w:t xml:space="preserve">Transportes </w:t>
      </w:r>
      <w:r>
        <w:rPr>
          <w:color w:val="000000"/>
        </w:rPr>
        <w:t xml:space="preserve">que </w:t>
      </w:r>
      <w:r>
        <w:rPr>
          <w:color w:val="000000"/>
        </w:rPr>
        <w:t xml:space="preserve">salieron </w:t>
      </w:r>
      <w:r>
        <w:rPr>
          <w:color w:val="000000"/>
        </w:rPr>
        <w:t xml:space="preserve">en </w:t>
      </w:r>
      <w:r>
        <w:rPr>
          <w:color w:val="58AD6D"/>
        </w:rPr>
        <w:t xml:space="preserve">defensa </w:t>
      </w:r>
      <w:r>
        <w:rPr>
          <w:color w:val="000000"/>
        </w:rPr>
        <w:t xml:space="preserve">de </w:t>
      </w:r>
      <w:r>
        <w:rPr>
          <w:color w:val="58AD6D"/>
        </w:rPr>
        <w:t xml:space="preserve">mujeres </w:t>
      </w:r>
      <w:r>
        <w:rPr>
          <w:color w:val="58AD6D"/>
        </w:rPr>
        <w:t xml:space="preserve">agredidas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6F323"/>
        </w:rPr>
        <w:t xml:space="preserve">premiados </w:t>
      </w:r>
      <w:r>
        <w:rPr>
          <w:color w:val="000000"/>
        </w:rPr>
        <w:t xml:space="preserve">, </w:t>
      </w:r>
      <w:r>
        <w:rPr>
          <w:color w:val="04F44E"/>
        </w:rPr>
        <w:t xml:space="preserve">Fernando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paró </w:t>
      </w:r>
      <w:r>
        <w:rPr>
          <w:color w:val="000000"/>
        </w:rPr>
        <w:t xml:space="preserve">su </w:t>
      </w:r>
      <w:r>
        <w:rPr>
          <w:color w:val="04F44E"/>
        </w:rPr>
        <w:t xml:space="preserve">autobús </w:t>
      </w:r>
      <w:r>
        <w:rPr>
          <w:color w:val="000000"/>
        </w:rPr>
        <w:t xml:space="preserve">para </w:t>
      </w:r>
      <w:r>
        <w:rPr>
          <w:color w:val="6A03D7"/>
        </w:rPr>
        <w:t xml:space="preserve">refugiar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siendo </w:t>
      </w:r>
      <w:r>
        <w:rPr>
          <w:color w:val="58AD6D"/>
        </w:rPr>
        <w:t xml:space="preserve">agredida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fuese </w:t>
      </w:r>
      <w:r>
        <w:rPr>
          <w:color w:val="000000"/>
        </w:rPr>
        <w:t xml:space="preserve">una </w:t>
      </w:r>
      <w:r>
        <w:rPr>
          <w:color w:val="04F44E"/>
        </w:rPr>
        <w:t xml:space="preserve">excepción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304195"/>
        </w:rPr>
        <w:t xml:space="preserve">ocurriera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acto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58AD6D"/>
        </w:rPr>
        <w:t xml:space="preserve">visto </w:t>
      </w:r>
      <w:r>
        <w:rPr>
          <w:color w:val="6A03D7"/>
        </w:rPr>
        <w:t xml:space="preserve">tres </w:t>
      </w:r>
      <w:r>
        <w:rPr>
          <w:color w:val="04F44E"/>
        </w:rPr>
        <w:t xml:space="preserve">cortos </w:t>
      </w:r>
      <w:r>
        <w:rPr>
          <w:color w:val="000000"/>
        </w:rPr>
        <w:t xml:space="preserve">, </w:t>
      </w:r>
      <w:r>
        <w:rPr>
          <w:color w:val="58AD6D"/>
        </w:rPr>
        <w:t xml:space="preserve">grabados </w:t>
      </w:r>
      <w:r>
        <w:rPr>
          <w:color w:val="000000"/>
        </w:rPr>
        <w:t xml:space="preserve">con </w:t>
      </w:r>
      <w:r>
        <w:rPr>
          <w:color w:val="58AD6D"/>
        </w:rPr>
        <w:t xml:space="preserve">teléfonos </w:t>
      </w:r>
      <w:r>
        <w:rPr>
          <w:color w:val="58AD6D"/>
        </w:rPr>
        <w:t xml:space="preserve">móviles </w:t>
      </w:r>
      <w:r>
        <w:rPr>
          <w:color w:val="000000"/>
        </w:rPr>
        <w:t xml:space="preserve">, </w:t>
      </w:r>
      <w:r>
        <w:rPr>
          <w:color w:val="000000"/>
        </w:rPr>
        <w:t xml:space="preserve">porjóvenes </w:t>
      </w:r>
      <w:r>
        <w:rPr>
          <w:color w:val="04F44E"/>
        </w:rPr>
        <w:t xml:space="preserve">madrileños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00000"/>
        </w:rPr>
        <w:t xml:space="preserve">peleando </w:t>
      </w:r>
      <w:r>
        <w:rPr>
          <w:color w:val="000000"/>
        </w:rPr>
        <w:t xml:space="preserve">con </w:t>
      </w:r>
      <w:r>
        <w:rPr>
          <w:color w:val="000000"/>
        </w:rPr>
        <w:t xml:space="preserve">mi </w:t>
      </w:r>
      <w:r>
        <w:rPr>
          <w:color w:val="000000"/>
        </w:rPr>
        <w:t xml:space="preserve">mami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Las </w:t>
      </w:r>
      <w:r>
        <w:rPr>
          <w:color w:val="000000"/>
        </w:rPr>
        <w:t xml:space="preserve">ganas </w:t>
      </w:r>
      <w:r>
        <w:rPr>
          <w:color w:val="000000"/>
        </w:rPr>
        <w:t xml:space="preserve">que </w:t>
      </w:r>
      <w:r>
        <w:rPr>
          <w:color w:val="000000"/>
        </w:rPr>
        <w:t xml:space="preserve">hubiésemos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todos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000000"/>
        </w:rPr>
        <w:t xml:space="preserve">estado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del </w:t>
      </w:r>
      <w:r>
        <w:rPr>
          <w:color w:val="58AD6D"/>
        </w:rPr>
        <w:t xml:space="preserve">teléfono </w:t>
      </w:r>
      <w:r>
        <w:rPr>
          <w:color w:val="000000"/>
        </w:rPr>
        <w:t xml:space="preserve">para </w:t>
      </w:r>
      <w:r>
        <w:rPr>
          <w:color w:val="58AD6D"/>
        </w:rPr>
        <w:t xml:space="preserve">tratar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más </w:t>
      </w:r>
      <w:r>
        <w:rPr>
          <w:color w:val="000000"/>
        </w:rPr>
        <w:t xml:space="preserve">como </w:t>
      </w:r>
      <w:r>
        <w:rPr>
          <w:color w:val="000000"/>
        </w:rPr>
        <w:t xml:space="preserve">decía </w:t>
      </w:r>
      <w:r>
        <w:rPr>
          <w:color w:val="000000"/>
        </w:rPr>
        <w:t xml:space="preserve">esa </w:t>
      </w:r>
      <w:r>
        <w:rPr>
          <w:color w:val="257FBB"/>
        </w:rPr>
        <w:t xml:space="preserve">señora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parque </w:t>
      </w:r>
      <w:r>
        <w:rPr>
          <w:color w:val="000000"/>
        </w:rPr>
        <w:t xml:space="preserve">del </w:t>
      </w:r>
      <w:r>
        <w:rPr>
          <w:color w:val="000000"/>
        </w:rPr>
        <w:t xml:space="preserve">Retiro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decir </w:t>
      </w:r>
      <w:r>
        <w:rPr>
          <w:color w:val="58AD6D"/>
        </w:rPr>
        <w:t xml:space="preserve">basta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000000"/>
        </w:rPr>
        <w:t xml:space="preserve">nuestro </w:t>
      </w:r>
      <w:r>
        <w:rPr>
          <w:color w:val="000000"/>
        </w:rPr>
        <w:t xml:space="preserve">hacer </w:t>
      </w:r>
      <w:r>
        <w:rPr>
          <w:color w:val="04F44E"/>
        </w:rPr>
        <w:t xml:space="preserve">político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04F44E"/>
        </w:rPr>
        <w:t xml:space="preserve">cambien </w:t>
      </w:r>
      <w:r>
        <w:rPr>
          <w:color w:val="000000"/>
        </w:rPr>
        <w:t xml:space="preserve">y </w:t>
      </w:r>
      <w:r>
        <w:rPr>
          <w:color w:val="000000"/>
        </w:rPr>
        <w:t xml:space="preserve">ese </w:t>
      </w:r>
      <w:r>
        <w:rPr>
          <w:color w:val="04F44E"/>
        </w:rPr>
        <w:t xml:space="preserve">cambio </w:t>
      </w:r>
      <w:r>
        <w:rPr>
          <w:color w:val="000000"/>
        </w:rPr>
        <w:t xml:space="preserve">se </w:t>
      </w:r>
      <w:r>
        <w:rPr>
          <w:color w:val="000000"/>
        </w:rPr>
        <w:t xml:space="preserve">vea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4F44E"/>
        </w:rPr>
        <w:t xml:space="preserve">Cualquier </w:t>
      </w:r>
      <w:r>
        <w:rPr>
          <w:color w:val="58AD6D"/>
        </w:rPr>
        <w:t xml:space="preserve">acto </w:t>
      </w:r>
      <w:r>
        <w:rPr>
          <w:color w:val="304195"/>
        </w:rPr>
        <w:t xml:space="preserve">violento </w:t>
      </w:r>
      <w:r>
        <w:rPr>
          <w:color w:val="000000"/>
        </w:rPr>
        <w:t xml:space="preserve">contra </w:t>
      </w:r>
      <w:r>
        <w:rPr>
          <w:color w:val="04F44E"/>
        </w:rPr>
        <w:t xml:space="preserve">cualquier </w:t>
      </w:r>
      <w:r>
        <w:rPr>
          <w:color w:val="000000"/>
        </w:rPr>
        <w:t xml:space="preserve">mujer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hecho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4F44E"/>
        </w:rPr>
        <w:t xml:space="preserve">cualquier </w:t>
      </w:r>
      <w:r>
        <w:rPr>
          <w:color w:val="000000"/>
        </w:rPr>
        <w:t xml:space="preserve">lugar </w:t>
      </w:r>
      <w:r>
        <w:rPr>
          <w:color w:val="000000"/>
        </w:rPr>
        <w:t xml:space="preserve">del </w:t>
      </w:r>
      <w:r>
        <w:rPr>
          <w:color w:val="04F44E"/>
        </w:rPr>
        <w:t xml:space="preserve">mundo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4F44E"/>
        </w:rPr>
        <w:t xml:space="preserve">degrada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estamos </w:t>
      </w:r>
      <w:r>
        <w:rPr>
          <w:color w:val="58AD6D"/>
        </w:rPr>
        <w:t xml:space="preserve">convencidos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4F44E"/>
        </w:rPr>
        <w:t xml:space="preserve">natural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consustancial </w:t>
      </w:r>
      <w:r>
        <w:rPr>
          <w:color w:val="000000"/>
        </w:rPr>
        <w:t xml:space="preserve">al </w:t>
      </w:r>
      <w:r>
        <w:rPr>
          <w:color w:val="000000"/>
        </w:rPr>
        <w:t xml:space="preserve">ser </w:t>
      </w:r>
      <w:r>
        <w:rPr>
          <w:color w:val="04F44E"/>
        </w:rPr>
        <w:t xml:space="preserve">humano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4F44E"/>
        </w:rPr>
        <w:t xml:space="preserve">aprendido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desaprender </w:t>
      </w:r>
      <w:r>
        <w:rPr>
          <w:color w:val="000000"/>
        </w:rPr>
        <w:t xml:space="preserve">seremos </w:t>
      </w:r>
      <w:r>
        <w:rPr>
          <w:color w:val="04F44E"/>
        </w:rPr>
        <w:t xml:space="preserve">capaces </w:t>
      </w:r>
      <w:r>
        <w:rPr>
          <w:color w:val="000000"/>
        </w:rPr>
        <w:t xml:space="preserve">de </w:t>
      </w:r>
      <w:r>
        <w:rPr>
          <w:color w:val="58AD6D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57FBB"/>
        </w:rPr>
        <w:t xml:space="preserve">leído </w:t>
      </w:r>
      <w:r>
        <w:rPr>
          <w:color w:val="000000"/>
        </w:rPr>
        <w:t xml:space="preserve">una </w:t>
      </w:r>
      <w:r>
        <w:rPr>
          <w:color w:val="58AD6D"/>
        </w:rPr>
        <w:t xml:space="preserve">declaración </w:t>
      </w:r>
      <w:r>
        <w:rPr>
          <w:color w:val="04F44E"/>
        </w:rPr>
        <w:t xml:space="preserve">institucional </w:t>
      </w:r>
      <w:r>
        <w:rPr>
          <w:color w:val="04F44E"/>
        </w:rPr>
        <w:t xml:space="preserve">aprobada </w:t>
      </w:r>
      <w:r>
        <w:rPr>
          <w:color w:val="000000"/>
        </w:rPr>
        <w:t xml:space="preserve">por </w:t>
      </w:r>
      <w:r>
        <w:rPr>
          <w:color w:val="04F44E"/>
        </w:rPr>
        <w:t xml:space="preserve">unanimidad </w:t>
      </w:r>
      <w:r>
        <w:rPr>
          <w:color w:val="000000"/>
        </w:rPr>
        <w:t xml:space="preserve">esta </w:t>
      </w:r>
      <w:r>
        <w:rPr>
          <w:color w:val="58AD6D"/>
        </w:rPr>
        <w:t xml:space="preserve">misma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pleno </w:t>
      </w:r>
      <w:r>
        <w:rPr>
          <w:color w:val="000000"/>
        </w:rPr>
        <w:t xml:space="preserve">. </w:t>
      </w:r>
      <w:r>
        <w:rPr>
          <w:color w:val="000000"/>
        </w:rPr>
        <w:t xml:space="preserve">Sorprendente </w:t>
      </w:r>
      <w:r>
        <w:rPr>
          <w:color w:val="304195"/>
        </w:rPr>
        <w:t xml:space="preserve">hallazgo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del </w:t>
      </w:r>
      <w:r>
        <w:rPr>
          <w:color w:val="6A03D7"/>
        </w:rPr>
        <w:t xml:space="preserve">aeropuerto </w:t>
      </w:r>
      <w:r>
        <w:rPr>
          <w:color w:val="04F44E"/>
        </w:rPr>
        <w:t xml:space="preserve">madrileño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equipaje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pasajera </w:t>
      </w:r>
      <w:r>
        <w:rPr>
          <w:color w:val="6A03D7"/>
        </w:rPr>
        <w:t xml:space="preserve">holandesa </w:t>
      </w:r>
      <w:r>
        <w:rPr>
          <w:color w:val="000000"/>
        </w:rPr>
        <w:t xml:space="preserve">. </w:t>
      </w:r>
      <w:r>
        <w:rPr>
          <w:color w:val="000000"/>
        </w:rPr>
        <w:t xml:space="preserve">180.000 </w:t>
      </w:r>
      <w:r>
        <w:rPr>
          <w:color w:val="000000"/>
        </w:rPr>
        <w:t xml:space="preserve">euros </w:t>
      </w:r>
      <w:r>
        <w:rPr>
          <w:color w:val="58AD6D"/>
        </w:rPr>
        <w:t xml:space="preserve">ocultos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tacones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257FBB"/>
        </w:rPr>
        <w:t xml:space="preserve">zapatos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billetes </w:t>
      </w:r>
      <w:r>
        <w:rPr>
          <w:color w:val="000000"/>
        </w:rPr>
        <w:t xml:space="preserve">de </w:t>
      </w:r>
      <w:r>
        <w:rPr>
          <w:color w:val="000000"/>
        </w:rPr>
        <w:t xml:space="preserve">500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pares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000000"/>
        </w:rPr>
        <w:t xml:space="preserve">cuña </w:t>
      </w:r>
      <w:r>
        <w:rPr>
          <w:color w:val="000000"/>
        </w:rPr>
        <w:t xml:space="preserve">45.000 </w:t>
      </w:r>
      <w:r>
        <w:rPr>
          <w:color w:val="000000"/>
        </w:rPr>
        <w:t xml:space="preserve">euros </w:t>
      </w:r>
      <w:r>
        <w:rPr>
          <w:color w:val="257FBB"/>
        </w:rPr>
        <w:t xml:space="preserve">bien </w:t>
      </w:r>
      <w:r>
        <w:rPr>
          <w:color w:val="58AD6D"/>
        </w:rPr>
        <w:t xml:space="preserve">prensados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vemos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00000"/>
        </w:rPr>
        <w:t xml:space="preserve">dos </w:t>
      </w:r>
      <w:r>
        <w:rPr>
          <w:color w:val="304195"/>
        </w:rPr>
        <w:t xml:space="preserve">minutos </w:t>
      </w:r>
      <w:r>
        <w:rPr>
          <w:color w:val="000000"/>
        </w:rPr>
        <w:t xml:space="preserve">. </w:t>
      </w:r>
      <w:r>
        <w:rPr>
          <w:color w:val="6A03D7"/>
        </w:rPr>
        <w:t xml:space="preserve">Comienzan </w:t>
      </w:r>
      <w:r>
        <w:rPr>
          <w:color w:val="000000"/>
        </w:rPr>
        <w:t xml:space="preserve">las </w:t>
      </w:r>
      <w:r>
        <w:rPr>
          <w:color w:val="58AD6D"/>
        </w:rPr>
        <w:t xml:space="preserve">pruebas </w:t>
      </w:r>
      <w:r>
        <w:rPr>
          <w:color w:val="000000"/>
        </w:rPr>
        <w:t xml:space="preserve">periciales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pederasta </w:t>
      </w:r>
      <w:r>
        <w:rPr>
          <w:color w:val="000000"/>
        </w:rPr>
        <w:t xml:space="preserve">de </w:t>
      </w:r>
      <w:r>
        <w:rPr>
          <w:color w:val="04F44E"/>
        </w:rPr>
        <w:t xml:space="preserve">Ciudad-Lineal </w:t>
      </w:r>
      <w:r>
        <w:rPr>
          <w:color w:val="000000"/>
        </w:rPr>
        <w:t xml:space="preserve">. </w:t>
      </w:r>
      <w:r>
        <w:rPr>
          <w:color w:val="000000"/>
        </w:rPr>
        <w:t xml:space="preserve">Expertos </w:t>
      </w:r>
      <w:r>
        <w:rPr>
          <w:color w:val="000000"/>
        </w:rPr>
        <w:t xml:space="preserve">en </w:t>
      </w:r>
      <w:r>
        <w:rPr>
          <w:color w:val="58AD6D"/>
        </w:rPr>
        <w:t xml:space="preserve">informática </w:t>
      </w:r>
      <w:r>
        <w:rPr>
          <w:color w:val="000000"/>
        </w:rPr>
        <w:t xml:space="preserve">y </w:t>
      </w:r>
      <w:r>
        <w:rPr>
          <w:color w:val="04F44E"/>
        </w:rPr>
        <w:t xml:space="preserve">telecomunicaciones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Antonio-Ortiz </w:t>
      </w:r>
      <w:r>
        <w:rPr>
          <w:color w:val="000000"/>
        </w:rPr>
        <w:t xml:space="preserve">han </w:t>
      </w:r>
      <w:r>
        <w:rPr>
          <w:color w:val="04F44E"/>
        </w:rPr>
        <w:t xml:space="preserve">expuesto </w:t>
      </w:r>
      <w:r>
        <w:rPr>
          <w:color w:val="000000"/>
        </w:rPr>
        <w:t xml:space="preserve">sus </w:t>
      </w:r>
      <w:r>
        <w:rPr>
          <w:color w:val="58AD6D"/>
        </w:rPr>
        <w:t xml:space="preserve">conclusiones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58AD6D"/>
        </w:rPr>
        <w:t xml:space="preserve">tratado </w:t>
      </w:r>
      <w:r>
        <w:rPr>
          <w:color w:val="000000"/>
        </w:rPr>
        <w:t xml:space="preserve">de </w:t>
      </w:r>
      <w:r>
        <w:rPr>
          <w:color w:val="58AD6D"/>
        </w:rPr>
        <w:t xml:space="preserve">demostrar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58AD6D"/>
        </w:rPr>
        <w:t xml:space="preserve">teléfono </w:t>
      </w:r>
      <w:r>
        <w:rPr>
          <w:color w:val="000000"/>
        </w:rPr>
        <w:t xml:space="preserve">del </w:t>
      </w:r>
      <w:r>
        <w:rPr>
          <w:color w:val="58AD6D"/>
        </w:rPr>
        <w:t xml:space="preserve">acusado </w:t>
      </w:r>
      <w:r>
        <w:rPr>
          <w:color w:val="000000"/>
        </w:rPr>
        <w:t xml:space="preserve">le </w:t>
      </w:r>
      <w:r>
        <w:rPr>
          <w:color w:val="04F44E"/>
        </w:rPr>
        <w:t xml:space="preserve">sitúa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lugares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000000"/>
        </w:rPr>
        <w:t xml:space="preserve">niñas </w:t>
      </w:r>
      <w:r>
        <w:rPr>
          <w:color w:val="000000"/>
        </w:rPr>
        <w:t xml:space="preserve">fueron </w:t>
      </w:r>
      <w:r>
        <w:rPr>
          <w:color w:val="58AD6D"/>
        </w:rPr>
        <w:t xml:space="preserve">agredidas </w:t>
      </w:r>
      <w:r>
        <w:rPr>
          <w:color w:val="58AD6D"/>
        </w:rPr>
        <w:t xml:space="preserve">sexualmente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teléfono </w:t>
      </w:r>
      <w:r>
        <w:rPr>
          <w:color w:val="000000"/>
        </w:rPr>
        <w:t xml:space="preserve">de </w:t>
      </w:r>
      <w:r>
        <w:rPr>
          <w:color w:val="000000"/>
        </w:rPr>
        <w:t xml:space="preserve">Antonio-Ortiz </w:t>
      </w:r>
      <w:r>
        <w:rPr>
          <w:color w:val="000000"/>
        </w:rPr>
        <w:t xml:space="preserve">fue </w:t>
      </w:r>
      <w:r>
        <w:rPr>
          <w:color w:val="58AD6D"/>
        </w:rPr>
        <w:t xml:space="preserve">captado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antenas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lugares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58AD6D"/>
        </w:rPr>
        <w:t xml:space="preserve">cometieron </w:t>
      </w:r>
      <w:r>
        <w:rPr>
          <w:color w:val="000000"/>
        </w:rPr>
        <w:t xml:space="preserve">las </w:t>
      </w:r>
      <w:r>
        <w:rPr>
          <w:color w:val="58AD6D"/>
        </w:rPr>
        <w:t xml:space="preserve">agresiones </w:t>
      </w:r>
      <w:r>
        <w:rPr>
          <w:color w:val="58AD6D"/>
        </w:rPr>
        <w:t xml:space="preserve">sexuales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04F44E"/>
        </w:rPr>
        <w:t xml:space="preserve">puntos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000000"/>
        </w:rPr>
        <w:t xml:space="preserve">niñas </w:t>
      </w:r>
      <w:r>
        <w:rPr>
          <w:color w:val="000000"/>
        </w:rPr>
        <w:t xml:space="preserve">fueron </w:t>
      </w:r>
      <w:r>
        <w:rPr>
          <w:color w:val="000000"/>
        </w:rPr>
        <w:t xml:space="preserve">raptadas </w:t>
      </w:r>
      <w:r>
        <w:rPr>
          <w:color w:val="000000"/>
        </w:rPr>
        <w:t xml:space="preserve">y </w:t>
      </w:r>
      <w:r>
        <w:rPr>
          <w:color w:val="04F44E"/>
        </w:rPr>
        <w:t xml:space="preserve">posteriormente </w:t>
      </w:r>
      <w:r>
        <w:rPr>
          <w:color w:val="304195"/>
        </w:rPr>
        <w:t xml:space="preserve">abandonadas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podemos </w:t>
      </w:r>
      <w:r>
        <w:rPr>
          <w:color w:val="04F44E"/>
        </w:rPr>
        <w:t xml:space="preserve">determinar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hizo </w:t>
      </w:r>
      <w:r>
        <w:rPr>
          <w:color w:val="000000"/>
        </w:rPr>
        <w:t xml:space="preserve">la </w:t>
      </w:r>
      <w:r>
        <w:rPr>
          <w:color w:val="04F44E"/>
        </w:rPr>
        <w:t xml:space="preserve">medición </w:t>
      </w:r>
      <w:r>
        <w:rPr>
          <w:color w:val="000000"/>
        </w:rPr>
        <w:t xml:space="preserve">hay </w:t>
      </w:r>
      <w:r>
        <w:rPr>
          <w:color w:val="04F44E"/>
        </w:rPr>
        <w:t xml:space="preserve">cobertura </w:t>
      </w:r>
      <w:r>
        <w:rPr>
          <w:color w:val="000000"/>
        </w:rPr>
        <w:t xml:space="preserve">de </w:t>
      </w:r>
      <w:r>
        <w:rPr>
          <w:color w:val="58AD6D"/>
        </w:rPr>
        <w:t xml:space="preserve">señal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257FBB"/>
        </w:rPr>
        <w:t xml:space="preserve">piensan </w:t>
      </w:r>
      <w:r>
        <w:rPr>
          <w:color w:val="04F44E"/>
        </w:rPr>
        <w:t xml:space="preserve">igual </w:t>
      </w:r>
      <w:r>
        <w:rPr>
          <w:color w:val="000000"/>
        </w:rPr>
        <w:t xml:space="preserve">los </w:t>
      </w:r>
      <w:r>
        <w:rPr>
          <w:color w:val="58AD6D"/>
        </w:rPr>
        <w:t xml:space="preserve">expertos </w:t>
      </w:r>
      <w:r>
        <w:rPr>
          <w:color w:val="04F44E"/>
        </w:rPr>
        <w:t xml:space="preserve">contratados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defensa </w:t>
      </w:r>
      <w:r>
        <w:rPr>
          <w:color w:val="000000"/>
        </w:rPr>
        <w:t xml:space="preserve">de </w:t>
      </w:r>
      <w:r>
        <w:rPr>
          <w:color w:val="04F44E"/>
        </w:rPr>
        <w:t xml:space="preserve">Ortiz </w:t>
      </w:r>
      <w:r>
        <w:rPr>
          <w:color w:val="000000"/>
        </w:rPr>
        <w:t xml:space="preserve">han </w:t>
      </w:r>
      <w:r>
        <w:rPr>
          <w:color w:val="04F44E"/>
        </w:rPr>
        <w:t xml:space="preserve">presentado </w:t>
      </w:r>
      <w:r>
        <w:rPr>
          <w:color w:val="000000"/>
        </w:rPr>
        <w:t xml:space="preserve">un </w:t>
      </w:r>
      <w:r>
        <w:rPr>
          <w:color w:val="04F44E"/>
        </w:rPr>
        <w:t xml:space="preserve">informe </w:t>
      </w:r>
      <w:r>
        <w:rPr>
          <w:color w:val="000000"/>
        </w:rPr>
        <w:t xml:space="preserve">para </w:t>
      </w:r>
      <w:r>
        <w:rPr>
          <w:color w:val="04F44E"/>
        </w:rPr>
        <w:t xml:space="preserve">establecer </w:t>
      </w:r>
      <w:r>
        <w:rPr>
          <w:color w:val="000000"/>
        </w:rPr>
        <w:t xml:space="preserve">el </w:t>
      </w:r>
      <w:r>
        <w:rPr>
          <w:color w:val="6A03D7"/>
        </w:rPr>
        <w:t xml:space="preserve">recorrido </w:t>
      </w:r>
      <w:r>
        <w:rPr>
          <w:color w:val="6A03D7"/>
        </w:rPr>
        <w:t xml:space="preserve">verdadero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000000"/>
        </w:rPr>
        <w:t xml:space="preserve">el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pederasta </w:t>
      </w:r>
      <w:r>
        <w:rPr>
          <w:color w:val="000000"/>
        </w:rPr>
        <w:t xml:space="preserve">a </w:t>
      </w:r>
      <w:r>
        <w:rPr>
          <w:color w:val="04F44E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4F44E"/>
        </w:rPr>
        <w:t xml:space="preserve">existe </w:t>
      </w:r>
      <w:r>
        <w:rPr>
          <w:color w:val="000000"/>
        </w:rPr>
        <w:t xml:space="preserve">ese </w:t>
      </w:r>
      <w:r>
        <w:rPr>
          <w:color w:val="04F44E"/>
        </w:rPr>
        <w:t xml:space="preserve">entorno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04F44E"/>
        </w:rPr>
        <w:t xml:space="preserve">estación </w:t>
      </w:r>
      <w:r>
        <w:rPr>
          <w:color w:val="000000"/>
        </w:rPr>
        <w:t xml:space="preserve">base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ha </w:t>
      </w:r>
      <w:r>
        <w:rPr>
          <w:color w:val="04F44E"/>
        </w:rPr>
        <w:t xml:space="preserve">aportado </w:t>
      </w:r>
      <w:r>
        <w:rPr>
          <w:color w:val="000000"/>
        </w:rPr>
        <w:t xml:space="preserve">datos </w:t>
      </w:r>
      <w:r>
        <w:rPr>
          <w:color w:val="000000"/>
        </w:rPr>
        <w:t xml:space="preserve">que </w:t>
      </w:r>
      <w:r>
        <w:rPr>
          <w:color w:val="58AD6D"/>
        </w:rPr>
        <w:t xml:space="preserve">demostrarían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acusado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piso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Santa-Virgilia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000000"/>
        </w:rPr>
        <w:t xml:space="preserve">hora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niña </w:t>
      </w:r>
      <w:r>
        <w:rPr>
          <w:color w:val="04F44E"/>
        </w:rPr>
        <w:t xml:space="preserve">española </w:t>
      </w:r>
      <w:r>
        <w:rPr>
          <w:color w:val="000000"/>
        </w:rPr>
        <w:t xml:space="preserve">de </w:t>
      </w:r>
      <w:r>
        <w:rPr>
          <w:color w:val="04F44E"/>
        </w:rPr>
        <w:t xml:space="preserve">nueve </w:t>
      </w:r>
      <w:r>
        <w:rPr>
          <w:color w:val="58AD6D"/>
        </w:rPr>
        <w:t xml:space="preserve">años </w:t>
      </w:r>
      <w:r>
        <w:rPr>
          <w:color w:val="000000"/>
        </w:rPr>
        <w:t xml:space="preserve">fue </w:t>
      </w:r>
      <w:r>
        <w:rPr>
          <w:color w:val="58AD6D"/>
        </w:rPr>
        <w:t xml:space="preserve">agredida </w:t>
      </w:r>
      <w:r>
        <w:rPr>
          <w:color w:val="58AD6D"/>
        </w:rPr>
        <w:t xml:space="preserve">sexualmente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recorrido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Santa-Virgilia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peritos </w:t>
      </w:r>
      <w:r>
        <w:rPr>
          <w:color w:val="000000"/>
        </w:rPr>
        <w:t xml:space="preserve">del </w:t>
      </w:r>
      <w:r>
        <w:rPr>
          <w:color w:val="58AD6D"/>
        </w:rPr>
        <w:t xml:space="preserve">acusado </w:t>
      </w:r>
      <w:r>
        <w:rPr>
          <w:color w:val="000000"/>
        </w:rPr>
        <w:t xml:space="preserve">lo </w:t>
      </w:r>
      <w:r>
        <w:rPr>
          <w:color w:val="000000"/>
        </w:rPr>
        <w:t xml:space="preserve">niegan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basa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F44E"/>
        </w:rPr>
        <w:t xml:space="preserve">estudio </w:t>
      </w:r>
      <w:r>
        <w:rPr>
          <w:color w:val="000000"/>
        </w:rPr>
        <w:t xml:space="preserve">teórico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que </w:t>
      </w:r>
      <w:r>
        <w:rPr>
          <w:color w:val="04F44E"/>
        </w:rPr>
        <w:t xml:space="preserve">ustedes </w:t>
      </w:r>
      <w:r>
        <w:rPr>
          <w:color w:val="04F44E"/>
        </w:rPr>
        <w:t xml:space="preserve">ofrecen </w:t>
      </w:r>
      <w:r>
        <w:rPr>
          <w:color w:val="000000"/>
        </w:rPr>
        <w:t xml:space="preserve">aquí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estadísticas </w:t>
      </w:r>
      <w:r>
        <w:rPr>
          <w:color w:val="000000"/>
        </w:rPr>
        <w:t xml:space="preserve">o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medición </w:t>
      </w:r>
      <w:r>
        <w:rPr>
          <w:color w:val="04F44E"/>
        </w:rPr>
        <w:t xml:space="preserve">concreta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58AD6D"/>
        </w:rPr>
        <w:t xml:space="preserve">teléfono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Estamos </w:t>
      </w:r>
      <w:r>
        <w:rPr>
          <w:color w:val="04F44E"/>
        </w:rPr>
        <w:t xml:space="preserve">trabajando </w:t>
      </w:r>
      <w:r>
        <w:rPr>
          <w:color w:val="000000"/>
        </w:rPr>
        <w:t xml:space="preserve">con </w:t>
      </w:r>
      <w:r>
        <w:rPr>
          <w:color w:val="04F44E"/>
        </w:rPr>
        <w:t xml:space="preserve">estadística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fue </w:t>
      </w:r>
      <w:r>
        <w:rPr>
          <w:color w:val="304195"/>
        </w:rPr>
        <w:t xml:space="preserve">abandonada </w:t>
      </w:r>
      <w:r>
        <w:rPr>
          <w:color w:val="000000"/>
        </w:rPr>
        <w:t xml:space="preserve">la </w:t>
      </w:r>
      <w:r>
        <w:rPr>
          <w:color w:val="000000"/>
        </w:rPr>
        <w:t xml:space="preserve">niña </w:t>
      </w:r>
      <w:r>
        <w:rPr>
          <w:color w:val="000000"/>
        </w:rPr>
        <w:t xml:space="preserve">de </w:t>
      </w:r>
      <w:r>
        <w:rPr>
          <w:color w:val="04F44E"/>
        </w:rPr>
        <w:t xml:space="preserve">origen </w:t>
      </w:r>
      <w:r>
        <w:rPr>
          <w:color w:val="04F44E"/>
        </w:rPr>
        <w:t xml:space="preserve">chino </w:t>
      </w:r>
      <w:r>
        <w:rPr>
          <w:color w:val="000000"/>
        </w:rPr>
        <w:t xml:space="preserve">de </w:t>
      </w:r>
      <w:r>
        <w:rPr>
          <w:color w:val="6A03D7"/>
        </w:rPr>
        <w:t xml:space="preserve">seis </w:t>
      </w:r>
      <w:r>
        <w:rPr>
          <w:color w:val="58AD6D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257FBB"/>
        </w:rPr>
        <w:t xml:space="preserve">encontrada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00000"/>
        </w:rPr>
        <w:t xml:space="preserve">joven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4F44E"/>
        </w:rPr>
        <w:t xml:space="preserve">habia </w:t>
      </w:r>
      <w:r>
        <w:rPr>
          <w:color w:val="04F44E"/>
        </w:rPr>
        <w:t xml:space="preserve">llevado </w:t>
      </w:r>
      <w:r>
        <w:rPr>
          <w:color w:val="000000"/>
        </w:rPr>
        <w:t xml:space="preserve">un </w:t>
      </w:r>
      <w:r>
        <w:rPr>
          <w:color w:val="257FBB"/>
        </w:rPr>
        <w:t xml:space="preserve">amigo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304195"/>
        </w:rPr>
        <w:t xml:space="preserve">padres </w:t>
      </w:r>
      <w:r>
        <w:rPr>
          <w:color w:val="04F44E"/>
        </w:rPr>
        <w:t xml:space="preserve">primero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58AD6D"/>
        </w:rPr>
        <w:t xml:space="preserve">preguntaba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304195"/>
        </w:rPr>
        <w:t xml:space="preserve">padre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era </w:t>
      </w:r>
      <w:r>
        <w:rPr>
          <w:color w:val="257FBB"/>
        </w:rPr>
        <w:t xml:space="preserve">bueno </w:t>
      </w:r>
      <w:r>
        <w:rPr>
          <w:color w:val="000000"/>
        </w:rPr>
        <w:t xml:space="preserve">o </w:t>
      </w:r>
      <w:r>
        <w:rPr>
          <w:color w:val="000000"/>
        </w:rPr>
        <w:t xml:space="preserve">si </w:t>
      </w:r>
      <w:r>
        <w:rPr>
          <w:color w:val="000000"/>
        </w:rPr>
        <w:t xml:space="preserve">era </w:t>
      </w:r>
      <w:r>
        <w:rPr>
          <w:color w:val="000000"/>
        </w:rPr>
        <w:t xml:space="preserve">malo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malo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58AD6D"/>
        </w:rPr>
        <w:t xml:space="preserve">declarado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las </w:t>
      </w:r>
      <w:r>
        <w:rPr>
          <w:color w:val="304195"/>
        </w:rPr>
        <w:t xml:space="preserve">psicólogas </w:t>
      </w:r>
      <w:r>
        <w:rPr>
          <w:color w:val="304195"/>
        </w:rPr>
        <w:t xml:space="preserve">forenses </w:t>
      </w:r>
      <w:r>
        <w:rPr>
          <w:color w:val="000000"/>
        </w:rPr>
        <w:t xml:space="preserve">que </w:t>
      </w:r>
      <w:r>
        <w:rPr>
          <w:color w:val="04F44E"/>
        </w:rPr>
        <w:t xml:space="preserve">atendieron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niñas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Montilla </w:t>
      </w:r>
      <w:r>
        <w:rPr>
          <w:color w:val="000000"/>
        </w:rPr>
        <w:t xml:space="preserve">, </w:t>
      </w:r>
      <w:r>
        <w:rPr>
          <w:color w:val="6A03D7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4F44E"/>
        </w:rPr>
        <w:t xml:space="preserve">sigue </w:t>
      </w:r>
      <w:r>
        <w:rPr>
          <w:color w:val="304195"/>
        </w:rPr>
        <w:t xml:space="preserve">buscando </w:t>
      </w:r>
      <w:r>
        <w:rPr>
          <w:color w:val="000000"/>
        </w:rPr>
        <w:t xml:space="preserve">al </w:t>
      </w:r>
      <w:r>
        <w:rPr>
          <w:color w:val="304195"/>
        </w:rPr>
        <w:t xml:space="preserve">hermano </w:t>
      </w:r>
      <w:r>
        <w:rPr>
          <w:color w:val="000000"/>
        </w:rPr>
        <w:t xml:space="preserve">del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17 </w:t>
      </w:r>
      <w:r>
        <w:rPr>
          <w:color w:val="58AD6D"/>
        </w:rPr>
        <w:t xml:space="preserve">años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por </w:t>
      </w:r>
      <w:r>
        <w:rPr>
          <w:color w:val="000000"/>
        </w:rPr>
        <w:t xml:space="preserve">matar </w:t>
      </w:r>
      <w:r>
        <w:rPr>
          <w:color w:val="58AD6D"/>
        </w:rPr>
        <w:t xml:space="preserve">presuntamente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4195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menor </w:t>
      </w:r>
      <w:r>
        <w:rPr>
          <w:color w:val="000000"/>
        </w:rPr>
        <w:t xml:space="preserve">ha </w:t>
      </w:r>
      <w:r>
        <w:rPr>
          <w:color w:val="58AD6D"/>
        </w:rPr>
        <w:t xml:space="preserve">confesado </w:t>
      </w:r>
      <w:r>
        <w:rPr>
          <w:color w:val="000000"/>
        </w:rPr>
        <w:t xml:space="preserve">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58AD6D"/>
        </w:rPr>
        <w:t xml:space="preserve">implicado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4195"/>
        </w:rPr>
        <w:t xml:space="preserve">hermano </w:t>
      </w:r>
      <w:r>
        <w:rPr>
          <w:color w:val="000000"/>
        </w:rPr>
        <w:t xml:space="preserve">de </w:t>
      </w:r>
      <w:r>
        <w:rPr>
          <w:color w:val="000000"/>
        </w:rPr>
        <w:t xml:space="preserve">21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cuerpo </w:t>
      </w:r>
      <w:r>
        <w:rPr>
          <w:color w:val="000000"/>
        </w:rPr>
        <w:t xml:space="preserve">dela </w:t>
      </w:r>
      <w:r>
        <w:rPr>
          <w:color w:val="000000"/>
        </w:rPr>
        <w:t xml:space="preserve">mujer </w:t>
      </w:r>
      <w:r>
        <w:rPr>
          <w:color w:val="000000"/>
        </w:rPr>
        <w:t xml:space="preserve">fue </w:t>
      </w:r>
      <w:r>
        <w:rPr>
          <w:color w:val="304195"/>
        </w:rPr>
        <w:t xml:space="preserve">hallado </w:t>
      </w:r>
      <w:r>
        <w:rPr>
          <w:color w:val="000000"/>
        </w:rPr>
        <w:t xml:space="preserve">con </w:t>
      </w:r>
      <w:r>
        <w:rPr>
          <w:color w:val="58AD6D"/>
        </w:rPr>
        <w:t xml:space="preserve">múltiples </w:t>
      </w:r>
      <w:r>
        <w:rPr>
          <w:color w:val="304195"/>
        </w:rPr>
        <w:t xml:space="preserve">golpes </w:t>
      </w:r>
      <w:r>
        <w:rPr>
          <w:color w:val="000000"/>
        </w:rPr>
        <w:t xml:space="preserve">y </w:t>
      </w:r>
      <w:r>
        <w:rPr>
          <w:color w:val="304195"/>
        </w:rPr>
        <w:t xml:space="preserve">heridas </w:t>
      </w:r>
      <w:r>
        <w:rPr>
          <w:color w:val="000000"/>
        </w:rPr>
        <w:t xml:space="preserve">de </w:t>
      </w:r>
      <w:r>
        <w:rPr>
          <w:color w:val="304195"/>
        </w:rPr>
        <w:t xml:space="preserve">arma </w:t>
      </w:r>
      <w:r>
        <w:rPr>
          <w:color w:val="304195"/>
        </w:rPr>
        <w:t xml:space="preserve">blanca </w:t>
      </w:r>
      <w:r>
        <w:rPr>
          <w:color w:val="000000"/>
        </w:rPr>
        <w:t xml:space="preserve">. </w:t>
      </w:r>
      <w:r>
        <w:rPr>
          <w:color w:val="58AD6D"/>
        </w:rPr>
        <w:t xml:space="preserve">juez </w:t>
      </w:r>
      <w:r>
        <w:rPr>
          <w:color w:val="000000"/>
        </w:rPr>
        <w:t xml:space="preserve">ha </w:t>
      </w:r>
      <w:r>
        <w:rPr>
          <w:color w:val="04F44E"/>
        </w:rPr>
        <w:t xml:space="preserve">decretado </w:t>
      </w:r>
      <w:r>
        <w:rPr>
          <w:color w:val="58AD6D"/>
        </w:rPr>
        <w:t xml:space="preserve">secreto </w:t>
      </w:r>
      <w:r>
        <w:rPr>
          <w:color w:val="000000"/>
        </w:rPr>
        <w:t xml:space="preserve">de </w:t>
      </w:r>
      <w:r>
        <w:rPr>
          <w:color w:val="58AD6D"/>
        </w:rPr>
        <w:t xml:space="preserve">sumario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6A03D7"/>
        </w:rPr>
        <w:t xml:space="preserve">continúa </w:t>
      </w:r>
      <w:r>
        <w:rPr>
          <w:color w:val="304195"/>
        </w:rPr>
        <w:t xml:space="preserve">precintada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se </w:t>
      </w:r>
      <w:r>
        <w:rPr>
          <w:color w:val="304195"/>
        </w:rPr>
        <w:t xml:space="preserve">buscaba </w:t>
      </w:r>
      <w:r>
        <w:rPr>
          <w:color w:val="000000"/>
        </w:rPr>
        <w:t xml:space="preserve">el </w:t>
      </w:r>
      <w:r>
        <w:rPr>
          <w:color w:val="304195"/>
        </w:rPr>
        <w:t xml:space="preserve">cuchillo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chico </w:t>
      </w:r>
      <w:r>
        <w:rPr>
          <w:color w:val="000000"/>
        </w:rPr>
        <w:t xml:space="preserve">de </w:t>
      </w:r>
      <w:r>
        <w:rPr>
          <w:color w:val="000000"/>
        </w:rPr>
        <w:t xml:space="preserve">17 </w:t>
      </w:r>
      <w:r>
        <w:rPr>
          <w:color w:val="58AD6D"/>
        </w:rPr>
        <w:t xml:space="preserve">años </w:t>
      </w:r>
      <w:r>
        <w:rPr>
          <w:color w:val="000000"/>
        </w:rPr>
        <w:t xml:space="preserve">habría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4195"/>
        </w:rPr>
        <w:t xml:space="preserve">madre </w:t>
      </w:r>
      <w:r>
        <w:rPr>
          <w:color w:val="000000"/>
        </w:rPr>
        <w:t xml:space="preserve">de </w:t>
      </w:r>
      <w:r>
        <w:rPr>
          <w:color w:val="304195"/>
        </w:rPr>
        <w:t xml:space="preserve">varias </w:t>
      </w:r>
      <w:r>
        <w:rPr>
          <w:color w:val="304195"/>
        </w:rPr>
        <w:t xml:space="preserve">puñaladas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8AD6D"/>
        </w:rPr>
        <w:t xml:space="preserve">investiga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58AD6D"/>
        </w:rPr>
        <w:t xml:space="preserve">presunto </w:t>
      </w:r>
      <w:r>
        <w:rPr>
          <w:color w:val="304195"/>
        </w:rPr>
        <w:t xml:space="preserve">asesino </w:t>
      </w:r>
      <w:r>
        <w:rPr>
          <w:color w:val="000000"/>
        </w:rPr>
        <w:t xml:space="preserve">tenía </w:t>
      </w:r>
      <w:r>
        <w:rPr>
          <w:color w:val="04F44E"/>
        </w:rPr>
        <w:t xml:space="preserve">problemas </w:t>
      </w:r>
      <w:r>
        <w:rPr>
          <w:color w:val="304195"/>
        </w:rPr>
        <w:t xml:space="preserve">psicológicos </w:t>
      </w:r>
      <w:r>
        <w:rPr>
          <w:color w:val="000000"/>
        </w:rPr>
        <w:t xml:space="preserve">. </w:t>
      </w:r>
      <w:r>
        <w:rPr>
          <w:color w:val="6A03D7"/>
        </w:rPr>
        <w:t xml:space="preserve">Mari-Carmen </w:t>
      </w:r>
      <w:r>
        <w:rPr>
          <w:color w:val="000000"/>
        </w:rPr>
        <w:t xml:space="preserve">tenía </w:t>
      </w:r>
      <w:r>
        <w:rPr>
          <w:color w:val="000000"/>
        </w:rPr>
        <w:t xml:space="preserve">47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había </w:t>
      </w:r>
      <w:r>
        <w:rPr>
          <w:color w:val="000000"/>
        </w:rPr>
        <w:t xml:space="preserve">sido </w:t>
      </w:r>
      <w:r>
        <w:rPr>
          <w:color w:val="304195"/>
        </w:rPr>
        <w:t xml:space="preserve">atendida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4F44E"/>
        </w:rPr>
        <w:t xml:space="preserve">servicios </w:t>
      </w:r>
      <w:r>
        <w:rPr>
          <w:color w:val="04F44E"/>
        </w:rPr>
        <w:t xml:space="preserve">sociales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cárceIY </w:t>
      </w:r>
      <w:r>
        <w:rPr>
          <w:color w:val="04F44E"/>
        </w:rPr>
        <w:t xml:space="preserve">contaba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8AD6D"/>
        </w:rPr>
        <w:t xml:space="preserve">orden </w:t>
      </w:r>
      <w:r>
        <w:rPr>
          <w:color w:val="000000"/>
        </w:rPr>
        <w:t xml:space="preserve">de </w:t>
      </w:r>
      <w:r>
        <w:rPr>
          <w:color w:val="58AD6D"/>
        </w:rPr>
        <w:t xml:space="preserve">alejamiento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Montilla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y </w:t>
      </w:r>
      <w:r>
        <w:rPr>
          <w:color w:val="04F44E"/>
        </w:rPr>
        <w:t xml:space="preserve">escenario </w:t>
      </w:r>
      <w:r>
        <w:rPr>
          <w:color w:val="000000"/>
        </w:rPr>
        <w:t xml:space="preserve">de </w:t>
      </w:r>
      <w:r>
        <w:rPr>
          <w:color w:val="304195"/>
        </w:rPr>
        <w:t xml:space="preserve">dolor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guardado </w:t>
      </w:r>
      <w:r>
        <w:rPr>
          <w:color w:val="58AD6D"/>
        </w:rPr>
        <w:t xml:space="preserve">cinco </w:t>
      </w:r>
      <w:r>
        <w:rPr>
          <w:color w:val="304195"/>
        </w:rPr>
        <w:t xml:space="preserve">minutos </w:t>
      </w:r>
      <w:r>
        <w:rPr>
          <w:color w:val="000000"/>
        </w:rPr>
        <w:t xml:space="preserve">de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decretado </w:t>
      </w:r>
      <w:r>
        <w:rPr>
          <w:color w:val="6A03D7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6A03D7"/>
        </w:rPr>
        <w:t xml:space="preserve">oficial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menor </w:t>
      </w:r>
      <w:r>
        <w:rPr>
          <w:color w:val="000000"/>
        </w:rPr>
        <w:t xml:space="preserve">está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espera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304195"/>
        </w:rPr>
        <w:t xml:space="preserve">disposición </w:t>
      </w:r>
      <w:r>
        <w:rPr>
          <w:color w:val="000000"/>
        </w:rPr>
        <w:t xml:space="preserve">del </w:t>
      </w:r>
      <w:r>
        <w:rPr>
          <w:color w:val="58AD6D"/>
        </w:rPr>
        <w:t xml:space="preserve">juez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304195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arrestado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4195"/>
        </w:rPr>
        <w:t xml:space="preserve">hermano </w:t>
      </w:r>
      <w:r>
        <w:rPr>
          <w:color w:val="000000"/>
        </w:rPr>
        <w:t xml:space="preserve">de </w:t>
      </w:r>
      <w:r>
        <w:rPr>
          <w:color w:val="000000"/>
        </w:rPr>
        <w:t xml:space="preserve">21 </w:t>
      </w:r>
      <w:r>
        <w:rPr>
          <w:color w:val="58AD6D"/>
        </w:rPr>
        <w:t xml:space="preserve">años </w:t>
      </w:r>
      <w:r>
        <w:rPr>
          <w:color w:val="000000"/>
        </w:rPr>
        <w:t xml:space="preserve">a </w:t>
      </w:r>
      <w:r>
        <w:rPr>
          <w:color w:val="000000"/>
        </w:rPr>
        <w:t xml:space="preserve">quien </w:t>
      </w:r>
      <w:r>
        <w:rPr>
          <w:color w:val="000000"/>
        </w:rPr>
        <w:t xml:space="preserve">habría </w:t>
      </w:r>
      <w:r>
        <w:rPr>
          <w:color w:val="58AD6D"/>
        </w:rPr>
        <w:t xml:space="preserve">implicado </w:t>
      </w:r>
      <w:r>
        <w:rPr>
          <w:color w:val="000000"/>
        </w:rPr>
        <w:t xml:space="preserve">su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Banderas </w:t>
      </w:r>
      <w:r>
        <w:rPr>
          <w:color w:val="000000"/>
        </w:rPr>
        <w:t xml:space="preserve">a </w:t>
      </w:r>
      <w:r>
        <w:rPr>
          <w:color w:val="04F44E"/>
        </w:rPr>
        <w:t xml:space="preserve">media </w:t>
      </w:r>
      <w:r>
        <w:rPr>
          <w:color w:val="304195"/>
        </w:rPr>
        <w:t xml:space="preserve">asta </w:t>
      </w:r>
      <w:r>
        <w:rPr>
          <w:color w:val="000000"/>
        </w:rPr>
        <w:t xml:space="preserve">ante </w:t>
      </w:r>
      <w:r>
        <w:rPr>
          <w:color w:val="000000"/>
        </w:rPr>
        <w:t xml:space="preserve">una </w:t>
      </w:r>
      <w:r>
        <w:rPr>
          <w:color w:val="304195"/>
        </w:rPr>
        <w:t xml:space="preserve">muerte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6A03D7"/>
        </w:rPr>
        <w:t xml:space="preserve">Mari-Carmen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conmocionado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Montilla </w:t>
      </w:r>
      <w:r>
        <w:rPr>
          <w:color w:val="304195"/>
        </w:rPr>
        <w:t xml:space="preserve">justo </w:t>
      </w:r>
      <w:r>
        <w:rPr>
          <w:color w:val="000000"/>
        </w:rPr>
        <w:t xml:space="preserve">el </w:t>
      </w:r>
      <w:r>
        <w:rPr>
          <w:color w:val="000000"/>
        </w:rPr>
        <w:t xml:space="preserve">dia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celebra </w:t>
      </w:r>
      <w:r>
        <w:rPr>
          <w:color w:val="000000"/>
        </w:rPr>
        <w:t xml:space="preserve">la </w:t>
      </w:r>
      <w:r>
        <w:rPr>
          <w:color w:val="04F44E"/>
        </w:rPr>
        <w:t xml:space="preserve">jornada </w:t>
      </w:r>
      <w:r>
        <w:rPr>
          <w:color w:val="04F44E"/>
        </w:rPr>
        <w:t xml:space="preserve">internacional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4F44E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Telemadrid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6A03D7"/>
        </w:rPr>
        <w:t xml:space="preserve">Córdoba </w:t>
      </w:r>
      <w:r>
        <w:rPr>
          <w:color w:val="000000"/>
        </w:rPr>
        <w:t xml:space="preserve">, </w:t>
      </w:r>
      <w:r>
        <w:rPr>
          <w:color w:val="04F44E"/>
        </w:rPr>
        <w:t xml:space="preserve">Nacho </w:t>
      </w:r>
      <w:r>
        <w:rPr>
          <w:color w:val="000000"/>
        </w:rPr>
        <w:t xml:space="preserve">del </w:t>
      </w:r>
      <w:r>
        <w:rPr>
          <w:color w:val="000000"/>
        </w:rPr>
        <w:t xml:space="preserve">al </w:t>
      </w:r>
      <w:r>
        <w:rPr>
          <w:color w:val="04F44E"/>
        </w:rPr>
        <w:t xml:space="preserve">punto </w:t>
      </w:r>
      <w:r>
        <w:rPr>
          <w:color w:val="000000"/>
        </w:rPr>
        <w:t xml:space="preserve">Para </w:t>
      </w:r>
      <w:r>
        <w:rPr>
          <w:color w:val="000000"/>
        </w:rPr>
        <w:t xml:space="preserve">Telemadrid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6A03D7"/>
        </w:rPr>
        <w:t xml:space="preserve">Córdoba </w:t>
      </w:r>
      <w:r>
        <w:rPr>
          <w:color w:val="000000"/>
        </w:rPr>
        <w:t xml:space="preserve">, </w:t>
      </w:r>
      <w:r>
        <w:rPr>
          <w:color w:val="04F44E"/>
        </w:rPr>
        <w:t xml:space="preserve">Nacho </w:t>
      </w:r>
      <w:r>
        <w:rPr>
          <w:color w:val="58AD6D"/>
        </w:rPr>
        <w:t xml:space="preserve">Doral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4F44E"/>
        </w:rPr>
        <w:t xml:space="preserve">Día-Internacional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4F44E"/>
        </w:rPr>
        <w:t xml:space="preserve">Violencia </w:t>
      </w:r>
      <w:r>
        <w:rPr>
          <w:color w:val="000000"/>
        </w:rPr>
        <w:t xml:space="preserve">de </w:t>
      </w:r>
      <w:r>
        <w:rPr>
          <w:color w:val="000000"/>
        </w:rPr>
        <w:t xml:space="preserve">Género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4F44E"/>
        </w:rPr>
        <w:t xml:space="preserve">seguimos </w:t>
      </w:r>
      <w:r>
        <w:rPr>
          <w:color w:val="257FBB"/>
        </w:rPr>
        <w:t xml:space="preserve">hablando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ha </w:t>
      </w:r>
      <w:r>
        <w:rPr>
          <w:color w:val="58AD6D"/>
        </w:rPr>
        <w:t xml:space="preserve">entregado </w:t>
      </w:r>
      <w:r>
        <w:rPr>
          <w:color w:val="000000"/>
        </w:rPr>
        <w:t xml:space="preserve">9 </w:t>
      </w:r>
      <w:r>
        <w:rPr>
          <w:color w:val="66F323"/>
        </w:rPr>
        <w:t xml:space="preserve">premios </w:t>
      </w:r>
      <w:r>
        <w:rPr>
          <w:color w:val="000000"/>
        </w:rPr>
        <w:t xml:space="preserve">para </w:t>
      </w:r>
      <w:r>
        <w:rPr>
          <w:color w:val="04F44E"/>
        </w:rPr>
        <w:t xml:space="preserve">asociaciones </w:t>
      </w:r>
      <w:r>
        <w:rPr>
          <w:color w:val="000000"/>
        </w:rPr>
        <w:t xml:space="preserve">y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que </w:t>
      </w:r>
      <w:r>
        <w:rPr>
          <w:color w:val="04F44E"/>
        </w:rPr>
        <w:t xml:space="preserve">luchan </w:t>
      </w:r>
      <w:r>
        <w:rPr>
          <w:color w:val="000000"/>
        </w:rPr>
        <w:t xml:space="preserve">dia </w:t>
      </w:r>
      <w:r>
        <w:rPr>
          <w:color w:val="000000"/>
        </w:rPr>
        <w:t xml:space="preserve">a </w:t>
      </w:r>
      <w:r>
        <w:rPr>
          <w:color w:val="000000"/>
        </w:rPr>
        <w:t xml:space="preserve">dia </w:t>
      </w:r>
      <w:r>
        <w:rPr>
          <w:color w:val="000000"/>
        </w:rPr>
        <w:t xml:space="preserve">para </w:t>
      </w:r>
      <w:r>
        <w:rPr>
          <w:color w:val="58AD6D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ONG-Save-The-Children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Fundacion-ANAR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04F44E"/>
        </w:rPr>
        <w:t xml:space="preserve">iniciativa </w:t>
      </w:r>
      <w:r>
        <w:rPr>
          <w:color w:val="000000"/>
        </w:rPr>
        <w:t xml:space="preserve">Pantallas-Amigas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6F323"/>
        </w:rPr>
        <w:t xml:space="preserve">premiados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58AD6D"/>
        </w:rPr>
        <w:t xml:space="preserve">Mariano-Rajoy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04F44E"/>
        </w:rPr>
        <w:t xml:space="preserve">llamamiento </w:t>
      </w:r>
      <w:r>
        <w:rPr>
          <w:color w:val="000000"/>
        </w:rPr>
        <w:t xml:space="preserve">Ypara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sea </w:t>
      </w:r>
      <w:r>
        <w:rPr>
          <w:color w:val="000000"/>
        </w:rPr>
        <w:t xml:space="preserve">la </w:t>
      </w:r>
      <w:r>
        <w:rPr>
          <w:color w:val="04F44E"/>
        </w:rPr>
        <w:t xml:space="preserve">legislatura </w:t>
      </w:r>
      <w:r>
        <w:rPr>
          <w:color w:val="000000"/>
        </w:rPr>
        <w:t xml:space="preserve">del </w:t>
      </w:r>
      <w:r>
        <w:rPr>
          <w:color w:val="04F44E"/>
        </w:rPr>
        <w:t xml:space="preserve">pacto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4F44E"/>
        </w:rPr>
        <w:t xml:space="preserve">conjunto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sociedad </w:t>
      </w:r>
      <w:r>
        <w:rPr>
          <w:color w:val="04F44E"/>
        </w:rPr>
        <w:t xml:space="preserve">española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000000"/>
        </w:rPr>
        <w:t xml:space="preserve">vuestro </w:t>
      </w:r>
      <w:r>
        <w:rPr>
          <w:color w:val="000000"/>
        </w:rPr>
        <w:t xml:space="preserve">lado </w:t>
      </w:r>
      <w:r>
        <w:rPr>
          <w:color w:val="000000"/>
        </w:rPr>
        <w:t xml:space="preserve">y </w:t>
      </w:r>
      <w:r>
        <w:rPr>
          <w:color w:val="000000"/>
        </w:rPr>
        <w:t xml:space="preserve">os </w:t>
      </w:r>
      <w:r>
        <w:rPr>
          <w:color w:val="04F44E"/>
        </w:rPr>
        <w:t xml:space="preserve">apoya </w:t>
      </w:r>
      <w:r>
        <w:rPr>
          <w:color w:val="000000"/>
        </w:rPr>
        <w:t xml:space="preserve">, </w:t>
      </w:r>
      <w:r>
        <w:rPr>
          <w:color w:val="04F44E"/>
        </w:rPr>
        <w:t xml:space="preserve">contáis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04195"/>
        </w:rPr>
        <w:t xml:space="preserve">solidaridad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4F44E"/>
        </w:rPr>
        <w:t xml:space="preserve">apoyo </w:t>
      </w:r>
      <w:r>
        <w:rPr>
          <w:color w:val="04F44E"/>
        </w:rPr>
        <w:t xml:space="preserve">efectivo </w:t>
      </w:r>
      <w:r>
        <w:rPr>
          <w:color w:val="000000"/>
        </w:rPr>
        <w:t xml:space="preserve">y </w:t>
      </w:r>
      <w:r>
        <w:rPr>
          <w:color w:val="58AD6D"/>
        </w:rPr>
        <w:t xml:space="preserve">decidido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instituciones </w:t>
      </w:r>
      <w:r>
        <w:rPr>
          <w:color w:val="000000"/>
        </w:rPr>
        <w:t xml:space="preserve">, </w:t>
      </w:r>
      <w:r>
        <w:rPr>
          <w:color w:val="000000"/>
        </w:rPr>
        <w:t xml:space="preserve">asi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4F44E"/>
        </w:rPr>
        <w:t xml:space="preserve">asociaciones </w:t>
      </w:r>
      <w:r>
        <w:rPr>
          <w:color w:val="000000"/>
        </w:rPr>
        <w:t xml:space="preserve">y </w:t>
      </w:r>
      <w:r>
        <w:rPr>
          <w:color w:val="04F44E"/>
        </w:rPr>
        <w:t xml:space="preserve">profesionales </w:t>
      </w:r>
      <w:r>
        <w:rPr>
          <w:color w:val="000000"/>
        </w:rPr>
        <w:t xml:space="preserve">que </w:t>
      </w:r>
      <w:r>
        <w:rPr>
          <w:color w:val="04F44E"/>
        </w:rPr>
        <w:t xml:space="preserve">trabajan </w:t>
      </w:r>
      <w:r>
        <w:rPr>
          <w:color w:val="000000"/>
        </w:rPr>
        <w:t xml:space="preserve">cada </w:t>
      </w:r>
      <w:r>
        <w:rPr>
          <w:color w:val="000000"/>
        </w:rPr>
        <w:t xml:space="preserve">dia </w:t>
      </w:r>
      <w:r>
        <w:rPr>
          <w:color w:val="000000"/>
        </w:rPr>
        <w:t xml:space="preserve">para </w:t>
      </w:r>
      <w:r>
        <w:rPr>
          <w:color w:val="000000"/>
        </w:rPr>
        <w:t xml:space="preserve">ayudaros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ese </w:t>
      </w:r>
      <w:r>
        <w:rPr>
          <w:color w:val="6A03D7"/>
        </w:rPr>
        <w:t xml:space="preserve">primer </w:t>
      </w:r>
      <w:r>
        <w:rPr>
          <w:color w:val="000000"/>
        </w:rPr>
        <w:t xml:space="preserve">paso </w:t>
      </w:r>
      <w:r>
        <w:rPr>
          <w:color w:val="000000"/>
        </w:rPr>
        <w:t xml:space="preserve">tan </w:t>
      </w:r>
      <w:r>
        <w:rPr>
          <w:color w:val="257FBB"/>
        </w:rPr>
        <w:t xml:space="preserve">difícil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vez </w:t>
      </w:r>
      <w:r>
        <w:rPr>
          <w:color w:val="000000"/>
        </w:rPr>
        <w:t xml:space="preserve">tan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hecho </w:t>
      </w:r>
      <w:r>
        <w:rPr>
          <w:color w:val="000000"/>
        </w:rPr>
        <w:t xml:space="preserve">de </w:t>
      </w:r>
      <w:r>
        <w:rPr>
          <w:color w:val="58AD6D"/>
        </w:rPr>
        <w:t xml:space="preserve">denunciar </w:t>
      </w:r>
      <w:r>
        <w:rPr>
          <w:color w:val="000000"/>
        </w:rPr>
        <w:t xml:space="preserve">la </w:t>
      </w:r>
      <w:r>
        <w:rPr>
          <w:color w:val="04F44E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estáis </w:t>
      </w:r>
      <w:r>
        <w:rPr>
          <w:color w:val="6A03D7"/>
        </w:rPr>
        <w:t xml:space="preserve">sufriendo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formas </w:t>
      </w:r>
      <w:r>
        <w:rPr>
          <w:color w:val="000000"/>
        </w:rPr>
        <w:t xml:space="preserve">de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04F44E"/>
        </w:rPr>
        <w:t xml:space="preserve">género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58AD6D"/>
        </w:rPr>
        <w:t xml:space="preserve">agresiones </w:t>
      </w:r>
      <w:r>
        <w:rPr>
          <w:color w:val="58AD6D"/>
        </w:rPr>
        <w:t xml:space="preserve">sexuales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257FBB"/>
        </w:rPr>
        <w:t xml:space="preserve">hablar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4F44E"/>
        </w:rPr>
        <w:t xml:space="preserve">protagonista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casos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sufrido </w:t>
      </w:r>
      <w:r>
        <w:rPr>
          <w:color w:val="000000"/>
        </w:rPr>
        <w:t xml:space="preserve">una </w:t>
      </w:r>
      <w:r>
        <w:rPr>
          <w:color w:val="58AD6D"/>
        </w:rPr>
        <w:t xml:space="preserve">violación </w:t>
      </w:r>
      <w:r>
        <w:rPr>
          <w:color w:val="000000"/>
        </w:rPr>
        <w:t xml:space="preserve">por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aceptó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dijera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trauma </w:t>
      </w:r>
      <w:r>
        <w:rPr>
          <w:color w:val="000000"/>
        </w:rPr>
        <w:t xml:space="preserve">muy </w:t>
      </w:r>
      <w:r>
        <w:rPr>
          <w:color w:val="000000"/>
        </w:rPr>
        <w:t xml:space="preserve">duro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salir </w:t>
      </w:r>
      <w:r>
        <w:rPr>
          <w:color w:val="000000"/>
        </w:rPr>
        <w:t xml:space="preserve">con </w:t>
      </w:r>
      <w:r>
        <w:rPr>
          <w:color w:val="04F44E"/>
        </w:rPr>
        <w:t xml:space="preserve">ayuda </w:t>
      </w:r>
      <w:r>
        <w:rPr>
          <w:color w:val="58AD6D"/>
        </w:rPr>
        <w:t xml:space="preserve">psicológica </w:t>
      </w:r>
      <w:r>
        <w:rPr>
          <w:color w:val="000000"/>
        </w:rPr>
        <w:t xml:space="preserve">y </w:t>
      </w:r>
      <w:r>
        <w:rPr>
          <w:color w:val="04F44E"/>
        </w:rPr>
        <w:t xml:space="preserve">legal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Humillaciones </w:t>
      </w:r>
      <w:r>
        <w:rPr>
          <w:color w:val="000000"/>
        </w:rPr>
        <w:t xml:space="preserve">es </w:t>
      </w:r>
      <w:r>
        <w:rPr>
          <w:color w:val="000000"/>
        </w:rPr>
        <w:t xml:space="preserve">poco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fuera </w:t>
      </w:r>
      <w:r>
        <w:rPr>
          <w:color w:val="000000"/>
        </w:rPr>
        <w:t xml:space="preserve">un </w:t>
      </w:r>
      <w:r>
        <w:rPr>
          <w:color w:val="000000"/>
        </w:rPr>
        <w:t xml:space="preserve">gusano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te </w:t>
      </w:r>
      <w:r>
        <w:rPr>
          <w:color w:val="58AD6D"/>
        </w:rPr>
        <w:t xml:space="preserve">sientes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estremecedor </w:t>
      </w:r>
      <w:r>
        <w:rPr>
          <w:color w:val="58AD6D"/>
        </w:rPr>
        <w:t xml:space="preserve">testimonio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304195"/>
        </w:rPr>
        <w:t xml:space="preserve">intenta </w:t>
      </w:r>
      <w:r>
        <w:rPr>
          <w:color w:val="04F44E"/>
        </w:rPr>
        <w:t xml:space="preserve">recuperarse </w:t>
      </w:r>
      <w:r>
        <w:rPr>
          <w:color w:val="58AD6D"/>
        </w:rPr>
        <w:t xml:space="preserve">tras </w:t>
      </w:r>
      <w:r>
        <w:rPr>
          <w:color w:val="000000"/>
        </w:rPr>
        <w:t xml:space="preserve">una </w:t>
      </w:r>
      <w:r>
        <w:rPr>
          <w:color w:val="58AD6D"/>
        </w:rPr>
        <w:t xml:space="preserve">violación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4F44E"/>
        </w:rPr>
        <w:t xml:space="preserve">principios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58AD6D"/>
        </w:rPr>
        <w:t xml:space="preserve">conoció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agresor </w:t>
      </w:r>
      <w:r>
        <w:rPr>
          <w:color w:val="000000"/>
        </w:rPr>
        <w:t xml:space="preserve">por </w:t>
      </w:r>
      <w:r>
        <w:rPr>
          <w:color w:val="58AD6D"/>
        </w:rPr>
        <w:t xml:space="preserve">Facebook </w:t>
      </w:r>
      <w:r>
        <w:rPr>
          <w:color w:val="000000"/>
        </w:rPr>
        <w:t xml:space="preserve">y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meses </w:t>
      </w:r>
      <w:r>
        <w:rPr>
          <w:color w:val="6A03D7"/>
        </w:rPr>
        <w:t xml:space="preserve">quedó </w:t>
      </w:r>
      <w:r>
        <w:rPr>
          <w:color w:val="000000"/>
        </w:rPr>
        <w:t xml:space="preserve">a </w:t>
      </w:r>
      <w:r>
        <w:rPr>
          <w:color w:val="000000"/>
        </w:rPr>
        <w:t xml:space="preserve">cenar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257FBB"/>
        </w:rPr>
        <w:t xml:space="preserve">gustó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mal </w:t>
      </w:r>
      <w:r>
        <w:rPr>
          <w:color w:val="04F44E"/>
        </w:rPr>
        <w:t xml:space="preserve">carácter </w:t>
      </w:r>
      <w:r>
        <w:rPr>
          <w:color w:val="000000"/>
        </w:rPr>
        <w:t xml:space="preserve">y </w:t>
      </w:r>
      <w:r>
        <w:rPr>
          <w:color w:val="58AD6D"/>
        </w:rPr>
        <w:t xml:space="preserve">decidió </w:t>
      </w:r>
      <w:r>
        <w:rPr>
          <w:color w:val="000000"/>
        </w:rPr>
        <w:t xml:space="preserve">no </w:t>
      </w:r>
      <w:r>
        <w:rPr>
          <w:color w:val="6A03D7"/>
        </w:rPr>
        <w:t xml:space="preserve">quedar </w:t>
      </w:r>
      <w:r>
        <w:rPr>
          <w:color w:val="000000"/>
        </w:rPr>
        <w:t xml:space="preserve">más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58AD6D"/>
        </w:rPr>
        <w:t xml:space="preserve">acepto </w:t>
      </w:r>
      <w:r>
        <w:rPr>
          <w:color w:val="000000"/>
        </w:rPr>
        <w:t xml:space="preserve">un </w:t>
      </w:r>
      <w:r>
        <w:rPr>
          <w:color w:val="000000"/>
        </w:rPr>
        <w:t xml:space="preserve">no </w:t>
      </w:r>
      <w:r>
        <w:rPr>
          <w:color w:val="000000"/>
        </w:rPr>
        <w:t xml:space="preserve">por </w:t>
      </w:r>
      <w:r>
        <w:rPr>
          <w:color w:val="04F44E"/>
        </w:rPr>
        <w:t xml:space="preserve">respuesta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58AD6D"/>
        </w:rPr>
        <w:t xml:space="preserve">amenazas </w:t>
      </w:r>
      <w:r>
        <w:rPr>
          <w:color w:val="04F44E"/>
        </w:rPr>
        <w:t xml:space="preserve">hacia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hijas </w:t>
      </w:r>
      <w:r>
        <w:rPr>
          <w:color w:val="58AD6D"/>
        </w:rPr>
        <w:t xml:space="preserve">consiguió </w:t>
      </w:r>
      <w:r>
        <w:rPr>
          <w:color w:val="6A03D7"/>
        </w:rPr>
        <w:t xml:space="preserve">volver </w:t>
      </w:r>
      <w:r>
        <w:rPr>
          <w:color w:val="000000"/>
        </w:rPr>
        <w:t xml:space="preserve">a </w:t>
      </w:r>
      <w:r>
        <w:rPr>
          <w:color w:val="6A03D7"/>
        </w:rPr>
        <w:t xml:space="preserve">verla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llevó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polígono </w:t>
      </w:r>
      <w:r>
        <w:rPr>
          <w:color w:val="04F44E"/>
        </w:rPr>
        <w:t xml:space="preserve">industrial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agredió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obligó </w:t>
      </w:r>
      <w:r>
        <w:rPr>
          <w:color w:val="000000"/>
        </w:rPr>
        <w:t xml:space="preserve">a </w:t>
      </w:r>
      <w:r>
        <w:rPr>
          <w:color w:val="000000"/>
        </w:rPr>
        <w:t xml:space="preserve">subir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04195"/>
        </w:rPr>
        <w:t xml:space="preserve">camión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violó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Me </w:t>
      </w:r>
      <w:r>
        <w:rPr>
          <w:color w:val="000000"/>
        </w:rPr>
        <w:t xml:space="preserve">pegaba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000000"/>
        </w:rPr>
        <w:t xml:space="preserve">tiraba </w:t>
      </w:r>
      <w:r>
        <w:rPr>
          <w:color w:val="000000"/>
        </w:rPr>
        <w:t xml:space="preserve">del </w:t>
      </w:r>
      <w:r>
        <w:rPr>
          <w:color w:val="000000"/>
        </w:rPr>
        <w:t xml:space="preserve">pelo </w:t>
      </w:r>
      <w:r>
        <w:rPr>
          <w:color w:val="000000"/>
        </w:rPr>
        <w:t xml:space="preserve">y </w:t>
      </w:r>
      <w:r>
        <w:rPr>
          <w:color w:val="000000"/>
        </w:rPr>
        <w:t xml:space="preserve">úI </w:t>
      </w:r>
      <w:r>
        <w:rPr>
          <w:color w:val="000000"/>
        </w:rPr>
        <w:t xml:space="preserve">me </w:t>
      </w:r>
      <w:r>
        <w:rPr>
          <w:color w:val="000000"/>
        </w:rPr>
        <w:t xml:space="preserve">decía </w:t>
      </w:r>
      <w:r>
        <w:rPr>
          <w:color w:val="000000"/>
        </w:rPr>
        <w:t xml:space="preserve">, </w:t>
      </w:r>
      <w:r>
        <w:rPr>
          <w:color w:val="000000"/>
        </w:rPr>
        <w:t xml:space="preserve">tú </w:t>
      </w:r>
      <w:r>
        <w:rPr>
          <w:color w:val="58AD6D"/>
        </w:rPr>
        <w:t xml:space="preserve">eliges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haces </w:t>
      </w:r>
      <w:r>
        <w:rPr>
          <w:color w:val="000000"/>
        </w:rPr>
        <w:t xml:space="preserve">por </w:t>
      </w:r>
      <w:r>
        <w:rPr>
          <w:color w:val="000000"/>
        </w:rPr>
        <w:t xml:space="preserve">tu </w:t>
      </w:r>
      <w:r>
        <w:rPr>
          <w:color w:val="04F44E"/>
        </w:rPr>
        <w:t xml:space="preserve">voluntad </w:t>
      </w:r>
      <w:r>
        <w:rPr>
          <w:color w:val="000000"/>
        </w:rPr>
        <w:t xml:space="preserve">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fuerza </w:t>
      </w:r>
      <w:r>
        <w:rPr>
          <w:color w:val="000000"/>
        </w:rPr>
        <w:t xml:space="preserve">y </w:t>
      </w:r>
      <w:r>
        <w:rPr>
          <w:color w:val="04F44E"/>
        </w:rPr>
        <w:t xml:space="preserve">luego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257FBB"/>
        </w:rPr>
        <w:t xml:space="preserve">quería </w:t>
      </w:r>
      <w:r>
        <w:rPr>
          <w:color w:val="000000"/>
        </w:rPr>
        <w:t xml:space="preserve">hacer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4F44E"/>
        </w:rPr>
        <w:t xml:space="preserve">aquello </w:t>
      </w:r>
      <w:r>
        <w:rPr>
          <w:color w:val="6A03D7"/>
        </w:rPr>
        <w:t xml:space="preserve">quedó </w:t>
      </w:r>
      <w:r>
        <w:rPr>
          <w:color w:val="000000"/>
        </w:rPr>
        <w:t xml:space="preserve">el </w:t>
      </w:r>
      <w:r>
        <w:rPr>
          <w:color w:val="304195"/>
        </w:rPr>
        <w:t xml:space="preserve">miedo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vergüenza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257FBB"/>
        </w:rPr>
        <w:t xml:space="preserve">quería </w:t>
      </w:r>
      <w:r>
        <w:rPr>
          <w:color w:val="58AD6D"/>
        </w:rPr>
        <w:t xml:space="preserve">denunciar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257FBB"/>
        </w:rPr>
        <w:t xml:space="preserve">quería </w:t>
      </w:r>
      <w:r>
        <w:rPr>
          <w:color w:val="257FBB"/>
        </w:rPr>
        <w:t xml:space="preserve">decirlo </w:t>
      </w:r>
      <w:r>
        <w:rPr>
          <w:color w:val="000000"/>
        </w:rPr>
        <w:t xml:space="preserve">a </w:t>
      </w:r>
      <w:r>
        <w:rPr>
          <w:color w:val="257FBB"/>
        </w:rPr>
        <w:t xml:space="preserve">nadie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, </w:t>
      </w:r>
      <w:r>
        <w:rPr>
          <w:color w:val="000000"/>
        </w:rPr>
        <w:t xml:space="preserve">tenía </w:t>
      </w:r>
      <w:r>
        <w:rPr>
          <w:color w:val="58AD6D"/>
        </w:rPr>
        <w:t xml:space="preserve">vergüenza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tenía </w:t>
      </w:r>
      <w:r>
        <w:rPr>
          <w:color w:val="304195"/>
        </w:rPr>
        <w:t xml:space="preserve">miedo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304195"/>
        </w:rPr>
        <w:t xml:space="preserve">Finalmente </w:t>
      </w:r>
      <w:r>
        <w:rPr>
          <w:color w:val="58AD6D"/>
        </w:rPr>
        <w:t xml:space="preserve">denunció </w:t>
      </w:r>
      <w:r>
        <w:rPr>
          <w:color w:val="000000"/>
        </w:rPr>
        <w:t xml:space="preserve">y </w:t>
      </w:r>
      <w:r>
        <w:rPr>
          <w:color w:val="304195"/>
        </w:rPr>
        <w:t xml:space="preserve">encontró </w:t>
      </w:r>
      <w:r>
        <w:rPr>
          <w:color w:val="04F44E"/>
        </w:rPr>
        <w:t xml:space="preserve">apoyo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 </w:t>
      </w:r>
      <w:r>
        <w:rPr>
          <w:color w:val="04F44E"/>
        </w:rPr>
        <w:t xml:space="preserve">asistencia </w:t>
      </w:r>
      <w:r>
        <w:rPr>
          <w:color w:val="000000"/>
        </w:rPr>
        <w:t xml:space="preserve">a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de </w:t>
      </w:r>
      <w:r>
        <w:rPr>
          <w:color w:val="58AD6D"/>
        </w:rPr>
        <w:t xml:space="preserve">agresiones </w:t>
      </w:r>
      <w:r>
        <w:rPr>
          <w:color w:val="58AD6D"/>
        </w:rPr>
        <w:t xml:space="preserve">sexuales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58AD6D"/>
        </w:rPr>
        <w:t xml:space="preserve">violencia </w:t>
      </w:r>
      <w:r>
        <w:rPr>
          <w:color w:val="04F44E"/>
        </w:rPr>
        <w:t xml:space="preserve">género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58AD6D"/>
        </w:rPr>
        <w:t xml:space="preserve">detrás </w:t>
      </w:r>
      <w:r>
        <w:rPr>
          <w:color w:val="000000"/>
        </w:rPr>
        <w:t xml:space="preserve">son </w:t>
      </w:r>
      <w:r>
        <w:rPr>
          <w:color w:val="000000"/>
        </w:rPr>
        <w:t xml:space="preserve">creencias </w:t>
      </w:r>
      <w:r>
        <w:rPr>
          <w:color w:val="000000"/>
        </w:rPr>
        <w:t xml:space="preserve">y </w:t>
      </w:r>
      <w:r>
        <w:rPr>
          <w:color w:val="04F44E"/>
        </w:rPr>
        <w:t xml:space="preserve">valores </w:t>
      </w:r>
      <w:r>
        <w:rPr>
          <w:color w:val="58AD6D"/>
        </w:rPr>
        <w:t xml:space="preserve">machistas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4F44E"/>
        </w:rPr>
        <w:t xml:space="preserve">desigualdad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00000"/>
        </w:rPr>
        <w:t xml:space="preserve">puede </w:t>
      </w:r>
      <w:r>
        <w:rPr>
          <w:color w:val="000000"/>
        </w:rPr>
        <w:t xml:space="preserve">cosificar </w:t>
      </w:r>
      <w:r>
        <w:rPr>
          <w:color w:val="000000"/>
        </w:rPr>
        <w:t xml:space="preserve">y </w:t>
      </w:r>
      <w:r>
        <w:rPr>
          <w:color w:val="000000"/>
        </w:rPr>
        <w:t xml:space="preserve">tratarla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04F44E"/>
        </w:rPr>
        <w:t xml:space="preserve">objeto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España </w:t>
      </w:r>
      <w:r>
        <w:rPr>
          <w:color w:val="000000"/>
        </w:rPr>
        <w:t xml:space="preserve">se </w:t>
      </w:r>
      <w:r>
        <w:rPr>
          <w:color w:val="04F44E"/>
        </w:rPr>
        <w:t xml:space="preserve">produce </w:t>
      </w:r>
      <w:r>
        <w:rPr>
          <w:color w:val="000000"/>
        </w:rPr>
        <w:t xml:space="preserve">una </w:t>
      </w:r>
      <w:r>
        <w:rPr>
          <w:color w:val="58AD6D"/>
        </w:rPr>
        <w:t xml:space="preserve">violación </w:t>
      </w:r>
      <w:r>
        <w:rPr>
          <w:color w:val="000000"/>
        </w:rPr>
        <w:t xml:space="preserve">cada </w:t>
      </w:r>
      <w:r>
        <w:rPr>
          <w:color w:val="6A03D7"/>
        </w:rPr>
        <w:t xml:space="preserve">ocho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58AD6D"/>
        </w:rPr>
        <w:t xml:space="preserve">lacra </w:t>
      </w:r>
      <w:r>
        <w:rPr>
          <w:color w:val="58AD6D"/>
        </w:rPr>
        <w:t xml:space="preserve">oculta </w:t>
      </w:r>
      <w:r>
        <w:rPr>
          <w:color w:val="000000"/>
        </w:rPr>
        <w:t xml:space="preserve">, </w:t>
      </w:r>
      <w:r>
        <w:rPr>
          <w:color w:val="304195"/>
        </w:rPr>
        <w:t xml:space="preserve">silenciosa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 </w:t>
      </w:r>
      <w:r>
        <w:rPr>
          <w:color w:val="04F44E"/>
        </w:rPr>
        <w:t xml:space="preserve">atención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6A03D7"/>
        </w:rPr>
        <w:t xml:space="preserve">animan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a </w:t>
      </w:r>
      <w:r>
        <w:rPr>
          <w:color w:val="58AD6D"/>
        </w:rPr>
        <w:t xml:space="preserve">llamar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de </w:t>
      </w:r>
      <w:r>
        <w:rPr>
          <w:color w:val="04F44E"/>
        </w:rPr>
        <w:t xml:space="preserve">Alcalá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Telemadrid </w:t>
      </w:r>
      <w:r>
        <w:rPr>
          <w:color w:val="000000"/>
        </w:rPr>
        <w:t xml:space="preserve">, </w:t>
      </w:r>
      <w:r>
        <w:rPr>
          <w:color w:val="000000"/>
        </w:rPr>
        <w:t xml:space="preserve">Laura-Gómez </w:t>
      </w:r>
      <w:r>
        <w:rPr>
          <w:color w:val="000000"/>
        </w:rPr>
        <w:t xml:space="preserve">. </w:t>
      </w:r>
      <w:r>
        <w:rPr>
          <w:color w:val="04F44E"/>
        </w:rPr>
        <w:t xml:space="preserve">Sólo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reunión </w:t>
      </w:r>
      <w:r>
        <w:rPr>
          <w:color w:val="000000"/>
        </w:rPr>
        <w:t xml:space="preserve">entre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, </w:t>
      </w:r>
      <w:r>
        <w:rPr>
          <w:color w:val="58AD6D"/>
        </w:rPr>
        <w:t xml:space="preserve">empresarios </w:t>
      </w:r>
      <w:r>
        <w:rPr>
          <w:color w:val="000000"/>
        </w:rPr>
        <w:t xml:space="preserve">y </w:t>
      </w:r>
      <w:r>
        <w:rPr>
          <w:color w:val="04F44E"/>
        </w:rPr>
        <w:t xml:space="preserve">sindicatos </w:t>
      </w:r>
      <w:r>
        <w:rPr>
          <w:color w:val="000000"/>
        </w:rPr>
        <w:t xml:space="preserve">, </w:t>
      </w:r>
      <w:r>
        <w:rPr>
          <w:color w:val="66F323"/>
        </w:rPr>
        <w:t xml:space="preserve">Comisiones-Obreras </w:t>
      </w:r>
      <w:r>
        <w:rPr>
          <w:color w:val="000000"/>
        </w:rPr>
        <w:t xml:space="preserve">y </w:t>
      </w:r>
      <w:r>
        <w:rPr>
          <w:color w:val="6A03D7"/>
        </w:rPr>
        <w:t xml:space="preserve">UGT </w:t>
      </w:r>
      <w:r>
        <w:rPr>
          <w:color w:val="000000"/>
        </w:rPr>
        <w:t xml:space="preserve">mueven </w:t>
      </w:r>
      <w:r>
        <w:rPr>
          <w:color w:val="58AD6D"/>
        </w:rPr>
        <w:t xml:space="preserve">ficha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04F44E"/>
        </w:rPr>
        <w:t xml:space="preserve">negativa </w:t>
      </w:r>
      <w:r>
        <w:rPr>
          <w:color w:val="000000"/>
        </w:rPr>
        <w:t xml:space="preserve">de </w:t>
      </w:r>
      <w:r>
        <w:rPr>
          <w:color w:val="58AD6D"/>
        </w:rPr>
        <w:t xml:space="preserve">Mariano-Rajoy </w:t>
      </w:r>
      <w:r>
        <w:rPr>
          <w:color w:val="000000"/>
        </w:rPr>
        <w:t xml:space="preserve">a </w:t>
      </w:r>
      <w:r>
        <w:rPr>
          <w:color w:val="58AD6D"/>
        </w:rPr>
        <w:t xml:space="preserve">derogar </w:t>
      </w:r>
      <w:r>
        <w:rPr>
          <w:color w:val="000000"/>
        </w:rPr>
        <w:t xml:space="preserve">la </w:t>
      </w:r>
      <w:r>
        <w:rPr>
          <w:color w:val="000000"/>
        </w:rPr>
        <w:t xml:space="preserve">Reforma </w:t>
      </w:r>
      <w:r>
        <w:rPr>
          <w:color w:val="000000"/>
        </w:rPr>
        <w:t xml:space="preserve">Laboral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representantes </w:t>
      </w:r>
      <w:r>
        <w:rPr>
          <w:color w:val="04F44E"/>
        </w:rPr>
        <w:t xml:space="preserve">sindicales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4F44E"/>
        </w:rPr>
        <w:t xml:space="preserve">convocado </w:t>
      </w:r>
      <w:r>
        <w:rPr>
          <w:color w:val="04F44E"/>
        </w:rPr>
        <w:t xml:space="preserve">movilizaciones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4F44E"/>
        </w:rPr>
        <w:t xml:space="preserve">domingo </w:t>
      </w:r>
      <w:r>
        <w:rPr>
          <w:color w:val="000000"/>
        </w:rPr>
        <w:t xml:space="preserve">18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257FBB"/>
        </w:rPr>
        <w:t xml:space="preserve">quería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la </w:t>
      </w:r>
      <w:r>
        <w:rPr>
          <w:color w:val="000000"/>
        </w:rPr>
        <w:t xml:space="preserve">foto </w:t>
      </w:r>
      <w:r>
        <w:rPr>
          <w:color w:val="000000"/>
        </w:rPr>
        <w:t xml:space="preserve">del </w:t>
      </w:r>
      <w:r>
        <w:rPr>
          <w:color w:val="04F44E"/>
        </w:rPr>
        <w:t xml:space="preserve">diálogo </w:t>
      </w:r>
      <w:r>
        <w:rPr>
          <w:color w:val="04F44E"/>
        </w:rPr>
        <w:t xml:space="preserve">social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es </w:t>
      </w:r>
      <w:r>
        <w:rPr>
          <w:color w:val="04F44E"/>
        </w:rPr>
        <w:t xml:space="preserve">papel </w:t>
      </w:r>
      <w:r>
        <w:rPr>
          <w:color w:val="000000"/>
        </w:rPr>
        <w:t xml:space="preserve">mojado </w:t>
      </w:r>
      <w:r>
        <w:rPr>
          <w:color w:val="000000"/>
        </w:rPr>
        <w:t xml:space="preserve">. </w:t>
      </w:r>
      <w:r>
        <w:rPr>
          <w:color w:val="000000"/>
        </w:rPr>
        <w:t xml:space="preserve">Decirles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sindicatos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derogaría </w:t>
      </w:r>
      <w:r>
        <w:rPr>
          <w:color w:val="000000"/>
        </w:rPr>
        <w:t xml:space="preserve">la </w:t>
      </w:r>
      <w:r>
        <w:rPr>
          <w:color w:val="04F44E"/>
        </w:rPr>
        <w:t xml:space="preserve">reforma </w:t>
      </w:r>
      <w:r>
        <w:rPr>
          <w:color w:val="04F44E"/>
        </w:rPr>
        <w:t xml:space="preserve">laboral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traducido </w:t>
      </w:r>
      <w:r>
        <w:rPr>
          <w:color w:val="000000"/>
        </w:rPr>
        <w:t xml:space="preserve">en </w:t>
      </w:r>
      <w:r>
        <w:rPr>
          <w:color w:val="04F44E"/>
        </w:rPr>
        <w:t xml:space="preserve">movilizaciones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solo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4F44E"/>
        </w:rPr>
        <w:t xml:space="preserve">cambiar </w:t>
      </w:r>
      <w:r>
        <w:rPr>
          <w:color w:val="000000"/>
        </w:rPr>
        <w:t xml:space="preserve">su </w:t>
      </w:r>
      <w:r>
        <w:rPr>
          <w:color w:val="04F44E"/>
        </w:rPr>
        <w:t xml:space="preserve">posición </w:t>
      </w:r>
      <w:r>
        <w:rPr>
          <w:color w:val="000000"/>
        </w:rPr>
        <w:t xml:space="preserve">si </w:t>
      </w:r>
      <w:r>
        <w:rPr>
          <w:color w:val="04F44E"/>
        </w:rPr>
        <w:t xml:space="preserve">combinamos </w:t>
      </w:r>
      <w:r>
        <w:rPr>
          <w:color w:val="000000"/>
        </w:rPr>
        <w:t xml:space="preserve">la </w:t>
      </w:r>
      <w:r>
        <w:rPr>
          <w:color w:val="04F44E"/>
        </w:rPr>
        <w:t xml:space="preserve">movilización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sienta </w:t>
      </w:r>
      <w:r>
        <w:rPr>
          <w:color w:val="000000"/>
        </w:rPr>
        <w:t xml:space="preserve">el </w:t>
      </w:r>
      <w:r>
        <w:rPr>
          <w:color w:val="304195"/>
        </w:rPr>
        <w:t xml:space="preserve">aliento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ciudadanos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sí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304195"/>
        </w:rPr>
        <w:t xml:space="preserve">dirigir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4F44E"/>
        </w:rPr>
        <w:t xml:space="preserve">organizaciones </w:t>
      </w:r>
      <w:r>
        <w:rPr>
          <w:color w:val="04F44E"/>
        </w:rPr>
        <w:t xml:space="preserve">sociales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4F44E"/>
        </w:rPr>
        <w:t xml:space="preserve">conjunto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organizaciones </w:t>
      </w:r>
      <w:r>
        <w:rPr>
          <w:color w:val="04F44E"/>
        </w:rPr>
        <w:t xml:space="preserve">políticas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para </w:t>
      </w:r>
      <w:r>
        <w:rPr>
          <w:color w:val="000000"/>
        </w:rPr>
        <w:t xml:space="preserve">invitarlas </w:t>
      </w:r>
      <w:r>
        <w:rPr>
          <w:color w:val="000000"/>
        </w:rPr>
        <w:t xml:space="preserve">a </w:t>
      </w:r>
      <w:r>
        <w:rPr>
          <w:color w:val="000000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58AD6D"/>
        </w:rPr>
        <w:t xml:space="preserve">proceso </w:t>
      </w:r>
      <w:r>
        <w:rPr>
          <w:color w:val="000000"/>
        </w:rPr>
        <w:t xml:space="preserve">de </w:t>
      </w:r>
      <w:r>
        <w:rPr>
          <w:color w:val="04F44E"/>
        </w:rPr>
        <w:t xml:space="preserve">movilización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4F44E"/>
        </w:rPr>
        <w:t xml:space="preserve">cuentan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4F44E"/>
        </w:rPr>
        <w:t xml:space="preserve">participación </w:t>
      </w:r>
      <w:r>
        <w:rPr>
          <w:color w:val="000000"/>
        </w:rPr>
        <w:t xml:space="preserve">de </w:t>
      </w:r>
      <w:r>
        <w:rPr>
          <w:color w:val="04F44E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Que </w:t>
      </w:r>
      <w:r>
        <w:rPr>
          <w:color w:val="000000"/>
        </w:rPr>
        <w:t xml:space="preserve">sepan </w:t>
      </w:r>
      <w:r>
        <w:rPr>
          <w:color w:val="000000"/>
        </w:rPr>
        <w:t xml:space="preserve">que </w:t>
      </w:r>
      <w:r>
        <w:rPr>
          <w:color w:val="04F44E"/>
        </w:rPr>
        <w:t xml:space="preserve">cuentan </w:t>
      </w:r>
      <w:r>
        <w:rPr>
          <w:color w:val="000000"/>
        </w:rPr>
        <w:t xml:space="preserve">con </w:t>
      </w:r>
      <w:r>
        <w:rPr>
          <w:color w:val="000000"/>
        </w:rPr>
        <w:t xml:space="preserve">nuestro </w:t>
      </w:r>
      <w:r>
        <w:rPr>
          <w:color w:val="04F44E"/>
        </w:rPr>
        <w:t xml:space="preserve">apoyo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6A03D7"/>
        </w:rPr>
        <w:t xml:space="preserve">acompañaremos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PSOE </w:t>
      </w:r>
      <w:r>
        <w:rPr>
          <w:color w:val="000000"/>
        </w:rPr>
        <w:t xml:space="preserve">no </w:t>
      </w:r>
      <w:r>
        <w:rPr>
          <w:color w:val="257FBB"/>
        </w:rPr>
        <w:t xml:space="preserve">habla </w:t>
      </w:r>
      <w:r>
        <w:rPr>
          <w:color w:val="000000"/>
        </w:rPr>
        <w:t xml:space="preserve">de </w:t>
      </w:r>
      <w:r>
        <w:rPr>
          <w:color w:val="04F44E"/>
        </w:rPr>
        <w:t xml:space="preserve">acudir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04F44E"/>
        </w:rPr>
        <w:t xml:space="preserve">apoya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Entendemos </w:t>
      </w:r>
      <w:r>
        <w:rPr>
          <w:color w:val="257FBB"/>
        </w:rPr>
        <w:t xml:space="preserve">perfectamente </w:t>
      </w:r>
      <w:r>
        <w:rPr>
          <w:color w:val="000000"/>
        </w:rPr>
        <w:t xml:space="preserve">las </w:t>
      </w:r>
      <w:r>
        <w:rPr>
          <w:color w:val="58AD6D"/>
        </w:rPr>
        <w:t xml:space="preserve">razones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4F44E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sindicatos </w:t>
      </w:r>
      <w:r>
        <w:rPr>
          <w:color w:val="000000"/>
        </w:rPr>
        <w:t xml:space="preserve">a </w:t>
      </w:r>
      <w:r>
        <w:rPr>
          <w:color w:val="04F44E"/>
        </w:rPr>
        <w:t xml:space="preserve">convocar </w:t>
      </w:r>
      <w:r>
        <w:rPr>
          <w:color w:val="04F44E"/>
        </w:rPr>
        <w:t xml:space="preserve">movilizaciones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4F44E"/>
        </w:rPr>
        <w:t xml:space="preserve">movilizaciones </w:t>
      </w:r>
      <w:r>
        <w:rPr>
          <w:color w:val="6A03D7"/>
        </w:rPr>
        <w:t xml:space="preserve">llegan </w:t>
      </w:r>
      <w:r>
        <w:rPr>
          <w:color w:val="6A03D7"/>
        </w:rPr>
        <w:t xml:space="preserve">demasiado </w:t>
      </w:r>
      <w:r>
        <w:rPr>
          <w:color w:val="257FBB"/>
        </w:rPr>
        <w:t xml:space="preserve">pronto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dejar </w:t>
      </w:r>
      <w:r>
        <w:rPr>
          <w:color w:val="04F44E"/>
        </w:rPr>
        <w:t xml:space="preserve">espacio </w:t>
      </w:r>
      <w:r>
        <w:rPr>
          <w:color w:val="000000"/>
        </w:rPr>
        <w:t xml:space="preserve">al </w:t>
      </w:r>
      <w:r>
        <w:rPr>
          <w:color w:val="04F44E"/>
        </w:rPr>
        <w:t xml:space="preserve">diálogo </w:t>
      </w:r>
      <w:r>
        <w:rPr>
          <w:color w:val="000000"/>
        </w:rPr>
        <w:t xml:space="preserve">y </w:t>
      </w:r>
      <w:r>
        <w:rPr>
          <w:color w:val="04F44E"/>
        </w:rPr>
        <w:t xml:space="preserve">posibilidad </w:t>
      </w:r>
      <w:r>
        <w:rPr>
          <w:color w:val="000000"/>
        </w:rPr>
        <w:t xml:space="preserve">a </w:t>
      </w:r>
      <w:r>
        <w:rPr>
          <w:color w:val="304195"/>
        </w:rPr>
        <w:t xml:space="preserve">encontrar </w:t>
      </w:r>
      <w:r>
        <w:rPr>
          <w:color w:val="04F44E"/>
        </w:rPr>
        <w:t xml:space="preserve">soluciones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4F44E"/>
        </w:rPr>
        <w:t xml:space="preserve">movilizaciones </w:t>
      </w:r>
      <w:r>
        <w:rPr>
          <w:color w:val="000000"/>
        </w:rPr>
        <w:t xml:space="preserve">son </w:t>
      </w:r>
      <w:r>
        <w:rPr>
          <w:color w:val="000000"/>
        </w:rPr>
        <w:t xml:space="preserve">un </w:t>
      </w:r>
      <w:r>
        <w:rPr>
          <w:color w:val="04F44E"/>
        </w:rPr>
        <w:t xml:space="preserve">instrumento </w:t>
      </w:r>
      <w:r>
        <w:rPr>
          <w:color w:val="000000"/>
        </w:rPr>
        <w:t xml:space="preserve">de </w:t>
      </w:r>
      <w:r>
        <w:rPr>
          <w:color w:val="6A03D7"/>
        </w:rPr>
        <w:t xml:space="preserve">última </w:t>
      </w:r>
      <w:r>
        <w:rPr>
          <w:color w:val="000000"/>
        </w:rPr>
        <w:t xml:space="preserve">instancia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4F44E"/>
        </w:rPr>
        <w:t xml:space="preserve">movilizaciones </w:t>
      </w:r>
      <w:r>
        <w:rPr>
          <w:color w:val="000000"/>
        </w:rPr>
        <w:t xml:space="preserve">serán </w:t>
      </w:r>
      <w:r>
        <w:rPr>
          <w:color w:val="000000"/>
        </w:rPr>
        <w:t xml:space="preserve">por </w:t>
      </w:r>
      <w:r>
        <w:rPr>
          <w:color w:val="000000"/>
        </w:rPr>
        <w:t xml:space="preserve">toda </w:t>
      </w:r>
      <w:r>
        <w:rPr>
          <w:color w:val="04F44E"/>
        </w:rPr>
        <w:t xml:space="preserve">España </w:t>
      </w:r>
      <w:r>
        <w:rPr>
          <w:color w:val="000000"/>
        </w:rPr>
        <w:t xml:space="preserve">el </w:t>
      </w:r>
      <w:r>
        <w:rPr>
          <w:color w:val="000000"/>
        </w:rPr>
        <w:t xml:space="preserve">15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4F44E"/>
        </w:rPr>
        <w:t xml:space="preserve">manifestación </w:t>
      </w:r>
      <w:r>
        <w:rPr>
          <w:color w:val="04F44E"/>
        </w:rPr>
        <w:t xml:space="preserve">principal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18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58AD6D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58AD6D"/>
        </w:rPr>
        <w:t xml:space="preserve">PSOE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han </w:t>
      </w:r>
      <w:r>
        <w:rPr>
          <w:color w:val="04F44E"/>
        </w:rPr>
        <w:t xml:space="preserve">acordado </w:t>
      </w:r>
      <w:r>
        <w:rPr>
          <w:color w:val="04F44E"/>
        </w:rPr>
        <w:t xml:space="preserve">trabajar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4F44E"/>
        </w:rPr>
        <w:t xml:space="preserve">nueva </w:t>
      </w:r>
      <w:r>
        <w:rPr>
          <w:color w:val="04F44E"/>
        </w:rPr>
        <w:t xml:space="preserve">Ley </w:t>
      </w:r>
      <w:r>
        <w:rPr>
          <w:color w:val="000000"/>
        </w:rPr>
        <w:t xml:space="preserve">de </w:t>
      </w:r>
      <w:r>
        <w:rPr>
          <w:color w:val="04F44E"/>
        </w:rPr>
        <w:t xml:space="preserve">Educación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han </w:t>
      </w:r>
      <w:r>
        <w:rPr>
          <w:color w:val="04F44E"/>
        </w:rPr>
        <w:t xml:space="preserve">presentado </w:t>
      </w:r>
      <w:r>
        <w:rPr>
          <w:color w:val="000000"/>
        </w:rPr>
        <w:t xml:space="preserve">una </w:t>
      </w:r>
      <w:r>
        <w:rPr>
          <w:color w:val="04F44E"/>
        </w:rPr>
        <w:t xml:space="preserve">propuesta </w:t>
      </w:r>
      <w:r>
        <w:rPr>
          <w:color w:val="58AD6D"/>
        </w:rPr>
        <w:t xml:space="preserve">parlamentaria </w:t>
      </w:r>
      <w:r>
        <w:rPr>
          <w:color w:val="04F44E"/>
        </w:rPr>
        <w:t xml:space="preserve">conjunta </w:t>
      </w:r>
      <w:r>
        <w:rPr>
          <w:color w:val="000000"/>
        </w:rPr>
        <w:t xml:space="preserve">para </w:t>
      </w:r>
      <w:r>
        <w:rPr>
          <w:color w:val="04F44E"/>
        </w:rPr>
        <w:t xml:space="preserve">constituir </w:t>
      </w:r>
      <w:r>
        <w:rPr>
          <w:color w:val="000000"/>
        </w:rPr>
        <w:t xml:space="preserve">una </w:t>
      </w:r>
      <w:r>
        <w:rPr>
          <w:color w:val="000000"/>
        </w:rPr>
        <w:t xml:space="preserve">Subcomisión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plazo </w:t>
      </w:r>
      <w:r>
        <w:rPr>
          <w:color w:val="000000"/>
        </w:rPr>
        <w:t xml:space="preserve">de </w:t>
      </w:r>
      <w:r>
        <w:rPr>
          <w:color w:val="000000"/>
        </w:rPr>
        <w:t xml:space="preserve">6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4F44E"/>
        </w:rPr>
        <w:t xml:space="preserve">elabore </w:t>
      </w:r>
      <w:r>
        <w:rPr>
          <w:color w:val="000000"/>
        </w:rPr>
        <w:t xml:space="preserve">un </w:t>
      </w:r>
      <w:r>
        <w:rPr>
          <w:color w:val="04F44E"/>
        </w:rPr>
        <w:t xml:space="preserve">informe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4F44E"/>
        </w:rPr>
        <w:t xml:space="preserve">informe </w:t>
      </w:r>
      <w:r>
        <w:rPr>
          <w:color w:val="000000"/>
        </w:rPr>
        <w:t xml:space="preserve">que </w:t>
      </w:r>
      <w:r>
        <w:rPr>
          <w:color w:val="04F44E"/>
        </w:rPr>
        <w:t xml:space="preserve">servirá </w:t>
      </w:r>
      <w:r>
        <w:rPr>
          <w:color w:val="000000"/>
        </w:rPr>
        <w:t xml:space="preserve">de </w:t>
      </w:r>
      <w:r>
        <w:rPr>
          <w:color w:val="000000"/>
        </w:rPr>
        <w:t xml:space="preserve">base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58AD6D"/>
        </w:rPr>
        <w:t xml:space="preserve">redacte </w:t>
      </w:r>
      <w:r>
        <w:rPr>
          <w:color w:val="000000"/>
        </w:rPr>
        <w:t xml:space="preserve">un </w:t>
      </w:r>
      <w:r>
        <w:rPr>
          <w:color w:val="04F44E"/>
        </w:rPr>
        <w:t xml:space="preserve">proyecto </w:t>
      </w:r>
      <w:r>
        <w:rPr>
          <w:color w:val="000000"/>
        </w:rPr>
        <w:t xml:space="preserve">de </w:t>
      </w:r>
      <w:r>
        <w:rPr>
          <w:color w:val="04F44E"/>
        </w:rPr>
        <w:t xml:space="preserve">Ley </w:t>
      </w:r>
      <w:r>
        <w:rPr>
          <w:color w:val="04F44E"/>
        </w:rPr>
        <w:t xml:space="preserve">básica </w:t>
      </w:r>
      <w:r>
        <w:rPr>
          <w:color w:val="000000"/>
        </w:rPr>
        <w:t xml:space="preserve">de </w:t>
      </w:r>
      <w:r>
        <w:rPr>
          <w:color w:val="04F44E"/>
        </w:rPr>
        <w:t xml:space="preserve">Educación </w:t>
      </w:r>
      <w:r>
        <w:rPr>
          <w:color w:val="000000"/>
        </w:rPr>
        <w:t xml:space="preserve">que </w:t>
      </w:r>
      <w:r>
        <w:rPr>
          <w:color w:val="04F44E"/>
        </w:rPr>
        <w:t xml:space="preserve">sustituya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LOMCE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ministro </w:t>
      </w:r>
      <w:r>
        <w:rPr>
          <w:color w:val="000000"/>
        </w:rPr>
        <w:t xml:space="preserve">de </w:t>
      </w:r>
      <w:r>
        <w:rPr>
          <w:color w:val="04F44E"/>
        </w:rPr>
        <w:t xml:space="preserve">Educación </w:t>
      </w:r>
      <w:r>
        <w:rPr>
          <w:color w:val="000000"/>
        </w:rPr>
        <w:t xml:space="preserve">ha </w:t>
      </w:r>
      <w:r>
        <w:rPr>
          <w:color w:val="58AD6D"/>
        </w:rPr>
        <w:t xml:space="preserve">matizado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diria </w:t>
      </w:r>
      <w:r>
        <w:rPr>
          <w:color w:val="000000"/>
        </w:rPr>
        <w:t xml:space="preserve">que </w:t>
      </w:r>
      <w:r>
        <w:rPr>
          <w:color w:val="000000"/>
        </w:rPr>
        <w:t xml:space="preserve">para </w:t>
      </w:r>
      <w:r>
        <w:rPr>
          <w:color w:val="04F44E"/>
        </w:rPr>
        <w:t xml:space="preserve">sustituir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LOMCE </w:t>
      </w:r>
      <w:r>
        <w:rPr>
          <w:color w:val="000000"/>
        </w:rPr>
        <w:t xml:space="preserve">, </w:t>
      </w:r>
      <w:r>
        <w:rPr>
          <w:color w:val="257FBB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celebración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4F44E"/>
        </w:rPr>
        <w:t xml:space="preserve">acuerdo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04F44E"/>
        </w:rPr>
        <w:t xml:space="preserve">politico </w:t>
      </w:r>
      <w:r>
        <w:rPr>
          <w:color w:val="000000"/>
        </w:rPr>
        <w:t xml:space="preserve">y </w:t>
      </w:r>
      <w:r>
        <w:rPr>
          <w:color w:val="04F44E"/>
        </w:rPr>
        <w:t xml:space="preserve">social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4F44E"/>
        </w:rPr>
        <w:t xml:space="preserve">educación </w:t>
      </w:r>
      <w:r>
        <w:rPr>
          <w:color w:val="000000"/>
        </w:rPr>
        <w:t xml:space="preserve">en </w:t>
      </w:r>
      <w:r>
        <w:rPr>
          <w:color w:val="04F44E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58AD6D"/>
        </w:rPr>
        <w:t xml:space="preserve">llaman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llamamos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8AD6D"/>
        </w:rPr>
        <w:t xml:space="preserve">campañas </w:t>
      </w:r>
      <w:r>
        <w:rPr>
          <w:color w:val="AEA78F"/>
        </w:rPr>
        <w:t xml:space="preserve">electorales </w:t>
      </w:r>
      <w:r>
        <w:rPr>
          <w:color w:val="000000"/>
        </w:rPr>
        <w:t xml:space="preserve">el </w:t>
      </w:r>
      <w:r>
        <w:rPr>
          <w:color w:val="000000"/>
        </w:rPr>
        <w:t xml:space="preserve">Pacto-Nacional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Educación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000000"/>
        </w:rPr>
        <w:t xml:space="preserve">muy </w:t>
      </w:r>
      <w:r>
        <w:rPr>
          <w:color w:val="04F44E"/>
        </w:rPr>
        <w:t xml:space="preserve">favorable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4F44E"/>
        </w:rPr>
        <w:t xml:space="preserve">cuarto </w:t>
      </w:r>
      <w:r>
        <w:rPr>
          <w:color w:val="000000"/>
        </w:rPr>
        <w:t xml:space="preserve">de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4F44E"/>
        </w:rPr>
        <w:t xml:space="preserve">bastante </w:t>
      </w:r>
      <w:r>
        <w:rPr>
          <w:color w:val="6A03D7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4F44E"/>
        </w:rPr>
        <w:t xml:space="preserve">necesario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4F44E"/>
        </w:rPr>
        <w:t xml:space="preserve">pacto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4F44E"/>
        </w:rPr>
        <w:t xml:space="preserve">ahora </w:t>
      </w:r>
      <w:r>
        <w:rPr>
          <w:color w:val="000000"/>
        </w:rPr>
        <w:t xml:space="preserve">en </w:t>
      </w:r>
      <w:r>
        <w:rPr>
          <w:color w:val="58AD6D"/>
        </w:rPr>
        <w:t xml:space="preserve">entredicho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Anticorrupción </w:t>
      </w:r>
      <w:r>
        <w:rPr>
          <w:color w:val="58AD6D"/>
        </w:rPr>
        <w:t xml:space="preserve">firmado </w:t>
      </w:r>
      <w:r>
        <w:rPr>
          <w:color w:val="000000"/>
        </w:rPr>
        <w:t xml:space="preserve">por </w:t>
      </w:r>
      <w:r>
        <w:rPr>
          <w:color w:val="58AD6D"/>
        </w:rPr>
        <w:t xml:space="preserve">PP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portavoz </w:t>
      </w:r>
      <w:r>
        <w:rPr>
          <w:color w:val="58AD6D"/>
        </w:rPr>
        <w:t xml:space="preserve">popular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, </w:t>
      </w:r>
      <w:r>
        <w:rPr>
          <w:color w:val="000000"/>
        </w:rPr>
        <w:t xml:space="preserve">Rafael-Hernando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4F44E"/>
        </w:rPr>
        <w:t xml:space="preserve">planteado </w:t>
      </w:r>
      <w:r>
        <w:rPr>
          <w:color w:val="000000"/>
        </w:rPr>
        <w:t xml:space="preserve">hoy </w:t>
      </w:r>
      <w:r>
        <w:rPr>
          <w:color w:val="000000"/>
        </w:rPr>
        <w:t xml:space="preserve">si </w:t>
      </w:r>
      <w:r>
        <w:rPr>
          <w:color w:val="000000"/>
        </w:rPr>
        <w:t xml:space="preserve">ese </w:t>
      </w:r>
      <w:r>
        <w:rPr>
          <w:color w:val="04F44E"/>
        </w:rPr>
        <w:t xml:space="preserve">pacto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camino </w:t>
      </w:r>
      <w:r>
        <w:rPr>
          <w:color w:val="04F44E"/>
        </w:rPr>
        <w:t xml:space="preserve">correcto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4F44E"/>
        </w:rPr>
        <w:t xml:space="preserve">formación </w:t>
      </w:r>
      <w:r>
        <w:rPr>
          <w:color w:val="000000"/>
        </w:rPr>
        <w:t xml:space="preserve">de </w:t>
      </w:r>
      <w:r>
        <w:rPr>
          <w:color w:val="C2527D"/>
        </w:rPr>
        <w:t xml:space="preserve">Albert-Rivera </w:t>
      </w:r>
      <w:r>
        <w:rPr>
          <w:color w:val="04F44E"/>
        </w:rPr>
        <w:t xml:space="preserve">insisten </w:t>
      </w:r>
      <w:r>
        <w:rPr>
          <w:color w:val="000000"/>
        </w:rPr>
        <w:t xml:space="preserve">: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se </w:t>
      </w:r>
      <w:r>
        <w:rPr>
          <w:color w:val="04F44E"/>
        </w:rPr>
        <w:t xml:space="preserve">plantea </w:t>
      </w:r>
      <w:r>
        <w:rPr>
          <w:color w:val="000000"/>
        </w:rPr>
        <w:t xml:space="preserve">rom </w:t>
      </w:r>
      <w:r>
        <w:rPr>
          <w:color w:val="000000"/>
        </w:rPr>
        <w:t xml:space="preserve">per </w:t>
      </w:r>
      <w:r>
        <w:rPr>
          <w:color w:val="000000"/>
        </w:rPr>
        <w:t xml:space="preserve">ese </w:t>
      </w:r>
      <w:r>
        <w:rPr>
          <w:color w:val="04F44E"/>
        </w:rPr>
        <w:t xml:space="preserve">acuerdo </w:t>
      </w:r>
      <w:r>
        <w:rPr>
          <w:color w:val="000000"/>
        </w:rPr>
        <w:t xml:space="preserve">, </w:t>
      </w:r>
      <w:r>
        <w:rPr>
          <w:color w:val="000000"/>
        </w:rPr>
        <w:t xml:space="preserve">dejarán </w:t>
      </w:r>
      <w:r>
        <w:rPr>
          <w:color w:val="000000"/>
        </w:rPr>
        <w:t xml:space="preserve">de </w:t>
      </w:r>
      <w:r>
        <w:rPr>
          <w:color w:val="000000"/>
        </w:rPr>
        <w:t xml:space="preserve">apoyarles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4F44E"/>
        </w:rPr>
        <w:t xml:space="preserve">demás </w:t>
      </w:r>
      <w:r>
        <w:rPr>
          <w:color w:val="000000"/>
        </w:rPr>
        <w:t xml:space="preserve">. </w:t>
      </w:r>
      <w:r>
        <w:rPr>
          <w:color w:val="000000"/>
        </w:rPr>
        <w:t xml:space="preserve">Rafael-Hernando </w:t>
      </w:r>
      <w:r>
        <w:rPr>
          <w:color w:val="04F44E"/>
        </w:rPr>
        <w:t xml:space="preserve">abría </w:t>
      </w:r>
      <w:r>
        <w:rPr>
          <w:color w:val="000000"/>
        </w:rPr>
        <w:t xml:space="preserve">la </w:t>
      </w:r>
      <w:r>
        <w:rPr>
          <w:color w:val="6A03D7"/>
        </w:rPr>
        <w:t xml:space="preserve">puerta </w:t>
      </w:r>
      <w:r>
        <w:rPr>
          <w:color w:val="000000"/>
        </w:rPr>
        <w:t xml:space="preserve">esta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 </w:t>
      </w:r>
      <w:r>
        <w:rPr>
          <w:color w:val="04F44E"/>
        </w:rPr>
        <w:t xml:space="preserve">pacto </w:t>
      </w:r>
      <w:r>
        <w:rPr>
          <w:color w:val="58AD6D"/>
        </w:rPr>
        <w:t xml:space="preserve">firmado </w:t>
      </w:r>
      <w:r>
        <w:rPr>
          <w:color w:val="000000"/>
        </w:rPr>
        <w:t xml:space="preserve">con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4F44E"/>
        </w:rPr>
        <w:t xml:space="preserve">mejor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6A03D7"/>
        </w:rPr>
        <w:t xml:space="preserve">vuelta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04F44E"/>
        </w:rPr>
        <w:t xml:space="preserve">pacto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8AD6D"/>
        </w:rPr>
        <w:t xml:space="preserve">Pone </w:t>
      </w:r>
      <w:r>
        <w:rPr>
          <w:color w:val="000000"/>
        </w:rPr>
        <w:t xml:space="preserve">como </w:t>
      </w:r>
      <w:r>
        <w:rPr>
          <w:color w:val="04F44E"/>
        </w:rPr>
        <w:t xml:space="preserve">ejemplo </w:t>
      </w:r>
      <w:r>
        <w:rPr>
          <w:color w:val="000000"/>
        </w:rPr>
        <w:t xml:space="preserve">los </w:t>
      </w:r>
      <w:r>
        <w:rPr>
          <w:color w:val="04F44E"/>
        </w:rPr>
        <w:t xml:space="preserve">estatutos </w:t>
      </w:r>
      <w:r>
        <w:rPr>
          <w:color w:val="000000"/>
        </w:rPr>
        <w:t xml:space="preserve">del </w:t>
      </w:r>
      <w:r>
        <w:rPr>
          <w:color w:val="58AD6D"/>
        </w:rPr>
        <w:t xml:space="preserve">PP </w:t>
      </w:r>
      <w:r>
        <w:rPr>
          <w:color w:val="000000"/>
        </w:rPr>
        <w:t xml:space="preserve">que </w:t>
      </w:r>
      <w:r>
        <w:rPr>
          <w:color w:val="04F44E"/>
        </w:rPr>
        <w:t xml:space="preserve">exigen </w:t>
      </w:r>
      <w:r>
        <w:rPr>
          <w:color w:val="000000"/>
        </w:rPr>
        <w:t xml:space="preserve">la </w:t>
      </w:r>
      <w:r>
        <w:rPr>
          <w:color w:val="58AD6D"/>
        </w:rPr>
        <w:t xml:space="preserve">dimisión </w:t>
      </w:r>
      <w:r>
        <w:rPr>
          <w:color w:val="58AD6D"/>
        </w:rPr>
        <w:t xml:space="preserve">tras </w:t>
      </w:r>
      <w:r>
        <w:rPr>
          <w:color w:val="000000"/>
        </w:rPr>
        <w:t xml:space="preserve">la </w:t>
      </w:r>
      <w:r>
        <w:rPr>
          <w:color w:val="04F44E"/>
        </w:rPr>
        <w:t xml:space="preserve">apertura </w:t>
      </w:r>
      <w:r>
        <w:rPr>
          <w:color w:val="000000"/>
        </w:rPr>
        <w:t xml:space="preserve">de </w:t>
      </w:r>
      <w:r>
        <w:rPr>
          <w:color w:val="58AD6D"/>
        </w:rPr>
        <w:t xml:space="preserve">juicio </w:t>
      </w:r>
      <w:r>
        <w:rPr>
          <w:color w:val="58AD6D"/>
        </w:rPr>
        <w:t xml:space="preserve">oral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Tendríamos </w:t>
      </w:r>
      <w:r>
        <w:rPr>
          <w:color w:val="000000"/>
        </w:rPr>
        <w:t xml:space="preserve">que </w:t>
      </w:r>
      <w:r>
        <w:rPr>
          <w:color w:val="304195"/>
        </w:rPr>
        <w:t xml:space="preserve">encontrar </w:t>
      </w:r>
      <w:r>
        <w:rPr>
          <w:color w:val="000000"/>
        </w:rPr>
        <w:t xml:space="preserve">una </w:t>
      </w:r>
      <w:r>
        <w:rPr>
          <w:color w:val="04F44E"/>
        </w:rPr>
        <w:t xml:space="preserve">fórmula </w:t>
      </w:r>
      <w:r>
        <w:rPr>
          <w:color w:val="000000"/>
        </w:rPr>
        <w:t xml:space="preserve">para </w:t>
      </w:r>
      <w:r>
        <w:rPr>
          <w:color w:val="04F44E"/>
        </w:rPr>
        <w:t xml:space="preserve">compensar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04F44E"/>
        </w:rPr>
        <w:t xml:space="preserve">persona </w:t>
      </w:r>
      <w:r>
        <w:rPr>
          <w:color w:val="000000"/>
        </w:rPr>
        <w:t xml:space="preserve">que </w:t>
      </w:r>
      <w:r>
        <w:rPr>
          <w:color w:val="04F44E"/>
        </w:rPr>
        <w:t xml:space="preserve">luego </w:t>
      </w:r>
      <w:r>
        <w:rPr>
          <w:color w:val="000000"/>
        </w:rPr>
        <w:t xml:space="preserve">es </w:t>
      </w:r>
      <w:r>
        <w:rPr>
          <w:color w:val="58AD6D"/>
        </w:rPr>
        <w:t xml:space="preserve">investigada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hace </w:t>
      </w:r>
      <w:r>
        <w:rPr>
          <w:color w:val="58AD6D"/>
        </w:rPr>
        <w:t xml:space="preserve">dimitir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58AD6D"/>
        </w:rPr>
        <w:t xml:space="preserve">embargo </w:t>
      </w:r>
      <w:r>
        <w:rPr>
          <w:color w:val="000000"/>
        </w:rPr>
        <w:t xml:space="preserve">es </w:t>
      </w:r>
      <w:r>
        <w:rPr>
          <w:color w:val="04F44E"/>
        </w:rPr>
        <w:t xml:space="preserve">imposible </w:t>
      </w:r>
      <w:r>
        <w:rPr>
          <w:color w:val="04F44E"/>
        </w:rPr>
        <w:t xml:space="preserve">recuperar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4F44E"/>
        </w:rPr>
        <w:t xml:space="preserve">política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304195"/>
        </w:rPr>
        <w:t xml:space="preserve">Horas </w:t>
      </w:r>
      <w:r>
        <w:rPr>
          <w:color w:val="000000"/>
        </w:rPr>
        <w:t xml:space="preserve">más </w:t>
      </w:r>
      <w:r>
        <w:rPr>
          <w:color w:val="304195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reafirmaba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una </w:t>
      </w:r>
      <w:r>
        <w:rPr>
          <w:color w:val="04F44E"/>
        </w:rPr>
        <w:t xml:space="preserve">profunda </w:t>
      </w:r>
      <w:r>
        <w:rPr>
          <w:color w:val="04F44E"/>
        </w:rPr>
        <w:t xml:space="preserve">reflexión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sucedido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si </w:t>
      </w:r>
      <w:r>
        <w:rPr>
          <w:color w:val="000000"/>
        </w:rPr>
        <w:t xml:space="preserve">vamos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camino </w:t>
      </w:r>
      <w:r>
        <w:rPr>
          <w:color w:val="04F44E"/>
        </w:rPr>
        <w:t xml:space="preserve">adecuado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304195"/>
        </w:rPr>
        <w:t xml:space="preserve">puntualiza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Los </w:t>
      </w:r>
      <w:r>
        <w:rPr>
          <w:color w:val="04F44E"/>
        </w:rPr>
        <w:t xml:space="preserve">acuerdos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para </w:t>
      </w:r>
      <w:r>
        <w:rPr>
          <w:color w:val="04F44E"/>
        </w:rPr>
        <w:t xml:space="preserve">cumplirse </w:t>
      </w:r>
      <w:r>
        <w:rPr>
          <w:color w:val="000000"/>
        </w:rPr>
        <w:t xml:space="preserve">y </w:t>
      </w:r>
      <w:r>
        <w:rPr>
          <w:color w:val="000000"/>
        </w:rPr>
        <w:t xml:space="preserve">sería </w:t>
      </w:r>
      <w:r>
        <w:rPr>
          <w:color w:val="257FBB"/>
        </w:rPr>
        <w:t xml:space="preserve">bueno </w:t>
      </w:r>
      <w:r>
        <w:rPr>
          <w:color w:val="000000"/>
        </w:rPr>
        <w:t xml:space="preserve">que </w:t>
      </w:r>
      <w:r>
        <w:rPr>
          <w:color w:val="000000"/>
        </w:rPr>
        <w:t xml:space="preserve">entre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partidos </w:t>
      </w:r>
      <w:r>
        <w:rPr>
          <w:color w:val="04F44E"/>
        </w:rPr>
        <w:t xml:space="preserve">políticos </w:t>
      </w:r>
      <w:r>
        <w:rPr>
          <w:color w:val="000000"/>
        </w:rPr>
        <w:t xml:space="preserve">tomáramos </w:t>
      </w:r>
      <w:r>
        <w:rPr>
          <w:color w:val="000000"/>
        </w:rPr>
        <w:t xml:space="preserve">una </w:t>
      </w:r>
      <w:r>
        <w:rPr>
          <w:color w:val="04F44E"/>
        </w:rPr>
        <w:t xml:space="preserve">posición </w:t>
      </w:r>
      <w:r>
        <w:rPr>
          <w:color w:val="04F44E"/>
        </w:rPr>
        <w:t xml:space="preserve">común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58AD6D"/>
        </w:rPr>
        <w:t xml:space="preserve">Partido-Popular </w:t>
      </w:r>
      <w:r>
        <w:rPr>
          <w:color w:val="58AD6D"/>
        </w:rPr>
        <w:t xml:space="preserve">decide </w:t>
      </w:r>
      <w:r>
        <w:rPr>
          <w:color w:val="04F44E"/>
        </w:rPr>
        <w:t xml:space="preserve">incumplir </w:t>
      </w:r>
      <w:r>
        <w:rPr>
          <w:color w:val="000000"/>
        </w:rPr>
        <w:t xml:space="preserve">el </w:t>
      </w:r>
      <w:r>
        <w:rPr>
          <w:color w:val="04F44E"/>
        </w:rPr>
        <w:t xml:space="preserve">pacto </w:t>
      </w:r>
      <w:r>
        <w:rPr>
          <w:color w:val="000000"/>
        </w:rPr>
        <w:t xml:space="preserve">en </w:t>
      </w:r>
      <w:r>
        <w:rPr>
          <w:color w:val="04F44E"/>
        </w:rPr>
        <w:t xml:space="preserve">cualquiera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puntos </w:t>
      </w:r>
      <w:r>
        <w:rPr>
          <w:color w:val="000000"/>
        </w:rPr>
        <w:t xml:space="preserve">,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corrupción </w:t>
      </w:r>
      <w:r>
        <w:rPr>
          <w:color w:val="000000"/>
        </w:rPr>
        <w:t xml:space="preserve">, </w:t>
      </w:r>
      <w:r>
        <w:rPr>
          <w:color w:val="000000"/>
        </w:rPr>
        <w:t xml:space="preserve">sea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económico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4F44E"/>
        </w:rPr>
        <w:t xml:space="preserve">cualquiera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propuestas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habrá </w:t>
      </w:r>
      <w:r>
        <w:rPr>
          <w:color w:val="58AD6D"/>
        </w:rPr>
        <w:t xml:space="preserve">roto </w:t>
      </w:r>
      <w:r>
        <w:rPr>
          <w:color w:val="000000"/>
        </w:rPr>
        <w:t xml:space="preserve">ese </w:t>
      </w:r>
      <w:r>
        <w:rPr>
          <w:color w:val="04F44E"/>
        </w:rPr>
        <w:t xml:space="preserve">pacto </w:t>
      </w:r>
      <w:r>
        <w:rPr>
          <w:color w:val="000000"/>
        </w:rPr>
        <w:t xml:space="preserve">, </w:t>
      </w:r>
      <w:r>
        <w:rPr>
          <w:color w:val="04F44E"/>
        </w:rPr>
        <w:t xml:space="preserve">consideraremos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partido </w:t>
      </w:r>
      <w:r>
        <w:rPr>
          <w:color w:val="04F44E"/>
        </w:rPr>
        <w:t xml:space="preserve">fiable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ha </w:t>
      </w:r>
      <w:r>
        <w:rPr>
          <w:color w:val="6A03D7"/>
        </w:rPr>
        <w:t xml:space="preserve">recordado </w:t>
      </w:r>
      <w:r>
        <w:rPr>
          <w:color w:val="000000"/>
        </w:rPr>
        <w:t xml:space="preserve">que </w:t>
      </w:r>
      <w:r>
        <w:rPr>
          <w:color w:val="04F44E"/>
        </w:rPr>
        <w:t xml:space="preserve">allá </w:t>
      </w:r>
      <w:r>
        <w:rPr>
          <w:color w:val="000000"/>
        </w:rPr>
        <w:t xml:space="preserve">donde </w:t>
      </w:r>
      <w:r>
        <w:rPr>
          <w:color w:val="000000"/>
        </w:rPr>
        <w:t xml:space="preserve">sea </w:t>
      </w:r>
      <w:r>
        <w:rPr>
          <w:color w:val="6A03D7"/>
        </w:rPr>
        <w:t xml:space="preserve">decisivo </w:t>
      </w:r>
      <w:r>
        <w:rPr>
          <w:color w:val="04F44E"/>
        </w:rPr>
        <w:t xml:space="preserve">exigirá </w:t>
      </w:r>
      <w:r>
        <w:rPr>
          <w:color w:val="000000"/>
        </w:rPr>
        <w:t xml:space="preserve">que </w:t>
      </w:r>
      <w:r>
        <w:rPr>
          <w:color w:val="04F44E"/>
        </w:rPr>
        <w:t xml:space="preserve">aquellos </w:t>
      </w:r>
      <w:r>
        <w:rPr>
          <w:color w:val="04F44E"/>
        </w:rPr>
        <w:t xml:space="preserve">políticos </w:t>
      </w:r>
      <w:r>
        <w:rPr>
          <w:color w:val="58AD6D"/>
        </w:rPr>
        <w:t xml:space="preserve">acusados </w:t>
      </w:r>
      <w:r>
        <w:rPr>
          <w:color w:val="000000"/>
        </w:rPr>
        <w:t xml:space="preserve">por </w:t>
      </w:r>
      <w:r>
        <w:rPr>
          <w:color w:val="58AD6D"/>
        </w:rPr>
        <w:t xml:space="preserve">corrupción </w:t>
      </w:r>
      <w:r>
        <w:rPr>
          <w:color w:val="58AD6D"/>
        </w:rPr>
        <w:t xml:space="preserve">abandonen </w:t>
      </w:r>
      <w:r>
        <w:rPr>
          <w:color w:val="000000"/>
        </w:rPr>
        <w:t xml:space="preserve">su </w:t>
      </w:r>
      <w:r>
        <w:rPr>
          <w:color w:val="58AD6D"/>
        </w:rPr>
        <w:t xml:space="preserve">cargo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acelera </w:t>
      </w:r>
      <w:r>
        <w:rPr>
          <w:color w:val="000000"/>
        </w:rPr>
        <w:t xml:space="preserve">la </w:t>
      </w:r>
      <w:r>
        <w:rPr>
          <w:color w:val="04F44E"/>
        </w:rPr>
        <w:t xml:space="preserve">concesión </w:t>
      </w:r>
      <w:r>
        <w:rPr>
          <w:color w:val="000000"/>
        </w:rPr>
        <w:t xml:space="preserve">de </w:t>
      </w:r>
      <w:r>
        <w:rPr>
          <w:color w:val="04F44E"/>
        </w:rPr>
        <w:t xml:space="preserve">hipotecas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sube </w:t>
      </w:r>
      <w:r>
        <w:rPr>
          <w:color w:val="000000"/>
        </w:rPr>
        <w:t xml:space="preserve">un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C2527D"/>
        </w:rPr>
        <w:t xml:space="preserve">interanual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04F44E"/>
        </w:rPr>
        <w:t xml:space="preserve">septiembre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total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número </w:t>
      </w:r>
      <w:r>
        <w:rPr>
          <w:color w:val="04F44E"/>
        </w:rPr>
        <w:t xml:space="preserve">total </w:t>
      </w:r>
      <w:r>
        <w:rPr>
          <w:color w:val="000000"/>
        </w:rPr>
        <w:t xml:space="preserve">de </w:t>
      </w:r>
      <w:r>
        <w:rPr>
          <w:color w:val="04F44E"/>
        </w:rPr>
        <w:t xml:space="preserve">hipotecas </w:t>
      </w:r>
      <w:r>
        <w:rPr>
          <w:color w:val="58AD6D"/>
        </w:rPr>
        <w:t xml:space="preserve">suscritas </w:t>
      </w:r>
      <w:r>
        <w:rPr>
          <w:color w:val="000000"/>
        </w:rPr>
        <w:t xml:space="preserve">sobre </w:t>
      </w:r>
      <w:r>
        <w:rPr>
          <w:color w:val="04F44E"/>
        </w:rPr>
        <w:t xml:space="preserve">viviendas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de </w:t>
      </w:r>
      <w:r>
        <w:rPr>
          <w:color w:val="000000"/>
        </w:rPr>
        <w:t xml:space="preserve">26.667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ese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recuperación </w:t>
      </w:r>
      <w:r>
        <w:rPr>
          <w:color w:val="000000"/>
        </w:rPr>
        <w:t xml:space="preserve">del </w:t>
      </w:r>
      <w:r>
        <w:rPr>
          <w:color w:val="04F44E"/>
        </w:rPr>
        <w:t xml:space="preserve">sector </w:t>
      </w:r>
      <w:r>
        <w:rPr>
          <w:color w:val="04F44E"/>
        </w:rPr>
        <w:t xml:space="preserve">inmobiliario </w:t>
      </w:r>
      <w:r>
        <w:rPr>
          <w:color w:val="000000"/>
        </w:rPr>
        <w:t xml:space="preserve">se </w:t>
      </w:r>
      <w:r>
        <w:rPr>
          <w:color w:val="000000"/>
        </w:rPr>
        <w:t xml:space="preserve">deja </w:t>
      </w:r>
      <w:r>
        <w:rPr>
          <w:color w:val="58AD6D"/>
        </w:rPr>
        <w:t xml:space="preserve">sentir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66F323"/>
        </w:rPr>
        <w:t xml:space="preserve">precio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vivienda </w:t>
      </w:r>
      <w:r>
        <w:rPr>
          <w:color w:val="04F44E"/>
        </w:rPr>
        <w:t xml:space="preserve">libre </w:t>
      </w:r>
      <w:r>
        <w:rPr>
          <w:color w:val="000000"/>
        </w:rPr>
        <w:t xml:space="preserve">ha </w:t>
      </w:r>
      <w:r>
        <w:rPr>
          <w:color w:val="04F44E"/>
        </w:rPr>
        <w:t xml:space="preserve">crecido </w:t>
      </w:r>
      <w:r>
        <w:rPr>
          <w:color w:val="6A03D7"/>
        </w:rPr>
        <w:t xml:space="preserve">casi </w:t>
      </w:r>
      <w:r>
        <w:rPr>
          <w:color w:val="000000"/>
        </w:rPr>
        <w:t xml:space="preserve">un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tercer </w:t>
      </w:r>
      <w:r>
        <w:rPr>
          <w:color w:val="04F44E"/>
        </w:rPr>
        <w:t xml:space="preserve">trimestre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concesión </w:t>
      </w:r>
      <w:r>
        <w:rPr>
          <w:color w:val="000000"/>
        </w:rPr>
        <w:t xml:space="preserve">de </w:t>
      </w:r>
      <w:r>
        <w:rPr>
          <w:color w:val="04F44E"/>
        </w:rPr>
        <w:t xml:space="preserve">hipotecas </w:t>
      </w:r>
      <w:r>
        <w:rPr>
          <w:color w:val="000000"/>
        </w:rPr>
        <w:t xml:space="preserve">también </w:t>
      </w:r>
      <w:r>
        <w:rPr>
          <w:color w:val="04F44E"/>
        </w:rPr>
        <w:t xml:space="preserve">aumenta </w:t>
      </w:r>
      <w:r>
        <w:rPr>
          <w:color w:val="000000"/>
        </w:rPr>
        <w:t xml:space="preserve">en </w:t>
      </w:r>
      <w:r>
        <w:rPr>
          <w:color w:val="04F44E"/>
        </w:rPr>
        <w:t xml:space="preserve">septiembre </w:t>
      </w:r>
      <w:r>
        <w:rPr>
          <w:color w:val="000000"/>
        </w:rPr>
        <w:t xml:space="preserve">un </w:t>
      </w:r>
      <w:r>
        <w:rPr>
          <w:color w:val="000000"/>
        </w:rPr>
        <w:t xml:space="preserve">3,3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se </w:t>
      </w:r>
      <w:r>
        <w:rPr>
          <w:color w:val="04F44E"/>
        </w:rPr>
        <w:t xml:space="preserve">constituyen </w:t>
      </w:r>
      <w:r>
        <w:rPr>
          <w:color w:val="000000"/>
        </w:rPr>
        <w:t xml:space="preserve">20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100 </w:t>
      </w:r>
      <w:r>
        <w:rPr>
          <w:color w:val="04F44E"/>
        </w:rPr>
        <w:t xml:space="preserve">nuevas </w:t>
      </w:r>
      <w:r>
        <w:rPr>
          <w:color w:val="04F44E"/>
        </w:rPr>
        <w:t xml:space="preserve">hipotecas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evento </w:t>
      </w:r>
      <w:r>
        <w:rPr>
          <w:color w:val="04F44E"/>
        </w:rPr>
        <w:t xml:space="preserve">comercial </w:t>
      </w:r>
      <w:r>
        <w:rPr>
          <w:color w:val="000000"/>
        </w:rPr>
        <w:t xml:space="preserve">más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caja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Black </w:t>
      </w:r>
      <w:r>
        <w:rPr>
          <w:color w:val="000000"/>
        </w:rPr>
        <w:t xml:space="preserve">Friday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4F44E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4F44E"/>
        </w:rPr>
        <w:t xml:space="preserve">participar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130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04F44E"/>
        </w:rPr>
        <w:t xml:space="preserve">compradores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4F44E"/>
        </w:rPr>
        <w:t xml:space="preserve">mejores </w:t>
      </w:r>
      <w:r>
        <w:rPr>
          <w:color w:val="04F44E"/>
        </w:rPr>
        <w:t xml:space="preserve">ofertas </w:t>
      </w:r>
      <w:r>
        <w:rPr>
          <w:color w:val="000000"/>
        </w:rPr>
        <w:t xml:space="preserve">en </w:t>
      </w:r>
      <w:r>
        <w:rPr>
          <w:color w:val="66F323"/>
        </w:rPr>
        <w:t xml:space="preserve">electrodomésticos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4F44E"/>
        </w:rPr>
        <w:t xml:space="preserve">televisores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4F44E"/>
        </w:rPr>
        <w:t xml:space="preserve">grandes </w:t>
      </w:r>
      <w:r>
        <w:rPr>
          <w:color w:val="04F44E"/>
        </w:rPr>
        <w:t xml:space="preserve">superficies </w:t>
      </w:r>
      <w:r>
        <w:rPr>
          <w:color w:val="04F44E"/>
        </w:rPr>
        <w:t xml:space="preserve">afirman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4F44E"/>
        </w:rPr>
        <w:t xml:space="preserve">tendencias </w:t>
      </w:r>
      <w:r>
        <w:rPr>
          <w:color w:val="000000"/>
        </w:rPr>
        <w:t xml:space="preserve">de </w:t>
      </w:r>
      <w:r>
        <w:rPr>
          <w:color w:val="66F323"/>
        </w:rPr>
        <w:t xml:space="preserve">compra </w:t>
      </w:r>
      <w:r>
        <w:rPr>
          <w:color w:val="000000"/>
        </w:rPr>
        <w:t xml:space="preserve">han </w:t>
      </w:r>
      <w:r>
        <w:rPr>
          <w:color w:val="04F44E"/>
        </w:rPr>
        <w:t xml:space="preserve">cambiado </w:t>
      </w:r>
      <w:r>
        <w:rPr>
          <w:color w:val="000000"/>
        </w:rPr>
        <w:t xml:space="preserve">: </w:t>
      </w:r>
      <w:r>
        <w:rPr>
          <w:color w:val="04F44E"/>
        </w:rPr>
        <w:t xml:space="preserve">ahora </w:t>
      </w:r>
      <w:r>
        <w:rPr>
          <w:color w:val="000000"/>
        </w:rPr>
        <w:t xml:space="preserve">se </w:t>
      </w:r>
      <w:r>
        <w:rPr>
          <w:color w:val="04F44E"/>
        </w:rPr>
        <w:t xml:space="preserve">imponen </w:t>
      </w:r>
      <w:r>
        <w:rPr>
          <w:color w:val="000000"/>
        </w:rPr>
        <w:t xml:space="preserve">las </w:t>
      </w:r>
      <w:r>
        <w:rPr>
          <w:color w:val="04F44E"/>
        </w:rPr>
        <w:t xml:space="preserve">tarjetas </w:t>
      </w:r>
      <w:r>
        <w:rPr>
          <w:color w:val="66F323"/>
        </w:rPr>
        <w:t xml:space="preserve">regalo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Viernes </w:t>
      </w:r>
      <w:r>
        <w:rPr>
          <w:color w:val="58AD6D"/>
        </w:rPr>
        <w:t xml:space="preserve">negro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6A03D7"/>
        </w:rPr>
        <w:t xml:space="preserve">costumbre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6A03D7"/>
        </w:rPr>
        <w:t xml:space="preserve">Día </w:t>
      </w:r>
      <w:r>
        <w:rPr>
          <w:color w:val="000000"/>
        </w:rPr>
        <w:t xml:space="preserve">de </w:t>
      </w:r>
      <w:r>
        <w:rPr>
          <w:color w:val="66F323"/>
        </w:rPr>
        <w:t xml:space="preserve">compras </w:t>
      </w:r>
      <w:r>
        <w:rPr>
          <w:color w:val="000000"/>
        </w:rPr>
        <w:t xml:space="preserve">con </w:t>
      </w:r>
      <w:r>
        <w:rPr>
          <w:color w:val="66F323"/>
        </w:rPr>
        <w:t xml:space="preserve">descuentos </w:t>
      </w:r>
      <w:r>
        <w:rPr>
          <w:color w:val="04F44E"/>
        </w:rPr>
        <w:t xml:space="preserve">especiales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comercios </w:t>
      </w:r>
      <w:r>
        <w:rPr>
          <w:color w:val="04F44E"/>
        </w:rPr>
        <w:t xml:space="preserve">madrileños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notado </w:t>
      </w:r>
      <w:r>
        <w:rPr>
          <w:color w:val="000000"/>
        </w:rPr>
        <w:t xml:space="preserve">una </w:t>
      </w:r>
      <w:r>
        <w:rPr>
          <w:color w:val="04F44E"/>
        </w:rPr>
        <w:t xml:space="preserve">mayor </w:t>
      </w:r>
      <w:r>
        <w:rPr>
          <w:color w:val="6A03D7"/>
        </w:rPr>
        <w:t xml:space="preserve">afluencia </w:t>
      </w:r>
      <w:r>
        <w:rPr>
          <w:color w:val="000000"/>
        </w:rPr>
        <w:t xml:space="preserve">de </w:t>
      </w:r>
      <w:r>
        <w:rPr>
          <w:color w:val="04F44E"/>
        </w:rPr>
        <w:t xml:space="preserve">clientes </w:t>
      </w:r>
      <w:r>
        <w:rPr>
          <w:color w:val="000000"/>
        </w:rPr>
        <w:t xml:space="preserve">en </w:t>
      </w:r>
      <w:r>
        <w:rPr>
          <w:color w:val="304195"/>
        </w:rPr>
        <w:t xml:space="preserve">busca </w:t>
      </w:r>
      <w:r>
        <w:rPr>
          <w:color w:val="000000"/>
        </w:rPr>
        <w:t xml:space="preserve">de </w:t>
      </w:r>
      <w:r>
        <w:rPr>
          <w:color w:val="6A03D7"/>
        </w:rPr>
        <w:t xml:space="preserve">gangas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confundan </w:t>
      </w:r>
      <w:r>
        <w:rPr>
          <w:color w:val="000000"/>
        </w:rPr>
        <w:t xml:space="preserve">, </w:t>
      </w:r>
      <w:r>
        <w:rPr>
          <w:color w:val="04F44E"/>
        </w:rPr>
        <w:t xml:space="preserve">parece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4F44E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rebajas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Black </w:t>
      </w:r>
      <w:r>
        <w:rPr>
          <w:color w:val="000000"/>
        </w:rPr>
        <w:t xml:space="preserve">Friday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Hay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muy </w:t>
      </w:r>
      <w:r>
        <w:rPr>
          <w:color w:val="257FBB"/>
        </w:rPr>
        <w:t xml:space="preserve">bien </w:t>
      </w:r>
      <w:r>
        <w:rPr>
          <w:color w:val="000000"/>
        </w:rPr>
        <w:t xml:space="preserve">de </w:t>
      </w:r>
      <w:r>
        <w:rPr>
          <w:color w:val="66F323"/>
        </w:rPr>
        <w:t xml:space="preserve">precio </w:t>
      </w:r>
      <w:r>
        <w:rPr>
          <w:color w:val="000000"/>
        </w:rPr>
        <w:t xml:space="preserve">y </w:t>
      </w:r>
      <w:r>
        <w:rPr>
          <w:color w:val="257FBB"/>
        </w:rPr>
        <w:t xml:space="preserve">merece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puedes </w:t>
      </w:r>
      <w:r>
        <w:rPr>
          <w:color w:val="000000"/>
        </w:rPr>
        <w:t xml:space="preserve">y </w:t>
      </w:r>
      <w:r>
        <w:rPr>
          <w:color w:val="000000"/>
        </w:rPr>
        <w:t xml:space="preserve">te </w:t>
      </w:r>
      <w:r>
        <w:rPr>
          <w:color w:val="6A03D7"/>
        </w:rPr>
        <w:t xml:space="preserve">cuesta </w:t>
      </w:r>
      <w:r>
        <w:rPr>
          <w:color w:val="000000"/>
        </w:rPr>
        <w:t xml:space="preserve">más </w:t>
      </w:r>
      <w:r>
        <w:rPr>
          <w:color w:val="66F323"/>
        </w:rPr>
        <w:t xml:space="preserve">barato </w:t>
      </w:r>
      <w:r>
        <w:rPr>
          <w:color w:val="04F44E"/>
        </w:rPr>
        <w:t xml:space="preserve">pues </w:t>
      </w:r>
      <w:r>
        <w:rPr>
          <w:color w:val="66F323"/>
        </w:rPr>
        <w:t xml:space="preserve">compras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te </w:t>
      </w:r>
      <w:r>
        <w:rPr>
          <w:color w:val="6A03D7"/>
        </w:rPr>
        <w:t xml:space="preserve">cuesta </w:t>
      </w:r>
      <w:r>
        <w:rPr>
          <w:color w:val="000000"/>
        </w:rPr>
        <w:t xml:space="preserve">más </w:t>
      </w:r>
      <w:r>
        <w:rPr>
          <w:color w:val="000000"/>
        </w:rPr>
        <w:t xml:space="preserve">caro </w:t>
      </w:r>
      <w:r>
        <w:rPr>
          <w:color w:val="000000"/>
        </w:rPr>
        <w:t xml:space="preserve">, </w:t>
      </w:r>
      <w:r>
        <w:rPr>
          <w:color w:val="04F44E"/>
        </w:rPr>
        <w:t xml:space="preserve">pues </w:t>
      </w:r>
      <w:r>
        <w:rPr>
          <w:color w:val="000000"/>
        </w:rPr>
        <w:t xml:space="preserve">no </w:t>
      </w:r>
      <w:r>
        <w:rPr>
          <w:color w:val="66F323"/>
        </w:rPr>
        <w:t xml:space="preserve">compras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4F44E"/>
        </w:rPr>
        <w:t xml:space="preserve">pues </w:t>
      </w:r>
      <w:r>
        <w:rPr>
          <w:color w:val="000000"/>
        </w:rPr>
        <w:t xml:space="preserve">no </w:t>
      </w:r>
      <w:r>
        <w:rPr>
          <w:color w:val="66F323"/>
        </w:rPr>
        <w:t xml:space="preserve">compras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Una </w:t>
      </w:r>
      <w:r>
        <w:rPr>
          <w:color w:val="04F44E"/>
        </w:rPr>
        <w:t xml:space="preserve">franca </w:t>
      </w:r>
      <w:r>
        <w:rPr>
          <w:color w:val="04F44E"/>
        </w:rPr>
        <w:t xml:space="preserve">incitación </w:t>
      </w:r>
      <w:r>
        <w:rPr>
          <w:color w:val="000000"/>
        </w:rPr>
        <w:t xml:space="preserve">al </w:t>
      </w:r>
      <w:r>
        <w:rPr>
          <w:color w:val="04F44E"/>
        </w:rPr>
        <w:t xml:space="preserve">consumo </w:t>
      </w:r>
      <w:r>
        <w:rPr>
          <w:color w:val="000000"/>
        </w:rPr>
        <w:t xml:space="preserve">, </w:t>
      </w:r>
      <w:r>
        <w:rPr>
          <w:color w:val="04F44E"/>
        </w:rPr>
        <w:t xml:space="preserve">marketing </w:t>
      </w:r>
      <w:r>
        <w:rPr>
          <w:color w:val="04F44E"/>
        </w:rPr>
        <w:t xml:space="preserve">directo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58AD6D"/>
        </w:rPr>
        <w:t xml:space="preserve">Hoy </w:t>
      </w:r>
      <w:r>
        <w:rPr>
          <w:color w:val="6A03D7"/>
        </w:rPr>
        <w:t xml:space="preserve">esperamos </w:t>
      </w:r>
      <w:r>
        <w:rPr>
          <w:color w:val="000000"/>
        </w:rPr>
        <w:t xml:space="preserve">una </w:t>
      </w:r>
      <w:r>
        <w:rPr>
          <w:color w:val="000000"/>
        </w:rPr>
        <w:t xml:space="preserve">aﬂuencia </w:t>
      </w:r>
      <w:r>
        <w:rPr>
          <w:color w:val="000000"/>
        </w:rPr>
        <w:t xml:space="preserve">a </w:t>
      </w:r>
      <w:r>
        <w:rPr>
          <w:color w:val="04F44E"/>
        </w:rPr>
        <w:t xml:space="preserve">nivel </w:t>
      </w:r>
      <w:r>
        <w:rPr>
          <w:color w:val="04F44E"/>
        </w:rPr>
        <w:t xml:space="preserve">organización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04F44E"/>
        </w:rPr>
        <w:t xml:space="preserve">clientes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nuestros </w:t>
      </w:r>
      <w:r>
        <w:rPr>
          <w:color w:val="04F44E"/>
        </w:rPr>
        <w:t xml:space="preserve">centros </w:t>
      </w:r>
      <w:r>
        <w:rPr>
          <w:color w:val="04F44E"/>
        </w:rPr>
        <w:t xml:space="preserve">comerciales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4F44E"/>
        </w:rPr>
        <w:t xml:space="preserve">adelanto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000000"/>
        </w:rPr>
        <w:t xml:space="preserve">cenas </w:t>
      </w:r>
      <w:r>
        <w:rPr>
          <w:color w:val="66F323"/>
        </w:rPr>
        <w:t xml:space="preserve">navideñas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4F44E"/>
        </w:rPr>
        <w:t xml:space="preserve">jamón </w:t>
      </w:r>
      <w:r>
        <w:rPr>
          <w:color w:val="000000"/>
        </w:rPr>
        <w:t xml:space="preserve">es </w:t>
      </w:r>
      <w:r>
        <w:rPr>
          <w:color w:val="04F44E"/>
        </w:rPr>
        <w:t xml:space="preserve">interesante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bellota </w:t>
      </w:r>
      <w:r>
        <w:rPr>
          <w:color w:val="000000"/>
        </w:rPr>
        <w:t xml:space="preserve">y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66F323"/>
        </w:rPr>
        <w:t xml:space="preserve">precio </w:t>
      </w:r>
      <w:r>
        <w:rPr>
          <w:color w:val="000000"/>
        </w:rPr>
        <w:t xml:space="preserve">muy </w:t>
      </w:r>
      <w:r>
        <w:rPr>
          <w:color w:val="257FBB"/>
        </w:rPr>
        <w:t xml:space="preserve">bueno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Los </w:t>
      </w:r>
      <w:r>
        <w:rPr>
          <w:color w:val="04F44E"/>
        </w:rPr>
        <w:t xml:space="preserve">consumidores </w:t>
      </w:r>
      <w:r>
        <w:rPr>
          <w:color w:val="000000"/>
        </w:rPr>
        <w:t xml:space="preserve">, </w:t>
      </w:r>
      <w:r>
        <w:rPr>
          <w:color w:val="04F44E"/>
        </w:rPr>
        <w:t xml:space="preserve">divididos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Un </w:t>
      </w:r>
      <w:r>
        <w:rPr>
          <w:color w:val="6A03D7"/>
        </w:rPr>
        <w:t xml:space="preserve">buen </w:t>
      </w:r>
      <w:r>
        <w:rPr>
          <w:color w:val="66F323"/>
        </w:rPr>
        <w:t xml:space="preserve">descuento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aplica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aprovechan </w:t>
      </w:r>
      <w:r>
        <w:rPr>
          <w:color w:val="000000"/>
        </w:rPr>
        <w:t xml:space="preserve">las </w:t>
      </w:r>
      <w:r>
        <w:rPr>
          <w:color w:val="04F44E"/>
        </w:rPr>
        <w:t xml:space="preserve">ofertas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le </w:t>
      </w:r>
      <w:r>
        <w:rPr>
          <w:color w:val="000000"/>
        </w:rPr>
        <w:t xml:space="preserve">dan </w:t>
      </w:r>
      <w:r>
        <w:rPr>
          <w:color w:val="6A03D7"/>
        </w:rPr>
        <w:t xml:space="preserve">demasiado </w:t>
      </w:r>
      <w:r>
        <w:rPr>
          <w:color w:val="304195"/>
        </w:rPr>
        <w:t xml:space="preserve">bombo </w:t>
      </w:r>
      <w:r>
        <w:rPr>
          <w:color w:val="000000"/>
        </w:rPr>
        <w:t xml:space="preserve">, </w:t>
      </w:r>
      <w:r>
        <w:rPr>
          <w:color w:val="04F44E"/>
        </w:rPr>
        <w:t xml:space="preserve">llevamos </w:t>
      </w:r>
      <w:r>
        <w:rPr>
          <w:color w:val="000000"/>
        </w:rPr>
        <w:t xml:space="preserve">dos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6A03D7"/>
        </w:rPr>
        <w:t xml:space="preserve">alargado </w:t>
      </w:r>
      <w:r>
        <w:rPr>
          <w:color w:val="6A03D7"/>
        </w:rPr>
        <w:t xml:space="preserve">demasiado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Lo </w:t>
      </w:r>
      <w:r>
        <w:rPr>
          <w:color w:val="000000"/>
        </w:rPr>
        <w:t xml:space="preserve">veo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58AD6D"/>
        </w:rPr>
        <w:t xml:space="preserve">excusa </w:t>
      </w:r>
      <w:r>
        <w:rPr>
          <w:color w:val="000000"/>
        </w:rPr>
        <w:t xml:space="preserve">para </w:t>
      </w:r>
      <w:r>
        <w:rPr>
          <w:color w:val="000000"/>
        </w:rPr>
        <w:t xml:space="preserve">decir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4195"/>
        </w:rPr>
        <w:t xml:space="preserve">momento </w:t>
      </w:r>
      <w:r>
        <w:rPr>
          <w:color w:val="000000"/>
        </w:rPr>
        <w:t xml:space="preserve">de </w:t>
      </w:r>
      <w:r>
        <w:rPr>
          <w:color w:val="04F44E"/>
        </w:rPr>
        <w:t xml:space="preserve">gastar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pequeño </w:t>
      </w:r>
      <w:r>
        <w:rPr>
          <w:color w:val="04F44E"/>
        </w:rPr>
        <w:t xml:space="preserve">comercio </w:t>
      </w:r>
      <w:r>
        <w:rPr>
          <w:color w:val="000000"/>
        </w:rPr>
        <w:t xml:space="preserve">se </w:t>
      </w:r>
      <w:r>
        <w:rPr>
          <w:color w:val="000000"/>
        </w:rPr>
        <w:t xml:space="preserve">suma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7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10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A03D7"/>
        </w:rPr>
        <w:t xml:space="preserve">costes </w:t>
      </w:r>
      <w:r>
        <w:rPr>
          <w:color w:val="6A03D7"/>
        </w:rPr>
        <w:t xml:space="preserve">aprietan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6F323"/>
        </w:rPr>
        <w:t xml:space="preserve">relojería </w:t>
      </w:r>
      <w:r>
        <w:rPr>
          <w:color w:val="04F44E"/>
        </w:rPr>
        <w:t xml:space="preserve">centenaria </w:t>
      </w:r>
      <w:r>
        <w:rPr>
          <w:color w:val="04F44E"/>
        </w:rPr>
        <w:t xml:space="preserve">aplica </w:t>
      </w:r>
      <w:r>
        <w:rPr>
          <w:color w:val="000000"/>
        </w:rPr>
        <w:t xml:space="preserve">las </w:t>
      </w:r>
      <w:r>
        <w:rPr>
          <w:color w:val="04F44E"/>
        </w:rPr>
        <w:t xml:space="preserve">rebajas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4F44E"/>
        </w:rPr>
        <w:t xml:space="preserve">canal </w:t>
      </w:r>
      <w:r>
        <w:rPr>
          <w:color w:val="000000"/>
        </w:rPr>
        <w:t xml:space="preserve">de </w:t>
      </w:r>
      <w:r>
        <w:rPr>
          <w:color w:val="58AD6D"/>
        </w:rPr>
        <w:t xml:space="preserve">Internet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Tú </w:t>
      </w:r>
      <w:r>
        <w:rPr>
          <w:color w:val="000000"/>
        </w:rPr>
        <w:t xml:space="preserve">tienes </w:t>
      </w:r>
      <w:r>
        <w:rPr>
          <w:color w:val="000000"/>
        </w:rPr>
        <w:t xml:space="preserve">unos </w:t>
      </w:r>
      <w:r>
        <w:rPr>
          <w:color w:val="04F44E"/>
        </w:rPr>
        <w:t xml:space="preserve">clientes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manera </w:t>
      </w:r>
      <w:r>
        <w:rPr>
          <w:color w:val="000000"/>
        </w:rPr>
        <w:t xml:space="preserve">de </w:t>
      </w:r>
      <w:r>
        <w:rPr>
          <w:color w:val="04F44E"/>
        </w:rPr>
        <w:t xml:space="preserve">conservarlos </w:t>
      </w:r>
      <w:r>
        <w:rPr>
          <w:color w:val="000000"/>
        </w:rPr>
        <w:t xml:space="preserve">es </w:t>
      </w:r>
      <w:r>
        <w:rPr>
          <w:color w:val="000000"/>
        </w:rPr>
        <w:t xml:space="preserve">tratarles </w:t>
      </w:r>
      <w:r>
        <w:rPr>
          <w:color w:val="257FBB"/>
        </w:rPr>
        <w:t xml:space="preserve">bien </w:t>
      </w:r>
      <w:r>
        <w:rPr>
          <w:color w:val="000000"/>
        </w:rPr>
        <w:t xml:space="preserve">y </w:t>
      </w:r>
      <w:r>
        <w:rPr>
          <w:color w:val="04F44E"/>
        </w:rPr>
        <w:t xml:space="preserve">siempre </w:t>
      </w:r>
      <w:r>
        <w:rPr>
          <w:color w:val="000000"/>
        </w:rPr>
        <w:t xml:space="preserve">tienes </w:t>
      </w:r>
      <w:r>
        <w:rPr>
          <w:color w:val="304195"/>
        </w:rPr>
        <w:t xml:space="preserve">detalles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4F44E"/>
        </w:rPr>
        <w:t xml:space="preserve">entonces </w:t>
      </w:r>
      <w:r>
        <w:rPr>
          <w:color w:val="000000"/>
        </w:rPr>
        <w:t xml:space="preserve">al </w:t>
      </w:r>
      <w:r>
        <w:rPr>
          <w:color w:val="6A03D7"/>
        </w:rPr>
        <w:t xml:space="preserve">final </w:t>
      </w:r>
      <w:r>
        <w:rPr>
          <w:color w:val="000000"/>
        </w:rPr>
        <w:t xml:space="preserve">la </w:t>
      </w:r>
      <w:r>
        <w:rPr>
          <w:color w:val="04F44E"/>
        </w:rPr>
        <w:t xml:space="preserve">diferencia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gran </w:t>
      </w:r>
      <w:r>
        <w:rPr>
          <w:color w:val="04F44E"/>
        </w:rPr>
        <w:t xml:space="preserve">comercio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4F44E"/>
        </w:rPr>
        <w:t xml:space="preserve">siempre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Opta </w:t>
      </w:r>
      <w:r>
        <w:rPr>
          <w:color w:val="000000"/>
        </w:rPr>
        <w:t xml:space="preserve">por </w:t>
      </w:r>
      <w:r>
        <w:rPr>
          <w:color w:val="66F323"/>
        </w:rPr>
        <w:t xml:space="preserve">descuentos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4F44E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cuñas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257FBB"/>
        </w:rPr>
        <w:t xml:space="preserve">zapatos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cuñas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00000"/>
        </w:rPr>
        <w:t xml:space="preserve">pares </w:t>
      </w:r>
      <w:r>
        <w:rPr>
          <w:color w:val="000000"/>
        </w:rPr>
        <w:t xml:space="preserve">de </w:t>
      </w:r>
      <w:r>
        <w:rPr>
          <w:color w:val="257FBB"/>
        </w:rPr>
        <w:t xml:space="preserve">zapatos </w:t>
      </w:r>
      <w:r>
        <w:rPr>
          <w:color w:val="000000"/>
        </w:rPr>
        <w:t xml:space="preserve">. </w:t>
      </w:r>
      <w:r>
        <w:rPr>
          <w:color w:val="257FBB"/>
        </w:rPr>
        <w:t xml:space="preserve">Ahí </w:t>
      </w:r>
      <w:r>
        <w:rPr>
          <w:color w:val="04F44E"/>
        </w:rPr>
        <w:t xml:space="preserve">llevaba </w:t>
      </w:r>
      <w:r>
        <w:rPr>
          <w:color w:val="58AD6D"/>
        </w:rPr>
        <w:t xml:space="preserve">escondidos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180.000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58AD6D"/>
        </w:rPr>
        <w:t xml:space="preserve">trataba </w:t>
      </w:r>
      <w:r>
        <w:rPr>
          <w:color w:val="000000"/>
        </w:rPr>
        <w:t xml:space="preserve">de </w:t>
      </w:r>
      <w:r>
        <w:rPr>
          <w:color w:val="6A03D7"/>
        </w:rPr>
        <w:t xml:space="preserve">viajar </w:t>
      </w:r>
      <w:r>
        <w:rPr>
          <w:color w:val="000000"/>
        </w:rPr>
        <w:t xml:space="preserve">a </w:t>
      </w:r>
      <w:r>
        <w:rPr>
          <w:color w:val="04F44E"/>
        </w:rPr>
        <w:t xml:space="preserve">Colombia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Policía-Nacional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en </w:t>
      </w:r>
      <w:r>
        <w:rPr>
          <w:color w:val="04F44E"/>
        </w:rPr>
        <w:t xml:space="preserve">Barajas </w:t>
      </w:r>
      <w:r>
        <w:rPr>
          <w:color w:val="000000"/>
        </w:rPr>
        <w:t xml:space="preserve">. </w:t>
      </w:r>
      <w:r>
        <w:rPr>
          <w:color w:val="58AD6D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Madrid-Barajas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de </w:t>
      </w:r>
      <w:r>
        <w:rPr>
          <w:color w:val="000000"/>
        </w:rPr>
        <w:t xml:space="preserve">narcóticos </w:t>
      </w:r>
      <w:r>
        <w:rPr>
          <w:color w:val="58AD6D"/>
        </w:rPr>
        <w:t xml:space="preserve">investiga </w:t>
      </w:r>
      <w:r>
        <w:rPr>
          <w:color w:val="000000"/>
        </w:rPr>
        <w:t xml:space="preserve">el </w:t>
      </w:r>
      <w:r>
        <w:rPr>
          <w:color w:val="6A03D7"/>
        </w:rPr>
        <w:t xml:space="preserve">equipaje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levantado </w:t>
      </w:r>
      <w:r>
        <w:rPr>
          <w:color w:val="304195"/>
        </w:rPr>
        <w:t xml:space="preserve">sospechas </w:t>
      </w:r>
      <w:r>
        <w:rPr>
          <w:color w:val="000000"/>
        </w:rPr>
        <w:t xml:space="preserve">. </w:t>
      </w:r>
      <w:r>
        <w:rPr>
          <w:color w:val="000000"/>
        </w:rPr>
        <w:t xml:space="preserve">Pensaban </w:t>
      </w:r>
      <w:r>
        <w:rPr>
          <w:color w:val="000000"/>
        </w:rPr>
        <w:t xml:space="preserve">que </w:t>
      </w:r>
      <w:r>
        <w:rPr>
          <w:color w:val="6A03D7"/>
        </w:rPr>
        <w:t xml:space="preserve">viajaba </w:t>
      </w:r>
      <w:r>
        <w:rPr>
          <w:color w:val="000000"/>
        </w:rPr>
        <w:t xml:space="preserve">con </w:t>
      </w:r>
      <w:r>
        <w:rPr>
          <w:color w:val="58AD6D"/>
        </w:rPr>
        <w:t xml:space="preserve">droga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4195"/>
        </w:rPr>
        <w:t xml:space="preserve">encuentran </w:t>
      </w:r>
      <w:r>
        <w:rPr>
          <w:color w:val="000000"/>
        </w:rPr>
        <w:t xml:space="preserve">es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180.000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cuidadosamente </w:t>
      </w:r>
      <w:r>
        <w:rPr>
          <w:color w:val="58AD6D"/>
        </w:rPr>
        <w:t xml:space="preserve">escondidos </w:t>
      </w:r>
      <w:r>
        <w:rPr>
          <w:color w:val="000000"/>
        </w:rPr>
        <w:t xml:space="preserve">, </w:t>
      </w:r>
      <w:r>
        <w:rPr>
          <w:color w:val="04F44E"/>
        </w:rPr>
        <w:t xml:space="preserve">doblado </w:t>
      </w:r>
      <w:r>
        <w:rPr>
          <w:color w:val="000000"/>
        </w:rPr>
        <w:t xml:space="preserve">y </w:t>
      </w:r>
      <w:r>
        <w:rPr>
          <w:color w:val="000000"/>
        </w:rPr>
        <w:t xml:space="preserve">plegados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180.000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cuidadosamente </w:t>
      </w:r>
      <w:r>
        <w:rPr>
          <w:color w:val="58AD6D"/>
        </w:rPr>
        <w:t xml:space="preserve">escondidos </w:t>
      </w:r>
      <w:r>
        <w:rPr>
          <w:color w:val="000000"/>
        </w:rPr>
        <w:t xml:space="preserve">, </w:t>
      </w:r>
      <w:r>
        <w:rPr>
          <w:color w:val="04F44E"/>
        </w:rPr>
        <w:t xml:space="preserve">doblados </w:t>
      </w:r>
      <w:r>
        <w:rPr>
          <w:color w:val="000000"/>
        </w:rPr>
        <w:t xml:space="preserve">y </w:t>
      </w:r>
      <w:r>
        <w:rPr>
          <w:color w:val="000000"/>
        </w:rPr>
        <w:t xml:space="preserve">plegados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minuciosidad </w:t>
      </w:r>
      <w:r>
        <w:rPr>
          <w:color w:val="6A03D7"/>
        </w:rPr>
        <w:t xml:space="preserve">casi </w:t>
      </w:r>
      <w:r>
        <w:rPr>
          <w:color w:val="000000"/>
        </w:rPr>
        <w:t xml:space="preserve">enfermiza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cuñas </w:t>
      </w:r>
      <w:r>
        <w:rPr>
          <w:color w:val="000000"/>
        </w:rPr>
        <w:t xml:space="preserve">de </w:t>
      </w:r>
      <w:r>
        <w:rPr>
          <w:color w:val="6A03D7"/>
        </w:rPr>
        <w:t xml:space="preserve">cuatro </w:t>
      </w:r>
      <w:r>
        <w:rPr>
          <w:color w:val="257FBB"/>
        </w:rPr>
        <w:t xml:space="preserve">zapatos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4F44E"/>
        </w:rPr>
        <w:t xml:space="preserve">procedía </w:t>
      </w:r>
      <w:r>
        <w:rPr>
          <w:color w:val="000000"/>
        </w:rPr>
        <w:t xml:space="preserve">de </w:t>
      </w:r>
      <w:r>
        <w:rPr>
          <w:color w:val="58AD6D"/>
        </w:rPr>
        <w:t xml:space="preserve">Bruselas </w:t>
      </w:r>
      <w:r>
        <w:rPr>
          <w:color w:val="000000"/>
        </w:rPr>
        <w:t xml:space="preserve">, </w:t>
      </w:r>
      <w:r>
        <w:rPr>
          <w:color w:val="000000"/>
        </w:rPr>
        <w:t xml:space="preserve">hacía </w:t>
      </w:r>
      <w:r>
        <w:rPr>
          <w:color w:val="6A03D7"/>
        </w:rPr>
        <w:t xml:space="preserve">escala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304195"/>
        </w:rPr>
        <w:t xml:space="preserve">dirigía </w:t>
      </w:r>
      <w:r>
        <w:rPr>
          <w:color w:val="000000"/>
        </w:rPr>
        <w:t xml:space="preserve">de </w:t>
      </w:r>
      <w:r>
        <w:rPr>
          <w:color w:val="6A03D7"/>
        </w:rPr>
        <w:t xml:space="preserve">vuelta </w:t>
      </w:r>
      <w:r>
        <w:rPr>
          <w:color w:val="000000"/>
        </w:rPr>
        <w:t xml:space="preserve">a </w:t>
      </w:r>
      <w:r>
        <w:rPr>
          <w:color w:val="04F44E"/>
        </w:rPr>
        <w:t xml:space="preserve">Colombia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Lo </w:t>
      </w:r>
      <w:r>
        <w:rPr>
          <w:color w:val="6A03D7"/>
        </w:rPr>
        <w:t xml:space="preserve">curioso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4F44E"/>
        </w:rPr>
        <w:t xml:space="preserve">forma </w:t>
      </w:r>
      <w:r>
        <w:rPr>
          <w:color w:val="000000"/>
        </w:rPr>
        <w:t xml:space="preserve">de </w:t>
      </w:r>
      <w:r>
        <w:rPr>
          <w:color w:val="04F44E"/>
        </w:rPr>
        <w:t xml:space="preserve">transporte </w:t>
      </w:r>
      <w:r>
        <w:rPr>
          <w:color w:val="000000"/>
        </w:rPr>
        <w:t xml:space="preserve">el </w:t>
      </w:r>
      <w:r>
        <w:rPr>
          <w:color w:val="58AD6D"/>
        </w:rPr>
        <w:t xml:space="preserve">dinero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ocasiones </w:t>
      </w:r>
      <w:r>
        <w:rPr>
          <w:color w:val="000000"/>
        </w:rPr>
        <w:t xml:space="preserve">va </w:t>
      </w:r>
      <w:r>
        <w:rPr>
          <w:color w:val="000000"/>
        </w:rPr>
        <w:t xml:space="preserve">en </w:t>
      </w:r>
      <w:r>
        <w:rPr>
          <w:color w:val="04F44E"/>
        </w:rPr>
        <w:t xml:space="preserve">dobles </w:t>
      </w:r>
      <w:r>
        <w:rPr>
          <w:color w:val="04F44E"/>
        </w:rPr>
        <w:t xml:space="preserve">fondos </w:t>
      </w:r>
      <w:r>
        <w:rPr>
          <w:color w:val="000000"/>
        </w:rPr>
        <w:t xml:space="preserve">de </w:t>
      </w:r>
      <w:r>
        <w:rPr>
          <w:color w:val="6A03D7"/>
        </w:rPr>
        <w:t xml:space="preserve">maletas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4195"/>
        </w:rPr>
        <w:t xml:space="preserve">mochilas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cuñas </w:t>
      </w:r>
      <w:r>
        <w:rPr>
          <w:color w:val="257FBB"/>
        </w:rPr>
        <w:t xml:space="preserve">zapatos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localizado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6A03D7"/>
        </w:rPr>
        <w:t xml:space="preserve">habitual </w:t>
      </w:r>
      <w:r>
        <w:rPr>
          <w:color w:val="000000"/>
        </w:rPr>
        <w:t xml:space="preserve">que </w:t>
      </w:r>
      <w:r>
        <w:rPr>
          <w:color w:val="000000"/>
        </w:rPr>
        <w:t xml:space="preserve">redes </w:t>
      </w:r>
      <w:r>
        <w:rPr>
          <w:color w:val="000000"/>
        </w:rPr>
        <w:t xml:space="preserve">de </w:t>
      </w:r>
      <w:r>
        <w:rPr>
          <w:color w:val="58AD6D"/>
        </w:rPr>
        <w:t xml:space="preserve">narcos </w:t>
      </w:r>
      <w:r>
        <w:rPr>
          <w:color w:val="04F44E"/>
        </w:rPr>
        <w:t xml:space="preserve">utilicen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conoce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argot </w:t>
      </w:r>
      <w:r>
        <w:rPr>
          <w:color w:val="000000"/>
        </w:rPr>
        <w:t xml:space="preserve">como </w:t>
      </w:r>
      <w:r>
        <w:rPr>
          <w:color w:val="000000"/>
        </w:rPr>
        <w:t xml:space="preserve">mulas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pasar </w:t>
      </w:r>
      <w:r>
        <w:rPr>
          <w:color w:val="58AD6D"/>
        </w:rPr>
        <w:t xml:space="preserve">droga </w:t>
      </w:r>
      <w:r>
        <w:rPr>
          <w:color w:val="000000"/>
        </w:rPr>
        <w:t xml:space="preserve">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58AD6D"/>
        </w:rPr>
        <w:t xml:space="preserve">dinero </w:t>
      </w:r>
      <w:r>
        <w:rPr>
          <w:color w:val="58AD6D"/>
        </w:rPr>
        <w:t xml:space="preserve">negro </w:t>
      </w:r>
      <w:r>
        <w:rPr>
          <w:color w:val="04F44E"/>
        </w:rPr>
        <w:t xml:space="preserve">procedente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4F44E"/>
        </w:rPr>
        <w:t xml:space="preserve">actividades </w:t>
      </w:r>
      <w:r>
        <w:rPr>
          <w:color w:val="58AD6D"/>
        </w:rPr>
        <w:t xml:space="preserve">ilícitas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00000"/>
        </w:rPr>
        <w:t xml:space="preserve">casos </w:t>
      </w:r>
      <w:r>
        <w:rPr>
          <w:color w:val="000000"/>
        </w:rPr>
        <w:t xml:space="preserve">sólo </w:t>
      </w:r>
      <w:r>
        <w:rPr>
          <w:color w:val="000000"/>
        </w:rPr>
        <w:t xml:space="preserve">puede </w:t>
      </w:r>
      <w:r>
        <w:rPr>
          <w:color w:val="000000"/>
        </w:rPr>
        <w:t xml:space="preserve">aprehender </w:t>
      </w:r>
      <w:r>
        <w:rPr>
          <w:color w:val="000000"/>
        </w:rPr>
        <w:t xml:space="preserve">el </w:t>
      </w:r>
      <w:r>
        <w:rPr>
          <w:color w:val="58AD6D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declararlo </w:t>
      </w:r>
      <w:r>
        <w:rPr>
          <w:color w:val="000000"/>
        </w:rPr>
        <w:t xml:space="preserve">ni </w:t>
      </w:r>
      <w:r>
        <w:rPr>
          <w:color w:val="58AD6D"/>
        </w:rPr>
        <w:t xml:space="preserve">siquiera </w:t>
      </w:r>
      <w:r>
        <w:rPr>
          <w:color w:val="6A03D7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4F44E"/>
        </w:rPr>
        <w:t xml:space="preserve">considerado </w:t>
      </w:r>
      <w:r>
        <w:rPr>
          <w:color w:val="000000"/>
        </w:rPr>
        <w:t xml:space="preserve">un </w:t>
      </w:r>
      <w:r>
        <w:rPr>
          <w:color w:val="58AD6D"/>
        </w:rPr>
        <w:t xml:space="preserve">delito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Ella </w:t>
      </w:r>
      <w:r>
        <w:rPr>
          <w:color w:val="04F44E"/>
        </w:rPr>
        <w:t xml:space="preserve">manifestó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58AD6D"/>
        </w:rPr>
        <w:t xml:space="preserve">dinero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dado </w:t>
      </w:r>
      <w:r>
        <w:rPr>
          <w:color w:val="000000"/>
        </w:rPr>
        <w:t xml:space="preserve">en </w:t>
      </w:r>
      <w:r>
        <w:rPr>
          <w:color w:val="04F44E"/>
        </w:rPr>
        <w:t xml:space="preserve">Holanda </w:t>
      </w:r>
      <w:r>
        <w:rPr>
          <w:color w:val="000000"/>
        </w:rPr>
        <w:t xml:space="preserve">un </w:t>
      </w:r>
      <w:r>
        <w:rPr>
          <w:color w:val="304195"/>
        </w:rPr>
        <w:t xml:space="preserve">individuo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conocía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4F44E"/>
        </w:rPr>
        <w:t xml:space="preserve">conocimiento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4F44E"/>
        </w:rPr>
        <w:t xml:space="preserve">transportaba </w:t>
      </w:r>
      <w:r>
        <w:rPr>
          <w:color w:val="000000"/>
        </w:rPr>
        <w:t xml:space="preserve">esa </w:t>
      </w:r>
      <w:r>
        <w:rPr>
          <w:color w:val="04F44E"/>
        </w:rPr>
        <w:t xml:space="preserve">cantidad </w:t>
      </w:r>
      <w:r>
        <w:rPr>
          <w:color w:val="000000"/>
        </w:rPr>
        <w:t xml:space="preserve">de </w:t>
      </w:r>
      <w:r>
        <w:rPr>
          <w:color w:val="58AD6D"/>
        </w:rPr>
        <w:t xml:space="preserve">dinero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180.000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se </w:t>
      </w:r>
      <w:r>
        <w:rPr>
          <w:color w:val="6A03D7"/>
        </w:rPr>
        <w:t xml:space="preserve">quedaron </w:t>
      </w:r>
      <w:r>
        <w:rPr>
          <w:color w:val="000000"/>
        </w:rPr>
        <w:t xml:space="preserve">aprehendidos </w:t>
      </w:r>
      <w:r>
        <w:rPr>
          <w:color w:val="000000"/>
        </w:rPr>
        <w:t xml:space="preserve">en </w:t>
      </w:r>
      <w:r>
        <w:rPr>
          <w:color w:val="04F44E"/>
        </w:rPr>
        <w:t xml:space="preserve">Barajas </w:t>
      </w:r>
      <w:r>
        <w:rPr>
          <w:color w:val="000000"/>
        </w:rPr>
        <w:t xml:space="preserve">. </w:t>
      </w:r>
      <w:r>
        <w:rPr>
          <w:color w:val="257FBB"/>
        </w:rPr>
        <w:t xml:space="preserve">Nadie </w:t>
      </w:r>
      <w:r>
        <w:rPr>
          <w:color w:val="000000"/>
        </w:rPr>
        <w:t xml:space="preserve">, </w:t>
      </w:r>
      <w:r>
        <w:rPr>
          <w:color w:val="04F44E"/>
        </w:rPr>
        <w:t xml:space="preserve">lógicamente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ha </w:t>
      </w:r>
      <w:r>
        <w:rPr>
          <w:color w:val="04F44E"/>
        </w:rPr>
        <w:t xml:space="preserve">reclamado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Federación-Madrileña </w:t>
      </w:r>
      <w:r>
        <w:rPr>
          <w:color w:val="000000"/>
        </w:rPr>
        <w:t xml:space="preserve">de </w:t>
      </w:r>
      <w:r>
        <w:rPr>
          <w:color w:val="58AD6D"/>
        </w:rPr>
        <w:t xml:space="preserve">Deporte </w:t>
      </w:r>
      <w:r>
        <w:rPr>
          <w:color w:val="000000"/>
        </w:rPr>
        <w:t xml:space="preserve">de </w:t>
      </w:r>
      <w:r>
        <w:rPr>
          <w:color w:val="000000"/>
        </w:rPr>
        <w:t xml:space="preserve">Parálisis-Cerebral </w:t>
      </w:r>
      <w:r>
        <w:rPr>
          <w:color w:val="6A03D7"/>
        </w:rPr>
        <w:t xml:space="preserve">celebra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gala </w:t>
      </w:r>
      <w:r>
        <w:rPr>
          <w:color w:val="000000"/>
        </w:rPr>
        <w:t xml:space="preserve">benéfica </w:t>
      </w:r>
      <w:r>
        <w:rPr>
          <w:color w:val="000000"/>
        </w:rPr>
        <w:t xml:space="preserve">`` </w:t>
      </w:r>
      <w:r>
        <w:rPr>
          <w:color w:val="000000"/>
        </w:rPr>
        <w:t xml:space="preserve">Un </w:t>
      </w:r>
      <w:r>
        <w:rPr>
          <w:color w:val="6A03D7"/>
        </w:rPr>
        <w:t xml:space="preserve">deporte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257FBB"/>
        </w:rPr>
        <w:t xml:space="preserve">sonrisa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ella </w:t>
      </w:r>
      <w:r>
        <w:rPr>
          <w:color w:val="000000"/>
        </w:rPr>
        <w:t xml:space="preserve">, </w:t>
      </w:r>
      <w:r>
        <w:rPr>
          <w:color w:val="304195"/>
        </w:rPr>
        <w:t xml:space="preserve">rostros </w:t>
      </w:r>
      <w:r>
        <w:rPr>
          <w:color w:val="58AD6D"/>
        </w:rPr>
        <w:t xml:space="preserve">conocidos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deportistas </w:t>
      </w:r>
      <w:r>
        <w:rPr>
          <w:color w:val="000000"/>
        </w:rPr>
        <w:t xml:space="preserve">Fernando-Romay </w:t>
      </w:r>
      <w:r>
        <w:rPr>
          <w:color w:val="000000"/>
        </w:rPr>
        <w:t xml:space="preserve">o </w:t>
      </w:r>
      <w:r>
        <w:rPr>
          <w:color w:val="304195"/>
        </w:rPr>
        <w:t xml:space="preserve">Míchel </w:t>
      </w:r>
      <w:r>
        <w:rPr>
          <w:color w:val="000000"/>
        </w:rPr>
        <w:t xml:space="preserve">, </w:t>
      </w:r>
      <w:r>
        <w:rPr>
          <w:color w:val="04F44E"/>
        </w:rPr>
        <w:t xml:space="preserve">apoyando </w:t>
      </w:r>
      <w:r>
        <w:rPr>
          <w:color w:val="000000"/>
        </w:rPr>
        <w:t xml:space="preserve">este </w:t>
      </w:r>
      <w:r>
        <w:rPr>
          <w:color w:val="6A03D7"/>
        </w:rPr>
        <w:t xml:space="preserve">evento </w:t>
      </w:r>
      <w:r>
        <w:rPr>
          <w:color w:val="66F323"/>
        </w:rPr>
        <w:t xml:space="preserve">solidario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F44E"/>
        </w:rPr>
        <w:t xml:space="preserve">informativos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casa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66F323"/>
        </w:rPr>
        <w:t xml:space="preserve">premiados </w:t>
      </w:r>
      <w:r>
        <w:rPr>
          <w:color w:val="000000"/>
        </w:rPr>
        <w:t xml:space="preserve">, </w:t>
      </w:r>
      <w:r>
        <w:rPr>
          <w:color w:val="000000"/>
        </w:rPr>
        <w:t xml:space="preserve">Rocío-Delgado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evento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como </w:t>
      </w:r>
      <w:r>
        <w:rPr>
          <w:color w:val="04F44E"/>
        </w:rPr>
        <w:t xml:space="preserve">objetivo </w:t>
      </w:r>
      <w:r>
        <w:rPr>
          <w:color w:val="04F44E"/>
        </w:rPr>
        <w:t xml:space="preserve">recaudar </w:t>
      </w:r>
      <w:r>
        <w:rPr>
          <w:color w:val="04F44E"/>
        </w:rPr>
        <w:t xml:space="preserve">fondos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4F44E"/>
        </w:rPr>
        <w:t xml:space="preserve">promoción </w:t>
      </w:r>
      <w:r>
        <w:rPr>
          <w:color w:val="000000"/>
        </w:rPr>
        <w:t xml:space="preserve">de </w:t>
      </w:r>
      <w:r>
        <w:rPr>
          <w:color w:val="04F44E"/>
        </w:rPr>
        <w:t xml:space="preserve">proyectos </w:t>
      </w:r>
      <w:r>
        <w:rPr>
          <w:color w:val="6A03D7"/>
        </w:rPr>
        <w:t xml:space="preserve">deportivos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con </w:t>
      </w:r>
      <w:r>
        <w:rPr>
          <w:color w:val="04F44E"/>
        </w:rPr>
        <w:t xml:space="preserve">discapacidad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deporte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actividad </w:t>
      </w:r>
      <w:r>
        <w:rPr>
          <w:color w:val="04F44E"/>
        </w:rPr>
        <w:t xml:space="preserve">física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acicate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04F44E"/>
        </w:rPr>
        <w:t xml:space="preserve">bienestar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gala </w:t>
      </w:r>
      <w:r>
        <w:rPr>
          <w:color w:val="66F323"/>
        </w:rPr>
        <w:t xml:space="preserve">solidaria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4F44E"/>
        </w:rPr>
        <w:t xml:space="preserve">participan </w:t>
      </w:r>
      <w:r>
        <w:rPr>
          <w:color w:val="304195"/>
        </w:rPr>
        <w:t xml:space="preserve">rostros </w:t>
      </w:r>
      <w:r>
        <w:rPr>
          <w:color w:val="58AD6D"/>
        </w:rPr>
        <w:t xml:space="preserve">conocidos </w:t>
      </w:r>
      <w:r>
        <w:rPr>
          <w:color w:val="000000"/>
        </w:rPr>
        <w:t xml:space="preserve">como </w:t>
      </w:r>
      <w:r>
        <w:rPr>
          <w:color w:val="000000"/>
        </w:rPr>
        <w:t xml:space="preserve">Fernando-Roma </w:t>
      </w:r>
      <w:r>
        <w:rPr>
          <w:color w:val="66F323"/>
        </w:rPr>
        <w:t xml:space="preserve">solidaria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4F44E"/>
        </w:rPr>
        <w:t xml:space="preserve">participan </w:t>
      </w:r>
      <w:r>
        <w:rPr>
          <w:color w:val="304195"/>
        </w:rPr>
        <w:t xml:space="preserve">rostros </w:t>
      </w:r>
      <w:r>
        <w:rPr>
          <w:color w:val="58AD6D"/>
        </w:rPr>
        <w:t xml:space="preserve">conocidos </w:t>
      </w:r>
      <w:r>
        <w:rPr>
          <w:color w:val="000000"/>
        </w:rPr>
        <w:t xml:space="preserve">como </w:t>
      </w:r>
      <w:r>
        <w:rPr>
          <w:color w:val="000000"/>
        </w:rPr>
        <w:t xml:space="preserve">Fernando-Romay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66F323"/>
        </w:rPr>
        <w:t xml:space="preserve">premiados </w:t>
      </w:r>
      <w:r>
        <w:rPr>
          <w:color w:val="000000"/>
        </w:rPr>
        <w:t xml:space="preserve">los </w:t>
      </w:r>
      <w:r>
        <w:rPr>
          <w:color w:val="04F44E"/>
        </w:rPr>
        <w:t xml:space="preserve">informativos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casa </w:t>
      </w:r>
      <w:r>
        <w:rPr>
          <w:color w:val="000000"/>
        </w:rPr>
        <w:t xml:space="preserve">por </w:t>
      </w:r>
      <w:r>
        <w:rPr>
          <w:color w:val="000000"/>
        </w:rPr>
        <w:t xml:space="preserve">volcarse </w:t>
      </w:r>
      <w:r>
        <w:rPr>
          <w:color w:val="000000"/>
        </w:rPr>
        <w:t xml:space="preserve">en </w:t>
      </w:r>
      <w:r>
        <w:rPr>
          <w:color w:val="58AD6D"/>
        </w:rPr>
        <w:t xml:space="preserve">informaciones </w:t>
      </w:r>
      <w:r>
        <w:rPr>
          <w:color w:val="000000"/>
        </w:rPr>
        <w:t xml:space="preserve">sobre </w:t>
      </w:r>
      <w:r>
        <w:rPr>
          <w:color w:val="04F44E"/>
        </w:rPr>
        <w:t xml:space="preserve">pacientes </w:t>
      </w:r>
      <w:r>
        <w:rPr>
          <w:color w:val="000000"/>
        </w:rPr>
        <w:t xml:space="preserve">con </w:t>
      </w:r>
      <w:r>
        <w:rPr>
          <w:color w:val="04F44E"/>
        </w:rPr>
        <w:t xml:space="preserve">parálisis </w:t>
      </w:r>
      <w:r>
        <w:rPr>
          <w:color w:val="04F44E"/>
        </w:rPr>
        <w:t xml:space="preserve">cerebral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Telemadrid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6F323"/>
        </w:rPr>
        <w:t xml:space="preserve">premiado </w:t>
      </w:r>
      <w:r>
        <w:rPr>
          <w:color w:val="000000"/>
        </w:rPr>
        <w:t xml:space="preserve">a </w:t>
      </w:r>
      <w:r>
        <w:rPr>
          <w:color w:val="000000"/>
        </w:rPr>
        <w:t xml:space="preserve">Amaya-Pérez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Asociación </w:t>
      </w:r>
      <w:r>
        <w:rPr>
          <w:color w:val="000000"/>
        </w:rPr>
        <w:t xml:space="preserve">Unificada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Guardia-CiviIPor </w:t>
      </w:r>
      <w:r>
        <w:rPr>
          <w:color w:val="000000"/>
        </w:rPr>
        <w:t xml:space="preserve">su </w:t>
      </w:r>
      <w:r>
        <w:rPr>
          <w:color w:val="257FBB"/>
        </w:rPr>
        <w:t xml:space="preserve">reportaje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04F44E"/>
        </w:rPr>
        <w:t xml:space="preserve">reivindicaciones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tener </w:t>
      </w:r>
      <w:r>
        <w:rPr>
          <w:color w:val="6A03D7"/>
        </w:rPr>
        <w:t xml:space="preserve">chalecos </w:t>
      </w:r>
      <w:r>
        <w:rPr>
          <w:color w:val="58AD6D"/>
        </w:rPr>
        <w:t xml:space="preserve">antibalas </w:t>
      </w:r>
      <w:r>
        <w:rPr>
          <w:color w:val="000000"/>
        </w:rPr>
        <w:t xml:space="preserve">, </w:t>
      </w:r>
      <w:r>
        <w:rPr>
          <w:color w:val="66F323"/>
        </w:rPr>
        <w:t xml:space="preserve">premio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58AD6D"/>
        </w:rPr>
        <w:t xml:space="preserve">compañeros </w:t>
      </w:r>
      <w:r>
        <w:rPr>
          <w:color w:val="000000"/>
        </w:rPr>
        <w:t xml:space="preserve">del </w:t>
      </w:r>
      <w:r>
        <w:rPr>
          <w:color w:val="000000"/>
        </w:rPr>
        <w:t xml:space="preserve">zoom </w:t>
      </w:r>
      <w:r>
        <w:rPr>
          <w:color w:val="000000"/>
        </w:rPr>
        <w:t xml:space="preserve">de </w:t>
      </w:r>
      <w:r>
        <w:rPr>
          <w:color w:val="000000"/>
        </w:rPr>
        <w:t xml:space="preserve">Telemadrid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asociación </w:t>
      </w:r>
      <w:r>
        <w:rPr>
          <w:color w:val="04F44E"/>
        </w:rPr>
        <w:t xml:space="preserve">española </w:t>
      </w:r>
      <w:r>
        <w:rPr>
          <w:color w:val="000000"/>
        </w:rPr>
        <w:t xml:space="preserve">de </w:t>
      </w:r>
      <w:r>
        <w:rPr>
          <w:color w:val="04F44E"/>
        </w:rPr>
        <w:t xml:space="preserve">medicina </w:t>
      </w:r>
      <w:r>
        <w:rPr>
          <w:color w:val="04F44E"/>
        </w:rPr>
        <w:t xml:space="preserve">interna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257FBB"/>
        </w:rPr>
        <w:t xml:space="preserve">reportaje </w:t>
      </w:r>
      <w:r>
        <w:rPr>
          <w:color w:val="000000"/>
        </w:rPr>
        <w:t xml:space="preserve">: </w:t>
      </w:r>
      <w:r>
        <w:rPr>
          <w:color w:val="000000"/>
        </w:rPr>
        <w:t xml:space="preserve">internistas </w:t>
      </w:r>
      <w:r>
        <w:rPr>
          <w:color w:val="000000"/>
        </w:rPr>
        <w:t xml:space="preserve">, </w:t>
      </w:r>
      <w:r>
        <w:rPr>
          <w:color w:val="000000"/>
        </w:rPr>
        <w:t xml:space="preserve">detectives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Esther-Moratilla </w:t>
      </w:r>
      <w:r>
        <w:rPr>
          <w:color w:val="000000"/>
        </w:rPr>
        <w:t xml:space="preserve">, </w:t>
      </w:r>
      <w:r>
        <w:rPr>
          <w:color w:val="000000"/>
        </w:rPr>
        <w:t xml:space="preserve">subdirectora </w:t>
      </w:r>
      <w:r>
        <w:rPr>
          <w:color w:val="000000"/>
        </w:rPr>
        <w:t xml:space="preserve">de </w:t>
      </w:r>
      <w:r>
        <w:rPr>
          <w:color w:val="04F44E"/>
        </w:rPr>
        <w:t xml:space="preserve">informativos </w:t>
      </w:r>
      <w:r>
        <w:rPr>
          <w:color w:val="000000"/>
        </w:rPr>
        <w:t xml:space="preserve">ha </w:t>
      </w:r>
      <w:r>
        <w:rPr>
          <w:color w:val="04F44E"/>
        </w:rPr>
        <w:t xml:space="preserve">recogido </w:t>
      </w:r>
      <w:r>
        <w:rPr>
          <w:color w:val="000000"/>
        </w:rPr>
        <w:t xml:space="preserve">el </w:t>
      </w:r>
      <w:r>
        <w:rPr>
          <w:color w:val="66F323"/>
        </w:rPr>
        <w:t xml:space="preserve">premio </w:t>
      </w:r>
      <w:r>
        <w:rPr>
          <w:color w:val="000000"/>
        </w:rPr>
        <w:t xml:space="preserve">. </w:t>
      </w:r>
      <w:r>
        <w:rPr>
          <w:color w:val="000000"/>
        </w:rPr>
        <w:t xml:space="preserve">Extirpar </w:t>
      </w:r>
      <w:r>
        <w:rPr>
          <w:color w:val="000000"/>
        </w:rPr>
        <w:t xml:space="preserve">un </w:t>
      </w:r>
      <w:r>
        <w:rPr>
          <w:color w:val="04F44E"/>
        </w:rPr>
        <w:t xml:space="preserve">tumor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base </w:t>
      </w:r>
      <w:r>
        <w:rPr>
          <w:color w:val="000000"/>
        </w:rPr>
        <w:t xml:space="preserve">del </w:t>
      </w:r>
      <w:r>
        <w:rPr>
          <w:color w:val="304195"/>
        </w:rPr>
        <w:t xml:space="preserve">cráneo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incisiones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con </w:t>
      </w:r>
      <w:r>
        <w:rPr>
          <w:color w:val="04F44E"/>
        </w:rPr>
        <w:t xml:space="preserve">discapacidad </w:t>
      </w:r>
      <w:r>
        <w:rPr>
          <w:color w:val="04F44E"/>
        </w:rPr>
        <w:t xml:space="preserve">intelectual </w:t>
      </w:r>
      <w:r>
        <w:rPr>
          <w:color w:val="000000"/>
        </w:rPr>
        <w:t xml:space="preserve">puedan </w:t>
      </w:r>
      <w:r>
        <w:rPr>
          <w:color w:val="04F44E"/>
        </w:rPr>
        <w:t xml:space="preserve">practicar </w:t>
      </w:r>
      <w:r>
        <w:rPr>
          <w:color w:val="000000"/>
        </w:rPr>
        <w:t xml:space="preserve">ese </w:t>
      </w:r>
      <w:r>
        <w:rPr>
          <w:color w:val="6A03D7"/>
        </w:rPr>
        <w:t xml:space="preserve">deporte </w:t>
      </w:r>
      <w:r>
        <w:rPr>
          <w:color w:val="000000"/>
        </w:rPr>
        <w:t xml:space="preserve">ideas </w:t>
      </w:r>
      <w:r>
        <w:rPr>
          <w:color w:val="000000"/>
        </w:rPr>
        <w:t xml:space="preserve">de </w:t>
      </w:r>
      <w:r>
        <w:rPr>
          <w:color w:val="000000"/>
        </w:rPr>
        <w:t xml:space="preserve">Telemadrid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58AD6D"/>
        </w:rPr>
        <w:t xml:space="preserve">difundido </w:t>
      </w:r>
      <w:r>
        <w:rPr>
          <w:color w:val="000000"/>
        </w:rPr>
        <w:t xml:space="preserve">y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04F44E"/>
        </w:rPr>
        <w:t xml:space="preserve">contentos </w:t>
      </w:r>
      <w:r>
        <w:rPr>
          <w:color w:val="000000"/>
        </w:rPr>
        <w:t xml:space="preserve">. </w:t>
      </w:r>
      <w:r>
        <w:rPr>
          <w:color w:val="000000"/>
        </w:rPr>
        <w:t xml:space="preserve">Extirpar </w:t>
      </w:r>
      <w:r>
        <w:rPr>
          <w:color w:val="000000"/>
        </w:rPr>
        <w:t xml:space="preserve">un </w:t>
      </w:r>
      <w:r>
        <w:rPr>
          <w:color w:val="04F44E"/>
        </w:rPr>
        <w:t xml:space="preserve">tumor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base </w:t>
      </w:r>
      <w:r>
        <w:rPr>
          <w:color w:val="000000"/>
        </w:rPr>
        <w:t xml:space="preserve">del </w:t>
      </w:r>
      <w:r>
        <w:rPr>
          <w:color w:val="304195"/>
        </w:rPr>
        <w:t xml:space="preserve">cráneo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incisiones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es </w:t>
      </w:r>
      <w:r>
        <w:rPr>
          <w:color w:val="04F44E"/>
        </w:rPr>
        <w:t xml:space="preserve">posible </w:t>
      </w:r>
      <w:r>
        <w:rPr>
          <w:color w:val="000000"/>
        </w:rPr>
        <w:t xml:space="preserve">por </w:t>
      </w:r>
      <w:r>
        <w:rPr>
          <w:color w:val="000000"/>
        </w:rPr>
        <w:t xml:space="preserve">via </w:t>
      </w:r>
      <w:r>
        <w:rPr>
          <w:color w:val="000000"/>
        </w:rPr>
        <w:t xml:space="preserve">endoscópica </w:t>
      </w:r>
      <w:r>
        <w:rPr>
          <w:color w:val="04F44E"/>
        </w:rPr>
        <w:t xml:space="preserve">através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fosas </w:t>
      </w:r>
      <w:r>
        <w:rPr>
          <w:color w:val="000000"/>
        </w:rPr>
        <w:t xml:space="preserve">nasales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4F44E"/>
        </w:rPr>
        <w:t xml:space="preserve">realiza </w:t>
      </w:r>
      <w:r>
        <w:rPr>
          <w:color w:val="000000"/>
        </w:rPr>
        <w:t xml:space="preserve">un </w:t>
      </w:r>
      <w:r>
        <w:rPr>
          <w:color w:val="04F44E"/>
        </w:rPr>
        <w:t xml:space="preserve">equipo </w:t>
      </w:r>
      <w:r>
        <w:rPr>
          <w:color w:val="04F44E"/>
        </w:rPr>
        <w:t xml:space="preserve">médico </w:t>
      </w:r>
      <w:r>
        <w:rPr>
          <w:color w:val="000000"/>
        </w:rPr>
        <w:t xml:space="preserve">multidisciplinar </w:t>
      </w:r>
      <w:r>
        <w:rPr>
          <w:color w:val="000000"/>
        </w:rPr>
        <w:t xml:space="preserve">, </w:t>
      </w:r>
      <w:r>
        <w:rPr>
          <w:color w:val="04F44E"/>
        </w:rPr>
        <w:t xml:space="preserve">formado </w:t>
      </w:r>
      <w:r>
        <w:rPr>
          <w:color w:val="000000"/>
        </w:rPr>
        <w:t xml:space="preserve">por </w:t>
      </w:r>
      <w:r>
        <w:rPr>
          <w:color w:val="000000"/>
        </w:rPr>
        <w:t xml:space="preserve">neurocirujanos </w:t>
      </w:r>
      <w:r>
        <w:rPr>
          <w:color w:val="000000"/>
        </w:rPr>
        <w:t xml:space="preserve">y </w:t>
      </w:r>
      <w:r>
        <w:rPr>
          <w:color w:val="000000"/>
        </w:rPr>
        <w:t xml:space="preserve">otorrinos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4F44E"/>
        </w:rPr>
        <w:t xml:space="preserve">asistido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4F44E"/>
        </w:rPr>
        <w:t xml:space="preserve">intervenciones </w:t>
      </w:r>
      <w:r>
        <w:rPr>
          <w:color w:val="000000"/>
        </w:rPr>
        <w:t xml:space="preserve">en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. </w:t>
      </w:r>
      <w:r>
        <w:rPr>
          <w:color w:val="6A03D7"/>
        </w:rPr>
        <w:t xml:space="preserve">Gerard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recibe </w:t>
      </w:r>
      <w:r>
        <w:rPr>
          <w:color w:val="304195"/>
        </w:rPr>
        <w:t xml:space="preserve">minutos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4F44E"/>
        </w:rPr>
        <w:t xml:space="preserve">operado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03D7"/>
        </w:rPr>
        <w:t xml:space="preserve">perdido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visión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ojo </w:t>
      </w:r>
      <w:r>
        <w:rPr>
          <w:color w:val="04F44E"/>
        </w:rPr>
        <w:t xml:space="preserve">izquierdo </w:t>
      </w:r>
      <w:r>
        <w:rPr>
          <w:color w:val="000000"/>
        </w:rPr>
        <w:t xml:space="preserve">como </w:t>
      </w:r>
      <w:r>
        <w:rPr>
          <w:color w:val="04F44E"/>
        </w:rPr>
        <w:t xml:space="preserve">consecuencia </w:t>
      </w:r>
      <w:r>
        <w:rPr>
          <w:color w:val="000000"/>
        </w:rPr>
        <w:t xml:space="preserve">del </w:t>
      </w:r>
      <w:r>
        <w:rPr>
          <w:color w:val="04F44E"/>
        </w:rPr>
        <w:t xml:space="preserve">tumor </w:t>
      </w:r>
      <w:r>
        <w:rPr>
          <w:color w:val="000000"/>
        </w:rPr>
        <w:t xml:space="preserve">benigno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base </w:t>
      </w:r>
      <w:r>
        <w:rPr>
          <w:color w:val="000000"/>
        </w:rPr>
        <w:t xml:space="preserve">del </w:t>
      </w:r>
      <w:r>
        <w:rPr>
          <w:color w:val="304195"/>
        </w:rPr>
        <w:t xml:space="preserve">cráneo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8AD6D"/>
        </w:rPr>
        <w:t xml:space="preserve">extirpar </w:t>
      </w:r>
      <w:r>
        <w:rPr>
          <w:color w:val="000000"/>
        </w:rPr>
        <w:t xml:space="preserve">por </w:t>
      </w:r>
      <w:r>
        <w:rPr>
          <w:color w:val="000000"/>
        </w:rPr>
        <w:t xml:space="preserve">via </w:t>
      </w:r>
      <w:r>
        <w:rPr>
          <w:color w:val="000000"/>
        </w:rPr>
        <w:t xml:space="preserve">endoscópica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57FBB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4F44E"/>
        </w:rPr>
        <w:t xml:space="preserve">aunque </w:t>
      </w:r>
      <w:r>
        <w:rPr>
          <w:color w:val="000000"/>
        </w:rPr>
        <w:t xml:space="preserve">entre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orificio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4F44E"/>
        </w:rPr>
        <w:t xml:space="preserve">propio </w:t>
      </w:r>
      <w:r>
        <w:rPr>
          <w:color w:val="000000"/>
        </w:rPr>
        <w:t xml:space="preserve">tuyo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deja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nariz </w:t>
      </w:r>
      <w:r>
        <w:rPr>
          <w:color w:val="000000"/>
        </w:rPr>
        <w:t xml:space="preserve">está </w:t>
      </w:r>
      <w:r>
        <w:rPr>
          <w:color w:val="000000"/>
        </w:rPr>
        <w:t xml:space="preserve">aquí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4F44E"/>
        </w:rPr>
        <w:t xml:space="preserve">tumor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cabeza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4F44E"/>
        </w:rPr>
        <w:t xml:space="preserve">cirugía </w:t>
      </w:r>
      <w:r>
        <w:rPr>
          <w:color w:val="000000"/>
        </w:rPr>
        <w:t xml:space="preserve">mínimamente </w:t>
      </w:r>
      <w:r>
        <w:rPr>
          <w:color w:val="000000"/>
        </w:rPr>
        <w:t xml:space="preserve">invasiva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incisiones </w:t>
      </w:r>
      <w:r>
        <w:rPr>
          <w:color w:val="000000"/>
        </w:rPr>
        <w:t xml:space="preserve">. </w:t>
      </w:r>
      <w:r>
        <w:rPr>
          <w:color w:val="04F44E"/>
        </w:rPr>
        <w:t xml:space="preserve">acceden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nariz </w:t>
      </w:r>
      <w:r>
        <w:rPr>
          <w:color w:val="000000"/>
        </w:rPr>
        <w:t xml:space="preserve">al </w:t>
      </w:r>
      <w:r>
        <w:rPr>
          <w:color w:val="304195"/>
        </w:rPr>
        <w:t xml:space="preserve">cráneo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endoscopio </w:t>
      </w:r>
      <w:r>
        <w:rPr>
          <w:color w:val="000000"/>
        </w:rPr>
        <w:t xml:space="preserve">unido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58AD6D"/>
        </w:rPr>
        <w:t xml:space="preserve">GPS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4F44E"/>
        </w:rPr>
        <w:t xml:space="preserve">ventaja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04F44E"/>
        </w:rPr>
        <w:t xml:space="preserve">introduces </w:t>
      </w:r>
      <w:r>
        <w:rPr>
          <w:color w:val="04F44E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fosa </w:t>
      </w:r>
      <w:r>
        <w:rPr>
          <w:color w:val="000000"/>
        </w:rPr>
        <w:t xml:space="preserve">nasal </w:t>
      </w:r>
      <w:r>
        <w:rPr>
          <w:color w:val="000000"/>
        </w:rPr>
        <w:t xml:space="preserve">, </w:t>
      </w:r>
      <w:r>
        <w:rPr>
          <w:color w:val="04F44E"/>
        </w:rPr>
        <w:t xml:space="preserve">dentro </w:t>
      </w:r>
      <w:r>
        <w:rPr>
          <w:color w:val="000000"/>
        </w:rPr>
        <w:t xml:space="preserve">dela </w:t>
      </w:r>
      <w:r>
        <w:rPr>
          <w:color w:val="04F44E"/>
        </w:rPr>
        <w:t xml:space="preserve">nariz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puedes </w:t>
      </w:r>
      <w:r>
        <w:rPr>
          <w:color w:val="6A03D7"/>
        </w:rPr>
        <w:t xml:space="preserve">llegar </w:t>
      </w:r>
      <w:r>
        <w:rPr>
          <w:color w:val="04F44E"/>
        </w:rPr>
        <w:t xml:space="preserve">hacia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del </w:t>
      </w:r>
      <w:r>
        <w:rPr>
          <w:color w:val="04F44E"/>
        </w:rPr>
        <w:t xml:space="preserve">tumor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4F44E"/>
        </w:rPr>
        <w:t xml:space="preserve">denomina </w:t>
      </w:r>
      <w:r>
        <w:rPr>
          <w:color w:val="04F44E"/>
        </w:rPr>
        <w:t xml:space="preserve">cirugía </w:t>
      </w:r>
      <w:r>
        <w:rPr>
          <w:color w:val="000000"/>
        </w:rPr>
        <w:t xml:space="preserve">a </w:t>
      </w:r>
      <w:r>
        <w:rPr>
          <w:color w:val="6A03D7"/>
        </w:rPr>
        <w:t xml:space="preserve">cuatro </w:t>
      </w:r>
      <w:r>
        <w:rPr>
          <w:color w:val="000000"/>
        </w:rPr>
        <w:t xml:space="preserve">manos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Trabajan </w:t>
      </w:r>
      <w:r>
        <w:rPr>
          <w:color w:val="000000"/>
        </w:rPr>
        <w:t xml:space="preserve">un </w:t>
      </w:r>
      <w:r>
        <w:rPr>
          <w:color w:val="000000"/>
        </w:rPr>
        <w:t xml:space="preserve">otorrino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neurocirujano </w:t>
      </w:r>
      <w:r>
        <w:rPr>
          <w:color w:val="000000"/>
        </w:rPr>
        <w:t xml:space="preserve">al </w:t>
      </w:r>
      <w:r>
        <w:rPr>
          <w:color w:val="58AD6D"/>
        </w:rPr>
        <w:t xml:space="preserve">mismo </w:t>
      </w:r>
      <w:r>
        <w:rPr>
          <w:color w:val="6A03D7"/>
        </w:rPr>
        <w:t xml:space="preserve">tiempo </w:t>
      </w:r>
      <w:r>
        <w:rPr>
          <w:color w:val="04F44E"/>
        </w:rPr>
        <w:t xml:space="preserve">através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orificios </w:t>
      </w:r>
      <w:r>
        <w:rPr>
          <w:color w:val="000000"/>
        </w:rPr>
        <w:t xml:space="preserve">nasales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manos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6A03D7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4F44E"/>
        </w:rPr>
        <w:t xml:space="preserve">reconstruir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4F44E"/>
        </w:rPr>
        <w:t xml:space="preserve">utiliza </w:t>
      </w:r>
      <w:r>
        <w:rPr>
          <w:color w:val="04F44E"/>
        </w:rPr>
        <w:t xml:space="preserve">grasa </w:t>
      </w:r>
      <w:r>
        <w:rPr>
          <w:color w:val="000000"/>
        </w:rPr>
        <w:t xml:space="preserve">y </w:t>
      </w:r>
      <w:r>
        <w:rPr>
          <w:color w:val="000000"/>
        </w:rPr>
        <w:t xml:space="preserve">mucosa </w:t>
      </w:r>
      <w:r>
        <w:rPr>
          <w:color w:val="000000"/>
        </w:rPr>
        <w:t xml:space="preserve">nasal </w:t>
      </w:r>
      <w:r>
        <w:rPr>
          <w:color w:val="000000"/>
        </w:rPr>
        <w:t xml:space="preserve">del </w:t>
      </w:r>
      <w:r>
        <w:rPr>
          <w:color w:val="04F44E"/>
        </w:rPr>
        <w:t xml:space="preserve">propio </w:t>
      </w:r>
      <w:r>
        <w:rPr>
          <w:color w:val="04F44E"/>
        </w:rPr>
        <w:t xml:space="preserve">paciente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De </w:t>
      </w:r>
      <w:r>
        <w:rPr>
          <w:color w:val="04F44E"/>
        </w:rPr>
        <w:t xml:space="preserve">forma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tejido </w:t>
      </w:r>
      <w:r>
        <w:rPr>
          <w:color w:val="000000"/>
        </w:rPr>
        <w:t xml:space="preserve">vivo </w:t>
      </w:r>
      <w:r>
        <w:rPr>
          <w:color w:val="000000"/>
        </w:rPr>
        <w:t xml:space="preserve">que </w:t>
      </w:r>
      <w:r>
        <w:rPr>
          <w:color w:val="000000"/>
        </w:rPr>
        <w:t xml:space="preserve">sobreponemos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304195"/>
        </w:rPr>
        <w:t xml:space="preserve">operada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pocos </w:t>
      </w:r>
      <w:r>
        <w:rPr>
          <w:color w:val="000000"/>
        </w:rPr>
        <w:t xml:space="preserve">días </w:t>
      </w:r>
      <w:r>
        <w:rPr>
          <w:color w:val="6A03D7"/>
        </w:rPr>
        <w:t xml:space="preserve">queda </w:t>
      </w:r>
      <w:r>
        <w:rPr>
          <w:color w:val="04F44E"/>
        </w:rPr>
        <w:t xml:space="preserve">cerrado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tres </w:t>
      </w:r>
      <w:r>
        <w:rPr>
          <w:color w:val="000000"/>
        </w:rPr>
        <w:t xml:space="preserve">días </w:t>
      </w:r>
      <w:r>
        <w:rPr>
          <w:color w:val="6A03D7"/>
        </w:rPr>
        <w:t xml:space="preserve">Gerard </w:t>
      </w:r>
      <w:r>
        <w:rPr>
          <w:color w:val="000000"/>
        </w:rPr>
        <w:t xml:space="preserve">estará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4F44E"/>
        </w:rPr>
        <w:t xml:space="preserve">equipo </w:t>
      </w:r>
      <w:r>
        <w:rPr>
          <w:color w:val="04F44E"/>
        </w:rPr>
        <w:t xml:space="preserve">médico </w:t>
      </w:r>
      <w:r>
        <w:rPr>
          <w:color w:val="000000"/>
        </w:rPr>
        <w:t xml:space="preserve">ha </w:t>
      </w:r>
      <w:r>
        <w:rPr>
          <w:color w:val="04F44E"/>
        </w:rPr>
        <w:t xml:space="preserve">realizado </w:t>
      </w:r>
      <w:r>
        <w:rPr>
          <w:color w:val="000000"/>
        </w:rPr>
        <w:t xml:space="preserve">1000 </w:t>
      </w:r>
      <w:r>
        <w:rPr>
          <w:color w:val="04F44E"/>
        </w:rPr>
        <w:t xml:space="preserve">operaciones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, </w:t>
      </w:r>
      <w:r>
        <w:rPr>
          <w:color w:val="000000"/>
        </w:rPr>
        <w:t xml:space="preserve">100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80 </w:t>
      </w:r>
      <w:r>
        <w:rPr>
          <w:color w:val="000000"/>
        </w:rPr>
        <w:t xml:space="preserve">por </w:t>
      </w:r>
      <w:r>
        <w:rPr>
          <w:color w:val="04F44E"/>
        </w:rPr>
        <w:t xml:space="preserve">ciento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los </w:t>
      </w:r>
      <w:r>
        <w:rPr>
          <w:color w:val="04F44E"/>
        </w:rPr>
        <w:t xml:space="preserve">tumores </w:t>
      </w:r>
      <w:r>
        <w:rPr>
          <w:color w:val="000000"/>
        </w:rPr>
        <w:t xml:space="preserve">se </w:t>
      </w:r>
      <w:r>
        <w:rPr>
          <w:color w:val="000000"/>
        </w:rPr>
        <w:t xml:space="preserve">curan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4F44E"/>
        </w:rPr>
        <w:t xml:space="preserve">única </w:t>
      </w:r>
      <w:r>
        <w:rPr>
          <w:color w:val="04F44E"/>
        </w:rPr>
        <w:t xml:space="preserve">cirugía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Telemadrid </w:t>
      </w:r>
      <w:r>
        <w:rPr>
          <w:color w:val="000000"/>
        </w:rPr>
        <w:t xml:space="preserve">, </w:t>
      </w:r>
      <w:r>
        <w:rPr>
          <w:color w:val="000000"/>
        </w:rPr>
        <w:t xml:space="preserve">Berta-Queralt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cada </w:t>
      </w:r>
      <w:r>
        <w:rPr>
          <w:color w:val="04F44E"/>
        </w:rPr>
        <w:t xml:space="preserve">viernes </w:t>
      </w:r>
      <w:r>
        <w:rPr>
          <w:color w:val="000000"/>
        </w:rPr>
        <w:t xml:space="preserve">, </w:t>
      </w:r>
      <w:r>
        <w:rPr>
          <w:color w:val="04F44E"/>
        </w:rPr>
        <w:t xml:space="preserve">repasamos </w:t>
      </w:r>
      <w:r>
        <w:rPr>
          <w:color w:val="000000"/>
        </w:rPr>
        <w:t xml:space="preserve">los </w:t>
      </w:r>
      <w:r>
        <w:rPr>
          <w:color w:val="6A03D7"/>
        </w:rPr>
        <w:t xml:space="preserve">estrenos </w:t>
      </w:r>
      <w:r>
        <w:rPr>
          <w:color w:val="000000"/>
        </w:rPr>
        <w:t xml:space="preserve">de </w:t>
      </w:r>
      <w:r>
        <w:rPr>
          <w:color w:val="000000"/>
        </w:rPr>
        <w:t xml:space="preserve">cine </w:t>
      </w:r>
      <w:r>
        <w:rPr>
          <w:color w:val="000000"/>
        </w:rPr>
        <w:t xml:space="preserve">que </w:t>
      </w:r>
      <w:r>
        <w:rPr>
          <w:color w:val="6A03D7"/>
        </w:rPr>
        <w:t xml:space="preserve">llegan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cartelera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4F44E"/>
        </w:rPr>
        <w:t xml:space="preserve">nuevo </w:t>
      </w:r>
      <w:r>
        <w:rPr>
          <w:color w:val="000000"/>
        </w:rPr>
        <w:t xml:space="preserve">de </w:t>
      </w:r>
      <w:r>
        <w:rPr>
          <w:color w:val="58AD6D"/>
        </w:rPr>
        <w:t xml:space="preserve">Brad-Pitt </w:t>
      </w:r>
      <w:r>
        <w:rPr>
          <w:color w:val="000000"/>
        </w:rPr>
        <w:t xml:space="preserve">que </w:t>
      </w:r>
      <w:r>
        <w:rPr>
          <w:color w:val="58AD6D"/>
        </w:rPr>
        <w:t xml:space="preserve">protagoniza </w:t>
      </w:r>
      <w:r>
        <w:rPr>
          <w:color w:val="04F44E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Marion-Cotillard </w:t>
      </w:r>
      <w:r>
        <w:rPr>
          <w:color w:val="000000"/>
        </w:rPr>
        <w:t xml:space="preserve">Aliados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cine </w:t>
      </w:r>
      <w:r>
        <w:rPr>
          <w:color w:val="04F44E"/>
        </w:rPr>
        <w:t xml:space="preserve">español </w:t>
      </w:r>
      <w:r>
        <w:rPr>
          <w:color w:val="6A03D7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gran </w:t>
      </w:r>
      <w:r>
        <w:rPr>
          <w:color w:val="04F44E"/>
        </w:rPr>
        <w:t xml:space="preserve">pantalla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000000"/>
        </w:rPr>
        <w:t xml:space="preserve">Fernando-Trueba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58AD6D"/>
        </w:rPr>
        <w:t xml:space="preserve">Penélope-Cruz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4F44E"/>
        </w:rPr>
        <w:t xml:space="preserve">Reina </w:t>
      </w:r>
      <w:r>
        <w:rPr>
          <w:color w:val="000000"/>
        </w:rPr>
        <w:t xml:space="preserve">de </w:t>
      </w:r>
      <w:r>
        <w:rPr>
          <w:color w:val="04F44E"/>
        </w:rPr>
        <w:t xml:space="preserve">España </w:t>
      </w:r>
      <w:r>
        <w:rPr>
          <w:color w:val="000000"/>
        </w:rPr>
        <w:t xml:space="preserve">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drama </w:t>
      </w:r>
      <w:r>
        <w:rPr>
          <w:color w:val="000000"/>
        </w:rPr>
        <w:t xml:space="preserve">de </w:t>
      </w:r>
      <w:r>
        <w:rPr>
          <w:color w:val="000000"/>
        </w:rPr>
        <w:t xml:space="preserve">Chema </w:t>
      </w:r>
      <w:r>
        <w:rPr>
          <w:color w:val="000000"/>
        </w:rPr>
        <w:t xml:space="preserve">dela </w:t>
      </w:r>
      <w:r>
        <w:rPr>
          <w:color w:val="000000"/>
        </w:rPr>
        <w:t xml:space="preserve">Peña </w:t>
      </w:r>
      <w:r>
        <w:rPr>
          <w:color w:val="000000"/>
        </w:rPr>
        <w:t xml:space="preserve">: </w:t>
      </w:r>
      <w:r>
        <w:rPr>
          <w:color w:val="000000"/>
        </w:rPr>
        <w:t xml:space="preserve">Amarás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4F44E"/>
        </w:rPr>
        <w:t xml:space="preserve">participa </w:t>
      </w:r>
      <w:r>
        <w:rPr>
          <w:color w:val="000000"/>
        </w:rPr>
        <w:t xml:space="preserve">esta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¿Sabes </w:t>
      </w:r>
      <w:r>
        <w:rPr>
          <w:color w:val="000000"/>
        </w:rPr>
        <w:t xml:space="preserve">qué </w:t>
      </w:r>
      <w:r>
        <w:rPr>
          <w:color w:val="000000"/>
        </w:rPr>
        <w:t xml:space="preserve">viene </w:t>
      </w:r>
      <w:r>
        <w:rPr>
          <w:color w:val="000000"/>
        </w:rPr>
        <w:t xml:space="preserve">la </w:t>
      </w:r>
      <w:r>
        <w:rPr>
          <w:color w:val="000000"/>
        </w:rPr>
        <w:t xml:space="preserve">niña </w:t>
      </w:r>
      <w:r>
        <w:rPr>
          <w:color w:val="000000"/>
        </w:rPr>
        <w:t xml:space="preserve">?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reina </w:t>
      </w:r>
      <w:r>
        <w:rPr>
          <w:color w:val="000000"/>
        </w:rPr>
        <w:t xml:space="preserve">, </w:t>
      </w:r>
      <w:r>
        <w:rPr>
          <w:color w:val="000000"/>
        </w:rPr>
        <w:t xml:space="preserve">¿quién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? </w:t>
      </w:r>
      <w:r>
        <w:rPr>
          <w:color w:val="000000"/>
        </w:rPr>
        <w:t xml:space="preserve">'' </w:t>
      </w:r>
      <w:r>
        <w:rPr>
          <w:color w:val="000000"/>
        </w:rPr>
        <w:t xml:space="preserve">Fernando-Trueba </w:t>
      </w:r>
      <w:r>
        <w:rPr>
          <w:color w:val="04F44E"/>
        </w:rPr>
        <w:t xml:space="preserve">reúne </w:t>
      </w:r>
      <w:r>
        <w:rPr>
          <w:color w:val="000000"/>
        </w:rPr>
        <w:t xml:space="preserve">18 </w:t>
      </w:r>
      <w:r>
        <w:rPr>
          <w:color w:val="58AD6D"/>
        </w:rPr>
        <w:t xml:space="preserve">años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al </w:t>
      </w:r>
      <w:r>
        <w:rPr>
          <w:color w:val="58AD6D"/>
        </w:rPr>
        <w:t xml:space="preserve">mismo </w:t>
      </w:r>
      <w:r>
        <w:rPr>
          <w:color w:val="04F44E"/>
        </w:rPr>
        <w:t xml:space="preserve">equipo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niña </w:t>
      </w:r>
      <w:r>
        <w:rPr>
          <w:color w:val="000000"/>
        </w:rPr>
        <w:t xml:space="preserve">de </w:t>
      </w:r>
      <w:r>
        <w:rPr>
          <w:color w:val="000000"/>
        </w:rPr>
        <w:t xml:space="preserve">tus </w:t>
      </w:r>
      <w:r>
        <w:rPr>
          <w:color w:val="58AD6D"/>
        </w:rPr>
        <w:t xml:space="preserve">ojos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4F44E"/>
        </w:rPr>
        <w:t xml:space="preserve">comedia </w:t>
      </w:r>
      <w:r>
        <w:rPr>
          <w:color w:val="000000"/>
        </w:rPr>
        <w:t xml:space="preserve">de </w:t>
      </w:r>
      <w:r>
        <w:rPr>
          <w:color w:val="000000"/>
        </w:rPr>
        <w:t xml:space="preserve">cine </w:t>
      </w:r>
      <w:r>
        <w:rPr>
          <w:color w:val="04F44E"/>
        </w:rPr>
        <w:t xml:space="preserve">dentro </w:t>
      </w:r>
      <w:r>
        <w:rPr>
          <w:color w:val="000000"/>
        </w:rPr>
        <w:t xml:space="preserve">del </w:t>
      </w:r>
      <w:r>
        <w:rPr>
          <w:color w:val="000000"/>
        </w:rPr>
        <w:t xml:space="preserve">cine </w:t>
      </w:r>
      <w:r>
        <w:rPr>
          <w:color w:val="000000"/>
        </w:rPr>
        <w:t xml:space="preserve">que </w:t>
      </w:r>
      <w:r>
        <w:rPr>
          <w:color w:val="304195"/>
        </w:rPr>
        <w:t xml:space="preserve">rinde </w:t>
      </w:r>
      <w:r>
        <w:rPr>
          <w:color w:val="304195"/>
        </w:rPr>
        <w:t xml:space="preserve">homenaje </w:t>
      </w:r>
      <w:r>
        <w:rPr>
          <w:color w:val="000000"/>
        </w:rPr>
        <w:t xml:space="preserve">al </w:t>
      </w:r>
      <w:r>
        <w:rPr>
          <w:color w:val="04F44E"/>
        </w:rPr>
        <w:t xml:space="preserve">séptimo </w:t>
      </w:r>
      <w:r>
        <w:rPr>
          <w:color w:val="04F44E"/>
        </w:rPr>
        <w:t xml:space="preserve">arte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Sospechamos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espía </w:t>
      </w:r>
      <w:r>
        <w:rPr>
          <w:color w:val="58AD6D"/>
        </w:rPr>
        <w:t xml:space="preserve">alemana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Rodada </w:t>
      </w:r>
      <w:r>
        <w:rPr>
          <w:color w:val="D28AD2"/>
        </w:rPr>
        <w:t xml:space="preserve">parcialmente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Islas-Canarias </w:t>
      </w:r>
      <w:r>
        <w:rPr>
          <w:color w:val="000000"/>
        </w:rPr>
        <w:t xml:space="preserve">, </w:t>
      </w:r>
      <w:r>
        <w:rPr>
          <w:color w:val="6A03D7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cines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04F44E"/>
        </w:rPr>
        <w:t xml:space="preserve">película </w:t>
      </w:r>
      <w:r>
        <w:rPr>
          <w:color w:val="000000"/>
        </w:rPr>
        <w:t xml:space="preserve">de </w:t>
      </w:r>
      <w:r>
        <w:rPr>
          <w:color w:val="58AD6D"/>
        </w:rPr>
        <w:t xml:space="preserve">Brad-Pitt </w:t>
      </w:r>
      <w:r>
        <w:rPr>
          <w:color w:val="000000"/>
        </w:rPr>
        <w:t xml:space="preserve">. </w:t>
      </w:r>
      <w:r>
        <w:rPr>
          <w:color w:val="000000"/>
        </w:rPr>
        <w:t xml:space="preserve">Ambientada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Segunda-Guerra </w:t>
      </w:r>
      <w:r>
        <w:rPr>
          <w:color w:val="732484"/>
        </w:rPr>
        <w:t xml:space="preserve">Mundial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actor </w:t>
      </w:r>
      <w:r>
        <w:rPr>
          <w:color w:val="000000"/>
        </w:rPr>
        <w:t xml:space="preserve">da </w:t>
      </w:r>
      <w:r>
        <w:rPr>
          <w:color w:val="000000"/>
        </w:rPr>
        <w:t xml:space="preserve">vida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espía </w:t>
      </w:r>
      <w:r>
        <w:rPr>
          <w:color w:val="000000"/>
        </w:rPr>
        <w:t xml:space="preserve">del </w:t>
      </w:r>
      <w:r>
        <w:rPr>
          <w:color w:val="000000"/>
        </w:rPr>
        <w:t xml:space="preserve">bando </w:t>
      </w:r>
      <w:r>
        <w:rPr>
          <w:color w:val="000000"/>
        </w:rPr>
        <w:t xml:space="preserve">aliado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57FBB"/>
        </w:rPr>
        <w:t xml:space="preserve">enamora </w:t>
      </w:r>
      <w:r>
        <w:rPr>
          <w:color w:val="000000"/>
        </w:rPr>
        <w:t xml:space="preserve">de </w:t>
      </w:r>
      <w:r>
        <w:rPr>
          <w:color w:val="000000"/>
        </w:rPr>
        <w:t xml:space="preserve">Marion-Cotillard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Vente </w:t>
      </w:r>
      <w:r>
        <w:rPr>
          <w:color w:val="257FBB"/>
        </w:rPr>
        <w:t xml:space="preserve">conmigo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El </w:t>
      </w:r>
      <w:r>
        <w:rPr>
          <w:color w:val="04F44E"/>
        </w:rPr>
        <w:t xml:space="preserve">cineasta </w:t>
      </w:r>
      <w:r>
        <w:rPr>
          <w:color w:val="000000"/>
        </w:rPr>
        <w:t xml:space="preserve">Chema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Peña </w:t>
      </w:r>
      <w:r>
        <w:rPr>
          <w:color w:val="6A03D7"/>
        </w:rPr>
        <w:t xml:space="preserve">regresa </w:t>
      </w:r>
      <w:r>
        <w:rPr>
          <w:color w:val="000000"/>
        </w:rPr>
        <w:t xml:space="preserve">con </w:t>
      </w:r>
      <w:r>
        <w:rPr>
          <w:color w:val="000000"/>
        </w:rPr>
        <w:t xml:space="preserve">Amarás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que </w:t>
      </w:r>
      <w:r>
        <w:rPr>
          <w:color w:val="000000"/>
        </w:rPr>
        <w:t xml:space="preserve">entremezcla </w:t>
      </w:r>
      <w:r>
        <w:rPr>
          <w:color w:val="000000"/>
        </w:rPr>
        <w:t xml:space="preserve">el </w:t>
      </w:r>
      <w:r>
        <w:rPr>
          <w:color w:val="257FBB"/>
        </w:rPr>
        <w:t xml:space="preserve">amor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4F44E"/>
        </w:rPr>
        <w:t xml:space="preserve">trastorno </w:t>
      </w:r>
      <w:r>
        <w:rPr>
          <w:color w:val="304195"/>
        </w:rPr>
        <w:t xml:space="preserve">bipolar </w:t>
      </w:r>
      <w:r>
        <w:rPr>
          <w:color w:val="000000"/>
        </w:rPr>
        <w:t xml:space="preserve">. </w:t>
      </w:r>
      <w:r>
        <w:rPr>
          <w:color w:val="58AD6D"/>
        </w:rPr>
        <w:t xml:space="preserve">Tras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Cannes </w:t>
      </w:r>
      <w:r>
        <w:rPr>
          <w:color w:val="6A03D7"/>
        </w:rPr>
        <w:t xml:space="preserve">llega </w:t>
      </w:r>
      <w:r>
        <w:rPr>
          <w:color w:val="000000"/>
        </w:rPr>
        <w:t xml:space="preserve">esta </w:t>
      </w:r>
      <w:r>
        <w:rPr>
          <w:color w:val="04F44E"/>
        </w:rPr>
        <w:t xml:space="preserve">película </w:t>
      </w:r>
      <w:r>
        <w:rPr>
          <w:color w:val="000000"/>
        </w:rPr>
        <w:t xml:space="preserve">de </w:t>
      </w:r>
      <w:r>
        <w:rPr>
          <w:color w:val="304195"/>
        </w:rPr>
        <w:t xml:space="preserve">terror </w:t>
      </w:r>
      <w:r>
        <w:rPr>
          <w:color w:val="58AD6D"/>
        </w:rPr>
        <w:t xml:space="preserve">psicológico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mundo </w:t>
      </w:r>
      <w:r>
        <w:rPr>
          <w:color w:val="000000"/>
        </w:rPr>
        <w:t xml:space="preserve">dela </w:t>
      </w:r>
      <w:r>
        <w:rPr>
          <w:color w:val="000000"/>
        </w:rPr>
        <w:t xml:space="preserve">moda </w:t>
      </w:r>
      <w:r>
        <w:rPr>
          <w:color w:val="000000"/>
        </w:rPr>
        <w:t xml:space="preserve">como </w:t>
      </w:r>
      <w:r>
        <w:rPr>
          <w:color w:val="04F44E"/>
        </w:rPr>
        <w:t xml:space="preserve">telón </w:t>
      </w:r>
      <w:r>
        <w:rPr>
          <w:color w:val="000000"/>
        </w:rPr>
        <w:t xml:space="preserve">de </w:t>
      </w:r>
      <w:r>
        <w:rPr>
          <w:color w:val="04F44E"/>
        </w:rPr>
        <w:t xml:space="preserve">fondo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58AD6D"/>
        </w:rPr>
        <w:t xml:space="preserve">roto </w:t>
      </w:r>
      <w:r>
        <w:rPr>
          <w:color w:val="000000"/>
        </w:rPr>
        <w:t xml:space="preserve">una </w:t>
      </w:r>
      <w:r>
        <w:rPr>
          <w:color w:val="6A03D7"/>
        </w:rPr>
        <w:t xml:space="preserve">costilla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000000"/>
        </w:rPr>
        <w:t xml:space="preserve">Pero </w:t>
      </w:r>
      <w:r>
        <w:rPr>
          <w:color w:val="000000"/>
        </w:rPr>
        <w:t xml:space="preserve">tú </w:t>
      </w:r>
      <w:r>
        <w:rPr>
          <w:color w:val="000000"/>
        </w:rPr>
        <w:t xml:space="preserve">, </w:t>
      </w:r>
      <w:r>
        <w:rPr>
          <w:color w:val="000000"/>
        </w:rPr>
        <w:t xml:space="preserve">¿de </w:t>
      </w:r>
      <w:r>
        <w:rPr>
          <w:color w:val="257FBB"/>
        </w:rPr>
        <w:t xml:space="preserve">dónde </w:t>
      </w:r>
      <w:r>
        <w:rPr>
          <w:color w:val="000000"/>
        </w:rPr>
        <w:t xml:space="preserve">coño </w:t>
      </w:r>
      <w:r>
        <w:rPr>
          <w:color w:val="000000"/>
        </w:rPr>
        <w:t xml:space="preserve">sales </w:t>
      </w:r>
      <w:r>
        <w:rPr>
          <w:color w:val="000000"/>
        </w:rPr>
        <w:t xml:space="preserve">asi </w:t>
      </w:r>
      <w:r>
        <w:rPr>
          <w:color w:val="000000"/>
        </w:rPr>
        <w:t xml:space="preserve">? </w:t>
      </w:r>
      <w:r>
        <w:rPr>
          <w:color w:val="000000"/>
        </w:rPr>
        <w:t xml:space="preserve">''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Día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4F44E"/>
        </w:rPr>
        <w:t xml:space="preserve">Violencia </w:t>
      </w:r>
      <w:r>
        <w:rPr>
          <w:color w:val="000000"/>
        </w:rPr>
        <w:t xml:space="preserve">de </w:t>
      </w:r>
      <w:r>
        <w:rPr>
          <w:color w:val="000000"/>
        </w:rPr>
        <w:t xml:space="preserve">Género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estrena </w:t>
      </w:r>
      <w:r>
        <w:rPr>
          <w:color w:val="000000"/>
        </w:rPr>
        <w:t xml:space="preserve">el </w:t>
      </w:r>
      <w:r>
        <w:rPr>
          <w:color w:val="04F44E"/>
        </w:rPr>
        <w:t xml:space="preserve">documental </w:t>
      </w:r>
      <w:r>
        <w:rPr>
          <w:color w:val="000000"/>
        </w:rPr>
        <w:t xml:space="preserve">Rotas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4F44E"/>
        </w:rPr>
        <w:t xml:space="preserve">combinación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cine </w:t>
      </w:r>
      <w:r>
        <w:rPr>
          <w:color w:val="000000"/>
        </w:rPr>
        <w:t xml:space="preserve">, </w:t>
      </w:r>
      <w:r>
        <w:rPr>
          <w:color w:val="04F44E"/>
        </w:rPr>
        <w:t xml:space="preserve">danza </w:t>
      </w:r>
      <w:r>
        <w:rPr>
          <w:color w:val="000000"/>
        </w:rPr>
        <w:t xml:space="preserve">y </w:t>
      </w:r>
      <w:r>
        <w:rPr>
          <w:color w:val="58AD6D"/>
        </w:rPr>
        <w:t xml:space="preserve">testimonios </w:t>
      </w:r>
      <w:r>
        <w:rPr>
          <w:color w:val="04F44E"/>
        </w:rPr>
        <w:t xml:space="preserve">reales </w:t>
      </w:r>
      <w:r>
        <w:rPr>
          <w:color w:val="000000"/>
        </w:rPr>
        <w:t xml:space="preserve">de </w:t>
      </w:r>
      <w:r>
        <w:rPr>
          <w:color w:val="58AD6D"/>
        </w:rPr>
        <w:t xml:space="preserve">mujeres </w:t>
      </w:r>
      <w:r>
        <w:rPr>
          <w:color w:val="6A03D7"/>
        </w:rPr>
        <w:t xml:space="preserve">supervivientes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Esta </w:t>
      </w:r>
      <w:r>
        <w:rPr>
          <w:color w:val="04F44E"/>
        </w:rPr>
        <w:t xml:space="preserve">ciudad </w:t>
      </w:r>
      <w:r>
        <w:rPr>
          <w:color w:val="000000"/>
        </w:rPr>
        <w:t xml:space="preserve">es </w:t>
      </w:r>
      <w:r>
        <w:rPr>
          <w:color w:val="304195"/>
        </w:rPr>
        <w:t xml:space="preserve">confusa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Esta </w:t>
      </w:r>
      <w:r>
        <w:rPr>
          <w:color w:val="000000"/>
        </w:rPr>
        <w:t xml:space="preserve">otra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tiene </w:t>
      </w:r>
      <w:r>
        <w:rPr>
          <w:color w:val="000000"/>
        </w:rPr>
        <w:t xml:space="preserve">como </w:t>
      </w:r>
      <w:r>
        <w:rPr>
          <w:color w:val="04F44E"/>
        </w:rPr>
        <w:t xml:space="preserve">protagonistas </w:t>
      </w:r>
      <w:r>
        <w:rPr>
          <w:color w:val="000000"/>
        </w:rPr>
        <w:t xml:space="preserve">a </w:t>
      </w:r>
      <w:r>
        <w:rPr>
          <w:color w:val="6A03D7"/>
        </w:rPr>
        <w:t xml:space="preserve">tres </w:t>
      </w:r>
      <w:r>
        <w:rPr>
          <w:color w:val="58AD6D"/>
        </w:rPr>
        <w:t xml:space="preserve">mujeres </w:t>
      </w:r>
      <w:r>
        <w:rPr>
          <w:color w:val="871761"/>
        </w:rPr>
        <w:t xml:space="preserve">palestinas </w:t>
      </w:r>
      <w:r>
        <w:rPr>
          <w:color w:val="000000"/>
        </w:rPr>
        <w:t xml:space="preserve">que </w:t>
      </w:r>
      <w:r>
        <w:rPr>
          <w:color w:val="58AD6D"/>
        </w:rPr>
        <w:t xml:space="preserve">comparten </w:t>
      </w:r>
      <w:r>
        <w:rPr>
          <w:color w:val="000000"/>
        </w:rPr>
        <w:t xml:space="preserve">piso </w:t>
      </w:r>
      <w:r>
        <w:rPr>
          <w:color w:val="000000"/>
        </w:rPr>
        <w:t xml:space="preserve">en </w:t>
      </w:r>
      <w:r>
        <w:rPr>
          <w:color w:val="6A03D7"/>
        </w:rPr>
        <w:t xml:space="preserve">Tel-Aviv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8AD6D"/>
        </w:rPr>
        <w:t xml:space="preserve">debaten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66F323"/>
        </w:rPr>
        <w:t xml:space="preserve">tradición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gran </w:t>
      </w:r>
      <w:r>
        <w:rPr>
          <w:color w:val="04F44E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000000"/>
        </w:rPr>
        <w:t xml:space="preserve">cine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videojuegos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304195"/>
        </w:rPr>
        <w:t xml:space="preserve">Bilbao </w:t>
      </w:r>
      <w:r>
        <w:rPr>
          <w:color w:val="000000"/>
        </w:rPr>
        <w:t xml:space="preserve">se </w:t>
      </w:r>
      <w:r>
        <w:rPr>
          <w:color w:val="6A03D7"/>
        </w:rPr>
        <w:t xml:space="preserve">celebra </w:t>
      </w:r>
      <w:r>
        <w:rPr>
          <w:color w:val="000000"/>
        </w:rPr>
        <w:t xml:space="preserve">Fun </w:t>
      </w:r>
      <w:r>
        <w:rPr>
          <w:color w:val="000000"/>
        </w:rPr>
        <w:t xml:space="preserve">and </w:t>
      </w:r>
      <w:r>
        <w:rPr>
          <w:color w:val="000000"/>
        </w:rPr>
        <w:t xml:space="preserve">Serious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ferias </w:t>
      </w:r>
      <w:r>
        <w:rPr>
          <w:color w:val="000000"/>
        </w:rPr>
        <w:t xml:space="preserve">de </w:t>
      </w:r>
      <w:r>
        <w:rPr>
          <w:color w:val="04F44E"/>
        </w:rPr>
        <w:t xml:space="preserve">referencia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4F44E"/>
        </w:rPr>
        <w:t xml:space="preserve">sector </w:t>
      </w:r>
      <w:r>
        <w:rPr>
          <w:color w:val="000000"/>
        </w:rPr>
        <w:t xml:space="preserve">. </w:t>
      </w:r>
      <w:r>
        <w:rPr>
          <w:color w:val="304195"/>
        </w:rPr>
        <w:t xml:space="preserve">Allí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58AD6D"/>
        </w:rPr>
        <w:t xml:space="preserve">probar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4F44E"/>
        </w:rPr>
        <w:t xml:space="preserve">novedades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F44E"/>
        </w:rPr>
        <w:t xml:space="preserve">salón </w:t>
      </w:r>
      <w:r>
        <w:rPr>
          <w:color w:val="000000"/>
        </w:rPr>
        <w:t xml:space="preserve">donde </w:t>
      </w:r>
      <w:r>
        <w:rPr>
          <w:color w:val="000000"/>
        </w:rPr>
        <w:t xml:space="preserve">, </w:t>
      </w:r>
      <w:r>
        <w:rPr>
          <w:color w:val="04F44E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superproducciones </w:t>
      </w:r>
      <w:r>
        <w:rPr>
          <w:color w:val="000000"/>
        </w:rPr>
        <w:t xml:space="preserve">de </w:t>
      </w:r>
      <w:r>
        <w:rPr>
          <w:color w:val="04F44E"/>
        </w:rPr>
        <w:t xml:space="preserve">grandes </w:t>
      </w:r>
      <w:r>
        <w:rPr>
          <w:color w:val="04F44E"/>
        </w:rPr>
        <w:t xml:space="preserve">marcas </w:t>
      </w:r>
      <w:r>
        <w:rPr>
          <w:color w:val="000000"/>
        </w:rPr>
        <w:t xml:space="preserve">como </w:t>
      </w:r>
      <w:r>
        <w:rPr>
          <w:color w:val="000000"/>
        </w:rPr>
        <w:t xml:space="preserve">Sony </w:t>
      </w:r>
      <w:r>
        <w:rPr>
          <w:color w:val="000000"/>
        </w:rPr>
        <w:t xml:space="preserve">o </w:t>
      </w:r>
      <w:r>
        <w:rPr>
          <w:color w:val="000000"/>
        </w:rPr>
        <w:t xml:space="preserve">Nintendo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hemos </w:t>
      </w:r>
      <w:r>
        <w:rPr>
          <w:color w:val="304195"/>
        </w:rPr>
        <w:t xml:space="preserve">encontrado </w:t>
      </w:r>
      <w:r>
        <w:rPr>
          <w:color w:val="000000"/>
        </w:rPr>
        <w:t xml:space="preserve">mucho </w:t>
      </w:r>
      <w:r>
        <w:rPr>
          <w:color w:val="04F44E"/>
        </w:rPr>
        <w:t xml:space="preserve">talento </w:t>
      </w:r>
      <w:r>
        <w:rPr>
          <w:color w:val="04F44E"/>
        </w:rPr>
        <w:t xml:space="preserve">madrileño </w:t>
      </w:r>
      <w:r>
        <w:rPr>
          <w:color w:val="000000"/>
        </w:rPr>
        <w:t xml:space="preserve">. </w:t>
      </w:r>
      <w:r>
        <w:rPr>
          <w:color w:val="58AD6D"/>
        </w:rPr>
        <w:t xml:space="preserve">David </w:t>
      </w:r>
      <w:r>
        <w:rPr>
          <w:color w:val="000000"/>
        </w:rPr>
        <w:t xml:space="preserve">y </w:t>
      </w:r>
      <w:r>
        <w:rPr>
          <w:color w:val="6A03D7"/>
        </w:rPr>
        <w:t xml:space="preserve">Victoria </w:t>
      </w:r>
      <w:r>
        <w:rPr>
          <w:color w:val="04F44E"/>
        </w:rPr>
        <w:t xml:space="preserve">llevan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A03D7"/>
        </w:rPr>
        <w:t xml:space="preserve">ocho </w:t>
      </w:r>
      <w:r>
        <w:rPr>
          <w:color w:val="000000"/>
        </w:rPr>
        <w:t xml:space="preserve">meses </w:t>
      </w:r>
      <w:r>
        <w:rPr>
          <w:color w:val="04F44E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4F44E"/>
        </w:rPr>
        <w:t xml:space="preserve">estudio </w:t>
      </w:r>
      <w:r>
        <w:rPr>
          <w:color w:val="000000"/>
        </w:rPr>
        <w:t xml:space="preserve">de </w:t>
      </w:r>
      <w:r>
        <w:rPr>
          <w:color w:val="000000"/>
        </w:rPr>
        <w:t xml:space="preserve">Matadero-Madrid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4195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4F44E"/>
        </w:rPr>
        <w:t xml:space="preserve">principal </w:t>
      </w:r>
      <w:r>
        <w:rPr>
          <w:color w:val="04F44E"/>
        </w:rPr>
        <w:t xml:space="preserve">mecánica </w:t>
      </w:r>
      <w:r>
        <w:rPr>
          <w:color w:val="000000"/>
        </w:rPr>
        <w:t xml:space="preserve">y </w:t>
      </w:r>
      <w:r>
        <w:rPr>
          <w:color w:val="04F44E"/>
        </w:rPr>
        <w:t xml:space="preserve">novedad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juego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04F44E"/>
        </w:rPr>
        <w:t xml:space="preserve">dibujar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57FBB"/>
        </w:rPr>
        <w:t xml:space="preserve">mando </w:t>
      </w:r>
      <w:r>
        <w:rPr>
          <w:color w:val="000000"/>
        </w:rPr>
        <w:t xml:space="preserve">del </w:t>
      </w:r>
      <w:r>
        <w:rPr>
          <w:color w:val="000000"/>
        </w:rPr>
        <w:t xml:space="preserve">PC4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cual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6A03D7"/>
        </w:rPr>
        <w:t xml:space="preserve">inusual </w:t>
      </w:r>
      <w:r>
        <w:rPr>
          <w:color w:val="000000"/>
        </w:rPr>
        <w:t xml:space="preserve">, </w:t>
      </w:r>
      <w:r>
        <w:rPr>
          <w:color w:val="000000"/>
        </w:rPr>
        <w:t xml:space="preserve">digamos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4F44E"/>
        </w:rPr>
        <w:t xml:space="preserve">dibujar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57FBB"/>
        </w:rPr>
        <w:t xml:space="preserve">mando </w:t>
      </w:r>
      <w:r>
        <w:rPr>
          <w:color w:val="000000"/>
        </w:rPr>
        <w:t xml:space="preserve">del </w:t>
      </w:r>
      <w:r>
        <w:rPr>
          <w:color w:val="000000"/>
        </w:rPr>
        <w:t xml:space="preserve">PS4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cual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6A03D7"/>
        </w:rPr>
        <w:t xml:space="preserve">inusual </w:t>
      </w:r>
      <w:r>
        <w:rPr>
          <w:color w:val="000000"/>
        </w:rPr>
        <w:t xml:space="preserve">, </w:t>
      </w:r>
      <w:r>
        <w:rPr>
          <w:color w:val="000000"/>
        </w:rPr>
        <w:t xml:space="preserve">digamos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Videojuego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venta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4F44E"/>
        </w:rPr>
        <w:t xml:space="preserve">rivalizar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4F44E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fantasía </w:t>
      </w:r>
      <w:r>
        <w:rPr>
          <w:color w:val="04F44E"/>
        </w:rPr>
        <w:t xml:space="preserve">inspirado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cuadros </w:t>
      </w:r>
      <w:r>
        <w:rPr>
          <w:color w:val="000000"/>
        </w:rPr>
        <w:t xml:space="preserve">del </w:t>
      </w:r>
      <w:r>
        <w:rPr>
          <w:color w:val="000000"/>
        </w:rPr>
        <w:t xml:space="preserve">Thyssen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Expandir </w:t>
      </w:r>
      <w:r>
        <w:rPr>
          <w:color w:val="000000"/>
        </w:rPr>
        <w:t xml:space="preserve">el </w:t>
      </w:r>
      <w:r>
        <w:rPr>
          <w:color w:val="000000"/>
        </w:rPr>
        <w:t xml:space="preserve">museo </w:t>
      </w:r>
      <w:r>
        <w:rPr>
          <w:color w:val="000000"/>
        </w:rPr>
        <w:t xml:space="preserve">y </w:t>
      </w:r>
      <w:r>
        <w:rPr>
          <w:color w:val="304195"/>
        </w:rPr>
        <w:t xml:space="preserve">sacarlo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paredes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Diseños </w:t>
      </w:r>
      <w:r>
        <w:rPr>
          <w:color w:val="04F44E"/>
        </w:rPr>
        <w:t xml:space="preserve">innovadores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04F44E"/>
        </w:rPr>
        <w:t xml:space="preserve">feria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6A03D7"/>
        </w:rPr>
        <w:t xml:space="preserve">espera </w:t>
      </w:r>
      <w:r>
        <w:rPr>
          <w:color w:val="000000"/>
        </w:rPr>
        <w:t xml:space="preserve">batir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récords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las </w:t>
      </w:r>
      <w:r>
        <w:rPr>
          <w:color w:val="58AD6D"/>
        </w:rPr>
        <w:t xml:space="preserve">charlas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4F44E"/>
        </w:rPr>
        <w:t xml:space="preserve">grandes </w:t>
      </w:r>
      <w:r>
        <w:rPr>
          <w:color w:val="04F44E"/>
        </w:rPr>
        <w:t xml:space="preserve">creadores </w:t>
      </w:r>
      <w:r>
        <w:rPr>
          <w:color w:val="04F44E"/>
        </w:rPr>
        <w:t xml:space="preserve">míticos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por </w:t>
      </w:r>
      <w:r>
        <w:rPr>
          <w:color w:val="04F44E"/>
        </w:rPr>
        <w:t xml:space="preserve">ejemplo </w:t>
      </w:r>
      <w:r>
        <w:rPr>
          <w:color w:val="000000"/>
        </w:rPr>
        <w:t xml:space="preserve">Yuji-Naka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creador </w:t>
      </w:r>
      <w:r>
        <w:rPr>
          <w:color w:val="000000"/>
        </w:rPr>
        <w:t xml:space="preserve">de </w:t>
      </w:r>
      <w:r>
        <w:rPr>
          <w:color w:val="000000"/>
        </w:rPr>
        <w:t xml:space="preserve">Sonic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venir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257FBB"/>
        </w:rPr>
        <w:t xml:space="preserve">hablar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4000 </w:t>
      </w:r>
      <w:r>
        <w:rPr>
          <w:color w:val="04F44E"/>
        </w:rPr>
        <w:t xml:space="preserve">metros </w:t>
      </w:r>
      <w:r>
        <w:rPr>
          <w:color w:val="04F44E"/>
        </w:rPr>
        <w:t xml:space="preserve">cuadrados </w:t>
      </w:r>
      <w:r>
        <w:rPr>
          <w:color w:val="000000"/>
        </w:rPr>
        <w:t xml:space="preserve">donde </w:t>
      </w:r>
      <w:r>
        <w:rPr>
          <w:color w:val="000000"/>
        </w:rPr>
        <w:t xml:space="preserve">, </w:t>
      </w:r>
      <w:r>
        <w:rPr>
          <w:color w:val="257FBB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realidad </w:t>
      </w:r>
      <w:r>
        <w:rPr>
          <w:color w:val="04F44E"/>
        </w:rPr>
        <w:t xml:space="preserve">virtual </w:t>
      </w:r>
      <w:r>
        <w:rPr>
          <w:color w:val="000000"/>
        </w:rPr>
        <w:t xml:space="preserve">, </w:t>
      </w:r>
      <w:r>
        <w:rPr>
          <w:color w:val="000000"/>
        </w:rPr>
        <w:t xml:space="preserve">podemos </w:t>
      </w:r>
      <w:r>
        <w:rPr>
          <w:color w:val="6A03D7"/>
        </w:rPr>
        <w:t xml:space="preserve">adentrarnos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4F44E"/>
        </w:rPr>
        <w:t xml:space="preserve">mansión </w:t>
      </w:r>
      <w:r>
        <w:rPr>
          <w:color w:val="58AD6D"/>
        </w:rPr>
        <w:t xml:space="preserve">misteriosa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aún </w:t>
      </w:r>
      <w:r>
        <w:rPr>
          <w:color w:val="000000"/>
        </w:rPr>
        <w:t xml:space="preserve">, </w:t>
      </w:r>
      <w:r>
        <w:rPr>
          <w:color w:val="000000"/>
        </w:rPr>
        <w:t xml:space="preserve">estoy </w:t>
      </w:r>
      <w:r>
        <w:rPr>
          <w:color w:val="000000"/>
        </w:rPr>
        <w:t xml:space="preserve">muy </w:t>
      </w:r>
      <w:r>
        <w:rPr>
          <w:color w:val="304195"/>
        </w:rPr>
        <w:t xml:space="preserve">asustado </w:t>
      </w:r>
      <w:r>
        <w:rPr>
          <w:color w:val="04F44E"/>
        </w:rPr>
        <w:t xml:space="preserve">ahora </w:t>
      </w:r>
      <w:r>
        <w:rPr>
          <w:color w:val="58AD6D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O </w:t>
      </w:r>
      <w:r>
        <w:rPr>
          <w:color w:val="58AD6D"/>
        </w:rPr>
        <w:t xml:space="preserve">sentirnos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000000"/>
        </w:rPr>
        <w:t xml:space="preserve">cowboy </w:t>
      </w:r>
      <w:r>
        <w:rPr>
          <w:color w:val="000000"/>
        </w:rPr>
        <w:t xml:space="preserve">del </w:t>
      </w:r>
      <w:r>
        <w:rPr>
          <w:color w:val="000000"/>
        </w:rPr>
        <w:t xml:space="preserve">Lejano-Oeste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Coger </w:t>
      </w:r>
      <w:r>
        <w:rPr>
          <w:color w:val="000000"/>
        </w:rPr>
        <w:t xml:space="preserve">las </w:t>
      </w:r>
      <w:r>
        <w:rPr>
          <w:color w:val="304195"/>
        </w:rPr>
        <w:t xml:space="preserve">pistolas </w:t>
      </w:r>
      <w:r>
        <w:rPr>
          <w:color w:val="000000"/>
        </w:rPr>
        <w:t xml:space="preserve">y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 </w:t>
      </w:r>
      <w:r>
        <w:rPr>
          <w:color w:val="000000"/>
        </w:rPr>
        <w:t xml:space="preserve">del </w:t>
      </w:r>
      <w:r>
        <w:rPr>
          <w:color w:val="000000"/>
        </w:rPr>
        <w:t xml:space="preserve">oeste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asi </w:t>
      </w:r>
      <w:r>
        <w:rPr>
          <w:color w:val="257FBB"/>
        </w:rPr>
        <w:t xml:space="preserve">decirlo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La </w:t>
      </w:r>
      <w:r>
        <w:rPr>
          <w:color w:val="6A03D7"/>
        </w:rPr>
        <w:t xml:space="preserve">gran </w:t>
      </w:r>
      <w:r>
        <w:rPr>
          <w:color w:val="6A03D7"/>
        </w:rPr>
        <w:t xml:space="preserve">estrella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Uncharted </w:t>
      </w:r>
      <w:r>
        <w:rPr>
          <w:color w:val="000000"/>
        </w:rPr>
        <w:t xml:space="preserve">4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de </w:t>
      </w:r>
      <w:r>
        <w:rPr>
          <w:color w:val="04F44E"/>
        </w:rPr>
        <w:t xml:space="preserve">aventuras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deja </w:t>
      </w:r>
      <w:r>
        <w:rPr>
          <w:color w:val="000000"/>
        </w:rPr>
        <w:t xml:space="preserve">indiferente </w:t>
      </w:r>
      <w:r>
        <w:rPr>
          <w:color w:val="000000"/>
        </w:rPr>
        <w:t xml:space="preserve">a </w:t>
      </w:r>
      <w:r>
        <w:rPr>
          <w:color w:val="257FBB"/>
        </w:rPr>
        <w:t xml:space="preserve">nadie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superproducción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Play-Station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4F44E"/>
        </w:rPr>
        <w:t xml:space="preserve">mundo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favorita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6F323"/>
        </w:rPr>
        <w:t xml:space="preserve">premios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gala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celebrará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4F44E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04F44E"/>
        </w:rPr>
        <w:t xml:space="preserve">videojuegos </w:t>
      </w:r>
      <w:r>
        <w:rPr>
          <w:color w:val="04F44E"/>
        </w:rPr>
        <w:t xml:space="preserve">independientes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58AD6D"/>
        </w:rPr>
        <w:t xml:space="preserve">sorpresa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Fun </w:t>
      </w:r>
      <w:r>
        <w:rPr>
          <w:color w:val="6A03D7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58AD6D"/>
        </w:rPr>
        <w:t xml:space="preserve">cargado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4F44E"/>
        </w:rPr>
        <w:t xml:space="preserve">música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4F44E"/>
        </w:rPr>
        <w:t xml:space="preserve">conciertos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000000"/>
        </w:rPr>
        <w:t xml:space="preserve">crooner </w:t>
      </w:r>
      <w:r>
        <w:rPr>
          <w:color w:val="6A03D7"/>
        </w:rPr>
        <w:t xml:space="preserve">malagueño </w:t>
      </w:r>
      <w:r>
        <w:rPr>
          <w:color w:val="000000"/>
        </w:rPr>
        <w:t xml:space="preserve">Toni-Zenet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rock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Ilegales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000000"/>
        </w:rPr>
        <w:t xml:space="preserve">reggaeton </w:t>
      </w:r>
      <w:r>
        <w:rPr>
          <w:color w:val="000000"/>
        </w:rPr>
        <w:t xml:space="preserve">de </w:t>
      </w:r>
      <w:r>
        <w:rPr>
          <w:color w:val="000000"/>
        </w:rPr>
        <w:t xml:space="preserve">Kevin-Roldán </w:t>
      </w:r>
      <w:r>
        <w:rPr>
          <w:color w:val="000000"/>
        </w:rPr>
        <w:t xml:space="preserve">. </w:t>
      </w:r>
      <w:r>
        <w:rPr>
          <w:color w:val="257FBB"/>
        </w:rPr>
        <w:t xml:space="preserve">Música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57FBB"/>
        </w:rPr>
        <w:t xml:space="preserve">gustos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suman </w:t>
      </w:r>
      <w:r>
        <w:rPr>
          <w:color w:val="000000"/>
        </w:rPr>
        <w:t xml:space="preserve">también </w:t>
      </w:r>
      <w:r>
        <w:rPr>
          <w:color w:val="04F44E"/>
        </w:rPr>
        <w:t xml:space="preserve">novedades </w:t>
      </w:r>
      <w:r>
        <w:rPr>
          <w:color w:val="58AD6D"/>
        </w:rPr>
        <w:t xml:space="preserve">discográficas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regreso </w:t>
      </w:r>
      <w:r>
        <w:rPr>
          <w:color w:val="000000"/>
        </w:rPr>
        <w:t xml:space="preserve">de </w:t>
      </w:r>
      <w:r>
        <w:rPr>
          <w:color w:val="000000"/>
        </w:rPr>
        <w:t xml:space="preserve">Olé-Olé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304195"/>
        </w:rPr>
        <w:t xml:space="preserve">homenaje </w:t>
      </w:r>
      <w:r>
        <w:rPr>
          <w:color w:val="000000"/>
        </w:rPr>
        <w:t xml:space="preserve">al </w:t>
      </w:r>
      <w:r>
        <w:rPr>
          <w:color w:val="304195"/>
        </w:rPr>
        <w:t xml:space="preserve">fallecido </w:t>
      </w:r>
      <w:r>
        <w:rPr>
          <w:color w:val="6A03D7"/>
        </w:rPr>
        <w:t xml:space="preserve">Prince </w:t>
      </w:r>
      <w:r>
        <w:rPr>
          <w:color w:val="000000"/>
        </w:rPr>
        <w:t xml:space="preserve">. </w:t>
      </w:r>
      <w:r>
        <w:rPr>
          <w:color w:val="000000"/>
        </w:rPr>
        <w:t xml:space="preserve">#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257FBB"/>
        </w:rPr>
        <w:t xml:space="preserve">aguantar </w:t>
      </w:r>
      <w:r>
        <w:rPr>
          <w:color w:val="000000"/>
        </w:rPr>
        <w:t xml:space="preserve">esa </w:t>
      </w:r>
      <w:r>
        <w:rPr>
          <w:color w:val="04F44E"/>
        </w:rPr>
        <w:t xml:space="preserve">manera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6A03D7"/>
        </w:rPr>
        <w:t xml:space="preserve">caminas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tú </w:t>
      </w:r>
      <w:r>
        <w:rPr>
          <w:color w:val="000000"/>
        </w:rPr>
        <w:t xml:space="preserve">te </w:t>
      </w:r>
      <w:r>
        <w:rPr>
          <w:color w:val="000000"/>
        </w:rPr>
        <w:t xml:space="preserve">mueves </w:t>
      </w:r>
      <w:r>
        <w:rPr>
          <w:color w:val="000000"/>
        </w:rPr>
        <w:t xml:space="preserve">... </w:t>
      </w:r>
      <w:r>
        <w:rPr>
          <w:color w:val="000000"/>
        </w:rPr>
        <w:t xml:space="preserve">''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6A03D7"/>
        </w:rPr>
        <w:t xml:space="preserve">fiestas </w:t>
      </w:r>
      <w:r>
        <w:rPr>
          <w:color w:val="04F44E"/>
        </w:rPr>
        <w:t xml:space="preserve">privadas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732484"/>
        </w:rPr>
        <w:t xml:space="preserve">futbolistas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58AD6D"/>
        </w:rPr>
        <w:t xml:space="preserve">videos </w:t>
      </w:r>
      <w:r>
        <w:rPr>
          <w:color w:val="000000"/>
        </w:rPr>
        <w:t xml:space="preserve">traicionadores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sepamos </w:t>
      </w:r>
      <w:r>
        <w:rPr>
          <w:color w:val="000000"/>
        </w:rPr>
        <w:t xml:space="preserve">. </w:t>
      </w:r>
      <w:r>
        <w:rPr>
          <w:color w:val="000000"/>
        </w:rPr>
        <w:t xml:space="preserve">Kevin-Roldán </w:t>
      </w:r>
      <w:r>
        <w:rPr>
          <w:color w:val="6A03D7"/>
        </w:rPr>
        <w:t xml:space="preserve">vuelve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4F44E"/>
        </w:rPr>
        <w:t xml:space="preserve">dispuesto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4F44E"/>
        </w:rPr>
        <w:t xml:space="preserve">única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sea </w:t>
      </w:r>
      <w:r>
        <w:rPr>
          <w:color w:val="000000"/>
        </w:rPr>
        <w:t xml:space="preserve">su </w:t>
      </w:r>
      <w:r>
        <w:rPr>
          <w:color w:val="04F44E"/>
        </w:rPr>
        <w:t xml:space="preserve">show </w:t>
      </w:r>
      <w:r>
        <w:rPr>
          <w:color w:val="000000"/>
        </w:rPr>
        <w:t xml:space="preserve">. </w:t>
      </w:r>
      <w:r>
        <w:rPr>
          <w:color w:val="000000"/>
        </w:rPr>
        <w:t xml:space="preserve"># </w:t>
      </w:r>
      <w:r>
        <w:rPr>
          <w:color w:val="000000"/>
        </w:rPr>
        <w:t xml:space="preserve">``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000000"/>
        </w:rPr>
        <w:t xml:space="preserve">tipo </w:t>
      </w:r>
      <w:r>
        <w:rPr>
          <w:color w:val="04F44E"/>
        </w:rPr>
        <w:t xml:space="preserve">dentro </w:t>
      </w:r>
      <w:r>
        <w:rPr>
          <w:color w:val="000000"/>
        </w:rPr>
        <w:t xml:space="preserve">del </w:t>
      </w:r>
      <w:r>
        <w:rPr>
          <w:color w:val="000000"/>
        </w:rPr>
        <w:t xml:space="preserve">espejo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mira </w:t>
      </w:r>
      <w:r>
        <w:rPr>
          <w:color w:val="000000"/>
        </w:rPr>
        <w:t xml:space="preserve">con </w:t>
      </w:r>
      <w:r>
        <w:rPr>
          <w:color w:val="000000"/>
        </w:rPr>
        <w:t xml:space="preserve">cara </w:t>
      </w:r>
      <w:r>
        <w:rPr>
          <w:color w:val="000000"/>
        </w:rPr>
        <w:t xml:space="preserve">de </w:t>
      </w:r>
      <w:r>
        <w:rPr>
          <w:color w:val="000000"/>
        </w:rPr>
        <w:t xml:space="preserve">conejo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Reggaeton </w:t>
      </w:r>
      <w:r>
        <w:rPr>
          <w:color w:val="000000"/>
        </w:rPr>
        <w:t xml:space="preserve">este </w:t>
      </w:r>
      <w:r>
        <w:rPr>
          <w:color w:val="04F44E"/>
        </w:rPr>
        <w:t xml:space="preserve">viernes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Riviera </w:t>
      </w:r>
      <w:r>
        <w:rPr>
          <w:color w:val="000000"/>
        </w:rPr>
        <w:t xml:space="preserve">y </w:t>
      </w:r>
      <w:r>
        <w:rPr>
          <w:color w:val="04F44E"/>
        </w:rPr>
        <w:t xml:space="preserve">mañana </w:t>
      </w:r>
      <w:r>
        <w:rPr>
          <w:color w:val="000000"/>
        </w:rPr>
        <w:t xml:space="preserve">sábado </w:t>
      </w:r>
      <w:r>
        <w:rPr>
          <w:color w:val="04F44E"/>
        </w:rPr>
        <w:t xml:space="preserve">rock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auténtico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Movida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80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4F44E"/>
        </w:rPr>
        <w:t xml:space="preserve">viejos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menos </w:t>
      </w:r>
      <w:r>
        <w:rPr>
          <w:color w:val="000000"/>
        </w:rPr>
        <w:t xml:space="preserve">pelo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04F44E"/>
        </w:rPr>
        <w:t xml:space="preserve">energía </w:t>
      </w:r>
      <w:r>
        <w:rPr>
          <w:color w:val="000000"/>
        </w:rPr>
        <w:t xml:space="preserve">de </w:t>
      </w:r>
      <w:r>
        <w:rPr>
          <w:color w:val="04F44E"/>
        </w:rPr>
        <w:t xml:space="preserve">entonces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regreso </w:t>
      </w:r>
      <w:r>
        <w:rPr>
          <w:color w:val="000000"/>
        </w:rPr>
        <w:t xml:space="preserve">de </w:t>
      </w:r>
      <w:r>
        <w:rPr>
          <w:color w:val="000000"/>
        </w:rPr>
        <w:t xml:space="preserve">Ilegales </w:t>
      </w:r>
      <w:r>
        <w:rPr>
          <w:color w:val="6A03D7"/>
        </w:rPr>
        <w:t xml:space="preserve">promete </w:t>
      </w:r>
      <w:r>
        <w:rPr>
          <w:color w:val="000000"/>
        </w:rPr>
        <w:t xml:space="preserve">no </w:t>
      </w:r>
      <w:r>
        <w:rPr>
          <w:color w:val="257FBB"/>
        </w:rPr>
        <w:t xml:space="preserve">decepcionar </w:t>
      </w:r>
      <w:r>
        <w:rPr>
          <w:color w:val="000000"/>
        </w:rPr>
        <w:t xml:space="preserve">. </w:t>
      </w:r>
      <w:r>
        <w:rPr>
          <w:color w:val="000000"/>
        </w:rPr>
        <w:t xml:space="preserve"># </w:t>
      </w:r>
      <w:r>
        <w:rPr>
          <w:color w:val="000000"/>
        </w:rPr>
        <w:t xml:space="preserve">`` </w:t>
      </w:r>
      <w:r>
        <w:rPr>
          <w:color w:val="000000"/>
        </w:rPr>
        <w:t xml:space="preserve">Déjame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... </w:t>
      </w:r>
      <w:r>
        <w:rPr>
          <w:color w:val="000000"/>
        </w:rPr>
        <w:t xml:space="preserve">soñar </w:t>
      </w:r>
      <w:r>
        <w:rPr>
          <w:color w:val="257FBB"/>
        </w:rPr>
        <w:t xml:space="preserve">contigo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Cambiamos </w:t>
      </w:r>
      <w:r>
        <w:rPr>
          <w:color w:val="000000"/>
        </w:rPr>
        <w:t xml:space="preserve">de </w:t>
      </w:r>
      <w:r>
        <w:rPr>
          <w:color w:val="304195"/>
        </w:rPr>
        <w:t xml:space="preserve">registro </w:t>
      </w:r>
      <w:r>
        <w:rPr>
          <w:color w:val="000000"/>
        </w:rPr>
        <w:t xml:space="preserve">para </w:t>
      </w:r>
      <w:r>
        <w:rPr>
          <w:color w:val="000000"/>
        </w:rPr>
        <w:t xml:space="preserve">proponerles </w:t>
      </w:r>
      <w:r>
        <w:rPr>
          <w:color w:val="000000"/>
        </w:rPr>
        <w:t xml:space="preserve">dos </w:t>
      </w:r>
      <w:r>
        <w:rPr>
          <w:color w:val="04F44E"/>
        </w:rPr>
        <w:t xml:space="preserve">directos </w:t>
      </w:r>
      <w:r>
        <w:rPr>
          <w:color w:val="000000"/>
        </w:rPr>
        <w:t xml:space="preserve">más </w:t>
      </w:r>
      <w:r>
        <w:rPr>
          <w:color w:val="257FBB"/>
        </w:rPr>
        <w:t xml:space="preserve">tranquilos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257FBB"/>
        </w:rPr>
        <w:t xml:space="preserve">merece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000000"/>
        </w:rPr>
        <w:t xml:space="preserve">prestarles </w:t>
      </w:r>
      <w:r>
        <w:rPr>
          <w:color w:val="04F44E"/>
        </w:rPr>
        <w:t xml:space="preserve">atención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# </w:t>
      </w:r>
      <w:r>
        <w:rPr>
          <w:color w:val="000000"/>
        </w:rPr>
        <w:t xml:space="preserve">`` </w:t>
      </w:r>
      <w:r>
        <w:rPr>
          <w:color w:val="000000"/>
        </w:rPr>
        <w:t xml:space="preserve">Déjame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crea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6A03D7"/>
        </w:rPr>
        <w:t xml:space="preserve">vuelvo </w:t>
      </w:r>
      <w:r>
        <w:rPr>
          <w:color w:val="000000"/>
        </w:rPr>
        <w:t xml:space="preserve">loca </w:t>
      </w:r>
      <w:r>
        <w:rPr>
          <w:color w:val="000000"/>
        </w:rPr>
        <w:t xml:space="preserve">... </w:t>
      </w:r>
      <w:r>
        <w:rPr>
          <w:color w:val="000000"/>
        </w:rPr>
        <w:t xml:space="preserve">'' </w:t>
      </w:r>
      <w:r>
        <w:rPr>
          <w:color w:val="000000"/>
        </w:rPr>
        <w:t xml:space="preserve">Zenet </w:t>
      </w:r>
      <w:r>
        <w:rPr>
          <w:color w:val="000000"/>
        </w:rPr>
        <w:t xml:space="preserve">este </w:t>
      </w:r>
      <w:r>
        <w:rPr>
          <w:color w:val="000000"/>
        </w:rPr>
        <w:t xml:space="preserve">sábado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Teatro-Rialto </w:t>
      </w:r>
      <w:r>
        <w:rPr>
          <w:color w:val="000000"/>
        </w:rPr>
        <w:t xml:space="preserve">, </w:t>
      </w:r>
      <w:r>
        <w:rPr>
          <w:color w:val="66F323"/>
        </w:rPr>
        <w:t xml:space="preserve">magia </w:t>
      </w:r>
      <w:r>
        <w:rPr>
          <w:color w:val="000000"/>
        </w:rPr>
        <w:t xml:space="preserve">y </w:t>
      </w:r>
      <w:r>
        <w:rPr>
          <w:color w:val="000000"/>
        </w:rPr>
        <w:t xml:space="preserve">elegancia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04F44E"/>
        </w:rPr>
        <w:t xml:space="preserve">tablas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000000"/>
        </w:rPr>
        <w:t xml:space="preserve">delicadeza </w:t>
      </w:r>
      <w:r>
        <w:rPr>
          <w:color w:val="000000"/>
        </w:rPr>
        <w:t xml:space="preserve">el </w:t>
      </w:r>
      <w:r>
        <w:rPr>
          <w:color w:val="04F44E"/>
        </w:rPr>
        <w:t xml:space="preserve">domingo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teatro </w:t>
      </w:r>
      <w:r>
        <w:rPr>
          <w:color w:val="000000"/>
        </w:rPr>
        <w:t xml:space="preserve">Fernán-Gómez </w:t>
      </w:r>
      <w:r>
        <w:rPr>
          <w:color w:val="000000"/>
        </w:rPr>
        <w:t xml:space="preserve">, </w:t>
      </w:r>
      <w:r>
        <w:rPr>
          <w:color w:val="000000"/>
        </w:rPr>
        <w:t xml:space="preserve">Niño-Josele </w:t>
      </w:r>
      <w:r>
        <w:rPr>
          <w:color w:val="000000"/>
        </w:rPr>
        <w:t xml:space="preserve">, </w:t>
      </w:r>
      <w:r>
        <w:rPr>
          <w:color w:val="6A03D7"/>
        </w:rPr>
        <w:t xml:space="preserve">jazz </w:t>
      </w:r>
      <w:r>
        <w:rPr>
          <w:color w:val="000000"/>
        </w:rPr>
        <w:t xml:space="preserve">con </w:t>
      </w:r>
      <w:r>
        <w:rPr>
          <w:color w:val="6A03D7"/>
        </w:rPr>
        <w:t xml:space="preserve">ritmo </w:t>
      </w:r>
      <w:r>
        <w:rPr>
          <w:color w:val="6A03D7"/>
        </w:rPr>
        <w:t xml:space="preserve">flamenco </w:t>
      </w:r>
      <w:r>
        <w:rPr>
          <w:color w:val="000000"/>
        </w:rPr>
        <w:t xml:space="preserve">para </w:t>
      </w:r>
      <w:r>
        <w:rPr>
          <w:color w:val="6A03D7"/>
        </w:rPr>
        <w:t xml:space="preserve">terminar </w:t>
      </w:r>
      <w:r>
        <w:rPr>
          <w:color w:val="000000"/>
        </w:rPr>
        <w:t xml:space="preserve">la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semana </w:t>
      </w:r>
      <w:r>
        <w:rPr>
          <w:color w:val="000000"/>
        </w:rPr>
        <w:t xml:space="preserve">que </w:t>
      </w:r>
      <w:r>
        <w:rPr>
          <w:color w:val="6A03D7"/>
        </w:rPr>
        <w:t xml:space="preserve">llega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04F44E"/>
        </w:rPr>
        <w:t xml:space="preserve">novedades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4F44E"/>
        </w:rPr>
        <w:t xml:space="preserve">tiendas </w:t>
      </w:r>
      <w:r>
        <w:rPr>
          <w:color w:val="000000"/>
        </w:rPr>
        <w:t xml:space="preserve">de </w:t>
      </w:r>
      <w:r>
        <w:rPr>
          <w:color w:val="04F44E"/>
        </w:rPr>
        <w:t xml:space="preserve">discos </w:t>
      </w:r>
      <w:r>
        <w:rPr>
          <w:color w:val="000000"/>
        </w:rPr>
        <w:t xml:space="preserve">, </w:t>
      </w:r>
      <w:r>
        <w:rPr>
          <w:color w:val="000000"/>
        </w:rPr>
        <w:t xml:space="preserve">25 </w:t>
      </w:r>
      <w:r>
        <w:rPr>
          <w:color w:val="58AD6D"/>
        </w:rPr>
        <w:t xml:space="preserve">años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Olé </w:t>
      </w:r>
      <w:r>
        <w:rPr>
          <w:color w:val="000000"/>
        </w:rPr>
        <w:t xml:space="preserve">, </w:t>
      </w:r>
      <w:r>
        <w:rPr>
          <w:color w:val="000000"/>
        </w:rPr>
        <w:t xml:space="preserve">Olé </w:t>
      </w:r>
      <w:r>
        <w:rPr>
          <w:color w:val="6A03D7"/>
        </w:rPr>
        <w:t xml:space="preserve">regresa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8AD6D"/>
        </w:rPr>
        <w:t xml:space="preserve">recopilación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4F44E"/>
        </w:rPr>
        <w:t xml:space="preserve">grandes </w:t>
      </w:r>
      <w:r>
        <w:rPr>
          <w:color w:val="6A03D7"/>
        </w:rPr>
        <w:t xml:space="preserve">éxitos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304195"/>
        </w:rPr>
        <w:t xml:space="preserve">homenaje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leyenda </w:t>
      </w:r>
      <w:r>
        <w:rPr>
          <w:color w:val="6A03D7"/>
        </w:rPr>
        <w:t xml:space="preserve">eterna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música </w:t>
      </w:r>
      <w:r>
        <w:rPr>
          <w:color w:val="000000"/>
        </w:rPr>
        <w:t xml:space="preserve">, </w:t>
      </w:r>
      <w:r>
        <w:rPr>
          <w:color w:val="58AD6D"/>
        </w:rPr>
        <w:t xml:space="preserve">recopilación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mejores </w:t>
      </w:r>
      <w:r>
        <w:rPr>
          <w:color w:val="04F44E"/>
        </w:rPr>
        <w:t xml:space="preserve">canciones </w:t>
      </w:r>
      <w:r>
        <w:rPr>
          <w:color w:val="000000"/>
        </w:rPr>
        <w:t xml:space="preserve">de </w:t>
      </w:r>
      <w:r>
        <w:rPr>
          <w:color w:val="6A03D7"/>
        </w:rPr>
        <w:t xml:space="preserve">Prince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304195"/>
        </w:rPr>
        <w:t xml:space="preserve">varios </w:t>
      </w:r>
      <w:r>
        <w:rPr>
          <w:color w:val="000000"/>
        </w:rPr>
        <w:t xml:space="preserve">temas </w:t>
      </w:r>
      <w:r>
        <w:rPr>
          <w:color w:val="58AD6D"/>
        </w:rPr>
        <w:t xml:space="preserve">póstumos </w:t>
      </w:r>
      <w:r>
        <w:rPr>
          <w:color w:val="000000"/>
        </w:rPr>
        <w:t xml:space="preserve">. </w:t>
      </w:r>
      <w:r>
        <w:rPr>
          <w:color w:val="000000"/>
        </w:rPr>
        <w:t xml:space="preserve"># </w:t>
      </w:r>
      <w:r>
        <w:rPr>
          <w:color w:val="000000"/>
        </w:rPr>
        <w:t xml:space="preserve">`` </w:t>
      </w:r>
      <w:r>
        <w:rPr>
          <w:color w:val="04F44E"/>
        </w:rPr>
        <w:t xml:space="preserve">I </w:t>
      </w:r>
      <w:r>
        <w:rPr>
          <w:color w:val="000000"/>
        </w:rPr>
        <w:t xml:space="preserve">only </w:t>
      </w:r>
      <w:r>
        <w:rPr>
          <w:color w:val="000000"/>
        </w:rPr>
        <w:t xml:space="preserve">wanted </w:t>
      </w:r>
      <w:r>
        <w:rPr>
          <w:color w:val="000000"/>
        </w:rPr>
        <w:t xml:space="preserve">to </w:t>
      </w:r>
      <w:r>
        <w:rPr>
          <w:color w:val="000000"/>
        </w:rPr>
        <w:t xml:space="preserve">see </w:t>
      </w:r>
      <w:r>
        <w:rPr>
          <w:color w:val="000000"/>
        </w:rPr>
        <w:t xml:space="preserve">you </w:t>
      </w:r>
      <w:r>
        <w:rPr>
          <w:color w:val="000000"/>
        </w:rPr>
        <w:t xml:space="preserve">, </w:t>
      </w:r>
      <w:r>
        <w:rPr>
          <w:color w:val="000000"/>
        </w:rPr>
        <w:t xml:space="preserve">to </w:t>
      </w:r>
      <w:r>
        <w:rPr>
          <w:color w:val="000000"/>
        </w:rPr>
        <w:t xml:space="preserve">see </w:t>
      </w:r>
      <w:r>
        <w:rPr>
          <w:color w:val="000000"/>
        </w:rPr>
        <w:t xml:space="preserve">you </w:t>
      </w:r>
      <w:r>
        <w:rPr>
          <w:color w:val="000000"/>
        </w:rPr>
        <w:t xml:space="preserve">... </w:t>
      </w:r>
      <w:r>
        <w:rPr>
          <w:color w:val="000000"/>
        </w:rPr>
        <w:t xml:space="preserve">'' </w:t>
      </w:r>
      <w:r>
        <w:rPr>
          <w:color w:val="000000"/>
        </w:rPr>
        <w:t xml:space="preserve">Con </w:t>
      </w:r>
      <w:r>
        <w:rPr>
          <w:color w:val="000000"/>
        </w:rPr>
        <w:t xml:space="preserve">esas </w:t>
      </w:r>
      <w:r>
        <w:rPr>
          <w:color w:val="04F44E"/>
        </w:rPr>
        <w:t xml:space="preserve">propuestas </w:t>
      </w:r>
      <w:r>
        <w:rPr>
          <w:color w:val="04F44E"/>
        </w:rPr>
        <w:t xml:space="preserve">musicales </w:t>
      </w:r>
      <w:r>
        <w:rPr>
          <w:color w:val="000000"/>
        </w:rPr>
        <w:t xml:space="preserve">les </w:t>
      </w:r>
      <w:r>
        <w:rPr>
          <w:color w:val="000000"/>
        </w:rPr>
        <w:t xml:space="preserve">deseamos </w:t>
      </w:r>
      <w:r>
        <w:rPr>
          <w:color w:val="000000"/>
        </w:rPr>
        <w:t xml:space="preserve">un </w:t>
      </w:r>
      <w:r>
        <w:rPr>
          <w:color w:val="66F323"/>
        </w:rPr>
        <w:t xml:space="preserve">feliz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Regresamos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20:30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saben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4F44E"/>
        </w:rPr>
        <w:t xml:space="preserve">información </w:t>
      </w:r>
      <w:r>
        <w:rPr>
          <w:color w:val="000000"/>
        </w:rPr>
        <w:t xml:space="preserve">Regresamos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20:30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saben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información </w:t>
      </w:r>
      <w:r>
        <w:rPr>
          <w:color w:val="6A03D7"/>
        </w:rPr>
        <w:t xml:space="preserve">continúa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12:30 </w:t>
      </w:r>
      <w:r>
        <w:rPr>
          <w:color w:val="000000"/>
        </w:rPr>
        <w:t xml:space="preserve">en </w:t>
      </w:r>
      <w:r>
        <w:rPr>
          <w:color w:val="000000"/>
        </w:rPr>
        <w:t xml:space="preserve">Diario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cada </w:t>
      </w:r>
      <w:r>
        <w:rPr>
          <w:color w:val="04F44E"/>
        </w:rPr>
        <w:t xml:space="preserve">viernes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21 </w:t>
      </w:r>
      <w:r>
        <w:rPr>
          <w:color w:val="000000"/>
        </w:rPr>
        <w:t xml:space="preserve">:30 </w:t>
      </w:r>
      <w:r>
        <w:rPr>
          <w:color w:val="000000"/>
        </w:rPr>
        <w:t xml:space="preserve">: </w:t>
      </w:r>
      <w:r>
        <w:rPr>
          <w:color w:val="000000"/>
        </w:rPr>
        <w:t xml:space="preserve">EI </w:t>
      </w:r>
      <w:r>
        <w:rPr>
          <w:color w:val="000000"/>
        </w:rPr>
        <w:t xml:space="preserve">Punto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Historia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recorrerá </w:t>
      </w:r>
      <w:r>
        <w:rPr>
          <w:color w:val="000000"/>
        </w:rPr>
        <w:t xml:space="preserve">sobre </w:t>
      </w:r>
      <w:r>
        <w:rPr>
          <w:color w:val="000000"/>
        </w:rPr>
        <w:t xml:space="preserve">2 </w:t>
      </w:r>
      <w:r>
        <w:rPr>
          <w:color w:val="58AD6D"/>
        </w:rPr>
        <w:t xml:space="preserve">ruedas </w:t>
      </w:r>
      <w:r>
        <w:rPr>
          <w:color w:val="000000"/>
        </w:rPr>
        <w:t xml:space="preserve">los </w:t>
      </w:r>
      <w:r>
        <w:rPr>
          <w:color w:val="304195"/>
        </w:rPr>
        <w:t xml:space="preserve">alrededores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Plaza </w:t>
      </w:r>
      <w:r>
        <w:rPr>
          <w:color w:val="000000"/>
        </w:rPr>
        <w:t xml:space="preserve">de </w:t>
      </w:r>
      <w:r>
        <w:rPr>
          <w:color w:val="04F44E"/>
        </w:rPr>
        <w:t xml:space="preserve">España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les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Deportes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de </w:t>
      </w:r>
      <w:r>
        <w:rPr>
          <w:color w:val="732484"/>
        </w:rPr>
        <w:t xml:space="preserve">Zidane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bajas </w:t>
      </w:r>
      <w:r>
        <w:rPr>
          <w:color w:val="000000"/>
        </w:rPr>
        <w:t xml:space="preserve">. </w:t>
      </w:r>
      <w:r>
        <w:rPr>
          <w:color w:val="000000"/>
        </w:rPr>
        <w:t xml:space="preserve">Juanma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732484"/>
        </w:rPr>
        <w:t xml:space="preserve">Varane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obligar </w:t>
      </w:r>
      <w:r>
        <w:rPr>
          <w:color w:val="000000"/>
        </w:rPr>
        <w:t xml:space="preserve">a </w:t>
      </w:r>
      <w:r>
        <w:rPr>
          <w:color w:val="732484"/>
        </w:rPr>
        <w:t xml:space="preserve">Sergio-Ramos </w:t>
      </w:r>
      <w:r>
        <w:rPr>
          <w:color w:val="000000"/>
        </w:rPr>
        <w:t xml:space="preserve">ajuar </w:t>
      </w:r>
      <w:r>
        <w:rPr>
          <w:color w:val="000000"/>
        </w:rPr>
        <w:t xml:space="preserve">de </w:t>
      </w:r>
      <w:r>
        <w:rPr>
          <w:color w:val="04F44E"/>
        </w:rPr>
        <w:t xml:space="preserve">inicio </w:t>
      </w:r>
      <w:r>
        <w:rPr>
          <w:color w:val="04F44E"/>
        </w:rPr>
        <w:t xml:space="preserve">mañana </w:t>
      </w:r>
      <w:r>
        <w:rPr>
          <w:color w:val="04F44E"/>
        </w:rPr>
        <w:t xml:space="preserve">frente </w:t>
      </w:r>
      <w:r>
        <w:rPr>
          <w:color w:val="000000"/>
        </w:rPr>
        <w:t xml:space="preserve">al </w:t>
      </w:r>
      <w:r>
        <w:rPr>
          <w:color w:val="732484"/>
        </w:rPr>
        <w:t xml:space="preserve">Sporting </w:t>
      </w:r>
      <w:r>
        <w:rPr>
          <w:color w:val="000000"/>
        </w:rPr>
        <w:t xml:space="preserve">de </w:t>
      </w:r>
      <w:r>
        <w:rPr>
          <w:color w:val="6A03D7"/>
        </w:rPr>
        <w:t xml:space="preserve">Gijón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Bernabéu </w:t>
      </w:r>
      <w:r>
        <w:rPr>
          <w:color w:val="000000"/>
        </w:rPr>
        <w:t xml:space="preserve">, </w:t>
      </w:r>
      <w:r>
        <w:rPr>
          <w:color w:val="04F44E"/>
        </w:rPr>
        <w:t xml:space="preserve">percibe </w:t>
      </w:r>
      <w:r>
        <w:rPr>
          <w:color w:val="000000"/>
        </w:rPr>
        <w:t xml:space="preserve">la </w:t>
      </w:r>
      <w:r>
        <w:rPr>
          <w:color w:val="6A03D7"/>
        </w:rPr>
        <w:t xml:space="preserve">amarilla </w:t>
      </w:r>
      <w:r>
        <w:rPr>
          <w:color w:val="000000"/>
        </w:rPr>
        <w:t xml:space="preserve">se </w:t>
      </w:r>
      <w:r>
        <w:rPr>
          <w:color w:val="6A03D7"/>
        </w:rPr>
        <w:t xml:space="preserve">pierde </w:t>
      </w:r>
      <w:r>
        <w:rPr>
          <w:color w:val="000000"/>
        </w:rPr>
        <w:t xml:space="preserve">el </w:t>
      </w:r>
      <w:r>
        <w:rPr>
          <w:color w:val="66F323"/>
        </w:rPr>
        <w:t xml:space="preserve">clásico </w:t>
      </w:r>
      <w:r>
        <w:rPr>
          <w:color w:val="04F44E"/>
        </w:rPr>
        <w:t xml:space="preserve">frente </w:t>
      </w:r>
      <w:r>
        <w:rPr>
          <w:color w:val="000000"/>
        </w:rPr>
        <w:t xml:space="preserve">al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Atlético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000000"/>
        </w:rPr>
        <w:t xml:space="preserve">jugar </w:t>
      </w:r>
      <w:r>
        <w:rPr>
          <w:color w:val="000000"/>
        </w:rPr>
        <w:t xml:space="preserve">Filipe-Luis </w:t>
      </w:r>
      <w:r>
        <w:rPr>
          <w:color w:val="000000"/>
        </w:rPr>
        <w:t xml:space="preserve">y </w:t>
      </w:r>
      <w:r>
        <w:rPr>
          <w:color w:val="000000"/>
        </w:rPr>
        <w:t xml:space="preserve">[ </w:t>
      </w:r>
      <w:r>
        <w:rPr>
          <w:color w:val="000000"/>
        </w:rPr>
        <w:t xml:space="preserve">25/11/2016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